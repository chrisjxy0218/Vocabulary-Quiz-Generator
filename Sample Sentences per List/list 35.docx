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dictator, </w:t>
      </w:r>
      <w:r>
        <w:rPr>
          <w:b/>
        </w:rPr>
        <w:t xml:space="preserve">pretext, </w:t>
      </w:r>
      <w:r>
        <w:rPr>
          <w:b/>
        </w:rPr>
        <w:t xml:space="preserve">univocal, </w:t>
      </w:r>
      <w:r>
        <w:rPr>
          <w:b/>
        </w:rPr>
        <w:t xml:space="preserve">upright, </w:t>
      </w:r>
      <w:r>
        <w:rPr>
          <w:b/>
        </w:rPr>
        <w:t xml:space="preserve">stunt, </w:t>
      </w:r>
      <w:r>
        <w:rPr>
          <w:b/>
        </w:rPr>
        <w:t xml:space="preserve">toy, </w:t>
      </w:r>
      <w:r>
        <w:rPr>
          <w:b/>
        </w:rPr>
        <w:t xml:space="preserve">additive, </w:t>
      </w:r>
      <w:r>
        <w:rPr>
          <w:b/>
        </w:rPr>
        <w:t xml:space="preserve">gabby, </w:t>
      </w:r>
      <w:r>
        <w:rPr>
          <w:b/>
        </w:rPr>
        <w:t xml:space="preserve">spindly, </w:t>
      </w:r>
      <w:r>
        <w:rPr>
          <w:b/>
        </w:rPr>
        <w:t xml:space="preserve">portentous, </w:t>
      </w:r>
      <w:r>
        <w:rPr>
          <w:b/>
        </w:rPr>
        <w:t xml:space="preserve">fury, </w:t>
      </w:r>
      <w:r>
        <w:rPr>
          <w:b/>
        </w:rPr>
        <w:t xml:space="preserve">bilk, </w:t>
      </w:r>
      <w:r>
        <w:rPr>
          <w:b/>
        </w:rPr>
        <w:t xml:space="preserve">ostracism, </w:t>
      </w:r>
      <w:r>
        <w:rPr>
          <w:b/>
        </w:rPr>
        <w:t xml:space="preserve">libel, </w:t>
      </w:r>
      <w:r>
        <w:rPr>
          <w:b/>
        </w:rPr>
        <w:t xml:space="preserve">dominant, </w:t>
      </w:r>
      <w:r>
        <w:rPr>
          <w:b/>
        </w:rPr>
        <w:t xml:space="preserve">gavel, </w:t>
      </w:r>
      <w:r>
        <w:rPr>
          <w:b/>
        </w:rPr>
        <w:t xml:space="preserve">paralyze, </w:t>
      </w:r>
      <w:r>
        <w:rPr>
          <w:b/>
        </w:rPr>
        <w:t xml:space="preserve">intoxicate, </w:t>
      </w:r>
      <w:r>
        <w:rPr>
          <w:b/>
        </w:rPr>
        <w:t xml:space="preserve">tyranny, </w:t>
      </w:r>
      <w:r>
        <w:rPr>
          <w:b/>
        </w:rPr>
        <w:t xml:space="preserve">stinginess, </w:t>
      </w:r>
      <w:r>
        <w:rPr>
          <w:b/>
        </w:rPr>
        <w:t xml:space="preserve">positiveness, </w:t>
      </w:r>
      <w:r>
        <w:rPr>
          <w:b/>
        </w:rPr>
        <w:t xml:space="preserve">statutory, </w:t>
      </w:r>
      <w:r>
        <w:rPr>
          <w:b/>
        </w:rPr>
        <w:t xml:space="preserve">inexpiable, </w:t>
      </w:r>
      <w:r>
        <w:rPr>
          <w:b/>
        </w:rPr>
        <w:t xml:space="preserve">boo, </w:t>
      </w:r>
      <w:r>
        <w:rPr>
          <w:b/>
        </w:rPr>
        <w:t xml:space="preserve">recipe, </w:t>
      </w:r>
      <w:r>
        <w:rPr>
          <w:b/>
        </w:rPr>
        <w:t xml:space="preserve">winnow, </w:t>
      </w:r>
      <w:r>
        <w:rPr>
          <w:b/>
        </w:rPr>
        <w:t xml:space="preserve">immanent, </w:t>
      </w:r>
      <w:r>
        <w:rPr>
          <w:b/>
        </w:rPr>
        <w:t xml:space="preserve">reprobate, </w:t>
      </w:r>
      <w:r>
        <w:rPr>
          <w:b/>
        </w:rPr>
        <w:t xml:space="preserve">ethics, </w:t>
      </w:r>
      <w:r>
        <w:rPr>
          <w:b/>
        </w:rPr>
        <w:t xml:space="preserve">congeal, </w:t>
      </w:r>
      <w:r>
        <w:rPr>
          <w:b/>
        </w:rPr>
        <w:t xml:space="preserve">vaporize, </w:t>
      </w:r>
      <w:r>
        <w:rPr>
          <w:b/>
        </w:rPr>
        <w:t xml:space="preserve">oracular, </w:t>
      </w:r>
      <w:r>
        <w:rPr>
          <w:b/>
        </w:rPr>
        <w:t xml:space="preserve">unsettle, </w:t>
      </w:r>
      <w:r>
        <w:rPr>
          <w:b/>
        </w:rPr>
        <w:t xml:space="preserve">throe, </w:t>
      </w:r>
      <w:r>
        <w:rPr>
          <w:b/>
        </w:rPr>
        <w:t xml:space="preserve">insolvency, </w:t>
      </w:r>
      <w:r>
        <w:rPr>
          <w:b/>
        </w:rPr>
        <w:t xml:space="preserve">satanic, </w:t>
      </w:r>
      <w:r>
        <w:rPr>
          <w:b/>
        </w:rPr>
        <w:t xml:space="preserve">abstention, </w:t>
      </w:r>
      <w:r>
        <w:rPr>
          <w:b/>
        </w:rPr>
        <w:t xml:space="preserve">necessitous, </w:t>
      </w:r>
      <w:r>
        <w:rPr>
          <w:b/>
        </w:rPr>
        <w:t xml:space="preserve">taciturn, </w:t>
      </w:r>
      <w:r>
        <w:rPr>
          <w:b/>
        </w:rPr>
        <w:t xml:space="preserve">congregate, </w:t>
      </w:r>
      <w:r>
        <w:rPr>
          <w:b/>
        </w:rPr>
        <w:t xml:space="preserve">lavender, </w:t>
      </w:r>
      <w:r>
        <w:rPr>
          <w:b/>
        </w:rPr>
        <w:t xml:space="preserve">ignite, </w:t>
      </w:r>
      <w:r>
        <w:rPr>
          <w:b/>
        </w:rPr>
        <w:t xml:space="preserve">prevision, </w:t>
      </w:r>
      <w:r>
        <w:rPr>
          <w:b/>
        </w:rPr>
        <w:t xml:space="preserve">slant, </w:t>
      </w:r>
      <w:r>
        <w:rPr>
          <w:b/>
        </w:rPr>
        <w:t xml:space="preserve">blare, </w:t>
      </w:r>
      <w:r>
        <w:rPr>
          <w:b/>
        </w:rPr>
        <w:t xml:space="preserve">rent, </w:t>
      </w:r>
      <w:r>
        <w:rPr>
          <w:b/>
        </w:rPr>
        <w:t xml:space="preserve">gaunt, </w:t>
      </w:r>
      <w:r>
        <w:rPr>
          <w:b/>
        </w:rPr>
        <w:t xml:space="preserve">cynosure, </w:t>
      </w:r>
      <w:r>
        <w:rPr>
          <w:b/>
        </w:rPr>
        <w:t xml:space="preserve">visceral, </w:t>
      </w:r>
      <w:r>
        <w:rPr>
          <w:b/>
        </w:rPr>
        <w:t xml:space="preserve">coward, </w:t>
      </w:r>
      <w:r>
        <w:rPr>
          <w:b/>
        </w:rPr>
        <w:t xml:space="preserve">irritation, </w:t>
      </w:r>
      <w:r>
        <w:rPr>
          <w:b/>
        </w:rPr>
        <w:t xml:space="preserve">riotous, </w:t>
      </w:r>
      <w:r>
        <w:rPr>
          <w:b/>
        </w:rPr>
        <w:t xml:space="preserve">uproarious, </w:t>
      </w:r>
      <w:r>
        <w:rPr>
          <w:b/>
        </w:rPr>
        <w:t xml:space="preserve">stray, </w:t>
      </w:r>
      <w:r>
        <w:rPr>
          <w:b/>
        </w:rPr>
        <w:t xml:space="preserve">prosperous, </w:t>
      </w:r>
      <w:r>
        <w:rPr>
          <w:b/>
        </w:rPr>
        <w:t xml:space="preserve">proclaim, </w:t>
      </w:r>
      <w:r>
        <w:rPr>
          <w:b/>
        </w:rPr>
        <w:t xml:space="preserve">inhale, </w:t>
      </w:r>
      <w:r>
        <w:rPr>
          <w:b/>
        </w:rPr>
        <w:t xml:space="preserve">teeter, </w:t>
      </w:r>
      <w:r>
        <w:rPr>
          <w:b/>
        </w:rPr>
        <w:t xml:space="preserve">buck, </w:t>
      </w:r>
      <w:r>
        <w:rPr>
          <w:b/>
        </w:rPr>
        <w:t xml:space="preserve">immure, </w:t>
      </w:r>
      <w:r>
        <w:rPr>
          <w:b/>
        </w:rPr>
        <w:t xml:space="preserve">bricklayer, </w:t>
      </w:r>
      <w:r>
        <w:rPr>
          <w:b/>
        </w:rPr>
        <w:t xml:space="preserve">filth, </w:t>
      </w:r>
      <w:r>
        <w:rPr>
          <w:b/>
        </w:rPr>
        <w:t xml:space="preserve">illuminate, </w:t>
      </w:r>
      <w:r>
        <w:rPr>
          <w:b/>
        </w:rPr>
        <w:t xml:space="preserve">bawl, </w:t>
      </w:r>
      <w:r>
        <w:rPr>
          <w:b/>
        </w:rPr>
        <w:t xml:space="preserve">subreption, </w:t>
      </w:r>
      <w:r>
        <w:rPr>
          <w:b/>
        </w:rPr>
        <w:t xml:space="preserve">bulge, </w:t>
      </w:r>
      <w:r>
        <w:rPr>
          <w:b/>
        </w:rPr>
        <w:t xml:space="preserve">fume, </w:t>
      </w:r>
      <w:r>
        <w:rPr>
          <w:b/>
        </w:rPr>
        <w:t xml:space="preserve">enormity, </w:t>
      </w:r>
      <w:r>
        <w:rPr>
          <w:b/>
        </w:rPr>
        <w:t xml:space="preserve">jape, </w:t>
      </w:r>
      <w:r>
        <w:rPr>
          <w:b/>
        </w:rPr>
        <w:t xml:space="preserve">retention, </w:t>
      </w:r>
      <w:r>
        <w:rPr>
          <w:b/>
        </w:rPr>
        <w:t xml:space="preserve">remand, </w:t>
      </w:r>
      <w:r>
        <w:rPr>
          <w:b/>
        </w:rPr>
        <w:t xml:space="preserve">neonate, </w:t>
      </w:r>
      <w:r>
        <w:rPr>
          <w:b/>
        </w:rPr>
        <w:t xml:space="preserve">quondam, </w:t>
      </w:r>
      <w:r>
        <w:rPr>
          <w:b/>
        </w:rPr>
        <w:t xml:space="preserve">deracinate, </w:t>
      </w:r>
      <w:r>
        <w:rPr>
          <w:b/>
        </w:rPr>
        <w:t xml:space="preserve">hasty, </w:t>
      </w:r>
      <w:r>
        <w:rPr>
          <w:b/>
        </w:rPr>
        <w:t xml:space="preserve">partition, </w:t>
      </w:r>
      <w:r>
        <w:rPr>
          <w:b/>
        </w:rPr>
        <w:t xml:space="preserve">liquidate, </w:t>
      </w:r>
      <w:r>
        <w:rPr>
          <w:b/>
        </w:rPr>
        <w:t xml:space="preserve">shudder, </w:t>
      </w:r>
      <w:r>
        <w:rPr>
          <w:b/>
        </w:rPr>
        <w:t xml:space="preserve">eternal, </w:t>
      </w:r>
      <w:r>
        <w:rPr>
          <w:b/>
        </w:rPr>
        <w:t xml:space="preserve">stickler, </w:t>
      </w:r>
      <w:r>
        <w:rPr>
          <w:b/>
        </w:rPr>
        <w:t xml:space="preserve">potentate, </w:t>
      </w:r>
      <w:r>
        <w:rPr>
          <w:b/>
        </w:rPr>
        <w:t xml:space="preserve">engulf, </w:t>
      </w:r>
      <w:r>
        <w:rPr>
          <w:b/>
        </w:rPr>
        <w:t xml:space="preserve">grate, </w:t>
      </w:r>
      <w:r>
        <w:rPr>
          <w:b/>
        </w:rPr>
        <w:t xml:space="preserve">transience, </w:t>
      </w:r>
      <w:r>
        <w:rPr>
          <w:b/>
        </w:rPr>
        <w:t xml:space="preserve">moldy, </w:t>
      </w:r>
      <w:r>
        <w:rPr>
          <w:b/>
        </w:rPr>
        <w:t xml:space="preserve">whine, </w:t>
      </w:r>
      <w:r>
        <w:rPr>
          <w:b/>
        </w:rPr>
        <w:t xml:space="preserve">impertinence, </w:t>
      </w:r>
      <w:r>
        <w:rPr>
          <w:b/>
        </w:rPr>
        <w:t xml:space="preserve">stitch, </w:t>
      </w:r>
      <w:r>
        <w:rPr>
          <w:b/>
        </w:rPr>
        <w:t xml:space="preserve">retaliation, </w:t>
      </w:r>
      <w:r>
        <w:rPr>
          <w:b/>
        </w:rPr>
        <w:t xml:space="preserve">stock, </w:t>
      </w:r>
      <w:r>
        <w:rPr>
          <w:b/>
        </w:rPr>
        <w:t xml:space="preserve">parley, </w:t>
      </w:r>
      <w:r>
        <w:rPr>
          <w:b/>
        </w:rPr>
        <w:t xml:space="preserve">vicar, </w:t>
      </w:r>
      <w:r>
        <w:rPr>
          <w:b/>
        </w:rPr>
        <w:t xml:space="preserve">induction, </w:t>
      </w:r>
      <w:r>
        <w:rPr>
          <w:b/>
        </w:rPr>
        <w:t xml:space="preserve">simper, </w:t>
      </w:r>
      <w:r>
        <w:rPr>
          <w:b/>
        </w:rPr>
        <w:t xml:space="preserve">feisty, </w:t>
      </w:r>
      <w:r>
        <w:rPr>
          <w:b/>
        </w:rPr>
        <w:t xml:space="preserve">coarsen, </w:t>
      </w:r>
      <w:r>
        <w:rPr>
          <w:b/>
        </w:rPr>
        <w:t xml:space="preserve">irremediable, </w:t>
      </w:r>
      <w:r>
        <w:rPr>
          <w:b/>
        </w:rPr>
        <w:t xml:space="preserve">vernal, </w:t>
      </w:r>
      <w:r>
        <w:rPr>
          <w:b/>
        </w:rPr>
        <w:t xml:space="preserve">prune, </w:t>
      </w:r>
      <w:r>
        <w:rPr>
          <w:b/>
        </w:rPr>
        <w:t xml:space="preserve">heady, </w:t>
      </w:r>
      <w:r>
        <w:rPr>
          <w:b/>
        </w:rPr>
        <w:t xml:space="preserve">spendthrift, </w:t>
      </w:r>
      <w:r>
        <w:rPr>
          <w:b/>
        </w:rPr>
        <w:t xml:space="preserve">lard, </w:t>
      </w:r>
      <w:r>
        <w:rPr>
          <w:b/>
        </w:rPr>
        <w:t xml:space="preserve">febrile, </w:t>
      </w:r>
      <w:r>
        <w:rPr>
          <w:b/>
        </w:rPr>
        <w:t xml:space="preserve">hallucination, </w:t>
      </w:r>
      <w:r>
        <w:rPr>
          <w:b/>
        </w:rPr>
        <w:t xml:space="preserve">lout, </w:t>
      </w:r>
      <w:r>
        <w:rPr>
          <w:b/>
        </w:rPr>
        <w:t xml:space="preserve">moment, </w:t>
      </w:r>
      <w:r>
        <w:rPr>
          <w:b/>
        </w:rPr>
        <w:t xml:space="preserve">flagellate, </w:t>
      </w:r>
      <w:r>
        <w:rPr>
          <w:b/>
        </w:rPr>
        <w:t xml:space="preserve">mint, </w:t>
      </w:r>
      <w:r>
        <w:rPr>
          <w:b/>
        </w:rPr>
        <w:t xml:space="preserve">garrulity, </w:t>
      </w:r>
      <w:r>
        <w:rPr>
          <w:b/>
        </w:rPr>
        <w:t xml:space="preserve">interference, </w:t>
      </w:r>
      <w:r>
        <w:rPr>
          <w:b/>
        </w:rPr>
        <w:t xml:space="preserve">dire, </w:t>
      </w:r>
      <w:r>
        <w:rPr>
          <w:b/>
        </w:rPr>
        <w:t xml:space="preserve">barter, </w:t>
      </w:r>
      <w:r>
        <w:rPr>
          <w:b/>
        </w:rPr>
        <w:t xml:space="preserve">apt, </w:t>
      </w:r>
      <w:r>
        <w:rPr>
          <w:b/>
        </w:rPr>
        <w:t xml:space="preserve">crack, </w:t>
      </w:r>
      <w:r>
        <w:rPr>
          <w:b/>
        </w:rPr>
        <w:t xml:space="preserve">hoax, </w:t>
      </w:r>
      <w:r>
        <w:rPr>
          <w:b/>
        </w:rPr>
        <w:t xml:space="preserve">swagger, </w:t>
      </w:r>
      <w:r>
        <w:rPr>
          <w:b/>
        </w:rPr>
        <w:t xml:space="preserve">stupendous, </w:t>
      </w:r>
      <w:r>
        <w:rPr>
          <w:b/>
        </w:rPr>
        <w:t xml:space="preserve">lesion, </w:t>
      </w:r>
      <w:r>
        <w:rPr>
          <w:b/>
        </w:rPr>
        <w:t xml:space="preserve">futility, </w:t>
      </w:r>
      <w:r>
        <w:rPr>
          <w:b/>
        </w:rPr>
        <w:t xml:space="preserve">dedication, </w:t>
      </w:r>
      <w:r>
        <w:rPr>
          <w:b/>
        </w:rPr>
        <w:t xml:space="preserve">wholesome, </w:t>
      </w:r>
      <w:r>
        <w:rPr>
          <w:b/>
        </w:rPr>
        <w:t xml:space="preserve">arrest, </w:t>
      </w:r>
      <w:r>
        <w:rPr>
          <w:b/>
        </w:rPr>
        <w:t xml:space="preserve">locution, </w:t>
      </w:r>
      <w:r>
        <w:rPr>
          <w:b/>
        </w:rPr>
        <w:t xml:space="preserve">pandemonium, </w:t>
      </w:r>
      <w:r>
        <w:rPr>
          <w:b/>
        </w:rPr>
        <w:t xml:space="preserve">ticklish, </w:t>
      </w:r>
      <w:r>
        <w:rPr>
          <w:b/>
        </w:rPr>
        <w:t xml:space="preserve">exhaustive, </w:t>
      </w:r>
      <w:r>
        <w:rPr>
          <w:b/>
        </w:rPr>
        <w:t xml:space="preserve">commonsense, </w:t>
      </w:r>
      <w:r>
        <w:rPr>
          <w:b/>
        </w:rPr>
        <w:t xml:space="preserve">feasible, </w:t>
      </w:r>
      <w:r>
        <w:rPr>
          <w:b/>
        </w:rPr>
        <w:t xml:space="preserve">profane, </w:t>
      </w:r>
      <w:r>
        <w:rPr>
          <w:b/>
        </w:rPr>
        <w:t xml:space="preserve">disclose, </w:t>
      </w:r>
      <w:r>
        <w:rPr>
          <w:b/>
        </w:rPr>
        <w:t xml:space="preserve">effervesce, </w:t>
      </w:r>
      <w:r>
        <w:rPr>
          <w:b/>
        </w:rPr>
        <w:t xml:space="preserve">pedagogy, </w:t>
      </w:r>
      <w:r>
        <w:rPr>
          <w:b/>
        </w:rPr>
        <w:t xml:space="preserve">liberality, </w:t>
      </w:r>
      <w:r>
        <w:rPr>
          <w:b/>
        </w:rPr>
        <w:t xml:space="preserve">imprecation, </w:t>
      </w:r>
      <w:r>
        <w:rPr>
          <w:b/>
        </w:rPr>
        <w:t xml:space="preserve">leeward, </w:t>
      </w:r>
      <w:r>
        <w:rPr>
          <w:b/>
        </w:rPr>
        <w:t xml:space="preserve">square, </w:t>
      </w:r>
      <w:r>
        <w:rPr>
          <w:b/>
        </w:rPr>
        <w:t xml:space="preserve">impale, </w:t>
      </w:r>
      <w:r>
        <w:rPr>
          <w:b/>
        </w:rPr>
        <w:t xml:space="preserve">revive, </w:t>
      </w:r>
      <w:r>
        <w:rPr>
          <w:b/>
        </w:rPr>
        <w:t xml:space="preserve">glee, </w:t>
      </w:r>
      <w:r>
        <w:rPr>
          <w:b/>
        </w:rPr>
        <w:t xml:space="preserve">concatenate, </w:t>
      </w:r>
      <w:r>
        <w:rPr>
          <w:b/>
        </w:rPr>
        <w:t xml:space="preserve">boggle, </w:t>
      </w:r>
      <w:r>
        <w:rPr>
          <w:b/>
        </w:rPr>
        <w:t xml:space="preserve">spank, </w:t>
      </w:r>
      <w:r>
        <w:rPr>
          <w:b/>
        </w:rPr>
        <w:t xml:space="preserve">charade, </w:t>
      </w:r>
      <w:r>
        <w:rPr>
          <w:b/>
        </w:rPr>
        <w:t xml:space="preserve">dolorous, </w:t>
      </w:r>
      <w:r>
        <w:rPr>
          <w:b/>
        </w:rPr>
        <w:t xml:space="preserve">redundancy, </w:t>
      </w:r>
      <w:r>
        <w:rPr>
          <w:b/>
        </w:rPr>
        <w:t xml:space="preserve">sweltering, </w:t>
      </w:r>
      <w:r>
        <w:rPr>
          <w:b/>
        </w:rPr>
        <w:t xml:space="preserve">reek, </w:t>
      </w:r>
      <w:r>
        <w:rPr>
          <w:b/>
        </w:rPr>
        <w:t xml:space="preserve">expiate, </w:t>
      </w:r>
      <w:r>
        <w:rPr>
          <w:b/>
        </w:rPr>
        <w:t xml:space="preserve">sportive, </w:t>
      </w:r>
      <w:r>
        <w:rPr>
          <w:b/>
        </w:rPr>
        <w:t xml:space="preserve">fractional, </w:t>
      </w:r>
      <w:r>
        <w:rPr>
          <w:b/>
        </w:rPr>
        <w:t xml:space="preserve">mete, </w:t>
      </w:r>
    </w:p>
    <w:p>
      <w:r>
        <w:rPr>
          <w:i/>
          <w:u w:val="single"/>
        </w:rPr>
        <w:t>Please fill in the blanks using words provided in bold.</w:t>
      </w:r>
    </w:p>
    <w:p>
      <w:pPr>
        <w:jc w:val="left"/>
      </w:pPr>
      <w:r>
        <w:t>There are some soldiers super loyal to the __dictator__ who might serve in the Russian army.—Anna Nemtsova, The Atlantic, 8 Jan. 2023         (sourced from Web)</w:t>
      </w:r>
    </w:p>
    <w:p>
      <w:pPr>
        <w:jc w:val="left"/>
      </w:pPr>
      <w:r>
        <w:t>February 2022: Russia launches a full-scale invasion of Ukraine, with Mr. Putin citing the plight of separatists in eastern Ukraine as a __pretext__ for military action.—Constant Méheut Ivan Nechepurenko Carly Olson Matthew Mpoke Bigg Victoria Kim Marc Santora Valeriya Safronova Marc Santora Brendan Hoffman Constant Méheut Constant Méheut Steven Erlanger Andrew E. Kramer Marc Santora Matthew Mpoke Bigg Lara Jakes, New York Times, 17 Nov. 2022         (sourced from Web)</w:t>
      </w:r>
    </w:p>
    <w:p>
      <w:pPr>
        <w:jc w:val="left"/>
      </w:pPr>
      <w:r>
        <w:t>Yet, as with almost everything Shostakovich wrote, the score defeats a __univocal__ interpretation, its classical four-movement structure interlaced with political, personal, and purely musical messages.—Alex Ross, The New Yorker, 24 Mar. 2022         (sourced from Web)</w:t>
      </w:r>
    </w:p>
    <w:p>
      <w:pPr>
        <w:jc w:val="left"/>
      </w:pPr>
      <w:r>
        <w:t>Their orientation is usually diagonal, from top left to bottom right, suggesting weird amalgams of __upright__ and recumbent positions and varieties of squirming engagement with the fact — the process — of being gazed upon.—Sebastian Smee, Washington Post, 29 Dec. 2022         (sourced from Web)</w:t>
      </w:r>
    </w:p>
    <w:p>
      <w:pPr>
        <w:jc w:val="left"/>
      </w:pPr>
      <w:r>
        <w:t>No sentence.</w:t>
      </w:r>
    </w:p>
    <w:p>
      <w:pPr>
        <w:jc w:val="left"/>
      </w:pPr>
      <w:r>
        <w:t>The __toy__ is the result of Lego and DC Comics’ partnership that was officially announced in 2011 and has since spawned the release of numerous building sets inspired by 13 main characters in the comic book franchise.—Demetrius Simms, Robb Report, 8 Jan. 2023         (sourced from Web)</w:t>
      </w:r>
    </w:p>
    <w:p>
      <w:pPr>
        <w:jc w:val="left"/>
      </w:pPr>
      <w:r>
        <w:t>And when heroin use rose after the government crackdown on prescription opioids, authorities treated fentanyl as an __additive__, rather than a distinct threat requiring its own specific strategy.—Erin Patrick O'connor, Washington Post, 12 Dec. 2022         (sourced from Web)</w:t>
      </w:r>
    </w:p>
    <w:p>
      <w:pPr>
        <w:jc w:val="left"/>
      </w:pPr>
      <w:r>
        <w:t>The most tense sequence in El Camino depends on the __gabby__ old kook from down the hall ever-so-slowly watering plants with a plastic spray bottle.—Darren Franich, EW.com, 11 Oct. 2019         (sourced from Web)</w:t>
      </w:r>
    </w:p>
    <w:p>
      <w:pPr>
        <w:jc w:val="left"/>
      </w:pPr>
      <w:r>
        <w:t>The steel-and-glass wonder is composed of two intersecting rectangular boxes, one of which rests on __spindly__ stilts, precariously perched on an outcrop overlooking the North Atlantic.—David Graver, Vogue, 1 Dec. 2022         (sourced from Web)</w:t>
      </w:r>
    </w:p>
    <w:p>
      <w:pPr>
        <w:jc w:val="left"/>
      </w:pPr>
      <w:r>
        <w:t>At the time, the neighborhood had been deserted, and a __portentous__ quiet was broken only by sporadic explosions and whining air-raid sirens.—Luke Mogelson, The New Yorker, 26 Dec. 2022         (sourced from Web)</w:t>
      </w:r>
    </w:p>
    <w:p>
      <w:pPr>
        <w:jc w:val="left"/>
      </w:pPr>
      <w:r>
        <w:t>The cold-eyed __fury__ of the bulls and the relative vulnerability of the riders were evident at the North Texas Fair and Rodeo in Denton, Texas, in late August.—Tyler E. Hicks Jake Dockins, New York Times, 23 Dec. 2022         (sourced from Web)</w:t>
      </w:r>
    </w:p>
    <w:p>
      <w:pPr>
        <w:jc w:val="left"/>
      </w:pPr>
      <w:r>
        <w:t>The study has even made its way to the Colbert Report, where host Stephen Colbert suggested that the key to rebooting the economy is using these ads to __bilk__ monkeys out of their money .—Veronique Greenwood, Discover Magazine, 30 June 2011         (sourced from Web)</w:t>
      </w:r>
    </w:p>
    <w:p>
      <w:pPr>
        <w:jc w:val="left"/>
      </w:pPr>
      <w:r>
        <w:t>The court papers paint a picture of how __ostracism__ in a police department works.—Dallas News, 7 Oct. 2022         (sourced from Web)</w:t>
      </w:r>
    </w:p>
    <w:p>
      <w:pPr>
        <w:jc w:val="left"/>
      </w:pPr>
      <w:r>
        <w:t>To meet the Supreme Court's definition of __libel__ involving a public figure, a quotation must not only be made up or materially altered. It must also defame the person quoted, and damage his or her reputation or livelihood …</w:t>
      </w:r>
    </w:p>
    <w:p>
      <w:pPr>
        <w:jc w:val="left"/>
      </w:pPr>
      <w:r>
        <w:t>Campbell will no doubt be feeling good after a __dominant__ win over the division-rival Chicago Bears.—Tyler J. Davis, Detroit Free Press, 3 Jan. 2023         (sourced from Web)</w:t>
      </w:r>
    </w:p>
    <w:p>
      <w:pPr>
        <w:jc w:val="left"/>
      </w:pPr>
      <w:r>
        <w:t>No sentence.</w:t>
      </w:r>
    </w:p>
    <w:p>
      <w:pPr>
        <w:jc w:val="left"/>
      </w:pPr>
      <w:r>
        <w:t>The airline has shed more than 15,000 flights over the last week as bad weather, poor planning and internal systemic failures continue to __paralyze__ its ability to transport customers and coordinate employees over the holiday travel window.—Dan Carson, Chron, 29 Dec. 2022         (sourced from Web)</w:t>
      </w:r>
    </w:p>
    <w:p>
      <w:pPr>
        <w:jc w:val="left"/>
      </w:pPr>
      <w:r>
        <w:t>Some pass tests for self-awareness, others seem to intentionally __intoxicate__ themselves.—Tom Mustill, Time, 17 Nov. 2022         (sourced from Web)</w:t>
      </w:r>
    </w:p>
    <w:p>
      <w:pPr>
        <w:jc w:val="left"/>
      </w:pPr>
      <w:r>
        <w:t>Cars freed Americans, already infamous for their mobility, from the __tyranny__ of train schedules.</w:t>
      </w:r>
    </w:p>
    <w:p>
      <w:pPr>
        <w:jc w:val="left"/>
      </w:pPr>
      <w:r>
        <w:t>There are some holes to address at linebacker, but this shapes up to be another stingy unit that can be the backbone of a team in the title race if things go well.—Erick Smith, USA TODAY, 25 Feb. 2021         (sourced from Web)</w:t>
      </w:r>
    </w:p>
    <w:p>
      <w:pPr>
        <w:jc w:val="left"/>
      </w:pPr>
      <w:r>
        <w:t>According to court records, Schlichter was charged with violating the terms of his house arrest, testing positive for cocaine twice and then refusing to give urine samples.—The Indianapolis Star, 5 Jan. 2023         (sourced from Web)</w:t>
      </w:r>
    </w:p>
    <w:p>
      <w:pPr>
        <w:jc w:val="left"/>
      </w:pPr>
      <w:r>
        <w:t>This includes reforms via the Media Bill which will eventually allow Channel 4 to make and own some of its content and a new __statutory__ duty on its board members to protect the broadcaster’s long-term financial sustainability.—Naman Ramachandran, Variety, 5 Jan. 2023         (sourced from Web)</w:t>
      </w:r>
    </w:p>
    <w:p>
      <w:pPr>
        <w:jc w:val="left"/>
      </w:pPr>
      <w:r>
        <w:t>C’mon, when the day began the Dodgers were in third place in the standings, but led the league in pitching and led all of baseball in run differential and … __boo__!—Bill Plaschke, latimes.com, 25 May 2017         (sourced from Web)</w:t>
      </w:r>
    </w:p>
    <w:p>
      <w:pPr>
        <w:jc w:val="left"/>
      </w:pPr>
      <w:r>
        <w:t>The __recipe__ for making the championship game of the Mansfield ISD Spring Creek Barbeque Invitational Girls Tournament was a simple one: play great defense.—Dallas News, 29 Dec. 2022         (sourced from Web)</w:t>
      </w:r>
    </w:p>
    <w:p>
      <w:pPr>
        <w:jc w:val="left"/>
      </w:pPr>
      <w:r>
        <w:t>By sequencing all of the bacterial genes present in fecal samples and cross-referencing them to successful transplants, researchers could __winnow__ down the list of helpful elements and toss out parts of the sample that are truly waste.—Kendall Powell, Discover Magazine, 6 Aug. 2019         (sourced from Web)</w:t>
      </w:r>
    </w:p>
    <w:p>
      <w:pPr>
        <w:jc w:val="left"/>
      </w:pPr>
      <w:r>
        <w:t>Blackness in abstraction, as the curator Adrienne Edwards has written, is a more capacious and __immanent__ model of artistic creation than many of our institutions can handle.—Jason Farago, New York Times, 28 Sep. 2022         (sourced from Web)</w:t>
      </w:r>
    </w:p>
    <w:p>
      <w:pPr>
        <w:jc w:val="left"/>
      </w:pPr>
      <w:r>
        <w:t>Charlie Price, a resolute drunken __reprobate__, has resolved to marry a woman with the aim of paying off his debts and staying in his family's good graces.—Maureen Lee Lenker, EW.com, 17 Nov. 2022         (sourced from Web)</w:t>
      </w:r>
    </w:p>
    <w:p>
      <w:pPr>
        <w:jc w:val="left"/>
      </w:pPr>
      <w:r>
        <w:t>So that's kind of where the punk ethic seeped into the blues and the funk styling.—Alessandro Corona, The Enquirer, 9 Dec. 2022         (sourced from Web)</w:t>
      </w:r>
    </w:p>
    <w:p>
      <w:pPr>
        <w:jc w:val="left"/>
      </w:pPr>
      <w:r>
        <w:t>In theory of course drift could do this, but in theory, the molecules of gas in a room could all __congeal__ to one corner.—Razib Khan, Discover Magazine, 30 Nov. 2022         (sourced from Web)</w:t>
      </w:r>
    </w:p>
    <w:p>
      <w:pPr>
        <w:jc w:val="left"/>
      </w:pPr>
      <w:r>
        <w:t>However, the approaching boundary of our star will also __vaporize__ Saturn’s beloved rings, which are made of ice.—Eric Betz, Discover Magazine, 6 Feb. 2020         (sourced from Web)</w:t>
      </w:r>
    </w:p>
    <w:p>
      <w:pPr>
        <w:jc w:val="left"/>
      </w:pPr>
      <w:r>
        <w:t>His bogus __oracular__ abilities, in city after city, proved to be a social lubricant.—Clare Bucknell, Harper’s Magazine , 26 Oct. 2022         (sourced from Web)</w:t>
      </w:r>
    </w:p>
    <w:p>
      <w:pPr>
        <w:jc w:val="left"/>
      </w:pPr>
      <w:r>
        <w:t>With nebulous Neptune in the mix on the 14 h confusion can __unsettle__ plans.—Katharine Merlin, Town &amp; Country, 1 Dec. 2022         (sourced from Web)</w:t>
      </w:r>
    </w:p>
    <w:p>
      <w:pPr>
        <w:jc w:val="left"/>
      </w:pPr>
      <w:r>
        <w:t>Most lighter elements are forged in the death-__throe__ explosions of massive stars known as supernovas, but astronomers have long theorized that the heavier elements might originate in kilonovas produced when two neutron stars collide.—Jennifer Ouellette, Ars Technica, 3 Mar. 2022         (sourced from Web)</w:t>
      </w:r>
    </w:p>
    <w:p>
      <w:pPr>
        <w:jc w:val="left"/>
      </w:pPr>
      <w:r>
        <w:t>While the Trustees' report found the funds are in slightly better condition than previously thought, higher checks would lead to __insolvency__ sooner.—Alicia Adamczyk, Fortune, 9 July 2022         (sourced from Web)</w:t>
      </w:r>
    </w:p>
    <w:p>
      <w:pPr>
        <w:jc w:val="left"/>
      </w:pPr>
      <w:r>
        <w:t>But the scene is played for laughs with no promotion of a __satanic__ theme or further mention of Satan.—Nate Trela, USA TODAY, 13 Dec. 2022         (sourced from Web)</w:t>
      </w:r>
    </w:p>
    <w:p>
      <w:pPr>
        <w:jc w:val="left"/>
      </w:pPr>
      <w:r>
        <w:t>Last November, commissioners voted 3-1 with Garcia’s __abstention__ to adopt a map that shifted District 2 to the west.—Dallas News, 9 Nov. 2022         (sourced from Web)</w:t>
      </w:r>
    </w:p>
    <w:p>
      <w:pPr>
        <w:jc w:val="left"/>
      </w:pPr>
      <w:r>
        <w:t>Exclusive dedication to __necessitous__ employment without interludes of hedonistic diversion renders John a bland young male.—Richard Lederer, San Diego Union-Tribune, 2 Oct. 2021         (sourced from Web)</w:t>
      </w:r>
    </w:p>
    <w:p>
      <w:pPr>
        <w:jc w:val="left"/>
      </w:pPr>
      <w:r>
        <w:t>I went on speech strike … remaining defiantly __taciturn__ through a procession of speech therapists and psychotherapists, verbalizing only to the gardener and swearing him to silence.</w:t>
      </w:r>
    </w:p>
    <w:p>
      <w:pPr>
        <w:jc w:val="left"/>
      </w:pPr>
      <w:r>
        <w:t>Schools, restaurants, entertainment venues, and many other places of business were required to close under the compelling theory that infectious diseases spread more quickly when people __congregate__.—Casey B. Mulligan, National Review, 2 Dec. 2022         (sourced from Web)</w:t>
      </w:r>
    </w:p>
    <w:p>
      <w:pPr>
        <w:jc w:val="left"/>
      </w:pPr>
      <w:r>
        <w:t>These __lavender__ cakes are sophisticated brunch fare.—Sarah Martens, Better Homes &amp; Gardens, 10 Jan. 2023         (sourced from Web)</w:t>
      </w:r>
    </w:p>
    <w:p>
      <w:pPr>
        <w:jc w:val="left"/>
      </w:pPr>
      <w:r>
        <w:t>West Linn outscored the Panthers 19-4 the rest of the quarter behind eight points from Mosley and five from reserve forward Max Juhala, who made a buzzer-beating three-pointer to __ignite__ the crowd and put the Lions up 50-37 with one quarter to play.—Scott Sepich For The Oregonian/oregonlive, oregonlive, 31 Dec. 2022         (sourced from Web)</w:t>
      </w:r>
    </w:p>
    <w:p>
      <w:pPr>
        <w:jc w:val="left"/>
      </w:pPr>
      <w:r>
        <w:t>Another controversial __prevision__ among those on Capitol Hill is a phone records program that grants the government the ability to request metadata such as the dates and senders of cellular communications — but not the content of those messages.—Zachary Halaschak, Washington Examiner, 3 Mar. 2020         (sourced from Web)</w:t>
      </w:r>
    </w:p>
    <w:p>
      <w:pPr>
        <w:jc w:val="left"/>
      </w:pPr>
      <w:r>
        <w:t>This week’s example is the Golden Globes awards announcement and the press’s immediate reflex to __slant__ it politically.—Armond White, National Review, 16 Dec. 2022         (sourced from Web)</w:t>
      </w:r>
    </w:p>
    <w:p>
      <w:pPr>
        <w:jc w:val="left"/>
      </w:pPr>
      <w:r>
        <w:t>The hall’s old incarnation tended to muffle some of that vehemence, so the orchestra had to __blare__ louder and bow harder to get its points across.—Justin Davidson, Vulture, 16 Dec. 2022         (sourced from Web)</w:t>
      </w:r>
    </w:p>
    <w:p>
      <w:pPr>
        <w:jc w:val="left"/>
      </w:pPr>
      <w:r>
        <w:t>Making an offhand joke about his longtime collaborator Warren Ellis, Cave breaks into boisterous laughter, and suddenly that long, __gaunt__, stern face of his becomes a warm, round, giggly fountain of joy.—Vulture, 11 May 2022         (sourced from Web)</w:t>
      </w:r>
    </w:p>
    <w:p>
      <w:pPr>
        <w:jc w:val="left"/>
      </w:pPr>
      <w:r>
        <w:t>As their __cynosure__, Ernestine herself remains a cipher, full of portentous sayings but little real thought.—Helen Shaw, Vulture, 10 Apr. 2022         (sourced from Web)</w:t>
      </w:r>
    </w:p>
    <w:p>
      <w:pPr>
        <w:jc w:val="left"/>
      </w:pPr>
      <w:r>
        <w:t>In 1972 he began an address at a Chamber of Commerce luncheon, "Let me start off by saying this is not quite an honor, my being here. I haven't had too much regard for the Chamber of Commerce in my years in Boston. When the Celtics won 11 championships in 13 years, it was ignored in their own town." Arnold Jacob Auerbach, though paradoxical and highly idiosyncratic, was foremost a direct and __visceral__ man.</w:t>
      </w:r>
    </w:p>
    <w:p>
      <w:pPr>
        <w:jc w:val="left"/>
      </w:pPr>
      <w:r>
        <w:t>His uncle, a military man, calls him a __coward__ for leaving Russia.—Kim Hjelmgaard, USA Today, 22 Dec. 2022         (sourced from Web)</w:t>
      </w:r>
    </w:p>
    <w:p>
      <w:pPr>
        <w:jc w:val="left"/>
      </w:pPr>
      <w:r>
        <w:t>His constant __irritation__ with his dysfunctional but endearing family often seems like an over exaggeration of comic proportions, which means his performance adds an extra layer of humor to most of his scenes.—Wesley Stenzel, EW.com, 6 Dec. 2022         (sourced from Web)</w:t>
      </w:r>
    </w:p>
    <w:p>
      <w:pPr>
        <w:jc w:val="left"/>
      </w:pPr>
      <w:r>
        <w:t>Capitol Police lacked training and equipment to deal with a __riotous__ mob, according to the report, which echoed findings of an earlier Senate report.—Bart Jansen, USA TODAY, 22 Dec. 2022         (sourced from Web)</w:t>
      </w:r>
    </w:p>
    <w:p>
      <w:pPr>
        <w:jc w:val="left"/>
      </w:pPr>
      <w:r>
        <w:t>De Leon, Curtis and Chau let their rage drip, drip, drip and then gush in these __uproarious__ performances.—Robyn Bahr, The Hollywood Reporter, 28 Dec. 2022         (sourced from Web)</w:t>
      </w:r>
    </w:p>
    <w:p>
      <w:pPr>
        <w:jc w:val="left"/>
      </w:pPr>
      <w:r>
        <w:t>Also in need of a new home is Breeze, a 1-year-old, white and brown guinea pig that was a __stray__.—Dana Hedgpeth, Washington Post, 30 Dec. 2022         (sourced from Web)</w:t>
      </w:r>
    </w:p>
    <w:p>
      <w:pPr>
        <w:jc w:val="left"/>
      </w:pPr>
      <w:r>
        <w:t>The market’s brutal 2022 follows one of the most __prosperous__ periods ever for stocks, with the Dow gaining nearly 90% from its March 2020 trough to last December.—Derek Saul, Forbes, 29 Dec. 2022         (sourced from Web)</w:t>
      </w:r>
    </w:p>
    <w:p>
      <w:pPr>
        <w:jc w:val="left"/>
      </w:pPr>
      <w:r>
        <w:t>Though Smith entered a guilty plea in November 2021, Shah continued to __proclaim__ her innocence and even entered a not guilty plea in April 2021 before ultimately switching her plea to guilty last summer.—Stephanie Wenger, Peoplemag, 10 Jan. 2023         (sourced from Web)</w:t>
      </w:r>
    </w:p>
    <w:p>
      <w:pPr>
        <w:jc w:val="left"/>
      </w:pPr>
      <w:r>
        <w:t>Broadway leans over a little one-story McDonald’s as if to __inhale__ the smell of bubbling oil.—Curbed, 14 Dec. 2022         (sourced from Web)</w:t>
      </w:r>
    </w:p>
    <w:p>
      <w:pPr>
        <w:jc w:val="left"/>
      </w:pPr>
      <w:r>
        <w:t>Jackson, Mississippi's, water system continues to __teeter__ on the brink of failure after this summer's crisis that deprived more than 170,000 people of water to drink, wash or flush toilets and sparked a public health emergency.—Laura L. Davis, USA TODAY, 26 Oct. 2022         (sourced from Web)</w:t>
      </w:r>
    </w:p>
    <w:p>
      <w:pPr>
        <w:jc w:val="left"/>
      </w:pPr>
      <w:r>
        <w:t>The last slave had been __immure__d within its walls, and St. Michael’s curfew was to be sweetest music thenceforth and forever.—Jonathan W. White, Smithsonian, 27 Feb. 2018         (sourced from Web)</w:t>
      </w:r>
    </w:p>
    <w:p>
      <w:pPr>
        <w:jc w:val="left"/>
      </w:pPr>
      <w:r>
        <w:t>His parents were farmers, and his father supplemented the family income with work as a __bricklayer__.—Bill Friskics-warren, New York Times, 8 Dec. 2022         (sourced from Web)</w:t>
      </w:r>
    </w:p>
    <w:p>
      <w:pPr>
        <w:jc w:val="left"/>
      </w:pPr>
      <w:r>
        <w:t>Limitless has a simple set-up: loser/author Bradley Cooper who lives in __filth__ and dresses like a hobo is offered a pill that will make everything all better.—Kyle Munkittrick, Discover Magazine, 13 Mar. 2011         (sourced from Web)</w:t>
      </w:r>
    </w:p>
    <w:p>
      <w:pPr>
        <w:jc w:val="left"/>
      </w:pPr>
      <w:r>
        <w:t>Our systematic, multicountry analysis of this condition delivered findings that __illuminate__ the potentially steep human and economic costs of long COVID around the world.—Sarah Wulf Hanson, The Conversation, 5 Jan. 2023         (sourced from Web)</w:t>
      </w:r>
    </w:p>
    <w:p>
      <w:pPr>
        <w:jc w:val="left"/>
      </w:pPr>
      <w:r>
        <w:t>Owner Annie Blake put on waterproof mascara, the better to __bawl__ her eyes out without looking a complete mess.—Phillip Valys, Sun Sentinel, 28 Apr. 2022         (sourced from Web)</w:t>
      </w:r>
    </w:p>
    <w:p>
      <w:pPr>
        <w:jc w:val="left"/>
      </w:pPr>
      <w:r>
        <w:t>No sentence.</w:t>
      </w:r>
    </w:p>
    <w:p>
      <w:pPr>
        <w:jc w:val="left"/>
      </w:pPr>
      <w:r>
        <w:t>The glancing rays of the sun, shining almost exactly along the plane of Saturn’s flat rings, draw long shadows from subtle features that __bulge__ out from the plane to a height of up to about 1.5 miles.—Discover Magazine, 15 Feb. 2013         (sourced from Web)</w:t>
      </w:r>
    </w:p>
    <w:p>
      <w:pPr>
        <w:jc w:val="left"/>
      </w:pPr>
      <w:r>
        <w:t>Political leaders, governmental departments and corporations hastened to line up in the ranks of those yearning for a clean, quiet, __fume__-free city.—Tom Yulsman, Discover Magazine, 23 Apr. 2017         (sourced from Web)</w:t>
      </w:r>
    </w:p>
    <w:p>
      <w:pPr>
        <w:jc w:val="left"/>
      </w:pPr>
      <w:r>
        <w:t>Then came a provocative investigation by the former Dominican friar Mark Dowd for the BBC in 2013, which probed the __enormity__ and variety of the Vatican’s many problems.—Jay Parini, CNN, 31 Dec. 2022         (sourced from Web)</w:t>
      </w:r>
    </w:p>
    <w:p>
      <w:pPr>
        <w:jc w:val="left"/>
      </w:pPr>
      <w:r>
        <w:t>Director Aaron Posner’s organizing notion proves far better suited to a short skit than a full 150 minutes of expository twists — and antiquated __jape__s.—Peter Marks, Washington Post, 22 Jan. 2020         (sourced from Web)</w:t>
      </w:r>
    </w:p>
    <w:p>
      <w:pPr>
        <w:jc w:val="left"/>
      </w:pPr>
      <w:r>
        <w:t>It was determined that a van behind the landscape company was dumping an unknown liquid that was washing across the parking lot and into the __retention__ pond.—Joan Rusek, cleveland, 25 Nov. 2022         (sourced from Web)</w:t>
      </w:r>
    </w:p>
    <w:p>
      <w:pPr>
        <w:jc w:val="left"/>
      </w:pPr>
      <w:r>
        <w:t>But the justices opted Friday to __remand__ the case to the Forsyth County Superior Court for further proceedings in line with the court's opinion.—Hannah Schoenbaum, BostonGlobe.com, 16 Dec. 2022         (sourced from Web)</w:t>
      </w:r>
    </w:p>
    <w:p>
      <w:pPr>
        <w:jc w:val="left"/>
      </w:pPr>
      <w:r>
        <w:t>The likelihood that any fetus will survive outside the uterus as a __neonate__ is an estimate based on many factors.—Cara C. Heuser, Scientific American, 4 May 2022         (sourced from Web)</w:t>
      </w:r>
    </w:p>
    <w:p>
      <w:pPr>
        <w:jc w:val="left"/>
      </w:pPr>
      <w:r>
        <w:t>By coincidence, the same day that Reichstag burned, Einstein wrote to his __quondam__ mistress, Margarete Lenbach.—Thomas Levenson, The Atlantic, 9 June 2017         (sourced from Web)</w:t>
      </w:r>
    </w:p>
    <w:p>
      <w:pPr>
        <w:jc w:val="left"/>
      </w:pPr>
      <w:r>
        <w:t>Vines were __deracinate__d by panicked merlot viticulturists.—Rex Pickett, Town &amp; Country, 16 Dec. 2012         (sourced from Web)</w:t>
      </w:r>
    </w:p>
    <w:p>
      <w:pPr>
        <w:jc w:val="left"/>
      </w:pPr>
      <w:r>
        <w:t>But __hasty__ decisions could cost you in the long-term.—Ivana Pino, Fortune, 25 Oct. 2022         (sourced from Web)</w:t>
      </w:r>
    </w:p>
    <w:p>
      <w:pPr>
        <w:jc w:val="left"/>
      </w:pPr>
      <w:r>
        <w:t>The roll-out __partition__ separating cargo from passengers can also be used with the seatbacks folded.—Don Schroeder, Car and Driver, 3 Jan. 2023         (sourced from Web)</w:t>
      </w:r>
    </w:p>
    <w:p>
      <w:pPr>
        <w:jc w:val="left"/>
      </w:pPr>
      <w:r>
        <w:t>Santa is forced to __liquidate__ most North Pole assets to pay for updated sleigh model.—Eli Grober, The New Yorker, 24 Dec. 2022         (sourced from Web)</w:t>
      </w:r>
    </w:p>
    <w:p>
      <w:pPr>
        <w:jc w:val="left"/>
      </w:pPr>
      <w:r>
        <w:t>Neel would likely __shudder__ at the thought—yet every person has made a choice to wear something that betrays an intrinsic aspect of their individuality.—Amy Verner, Vogue, 18 Oct. 2022         (sourced from Web)</w:t>
      </w:r>
    </w:p>
    <w:p>
      <w:pPr>
        <w:jc w:val="left"/>
      </w:pPr>
      <w:r>
        <w:t>Their dominant shapes are pristine and __eternal__, but those perfect circles are lapped by blobs, blotches and squiggles that represent a cosmos in constant flux.—Mark Jenkins, Washington Post, 13 Jan. 2023         (sourced from Web)</w:t>
      </w:r>
    </w:p>
    <w:p>
      <w:pPr>
        <w:jc w:val="left"/>
      </w:pPr>
      <w:r>
        <w:t>Marshall, known for being a __stickler__ for decorum in his courtroom, noticed but did not admonish the packed courtroom for the display.—Dale Ellis, Arkansas Online, 7 Dec. 2022         (sourced from Web)</w:t>
      </w:r>
    </w:p>
    <w:p>
      <w:pPr>
        <w:jc w:val="left"/>
      </w:pPr>
      <w:r>
        <w:t>All these decades later, Moses remains ensconced in the popular imagination as the singularly Mephistophelean figure of planning, a __potentate__ whose legacy continues to shape our days.—Curbed, 5 Oct. 2022         (sourced from Web)</w:t>
      </w:r>
    </w:p>
    <w:p>
      <w:pPr>
        <w:jc w:val="left"/>
      </w:pPr>
      <w:r>
        <w:t>Gordon’s book offers a deep dive into the lives of two of its victims — her grandparents, Julie and Norbert Baum — whom their son tried in vain to save from the madness that would later __engulf__ them.—Dallas News, 21 Apr. 2022         (sourced from Web)</w:t>
      </w:r>
    </w:p>
    <w:p>
      <w:pPr>
        <w:jc w:val="left"/>
      </w:pPr>
      <w:r>
        <w:t>The set comes with 11 inserts including one large and one small chopping blade plus a one-quart tray to catch produce as you julienne, slice, __grate__, cut, chop and spiralize.—Belle Duchene, Better Homes &amp; Gardens, 21 Dec. 2022         (sourced from Web)</w:t>
      </w:r>
    </w:p>
    <w:p>
      <w:pPr>
        <w:jc w:val="left"/>
      </w:pPr>
      <w:r>
        <w:t>Many of the deals, certainly, possess a __transience__, a fleetingness, an inherent futility.—Rory Smith, New York Times, 2 Sep. 2022         (sourced from Web)</w:t>
      </w:r>
    </w:p>
    <w:p>
      <w:pPr>
        <w:jc w:val="left"/>
      </w:pPr>
      <w:r>
        <w:t>Ancient humans liked to put weird things on open wounds: animal poop, __moldy__ bread and a gooey substance produced by bees.—Allison Whitten, Discover Magazine, 18 June 2020         (sourced from Web)</w:t>
      </w:r>
    </w:p>
    <w:p>
      <w:pPr>
        <w:jc w:val="left"/>
      </w:pPr>
      <w:r>
        <w:t>As the engines sputter and __whine__ on the prison transport plane Jailbird.—Michael Lee Simpson, EW.com, 14 Dec. 2022         (sourced from Web)</w:t>
      </w:r>
    </w:p>
    <w:p>
      <w:pPr>
        <w:jc w:val="left"/>
      </w:pPr>
      <w:r>
        <w:t>To a raging narcissist a plan is an __impertinence__, a Lilliputian restraint on the inspired instincts of a giant.—Fintan O’toole, The New York Review of Books, 21 Dec. 2022         (sourced from Web)</w:t>
      </w:r>
    </w:p>
    <w:p>
      <w:pPr>
        <w:jc w:val="left"/>
      </w:pPr>
      <w:r>
        <w:t>These joggers feature a classic jogger design, only slightly elevated with a thick waistband and simple horizontal __stitch__ detailing across the legs.—Jessie Quinn, Peoplemag, 5 Dec. 2022         (sourced from Web)</w:t>
      </w:r>
    </w:p>
    <w:p>
      <w:pPr>
        <w:jc w:val="left"/>
      </w:pPr>
      <w:r>
        <w:t>In some cases, landlords might use pets as leverage to retaliate against low-income tenants.—Theara Coleman, The Week, 20 Dec. 2022         (sourced from Web)</w:t>
      </w:r>
    </w:p>
    <w:p>
      <w:pPr>
        <w:jc w:val="left"/>
      </w:pPr>
      <w:r>
        <w:t>Skyward Specialty wanted to go public last year, but soaring interest rates, fears of a recession and tumbling __stock__ prices froze the IPO market and postponed hundreds of deals.—Corrie Driebusch, WSJ, 13 Jan. 2023         (sourced from Web)</w:t>
      </w:r>
    </w:p>
    <w:p>
      <w:pPr>
        <w:jc w:val="left"/>
      </w:pPr>
      <w:r>
        <w:t>This international exposure Emad hopes to __parley__ into a Hollywood career.—John Bleasdale, Variety, 7 Dec. 2022         (sourced from Web)</w:t>
      </w:r>
    </w:p>
    <w:p>
      <w:pPr>
        <w:jc w:val="left"/>
      </w:pPr>
      <w:r>
        <w:t>Bishop Robert Casey, __vicar__ general for the Archdiocese of Chicago, will join the parish to celebrate the Mass. A reception follows in Vitha Hall, the school gym.—Melinda Moore, Chicago Tribune, 2 Nov. 2022         (sourced from Web)</w:t>
      </w:r>
    </w:p>
    <w:p>
      <w:pPr>
        <w:jc w:val="left"/>
      </w:pPr>
      <w:r>
        <w:t>What's the difference between gas and __induction__ stoves?—Medgina Saint-elien, House Beautiful, 14 Jan. 2023         (sourced from Web)</w:t>
      </w:r>
    </w:p>
    <w:p>
      <w:pPr>
        <w:jc w:val="left"/>
      </w:pPr>
      <w:r>
        <w:t>Judging by his __simper__ing public appearances with Putin -- including one where Trump dissed his own US intelligence agencies -- these calls would be fascinating.—Stephen Collinson, CNN, 16 Oct. 2019         (sourced from Web)</w:t>
      </w:r>
    </w:p>
    <w:p>
      <w:pPr>
        <w:jc w:val="left"/>
      </w:pPr>
      <w:r>
        <w:t>I was __feisty__, because people misinterpret what country music is, just like they think Southerners are a bunch of hicks.</w:t>
      </w:r>
    </w:p>
    <w:p>
      <w:pPr>
        <w:jc w:val="left"/>
      </w:pPr>
      <w:r>
        <w:t>If Trump’s effect on the Republican Party was simply to __coarsen__ it, then progressives might have grimaced and taken it.—The New Yorker, 16 Apr. 2022         (sourced from Web)</w:t>
      </w:r>
    </w:p>
    <w:p>
      <w:pPr>
        <w:jc w:val="left"/>
      </w:pPr>
      <w:r>
        <w:t>The animating conviction that America’s economic, governmental, and judicial institutions are __irremediable__ distinguishes Portland protesters from others around the country.—Luke Mogelson, The New Yorker, 25 Oct. 2020         (sourced from Web)</w:t>
      </w:r>
    </w:p>
    <w:p>
      <w:pPr>
        <w:jc w:val="left"/>
      </w:pPr>
      <w:r>
        <w:t>The Roman calendar followed a similar format with its new year occurring at the __vernal__ equinox, having 10 months and 304 days in a year, according to History.com.—Olivia Munson, USA TODAY, 10 Dec. 2022         (sourced from Web)</w:t>
      </w:r>
    </w:p>
    <w:p>
      <w:pPr>
        <w:jc w:val="left"/>
      </w:pPr>
      <w:r>
        <w:t>Pinch or __prune__ shoots regularly to keep plants lush and full.—Sheryl Geerts, Better Homes &amp; Gardens, 13 Jan. 2023         (sourced from Web)</w:t>
      </w:r>
    </w:p>
    <w:p>
      <w:pPr>
        <w:jc w:val="left"/>
      </w:pPr>
      <w:r>
        <w:t>The __heady__ mix of sweet saffron, black pepper, amber, vanilla and more will set a cozy scene.—Monique Valeris, Good Housekeeping, 20 Dec. 2022         (sourced from Web)</w:t>
      </w:r>
    </w:p>
    <w:p>
      <w:pPr>
        <w:jc w:val="left"/>
      </w:pPr>
      <w:r>
        <w:t>This continues the historical pattern of Democratic administrations being far more fiscally responsible than __spendthrift__ Republicans.—Teresa M. Hanafin, BostonGlobe.com, 19 Oct. 2022         (sourced from Web)</w:t>
      </w:r>
    </w:p>
    <w:p>
      <w:pPr>
        <w:jc w:val="left"/>
      </w:pPr>
      <w:r>
        <w:t>Add to this that Robert Mueller, that senescent Washington fixture, __lard__ed his staff with activist Democrats whose indictments were long on political narrative but short on actual crimes.—Andrew C. Mccarthy, National Review, 22 Apr. 2020         (sourced from Web)</w:t>
      </w:r>
    </w:p>
    <w:p>
      <w:pPr>
        <w:jc w:val="left"/>
      </w:pPr>
      <w:r>
        <w:t>Each of those diseases can be transmitted from cats to humans through scratches; each can cause a __febrile__ illness and enlarged lymph nodes.—Lisa Sanders, M.d., New York Times, 29 Dec. 2022         (sourced from Web)</w:t>
      </w:r>
    </w:p>
    <w:p>
      <w:pPr>
        <w:jc w:val="left"/>
      </w:pPr>
      <w:r>
        <w:t>Yet Daytrip, the psychedelic __hallucination__ of a restaurant in Oakland, was like a North Star.—Cesar Hernandez, San Francisco Chronicle, 27 Dec. 2022         (sourced from Web)</w:t>
      </w:r>
    </w:p>
    <w:p>
      <w:pPr>
        <w:jc w:val="left"/>
      </w:pPr>
      <w:r>
        <w:t>The major debut is that of Alexander Birch Elliott, who’s Enrico as the drunken __lout__ of your nightmares.—Mark Swed, Los Angeles Times, 18 Sep. 2022         (sourced from Web)</w:t>
      </w:r>
    </w:p>
    <w:p>
      <w:pPr>
        <w:jc w:val="left"/>
      </w:pPr>
      <w:r>
        <w:t>While sitting beside each other, the pair acted out a __moment__ from the series in which D.J. Tanner (Candace Cameron Bure) and Stephanie Tanner (Jodie Sweetin) argue with one another about who is better.—Julia Meehan, Peoplemag, 11 Jan. 2023         (sourced from Web)</w:t>
      </w:r>
    </w:p>
    <w:p>
      <w:pPr>
        <w:jc w:val="left"/>
      </w:pPr>
      <w:r>
        <w:t>To conclude, my aim in this is not to __flagellate__ myself in a dervish of self-indulgence.—Ed Yong, Discover Magazine, 10 Dec. 2010         (sourced from Web)</w:t>
      </w:r>
    </w:p>
    <w:p>
      <w:pPr>
        <w:jc w:val="left"/>
      </w:pPr>
      <w:r>
        <w:t>Flatulent describes inflated, pretentious writing; __garrulity__ describes excessive talkativeness.—Gary Gilson, Star Tribune, 31 Oct. 2020         (sourced from Web)</w:t>
      </w:r>
    </w:p>
    <w:p>
      <w:pPr>
        <w:jc w:val="left"/>
      </w:pPr>
      <w:r>
        <w:t>Ward had a tough time defending Chase, and even caught a defensive penalty for a pass __interference__ for chopping his arm in Chase’s area to catch the ball.—Irie Harris, cleveland, 31 Dec. 2022         (sourced from Web)</w:t>
      </w:r>
    </w:p>
    <w:p>
      <w:pPr>
        <w:jc w:val="left"/>
      </w:pPr>
      <w:r>
        <w:t>The alleged threat posed by Yellowstone's 3,600 buffalo came from the fact that they carry brucella, a bacterium that cycles harmlessly enough in Bison bison but has considerably more __dire__ effects on cattle.</w:t>
      </w:r>
    </w:p>
    <w:p>
      <w:pPr>
        <w:jc w:val="left"/>
      </w:pPr>
      <w:r>
        <w:t>As the United States attempts to broker peace with Russia during its ongoing lethal conflict with Ukraine, the government has also made some attempts to __barter__ for Griner’s freedom (after immense public pressure).—Ineye Komonibo, refinery29.com, 25 Oct. 2022         (sourced from Web)</w:t>
      </w:r>
    </w:p>
    <w:p>
      <w:pPr>
        <w:jc w:val="left"/>
      </w:pPr>
      <w:r>
        <w:t>That the most __apt__ response from Simic is also the most impossible one to achieve is the principal key signature to Simic’s poems.—Rowan Ricardo Phillips, The New Republic, 13 Jan. 2023         (sourced from Web)</w:t>
      </w:r>
    </w:p>
    <w:p>
      <w:pPr>
        <w:jc w:val="left"/>
      </w:pPr>
      <w:r>
        <w:t>But no one thought Tech was a national player; the Jackets remained unranked until October and didn't __crack__ the top five until an ugly 6-3 win against Virginia Tech on Nov. 10.—Paul Myerberg, USA TODAY, 9 Jan. 2023         (sourced from Web)</w:t>
      </w:r>
    </w:p>
    <w:p>
      <w:pPr>
        <w:jc w:val="left"/>
      </w:pPr>
      <w:r>
        <w:t>After trying to __hoax__ journalists with Project Veritas, Loomer moved to direct confrontations with public figures in recent years, disrupting interviews and news conferences.—Terry Spencer, sun-sentinel.com, 19 Aug. 2020         (sourced from Web)</w:t>
      </w:r>
    </w:p>
    <w:p>
      <w:pPr>
        <w:jc w:val="left"/>
      </w:pPr>
      <w:r>
        <w:t>He copped a plea, ratted out a dozen no-neck pals and __swagger__ed off to prison, leaving South Beach temporarily without a pied piper.</w:t>
      </w:r>
    </w:p>
    <w:p>
      <w:pPr>
        <w:jc w:val="left"/>
      </w:pPr>
      <w:r>
        <w:t>Crassus financed Caesar’s election campaigns, making sure at a __stupendous__ cost that Caesar became pontifex maximus, the chief priest, the only man with a house in the Roman Forum.—Peter Stothard, Time, 21 Dec. 2022         (sourced from Web)</w:t>
      </w:r>
    </w:p>
    <w:p>
      <w:pPr>
        <w:jc w:val="left"/>
      </w:pPr>
      <w:r>
        <w:t>First lady Jill Biden was in the middle of a routine skin cancer screening when her doctor found a small and potentially worrying __lesion__ above her right eye, her press secretary Vanessa Valdivia announced Wednesday via Twitter.—Jada Yuan, Washington Post, 5 Jan. 2023         (sourced from Web)</w:t>
      </w:r>
    </w:p>
    <w:p>
      <w:pPr>
        <w:jc w:val="left"/>
      </w:pPr>
      <w:r>
        <w:t>But one snapshot plucked from two days of pure, undistilled __futility__ comes close.—Alex Shephard, The New Republic, 5 Jan. 2023         (sourced from Web)</w:t>
      </w:r>
    </w:p>
    <w:p>
      <w:pPr>
        <w:jc w:val="left"/>
      </w:pPr>
      <w:r>
        <w:t>The designers took the omakase __dedication__ very seriously—so much so that the table is made from one massive slab of hinoki wood (a type of cypress), sourced from northern Japan.—Rachel King, Fortune, 31 Dec. 2022         (sourced from Web)</w:t>
      </w:r>
    </w:p>
    <w:p>
      <w:pPr>
        <w:jc w:val="left"/>
      </w:pPr>
      <w:r>
        <w:t>The office prank — a whimsical scheme that was equal parts __wholesome__ and mischievous — became an online sensation, after a Twitter thread detailing the practical joke went viral before the holidays.—Globe Staff, BostonGlobe.com, 29 Dec. 2022         (sourced from Web)</w:t>
      </w:r>
    </w:p>
    <w:p>
      <w:pPr>
        <w:jc w:val="left"/>
      </w:pPr>
      <w:r>
        <w:t>Police did not __arrest__ Lynn before the grand jury’s indictment.—Dallas News, 14 Dec. 2022         (sourced from Web)</w:t>
      </w:r>
    </w:p>
    <w:p>
      <w:pPr>
        <w:jc w:val="left"/>
      </w:pPr>
      <w:r>
        <w:t>In diplomatic memorandums, officials avoided the term military base; the preferred __locution__ was joint communications facility.—Cullen Murphy, The Atlantic, 15 June 2022         (sourced from Web)</w:t>
      </w:r>
    </w:p>
    <w:p>
      <w:pPr>
        <w:jc w:val="left"/>
      </w:pPr>
      <w:r>
        <w:t>No sentence.</w:t>
      </w:r>
    </w:p>
    <w:p>
      <w:pPr>
        <w:jc w:val="left"/>
      </w:pPr>
      <w:r>
        <w:t>The reason some areas of our bodies are more __ticklish__ than others is unknown, as well.—Nathaniel Scharping, Discover Magazine, 11 Nov. 2016         (sourced from Web)</w:t>
      </w:r>
    </w:p>
    <w:p>
      <w:pPr>
        <w:jc w:val="left"/>
      </w:pPr>
      <w:r>
        <w:t>Jason Reardon, the assistant chief of the California Highway Patrol, said the __exhaustive__ investigation is ongoing.—Marlene Lenthang, NBC News, 16 Dec. 2022         (sourced from Web)</w:t>
      </w:r>
    </w:p>
    <w:p>
      <w:pPr>
        <w:jc w:val="left"/>
      </w:pPr>
      <w:r>
        <w:t>Gallagher said the debt-limit debate could allow House Republicans to organize a united front in negotiations with the Senate around three to five common sense proposals for fiscal policy.—Sarah Elbeshbishi, USA TODAY, 6 Jan. 2023         (sourced from Web)</w:t>
      </w:r>
    </w:p>
    <w:p>
      <w:pPr>
        <w:jc w:val="left"/>
      </w:pPr>
      <w:r>
        <w:t>Egyptian hieroglyphics … are also usually assumed to be the product of independent invention, but the alternative interpretation of idea diffusion is more __feasible__ than in the case of Chinese writing.</w:t>
      </w:r>
    </w:p>
    <w:p>
      <w:pPr>
        <w:jc w:val="left"/>
      </w:pPr>
      <w:r>
        <w:t>Her husband, the exuberant and often __profane__ former Dodgers manager who won two World Series championships, died Jan. 7 at 93.—Steve Marble, Los Angeles Times, 21 Sep. 2021         (sourced from Web)</w:t>
      </w:r>
    </w:p>
    <w:p>
      <w:pPr>
        <w:jc w:val="left"/>
      </w:pPr>
      <w:r>
        <w:t>The first batch was found on November 2nd, six days before the midterm elections, but the Administration did not __disclose__ the discovery until this week.—David Rohde, The New Yorker, 12 Jan. 2023         (sourced from Web)</w:t>
      </w:r>
    </w:p>
    <w:p>
      <w:pPr>
        <w:jc w:val="left"/>
      </w:pPr>
      <w:r>
        <w:t>The 3,472-square-mile park encompassing the caldera is filled with geologic wonderlands of sprouting geysers and effervescing pools, all ultimately driven by magma and superheated fluids churning in the rock below the surface.—National Geographic, 19 Mar. 2020         (sourced from Web)</w:t>
      </w:r>
    </w:p>
    <w:p>
      <w:pPr>
        <w:jc w:val="left"/>
      </w:pPr>
      <w:r>
        <w:t>Some of the presentations, a few too many for comfort, lapsed into the familiar contortions of modern __pedagogy__.</w:t>
      </w:r>
    </w:p>
    <w:p>
      <w:pPr>
        <w:jc w:val="left"/>
      </w:pPr>
      <w:r>
        <w:t>Despite their relative openness, however, and as Mchangama readily concedes, neither the Greeks nor the Romans understood such __liberality__ to be all-encompassing.—Graham Hillard, National Review, 31 Mar. 2022         (sourced from Web)</w:t>
      </w:r>
    </w:p>
    <w:p>
      <w:pPr>
        <w:jc w:val="left"/>
      </w:pPr>
      <w:r>
        <w:t>Dimly lit, the dancers enact a ritual, flailing their arms in __imprecation__, grabbing an outstretched flexed foot, bowing in subjugation but also drawing strength from the ground, from their roots.—Jeffrey Gantz, BostonGlobe.com, 14 May 2022         (sourced from Web)</w:t>
      </w:r>
    </w:p>
    <w:p>
      <w:pPr>
        <w:jc w:val="left"/>
      </w:pPr>
      <w:r>
        <w:t>But come spring, Baldy’s steeper, __leeward__ backside beckons and the crowds disappear.—Devon O’neil, Outside Online, 23 June 2022         (sourced from Web)</w:t>
      </w:r>
    </w:p>
    <w:p>
      <w:pPr>
        <w:jc w:val="left"/>
      </w:pPr>
      <w:r>
        <w:t>Even though Cleveland’s defensive anchor got both hands up, Nesmith kept levitating, turning his body almost 90 degrees, his head level with the rim and the ball near the top of the __square__.—Chris Fedor, cleveland, 31 Dec. 2022         (sourced from Web)</w:t>
      </w:r>
    </w:p>
    <w:p>
      <w:pPr>
        <w:jc w:val="left"/>
      </w:pPr>
      <w:r>
        <w:t>When the Ottoman army was laying siege to Bucharest, Vlad would __impale__ his prisoners — who were still alive — on the city's ramparts to discourage more attacks, says Stevens.—Monica Cull, Discover Magazine, 31 Oct. 2022         (sourced from Web)</w:t>
      </w:r>
    </w:p>
    <w:p>
      <w:pPr>
        <w:jc w:val="left"/>
      </w:pPr>
      <w:r>
        <w:t>According to two New York Times journalists who were present, medical personnel tried to __revive__ Mr. Wahl for about 20 minutes before he was transported to a hospital in Doha.—Andrew Das, New York Times, 14 Dec. 2022         (sourced from Web)</w:t>
      </w:r>
    </w:p>
    <w:p>
      <w:pPr>
        <w:jc w:val="left"/>
      </w:pPr>
      <w:r>
        <w:t>Colbert could barely contain his __glee__ when asked about the moment on the program during a recent Zoom call at his office at the Ed Sullivan Theater in New York.—Stephen Battagliostaff Writer, Los Angeles Times, 29 Nov. 2022         (sourced from Web)</w:t>
      </w:r>
    </w:p>
    <w:p>
      <w:pPr>
        <w:jc w:val="left"/>
      </w:pPr>
      <w:r>
        <w:t>Most importantly, smell matters because all our senses __concatenate__ and build on each other.—Wired, 2 Aug. 2022         (sourced from Web)</w:t>
      </w:r>
    </w:p>
    <w:p>
      <w:pPr>
        <w:jc w:val="left"/>
      </w:pPr>
      <w:r>
        <w:t>Optogenetics – the technique that allows scientists to control animals and cells using light – is fascinating in its own right, but its applications are really starting to __boggle__ the mind.—Ed Yong, Discover Magazine, 30 Dec. 2011         (sourced from Web)</w:t>
      </w:r>
    </w:p>
    <w:p>
      <w:pPr>
        <w:jc w:val="left"/>
      </w:pPr>
      <w:r>
        <w:t>The Dolphins should end their three-game skid and __spank__ the Steelers in this one.—oregonlive, 23 Oct. 2022         (sourced from Web)</w:t>
      </w:r>
    </w:p>
    <w:p>
      <w:pPr>
        <w:jc w:val="left"/>
      </w:pPr>
      <w:r>
        <w:t>And then yesterday's __charade__ just solidified an increase in the number of hardcore no votes.—Siobhan Hughes, WSJ, 4 Jan. 2023         (sourced from Web)</w:t>
      </w:r>
    </w:p>
    <w:p>
      <w:pPr>
        <w:jc w:val="left"/>
      </w:pPr>
      <w:r>
        <w:t>Things had changed just enough to incorporate this kind of hard, __dolorous__ realism.—Wesley Morris, New York Times, 5 Nov. 2020         (sourced from Web)</w:t>
      </w:r>
    </w:p>
    <w:p>
      <w:pPr>
        <w:jc w:val="left"/>
      </w:pPr>
      <w:r>
        <w:t>Elite talent will get a player paid, even when factoring in age, injury history (deGrom) or __redundancy__ (Bogaerts).—Scott Miller, New York Times, 9 Dec. 2022         (sourced from Web)</w:t>
      </w:r>
    </w:p>
    <w:p>
      <w:pPr>
        <w:jc w:val="left"/>
      </w:pPr>
      <w:r>
        <w:t>Avoid the __sweltering__ heat by hiking during October through April, and keep your eyes peeled for diverse wildlife, including javelina, fox, bobcat, rabbit, American kestrels, and Gila woodpeckers clinging to Cholla cactus.—Lauren Matison, Condé Nast Traveler, 2 Jan. 2023         (sourced from Web)</w:t>
      </w:r>
    </w:p>
    <w:p>
      <w:pPr>
        <w:jc w:val="left"/>
      </w:pPr>
      <w:r>
        <w:t>Imagine waking up one morning after recovering from Covid-19 to find that your coffee smells like unwashed socks, your eggs __reek__ of feces and your orange juice tastes metallic.—Sandee Lamotte, CNN, 1 Oct. 2022         (sourced from Web)</w:t>
      </w:r>
    </w:p>
    <w:p>
      <w:pPr>
        <w:jc w:val="left"/>
      </w:pPr>
      <w:r>
        <w:t>Only the brilliant Richard Fleischer–Norman Wexler Mandingo in 1975 would __expiate__ that consciousness.—Armond White, National Review, 27 Apr. 2022         (sourced from Web)</w:t>
      </w:r>
    </w:p>
    <w:p>
      <w:pPr>
        <w:jc w:val="left"/>
      </w:pPr>
      <w:r>
        <w:t>The remaining lineage split into the __sportive__ lemurs (Lepilemuridae), and the dwarf and mouse lemurs (Cheirogaleidae; right).—Discover Magazine, 17 Mar. 2011         (sourced from Web)</w:t>
      </w:r>
    </w:p>
    <w:p>
      <w:pPr>
        <w:jc w:val="left"/>
      </w:pPr>
      <w:r>
        <w:t>New Crunchbase data shows Black startup founders in the U.S. raised about 1% of all venture capital allocated in 2022, a __fractional__ drop from their 1.3% share in the prior year, TechCrunch reported.—Jacob Carpenter, Fortune, 9 Jan. 2023         (sourced from Web)</w:t>
      </w:r>
    </w:p>
    <w:p>
      <w:pPr>
        <w:jc w:val="left"/>
      </w:pPr>
      <w:r>
        <w:t>The detective eventually teams up with the mother of the most recent victim to __mete__ out justice the law seems unable to provide.—Anna Marie De La Fuente, Variety, 2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