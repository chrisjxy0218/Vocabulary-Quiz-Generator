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traverse, </w:t>
      </w:r>
      <w:r>
        <w:rPr>
          <w:b/>
        </w:rPr>
        <w:t xml:space="preserve">gist, </w:t>
      </w:r>
      <w:r>
        <w:rPr>
          <w:b/>
        </w:rPr>
        <w:t xml:space="preserve">noxious, </w:t>
      </w:r>
      <w:r>
        <w:rPr>
          <w:b/>
        </w:rPr>
        <w:t xml:space="preserve">insuperable, </w:t>
      </w:r>
      <w:r>
        <w:rPr>
          <w:b/>
        </w:rPr>
        <w:t xml:space="preserve">limousine, </w:t>
      </w:r>
      <w:r>
        <w:rPr>
          <w:b/>
        </w:rPr>
        <w:t xml:space="preserve">implore, </w:t>
      </w:r>
      <w:r>
        <w:rPr>
          <w:b/>
        </w:rPr>
        <w:t xml:space="preserve">mattress, </w:t>
      </w:r>
      <w:r>
        <w:rPr>
          <w:b/>
        </w:rPr>
        <w:t xml:space="preserve">nifty, </w:t>
      </w:r>
      <w:r>
        <w:rPr>
          <w:b/>
        </w:rPr>
        <w:t xml:space="preserve">furbish, </w:t>
      </w:r>
      <w:r>
        <w:rPr>
          <w:b/>
        </w:rPr>
        <w:t xml:space="preserve">renovate, </w:t>
      </w:r>
      <w:r>
        <w:rPr>
          <w:b/>
        </w:rPr>
        <w:t xml:space="preserve">privilege, </w:t>
      </w:r>
      <w:r>
        <w:rPr>
          <w:b/>
        </w:rPr>
        <w:t xml:space="preserve">sprint, </w:t>
      </w:r>
      <w:r>
        <w:rPr>
          <w:b/>
        </w:rPr>
        <w:t xml:space="preserve">persnickety, </w:t>
      </w:r>
      <w:r>
        <w:rPr>
          <w:b/>
        </w:rPr>
        <w:t xml:space="preserve">spark, </w:t>
      </w:r>
      <w:r>
        <w:rPr>
          <w:b/>
        </w:rPr>
        <w:t xml:space="preserve">digestion, </w:t>
      </w:r>
      <w:r>
        <w:rPr>
          <w:b/>
        </w:rPr>
        <w:t xml:space="preserve">crass, </w:t>
      </w:r>
      <w:r>
        <w:rPr>
          <w:b/>
        </w:rPr>
        <w:t xml:space="preserve">confess, </w:t>
      </w:r>
      <w:r>
        <w:rPr>
          <w:b/>
        </w:rPr>
        <w:t xml:space="preserve">abrogate, </w:t>
      </w:r>
      <w:r>
        <w:rPr>
          <w:b/>
        </w:rPr>
        <w:t xml:space="preserve">dissimulate, </w:t>
      </w:r>
      <w:r>
        <w:rPr>
          <w:b/>
        </w:rPr>
        <w:t xml:space="preserve">duress, </w:t>
      </w:r>
      <w:r>
        <w:rPr>
          <w:b/>
        </w:rPr>
        <w:t xml:space="preserve">simile, </w:t>
      </w:r>
      <w:r>
        <w:rPr>
          <w:b/>
        </w:rPr>
        <w:t xml:space="preserve">aplomb, </w:t>
      </w:r>
      <w:r>
        <w:rPr>
          <w:b/>
        </w:rPr>
        <w:t xml:space="preserve">iridescence, </w:t>
      </w:r>
      <w:r>
        <w:rPr>
          <w:b/>
        </w:rPr>
        <w:t xml:space="preserve">idle, </w:t>
      </w:r>
      <w:r>
        <w:rPr>
          <w:b/>
        </w:rPr>
        <w:t xml:space="preserve">lactic, </w:t>
      </w:r>
      <w:r>
        <w:rPr>
          <w:b/>
        </w:rPr>
        <w:t xml:space="preserve">byline, </w:t>
      </w:r>
      <w:r>
        <w:rPr>
          <w:b/>
        </w:rPr>
        <w:t xml:space="preserve">myopia, </w:t>
      </w:r>
      <w:r>
        <w:rPr>
          <w:b/>
        </w:rPr>
        <w:t xml:space="preserve">episode, </w:t>
      </w:r>
      <w:r>
        <w:rPr>
          <w:b/>
        </w:rPr>
        <w:t xml:space="preserve">adolescent, </w:t>
      </w:r>
      <w:r>
        <w:rPr>
          <w:b/>
        </w:rPr>
        <w:t xml:space="preserve">convoy, </w:t>
      </w:r>
      <w:r>
        <w:rPr>
          <w:b/>
        </w:rPr>
        <w:t xml:space="preserve">jab, </w:t>
      </w:r>
      <w:r>
        <w:rPr>
          <w:b/>
        </w:rPr>
        <w:t xml:space="preserve">restrain, </w:t>
      </w:r>
      <w:r>
        <w:rPr>
          <w:b/>
        </w:rPr>
        <w:t xml:space="preserve">canopy, </w:t>
      </w:r>
      <w:r>
        <w:rPr>
          <w:b/>
        </w:rPr>
        <w:t xml:space="preserve">lubricant, </w:t>
      </w:r>
      <w:r>
        <w:rPr>
          <w:b/>
        </w:rPr>
        <w:t xml:space="preserve">boreal, </w:t>
      </w:r>
      <w:r>
        <w:rPr>
          <w:b/>
        </w:rPr>
        <w:t xml:space="preserve">compunction, </w:t>
      </w:r>
      <w:r>
        <w:rPr>
          <w:b/>
        </w:rPr>
        <w:t xml:space="preserve">enclosure, </w:t>
      </w:r>
      <w:r>
        <w:rPr>
          <w:b/>
        </w:rPr>
        <w:t xml:space="preserve">comatose, </w:t>
      </w:r>
      <w:r>
        <w:rPr>
          <w:b/>
        </w:rPr>
        <w:t xml:space="preserve">vanquish, </w:t>
      </w:r>
      <w:r>
        <w:rPr>
          <w:b/>
        </w:rPr>
        <w:t xml:space="preserve">ravish, </w:t>
      </w:r>
      <w:r>
        <w:rPr>
          <w:b/>
        </w:rPr>
        <w:t xml:space="preserve">spout, </w:t>
      </w:r>
      <w:r>
        <w:rPr>
          <w:b/>
        </w:rPr>
        <w:t xml:space="preserve">lasting, </w:t>
      </w:r>
      <w:r>
        <w:rPr>
          <w:b/>
        </w:rPr>
        <w:t xml:space="preserve">exculpate, </w:t>
      </w:r>
      <w:r>
        <w:rPr>
          <w:b/>
        </w:rPr>
        <w:t xml:space="preserve">boulder, </w:t>
      </w:r>
      <w:r>
        <w:rPr>
          <w:b/>
        </w:rPr>
        <w:t xml:space="preserve">deputy, </w:t>
      </w:r>
      <w:r>
        <w:rPr>
          <w:b/>
        </w:rPr>
        <w:t xml:space="preserve">illustrious, </w:t>
      </w:r>
      <w:r>
        <w:rPr>
          <w:b/>
        </w:rPr>
        <w:t xml:space="preserve">mellifluous, </w:t>
      </w:r>
      <w:r>
        <w:rPr>
          <w:b/>
        </w:rPr>
        <w:t xml:space="preserve">school, </w:t>
      </w:r>
      <w:r>
        <w:rPr>
          <w:b/>
        </w:rPr>
        <w:t xml:space="preserve">depose, </w:t>
      </w:r>
      <w:r>
        <w:rPr>
          <w:b/>
        </w:rPr>
        <w:t xml:space="preserve">grotesque, </w:t>
      </w:r>
      <w:r>
        <w:rPr>
          <w:b/>
        </w:rPr>
        <w:t xml:space="preserve">clement, </w:t>
      </w:r>
      <w:r>
        <w:rPr>
          <w:b/>
        </w:rPr>
        <w:t xml:space="preserve">emasculate, </w:t>
      </w:r>
      <w:r>
        <w:rPr>
          <w:b/>
        </w:rPr>
        <w:t xml:space="preserve">jug, </w:t>
      </w:r>
      <w:r>
        <w:rPr>
          <w:b/>
        </w:rPr>
        <w:t xml:space="preserve">august, </w:t>
      </w:r>
      <w:r>
        <w:rPr>
          <w:b/>
        </w:rPr>
        <w:t xml:space="preserve">testify, </w:t>
      </w:r>
      <w:r>
        <w:rPr>
          <w:b/>
        </w:rPr>
        <w:t xml:space="preserve">embolden, </w:t>
      </w:r>
      <w:r>
        <w:rPr>
          <w:b/>
        </w:rPr>
        <w:t xml:space="preserve">fermentation, </w:t>
      </w:r>
      <w:r>
        <w:rPr>
          <w:b/>
        </w:rPr>
        <w:t xml:space="preserve">buoy, </w:t>
      </w:r>
      <w:r>
        <w:rPr>
          <w:b/>
        </w:rPr>
        <w:t xml:space="preserve">apologize, </w:t>
      </w:r>
      <w:r>
        <w:rPr>
          <w:b/>
        </w:rPr>
        <w:t xml:space="preserve">rumple, </w:t>
      </w:r>
      <w:r>
        <w:rPr>
          <w:b/>
        </w:rPr>
        <w:t xml:space="preserve">whoop, </w:t>
      </w:r>
      <w:r>
        <w:rPr>
          <w:b/>
        </w:rPr>
        <w:t xml:space="preserve">unification, </w:t>
      </w:r>
      <w:r>
        <w:rPr>
          <w:b/>
        </w:rPr>
        <w:t xml:space="preserve">enunciate, </w:t>
      </w:r>
      <w:r>
        <w:rPr>
          <w:b/>
        </w:rPr>
        <w:t xml:space="preserve">char, </w:t>
      </w:r>
      <w:r>
        <w:rPr>
          <w:b/>
        </w:rPr>
        <w:t xml:space="preserve">frisk, </w:t>
      </w:r>
      <w:r>
        <w:rPr>
          <w:b/>
        </w:rPr>
        <w:t xml:space="preserve">fleece, </w:t>
      </w:r>
      <w:r>
        <w:rPr>
          <w:b/>
        </w:rPr>
        <w:t xml:space="preserve">impasse, </w:t>
      </w:r>
      <w:r>
        <w:rPr>
          <w:b/>
        </w:rPr>
        <w:t xml:space="preserve">dismay, </w:t>
      </w:r>
      <w:r>
        <w:rPr>
          <w:b/>
        </w:rPr>
        <w:t xml:space="preserve">pullet, </w:t>
      </w:r>
      <w:r>
        <w:rPr>
          <w:b/>
        </w:rPr>
        <w:t xml:space="preserve">allergic, </w:t>
      </w:r>
      <w:r>
        <w:rPr>
          <w:b/>
        </w:rPr>
        <w:t xml:space="preserve">martyr, </w:t>
      </w:r>
      <w:r>
        <w:rPr>
          <w:b/>
        </w:rPr>
        <w:t xml:space="preserve">daub, </w:t>
      </w:r>
      <w:r>
        <w:rPr>
          <w:b/>
        </w:rPr>
        <w:t xml:space="preserve">interlace, </w:t>
      </w:r>
      <w:r>
        <w:rPr>
          <w:b/>
        </w:rPr>
        <w:t xml:space="preserve">intensify, </w:t>
      </w:r>
      <w:r>
        <w:rPr>
          <w:b/>
        </w:rPr>
        <w:t xml:space="preserve">confidential, </w:t>
      </w:r>
      <w:r>
        <w:rPr>
          <w:b/>
        </w:rPr>
        <w:t xml:space="preserve">ennoble, </w:t>
      </w:r>
      <w:r>
        <w:rPr>
          <w:b/>
        </w:rPr>
        <w:t xml:space="preserve">wiry, </w:t>
      </w:r>
      <w:r>
        <w:rPr>
          <w:b/>
        </w:rPr>
        <w:t xml:space="preserve">consent, </w:t>
      </w:r>
      <w:r>
        <w:rPr>
          <w:b/>
        </w:rPr>
        <w:t xml:space="preserve">woo, </w:t>
      </w:r>
      <w:r>
        <w:rPr>
          <w:b/>
        </w:rPr>
        <w:t xml:space="preserve">accrue, </w:t>
      </w:r>
      <w:r>
        <w:rPr>
          <w:b/>
        </w:rPr>
        <w:t xml:space="preserve">sullen, </w:t>
      </w:r>
      <w:r>
        <w:rPr>
          <w:b/>
        </w:rPr>
        <w:t xml:space="preserve">annoy, </w:t>
      </w:r>
      <w:r>
        <w:rPr>
          <w:b/>
        </w:rPr>
        <w:t xml:space="preserve">manifesto, </w:t>
      </w:r>
      <w:r>
        <w:rPr>
          <w:b/>
        </w:rPr>
        <w:t xml:space="preserve">oxidize, </w:t>
      </w:r>
      <w:r>
        <w:rPr>
          <w:b/>
        </w:rPr>
        <w:t xml:space="preserve">spite, </w:t>
      </w:r>
      <w:r>
        <w:rPr>
          <w:b/>
        </w:rPr>
        <w:t xml:space="preserve">enthralling, </w:t>
      </w:r>
      <w:r>
        <w:rPr>
          <w:b/>
        </w:rPr>
        <w:t xml:space="preserve">incogitant, </w:t>
      </w:r>
      <w:r>
        <w:rPr>
          <w:b/>
        </w:rPr>
        <w:t xml:space="preserve">unassuming, </w:t>
      </w:r>
      <w:r>
        <w:rPr>
          <w:b/>
        </w:rPr>
        <w:t xml:space="preserve">anneal, </w:t>
      </w:r>
      <w:r>
        <w:rPr>
          <w:b/>
        </w:rPr>
        <w:t xml:space="preserve">disinter, </w:t>
      </w:r>
      <w:r>
        <w:rPr>
          <w:b/>
        </w:rPr>
        <w:t xml:space="preserve">debark, </w:t>
      </w:r>
      <w:r>
        <w:rPr>
          <w:b/>
        </w:rPr>
        <w:t xml:space="preserve">celerity, </w:t>
      </w:r>
      <w:r>
        <w:rPr>
          <w:b/>
        </w:rPr>
        <w:t xml:space="preserve">forfeiture, </w:t>
      </w:r>
      <w:r>
        <w:rPr>
          <w:b/>
        </w:rPr>
        <w:t xml:space="preserve">malfeasance, </w:t>
      </w:r>
      <w:r>
        <w:rPr>
          <w:b/>
        </w:rPr>
        <w:t xml:space="preserve">corrupt, </w:t>
      </w:r>
      <w:r>
        <w:rPr>
          <w:b/>
        </w:rPr>
        <w:t xml:space="preserve">scurvy, </w:t>
      </w:r>
      <w:r>
        <w:rPr>
          <w:b/>
        </w:rPr>
        <w:t xml:space="preserve">ogle, </w:t>
      </w:r>
      <w:r>
        <w:rPr>
          <w:b/>
        </w:rPr>
        <w:t xml:space="preserve">weld, </w:t>
      </w:r>
      <w:r>
        <w:rPr>
          <w:b/>
        </w:rPr>
        <w:t xml:space="preserve">pharmacology, </w:t>
      </w:r>
      <w:r>
        <w:rPr>
          <w:b/>
        </w:rPr>
        <w:t xml:space="preserve">vouch, </w:t>
      </w:r>
      <w:r>
        <w:rPr>
          <w:b/>
        </w:rPr>
        <w:t xml:space="preserve">cringing, </w:t>
      </w:r>
      <w:r>
        <w:rPr>
          <w:b/>
        </w:rPr>
        <w:t xml:space="preserve">wheedle, </w:t>
      </w:r>
      <w:r>
        <w:rPr>
          <w:b/>
        </w:rPr>
        <w:t xml:space="preserve">careen, </w:t>
      </w:r>
      <w:r>
        <w:rPr>
          <w:b/>
        </w:rPr>
        <w:t xml:space="preserve">peculate, </w:t>
      </w:r>
      <w:r>
        <w:rPr>
          <w:b/>
        </w:rPr>
        <w:t xml:space="preserve">vandalism, </w:t>
      </w:r>
      <w:r>
        <w:rPr>
          <w:b/>
        </w:rPr>
        <w:t xml:space="preserve">anguish, </w:t>
      </w:r>
      <w:r>
        <w:rPr>
          <w:b/>
        </w:rPr>
        <w:t xml:space="preserve">entreaty, </w:t>
      </w:r>
      <w:r>
        <w:rPr>
          <w:b/>
        </w:rPr>
        <w:t xml:space="preserve">oratory, </w:t>
      </w:r>
      <w:r>
        <w:rPr>
          <w:b/>
        </w:rPr>
        <w:t xml:space="preserve">entrance, </w:t>
      </w:r>
      <w:r>
        <w:rPr>
          <w:b/>
        </w:rPr>
        <w:t xml:space="preserve">desert, </w:t>
      </w:r>
      <w:r>
        <w:rPr>
          <w:b/>
        </w:rPr>
        <w:t xml:space="preserve">effulgent, </w:t>
      </w:r>
      <w:r>
        <w:rPr>
          <w:b/>
        </w:rPr>
        <w:t xml:space="preserve">abolish, </w:t>
      </w:r>
      <w:r>
        <w:rPr>
          <w:b/>
        </w:rPr>
        <w:t xml:space="preserve">compatible, </w:t>
      </w:r>
      <w:r>
        <w:rPr>
          <w:b/>
        </w:rPr>
        <w:t xml:space="preserve">thermal, </w:t>
      </w:r>
      <w:r>
        <w:rPr>
          <w:b/>
        </w:rPr>
        <w:t xml:space="preserve">bribe, </w:t>
      </w:r>
      <w:r>
        <w:rPr>
          <w:b/>
        </w:rPr>
        <w:t xml:space="preserve">amass, </w:t>
      </w:r>
      <w:r>
        <w:rPr>
          <w:b/>
        </w:rPr>
        <w:t xml:space="preserve">encomiast, </w:t>
      </w:r>
      <w:r>
        <w:rPr>
          <w:b/>
        </w:rPr>
        <w:t xml:space="preserve">carouse, </w:t>
      </w:r>
      <w:r>
        <w:rPr>
          <w:b/>
        </w:rPr>
        <w:t xml:space="preserve">dally, </w:t>
      </w:r>
      <w:r>
        <w:rPr>
          <w:b/>
        </w:rPr>
        <w:t xml:space="preserve">cephalic, </w:t>
      </w:r>
      <w:r>
        <w:rPr>
          <w:b/>
        </w:rPr>
        <w:t xml:space="preserve">pellucid, </w:t>
      </w:r>
      <w:r>
        <w:rPr>
          <w:b/>
        </w:rPr>
        <w:t xml:space="preserve">wan, </w:t>
      </w:r>
      <w:r>
        <w:rPr>
          <w:b/>
        </w:rPr>
        <w:t xml:space="preserve">preponderate, </w:t>
      </w:r>
      <w:r>
        <w:rPr>
          <w:b/>
        </w:rPr>
        <w:t xml:space="preserve">homely, </w:t>
      </w:r>
      <w:r>
        <w:rPr>
          <w:b/>
        </w:rPr>
        <w:t xml:space="preserve">snuggle, </w:t>
      </w:r>
      <w:r>
        <w:rPr>
          <w:b/>
        </w:rPr>
        <w:t xml:space="preserve">spontaneous, </w:t>
      </w:r>
      <w:r>
        <w:rPr>
          <w:b/>
        </w:rPr>
        <w:t xml:space="preserve">disparity, </w:t>
      </w:r>
      <w:r>
        <w:rPr>
          <w:b/>
        </w:rPr>
        <w:t xml:space="preserve">offend, </w:t>
      </w:r>
      <w:r>
        <w:rPr>
          <w:b/>
        </w:rPr>
        <w:t xml:space="preserve">blackball, </w:t>
      </w:r>
      <w:r>
        <w:rPr>
          <w:b/>
        </w:rPr>
        <w:t xml:space="preserve">flush, </w:t>
      </w:r>
      <w:r>
        <w:rPr>
          <w:b/>
        </w:rPr>
        <w:t xml:space="preserve">hubris, </w:t>
      </w:r>
      <w:r>
        <w:rPr>
          <w:b/>
        </w:rPr>
        <w:t xml:space="preserve">riveting, </w:t>
      </w:r>
      <w:r>
        <w:rPr>
          <w:b/>
        </w:rPr>
        <w:t xml:space="preserve">tutor, </w:t>
      </w:r>
      <w:r>
        <w:rPr>
          <w:b/>
        </w:rPr>
        <w:t xml:space="preserve">encyclopedia, </w:t>
      </w:r>
      <w:r>
        <w:rPr>
          <w:b/>
        </w:rPr>
        <w:t xml:space="preserve">shabby, </w:t>
      </w:r>
      <w:r>
        <w:rPr>
          <w:b/>
        </w:rPr>
        <w:t xml:space="preserve">moat, </w:t>
      </w:r>
      <w:r>
        <w:rPr>
          <w:b/>
        </w:rPr>
        <w:t xml:space="preserve">deprivation, </w:t>
      </w:r>
      <w:r>
        <w:rPr>
          <w:b/>
        </w:rPr>
        <w:t xml:space="preserve">heckle, </w:t>
      </w:r>
      <w:r>
        <w:rPr>
          <w:b/>
        </w:rPr>
        <w:t xml:space="preserve">compulsion, </w:t>
      </w:r>
      <w:r>
        <w:rPr>
          <w:b/>
        </w:rPr>
        <w:t xml:space="preserve">musket, </w:t>
      </w:r>
      <w:r>
        <w:rPr>
          <w:b/>
        </w:rPr>
        <w:t xml:space="preserve">evasion, </w:t>
      </w:r>
      <w:r>
        <w:rPr>
          <w:b/>
        </w:rPr>
        <w:t xml:space="preserve">habitable, </w:t>
      </w:r>
      <w:r>
        <w:rPr>
          <w:b/>
        </w:rPr>
        <w:t xml:space="preserve">demonstrative, </w:t>
      </w:r>
      <w:r>
        <w:rPr>
          <w:b/>
        </w:rPr>
        <w:t xml:space="preserve">snarl, </w:t>
      </w:r>
      <w:r>
        <w:rPr>
          <w:b/>
        </w:rPr>
        <w:t xml:space="preserve">grumpy, </w:t>
      </w:r>
      <w:r>
        <w:rPr>
          <w:b/>
        </w:rPr>
        <w:t xml:space="preserve">compress, </w:t>
      </w:r>
      <w:r>
        <w:rPr>
          <w:b/>
        </w:rPr>
        <w:t xml:space="preserve">passive, </w:t>
      </w:r>
      <w:r>
        <w:rPr>
          <w:b/>
        </w:rPr>
        <w:t xml:space="preserve">tangy, </w:t>
      </w:r>
      <w:r>
        <w:rPr>
          <w:b/>
        </w:rPr>
        <w:t xml:space="preserve">impeach, </w:t>
      </w:r>
      <w:r>
        <w:rPr>
          <w:b/>
        </w:rPr>
        <w:t xml:space="preserve">snappy, </w:t>
      </w:r>
      <w:r>
        <w:rPr>
          <w:b/>
        </w:rPr>
        <w:t xml:space="preserve">applicant, </w:t>
      </w:r>
      <w:r>
        <w:rPr>
          <w:b/>
        </w:rPr>
        <w:t xml:space="preserve">acrid, </w:t>
      </w:r>
    </w:p>
    <w:p>
      <w:r>
        <w:rPr>
          <w:i/>
          <w:u w:val="single"/>
        </w:rPr>
        <w:t>Please fill in the blanks using words provided in bold.</w:t>
      </w:r>
    </w:p>
    <w:p>
      <w:pPr>
        <w:jc w:val="left"/>
      </w:pPr>
      <w:r>
        <w:t>An early pioneer of electronic music, Jarre’s experiences start in the aftermath of WWII and __traverse__ many cultural and musical eras, across continents and key moments of global change.—Lily Moayeri, Billboard, 21 Oct. 2022         (sourced from Web)</w:t>
      </w:r>
    </w:p>
    <w:p>
      <w:pPr>
        <w:jc w:val="left"/>
      </w:pPr>
      <w:r>
        <w:t>Thus, Poulterers' Case gave rise to a doctrine which survives to this day: the __gist__ of conspiracy is the agreement, and so the agreement is punishable even if its purpose was not achieved.</w:t>
      </w:r>
    </w:p>
    <w:p>
      <w:pPr>
        <w:jc w:val="left"/>
      </w:pPr>
      <w:r>
        <w:t>Put another way, why is art so effective at washing away the gritty, __noxious__ reality of human ambition, despite the obvious fact that the pharaohs, kings and courtiers of the past were no more substantial than the posers and parvenues of today?—Philip Kennicott, Washington Post, 30 Dec. 2022         (sourced from Web)</w:t>
      </w:r>
    </w:p>
    <w:p>
      <w:pPr>
        <w:jc w:val="left"/>
      </w:pPr>
      <w:r>
        <w:t>Their stories, which pit dazzling achievement against __insuperable__ obstacles, are both gripping and wrenching.—Jane Kamensky, WSJ, 2 Dec. 2022         (sourced from Web)</w:t>
      </w:r>
    </w:p>
    <w:p>
      <w:pPr>
        <w:jc w:val="left"/>
      </w:pPr>
      <w:r>
        <w:t>What sets the Alte Volare apart, however, is its innovative design that sees a large wrap-over section of glass pair the visibility of an open tender with the comfort of a __limousine__.—Julia Zaltzman, Robb Report, 13 Oct. 2022         (sourced from Web)</w:t>
      </w:r>
    </w:p>
    <w:p>
      <w:pPr>
        <w:jc w:val="left"/>
      </w:pPr>
      <w:r>
        <w:t>The dire picture has prompted state health officials to __implore__ people to slap their masks on, once again, to protect against a triple threat of covid, flu and RSV as people travel and gather indoors this holiday season.—BostonGlobe.com, 23 Dec. 2022         (sourced from Web)</w:t>
      </w:r>
    </w:p>
    <w:p>
      <w:pPr>
        <w:jc w:val="left"/>
      </w:pPr>
      <w:r>
        <w:t>Most people will agree that a good night's sleep is important, and there's no better way to achieve that than to treat yourself to a quality __mattress__.—Carly Kulzer, Peoplemag, 6 Jan. 2023         (sourced from Web)</w:t>
      </w:r>
    </w:p>
    <w:p>
      <w:pPr>
        <w:jc w:val="left"/>
      </w:pPr>
      <w:r>
        <w:t>Ferguson scored the first TD of his career on a __nifty__ move on a 7-yard catch in the fourth quarter.—Dallas News, 17 Oct. 2022         (sourced from Web)</w:t>
      </w:r>
    </w:p>
    <w:p>
      <w:pPr>
        <w:jc w:val="left"/>
      </w:pPr>
      <w:r>
        <w:t>One item on HC3’s to-do list is re-__furbish__ing the old Hammond Library branch on Martha Street — a 2,000-square-feet structure that needs extensive repairs.—Sue Ellen Ross, Post-Tribune, 4 June 2018         (sourced from Web)</w:t>
      </w:r>
    </w:p>
    <w:p>
      <w:pPr>
        <w:jc w:val="left"/>
      </w:pPr>
      <w:r>
        <w:t>The organization plans to __renovate__ Irvington location, which spans about 70,000 square feet.—Billy Jean Louis, Baltimore Sun, 20 Dec. 2022         (sourced from Web)</w:t>
      </w:r>
    </w:p>
    <w:p>
      <w:pPr>
        <w:jc w:val="left"/>
      </w:pPr>
      <w:r>
        <w:t>It is evolving into an elite institution, open chiefly to the well-educated few. In short, marriage is becoming yet another form of __privilege__.</w:t>
      </w:r>
    </w:p>
    <w:p>
      <w:pPr>
        <w:jc w:val="left"/>
      </w:pPr>
      <w:r>
        <w:t>Bugatti says the car will __sprint__ from zero to 62 mph in 2.3 seconds and zero to 124 mph in 5.5 seconds.—Bryan Hood, Robb Report, 21 Dec. 2022         (sourced from Web)</w:t>
      </w:r>
    </w:p>
    <w:p>
      <w:pPr>
        <w:jc w:val="left"/>
      </w:pPr>
      <w:r>
        <w:t>From game show hosts, old-timey movie types, interviewers, and __persnickety__ chefs, to Bill Clinton, Frank Sinatra, Ronald Reagan, and Donald Trump, Phil Hartman indeed held Saturday Night Live together with his extraordinary talent.—Dennis Perkins, EW.com, 13 Dec. 2022         (sourced from Web)</w:t>
      </w:r>
    </w:p>
    <w:p>
      <w:pPr>
        <w:jc w:val="left"/>
      </w:pPr>
      <w:r>
        <w:t>No sentence.</w:t>
      </w:r>
    </w:p>
    <w:p>
      <w:pPr>
        <w:jc w:val="left"/>
      </w:pPr>
      <w:r>
        <w:t>The minerals in Protetox can help support balanced hormones, __digestion__, blood sugar, appetite, and more.—James Robinson, Discover Magazine, 29 Dec. 2022         (sourced from Web)</w:t>
      </w:r>
    </w:p>
    <w:p>
      <w:pPr>
        <w:jc w:val="left"/>
      </w:pPr>
      <w:r>
        <w:t>We are urgently in need of progress, but not if it means the kind of __crass__ complacency that ignores the fact that history for most men and women to date has meant misery and fruitless toil …</w:t>
      </w:r>
    </w:p>
    <w:p>
      <w:pPr>
        <w:jc w:val="left"/>
      </w:pPr>
      <w:r>
        <w:t>In online reviews, some parents __confess__ to using these to build their own art projects when the kids go to bed!—Jessica Hartshorn, Good Housekeeping, 19 Dec. 2022         (sourced from Web)</w:t>
      </w:r>
    </w:p>
    <w:p>
      <w:pPr>
        <w:jc w:val="left"/>
      </w:pPr>
      <w:r>
        <w:t>If UAL continues to bleed red ink, some analysts say bankruptcy—which would allow it to __abrogate__ its union contracts—may be its only hope.</w:t>
      </w:r>
    </w:p>
    <w:p>
      <w:pPr>
        <w:jc w:val="left"/>
      </w:pPr>
      <w:r>
        <w:t>Geraghty chose the latter but did so under __duress__, the suit states.—Jonathan Edwards, Washington Post, 16 Dec. 2022         (sourced from Web)</w:t>
      </w:r>
    </w:p>
    <w:p>
      <w:pPr>
        <w:jc w:val="left"/>
      </w:pPr>
      <w:r>
        <w:t>But Dickens finds the unexpected detail, the vivid __simile__. Think of Joe Gargery in Great Expectations, "with eyes of such a very undecided blue that they seemed to have somehow got mixed with their own whites." Or, in David Copperfield, Dora's cousin "in the Life-Guards, with such long legs that he looked like the afternoon shadow of somebody else."</w:t>
      </w:r>
    </w:p>
    <w:p>
      <w:pPr>
        <w:jc w:val="left"/>
      </w:pPr>
      <w:r>
        <w:t>In "The Most Famous Man in America," Applegate, a Ph.D. in American studies from Yale, tells this grand story with __aplomb__, intelligence and a sure feel for historical context.</w:t>
      </w:r>
    </w:p>
    <w:p>
      <w:pPr>
        <w:jc w:val="left"/>
      </w:pPr>
      <w:r>
        <w:t>In trying to capture their __iridescence__, Ms. Strachey seems to be chafing at the same biographical restrictions that plagued Woolf, unable to access the interiority or dimensionality that are more readily available to fiction writers.—Donna Rifkind, WSJ, 25 Nov. 2022         (sourced from Web)</w:t>
      </w:r>
    </w:p>
    <w:p>
      <w:pPr>
        <w:jc w:val="left"/>
      </w:pPr>
      <w:r>
        <w:t>While Germany chose to do without nuclear power, France had an extraordinary number of plants __idle__ for repairs and refueling.—Jeff Mcmahon, Forbes, 31 Dec. 2022         (sourced from Web)</w:t>
      </w:r>
    </w:p>
    <w:p>
      <w:pPr>
        <w:jc w:val="left"/>
      </w:pPr>
      <w:r>
        <w:t>Glycolic and __lactic__ acids (the latter is derived from papaya and pineapple enzymes) provide an exfoliating treatment that brightens dull skin, improves uneven texture, and successfully gets rid of makeup, oil, and grime.—Anamaria Glavan, Allure, 7 Dec. 2022         (sourced from Web)</w:t>
      </w:r>
    </w:p>
    <w:p>
      <w:pPr>
        <w:jc w:val="left"/>
      </w:pPr>
      <w:r>
        <w:t>This time Pomykal tried to cut the ball back from the __byline__ but the ball was cleared for Arriola to attempt a shot that Stuver saved at his near post.—Jon Arnold, Dallas News, 25 June 2022         (sourced from Web)</w:t>
      </w:r>
    </w:p>
    <w:p>
      <w:pPr>
        <w:jc w:val="left"/>
      </w:pPr>
      <w:r>
        <w:t>John persuades Catherine to allow his lover to move in; Crewe satirizes the __myopia__ of the professional class while weaving in the very different realities of working people.—Hamilton Cain, Washington Post, 29 Dec. 2022         (sourced from Web)</w:t>
      </w:r>
    </w:p>
    <w:p>
      <w:pPr>
        <w:jc w:val="left"/>
      </w:pPr>
      <w:r>
        <w:t>The __episode__ premieres tonight at 8:00 PM and 10:00 PM Eastern Standard Time on USA TODAY Network's streaming channel.—Taylor Wilson, USA TODAY, 13 Jan. 2023         (sourced from Web)</w:t>
      </w:r>
    </w:p>
    <w:p>
      <w:pPr>
        <w:jc w:val="left"/>
      </w:pPr>
      <w:r>
        <w:t>Lopez said he was taken from his mother, a drug addict, as an __adolescent__ in Tucson and placed on the reservation with Alex Alvarez, a behavioral health counselor.—Karin Brulliard, Anchorage Daily News, 8 Nov. 2022         (sourced from Web)</w:t>
      </w:r>
    </w:p>
    <w:p>
      <w:pPr>
        <w:jc w:val="left"/>
      </w:pPr>
      <w:r>
        <w:t>Using technology to __convoy__ (or platoon) trucks was pursued with vigor during the last decade.—Richard Bishop, Forbes, 28 Dec. 2022         (sourced from Web)</w:t>
      </w:r>
    </w:p>
    <w:p>
      <w:pPr>
        <w:jc w:val="left"/>
      </w:pPr>
      <w:r>
        <w:t>The McConnell spot also __jab__bed at McGrath, but in that instance Kentucky's Democratic governor did not speak out against the use of his image in the advertisement.—Phillip M. Bailey, The Courier-Journal, 16 May 2020         (sourced from Web)</w:t>
      </w:r>
    </w:p>
    <w:p>
      <w:pPr>
        <w:jc w:val="left"/>
      </w:pPr>
      <w:r>
        <w:t>So we are left with a central bank determined to combat inflation by moving its benchmark interest rate to levels that will __restrain__ economic expansion and reduce hiring—all to curb aggregate demand.—Judy Shelton, WSJ, 7 Dec. 2022         (sourced from Web)</w:t>
      </w:r>
    </w:p>
    <w:p>
      <w:pPr>
        <w:jc w:val="left"/>
      </w:pPr>
      <w:r>
        <w:t>The force of the wind left tens of thousands without power and knocked over a gas station __canopy__ in South San Francisco.—Los Angeles Times, 5 Jan. 2023         (sourced from Web)</w:t>
      </w:r>
    </w:p>
    <w:p>
      <w:pPr>
        <w:jc w:val="left"/>
      </w:pPr>
      <w:r>
        <w:t>Alcohol is called a ‘social __lubricant__’ for a reason.—Anna Kaufman, USA TODAY, 30 Dec. 2022         (sourced from Web)</w:t>
      </w:r>
    </w:p>
    <w:p>
      <w:pPr>
        <w:jc w:val="left"/>
      </w:pPr>
      <w:r>
        <w:t>In Alaska, wildfires are a natural part of the landscape in __boreal__ forests and tundra, but the U.S. Department of Agriculture said the changes are bringing much larger, more frequent and more severe wildfires.—Dinah Voyles Pulver, USA TODAY, 24 Dec. 2022         (sourced from Web)</w:t>
      </w:r>
    </w:p>
    <w:p>
      <w:pPr>
        <w:jc w:val="left"/>
      </w:pPr>
      <w:r>
        <w:t>So too did politicians, many of whom lied without __compunction__ or countenanced the lies of others solely to bolster their own political purposes.—Heather Wilhelm, National Review, 29 Sep. 2022         (sourced from Web)</w:t>
      </w:r>
    </w:p>
    <w:p>
      <w:pPr>
        <w:jc w:val="left"/>
      </w:pPr>
      <w:r>
        <w:t>For starters: If the Great Army is so great—accounts from the period put its number in the thousands—how come the D-shaped __enclosure__ is so small?—Joshua Levine, Smithsonian Magazine, 30 Mar. 2022         (sourced from Web)</w:t>
      </w:r>
    </w:p>
    <w:p>
      <w:pPr>
        <w:jc w:val="left"/>
      </w:pPr>
      <w:r>
        <w:t>An elite runner is used to handling pain, and being semi-__comatose__ all day seemed much worse.—Roger Robinson, Outside Online, 29 May 2020         (sourced from Web)</w:t>
      </w:r>
    </w:p>
    <w:p>
      <w:pPr>
        <w:jc w:val="left"/>
      </w:pPr>
      <w:r>
        <w:t>Yes, a hero will __vanquish__ the savage Santa/reanimated elf/rampaging snow sculpture, but not before leaving a wake of blood, guts, and ruination all over the sacred holiday season.—Sean Abley, Men's Health, 16 Dec. 2022         (sourced from Web)</w:t>
      </w:r>
    </w:p>
    <w:p>
      <w:pPr>
        <w:jc w:val="left"/>
      </w:pPr>
      <w:r>
        <w:t>As floods begin to __ravish__ Wakanda, and the underwater nation of Talocan is left without a protector, there won’t be a better time to strike.—Larisha Paul, Rolling Stone, 3 Oct. 2022         (sourced from Web)</w:t>
      </w:r>
    </w:p>
    <w:p>
      <w:pPr>
        <w:jc w:val="left"/>
      </w:pPr>
      <w:r>
        <w:t>My belief is that those who are affected most negatively by the use of name-calling (denier, denialist, warmista, watermelon etc) are in fact those that __spout__ them.—Keith Kloor, Discover Magazine, 24 Mar. 2011         (sourced from Web)</w:t>
      </w:r>
    </w:p>
    <w:p>
      <w:pPr>
        <w:jc w:val="left"/>
      </w:pPr>
      <w:r>
        <w:t>With enough repitition and effort, Pilates can have a __lasting__ impact on your health, while improving your relationship to your body.—Jocelyn Solis-moreira, Popular Science, 3 Jan. 2023         (sourced from Web)</w:t>
      </w:r>
    </w:p>
    <w:p>
      <w:pPr>
        <w:jc w:val="left"/>
      </w:pPr>
      <w:r>
        <w:t>The effort to __exculpate__ and vindicate him relies on misdirection and blame-shifting and is thoroughly unconvincing.—Rich Lowry, National Review, 13 Nov. 2022         (sourced from Web)</w:t>
      </w:r>
    </w:p>
    <w:p>
      <w:pPr>
        <w:jc w:val="left"/>
      </w:pPr>
      <w:r>
        <w:t>For The San Diego Union-Tribune) Orange County transit officials have proposed adding more __boulder__ seawalls to better protect what is the only railroad link to San Diego along seven miles of the coast between San Clemente and Dana Point.—San Diego Union-Tribune, 26 Dec. 2022         (sourced from Web)</w:t>
      </w:r>
    </w:p>
    <w:p>
      <w:pPr>
        <w:jc w:val="left"/>
      </w:pPr>
      <w:r>
        <w:t>Those numbers don’t yet account for Los Angeles County, said Jason Elliott, Newsom’s __deputy__ chief of staff and top advisor on housing and homelessness.—Los Angeles Times, 13 Jan. 2023         (sourced from Web)</w:t>
      </w:r>
    </w:p>
    <w:p>
      <w:pPr>
        <w:jc w:val="left"/>
      </w:pPr>
      <w:r>
        <w:t>Bassett's __illustrious__ career earned her a star on the Hollywood Walk of Fame in 2008.—Nasha Smith, Peoplemag, 10 Jan. 2023         (sourced from Web)</w:t>
      </w:r>
    </w:p>
    <w:p>
      <w:pPr>
        <w:jc w:val="left"/>
      </w:pPr>
      <w:r>
        <w:t>The result is a sometimes elegant, often quirky, __mellifluous__ blend hinting at, but never copying, the pair’s roots in Hubbard Street Dance Chicago.—Lauren Warnecke, Chicago Tribune, 4 Jan. 2023         (sourced from Web)</w:t>
      </w:r>
    </w:p>
    <w:p>
      <w:pPr>
        <w:jc w:val="left"/>
      </w:pPr>
      <w:r>
        <w:t>No sentence.</w:t>
      </w:r>
    </w:p>
    <w:p>
      <w:pPr>
        <w:jc w:val="left"/>
      </w:pPr>
      <w:r>
        <w:t>By the following January, the country rose up to __depose__ President Hosni Mubarak.—The Salt Lake Tribune, 10 July 2022         (sourced from Web)</w:t>
      </w:r>
    </w:p>
    <w:p>
      <w:pPr>
        <w:jc w:val="left"/>
      </w:pPr>
      <w:r>
        <w:t>Loab’s features inexplicably inspire __grotesque__, macabre images when input to an as-of-yet-undisclosed AI art generator.—Olivia Snow, WIRED, 7 Dec. 2022         (sourced from Web)</w:t>
      </w:r>
    </w:p>
    <w:p>
      <w:pPr>
        <w:jc w:val="left"/>
      </w:pPr>
      <w:r>
        <w:t>But, there were zones of southern Europe which remained relatively __clement__.—Razib Khan, Discover Magazine, 8 Jan. 2012         (sourced from Web)</w:t>
      </w:r>
    </w:p>
    <w:p>
      <w:pPr>
        <w:jc w:val="left"/>
      </w:pPr>
      <w:r>
        <w:t>In fact the movement’s goal was to __emasculate__ the Food and Drug Administration, with the consequence of undermining public health and harming all patients by allowing untested treatments out into the wild.—Michael Hiltzik, Los Angeles Times, 17 Nov. 2022         (sourced from Web)</w:t>
      </w:r>
    </w:p>
    <w:p>
      <w:pPr>
        <w:jc w:val="left"/>
      </w:pPr>
      <w:r>
        <w:t>Bring gloves, utility scissors and a clean milk __jug__.—Staff Report, Chicago Tribune, 31 Dec. 2022         (sourced from Web)</w:t>
      </w:r>
    </w:p>
    <w:p>
      <w:pPr>
        <w:jc w:val="left"/>
      </w:pPr>
      <w:r>
        <w:t>And Julian would get his first publication in a journal from the Royal Society, one of the world’s most __august__ scientific institutions. .—Ed Yong, Discover Magazine, 30 Oct. 2012         (sourced from Web)</w:t>
      </w:r>
    </w:p>
    <w:p>
      <w:pPr>
        <w:jc w:val="left"/>
      </w:pPr>
      <w:r>
        <w:t>Gunna is among eight defendants who accepted plea deals, but prosecutors could call others to __testify__ in this case as part of their agreement with prosecutors, their attorneys confirmed to ABC News.—Deena Zaru, ABC News, 9 Jan. 2023         (sourced from Web)</w:t>
      </w:r>
    </w:p>
    <w:p>
      <w:pPr>
        <w:jc w:val="left"/>
      </w:pPr>
      <w:r>
        <w:t>The company managing Lionel Messi’s clothing and lifestyle brand was set to mark Nasdaq’s first IPO of the year on Friday (Jan. 6), hoping the soccer superstar’s dazzling display at the World Cup last month will __embolden__ investors.—Diego Lasarte, Quartz, 5 Jan. 2023         (sourced from Web)</w:t>
      </w:r>
    </w:p>
    <w:p>
      <w:pPr>
        <w:jc w:val="left"/>
      </w:pPr>
      <w:r>
        <w:t>Made from a blend of 70 percent rye with corn and malted barley, this crisp, spicy rye brings forward notes of deep red fruit thanks to __fermentation__ with yeast from Loire Valley wine and aging in oak barrels.—Lauren Hubbard, Town &amp; Country, 30 Nov. 2022         (sourced from Web)</w:t>
      </w:r>
    </w:p>
    <w:p>
      <w:pPr>
        <w:jc w:val="left"/>
      </w:pPr>
      <w:r>
        <w:t>To get the canoe up to speed for the crash, it was hooked to a truck that could pull it into the __buoy__.—Zoe Hewitt, Variety, 4 Jan. 2023         (sourced from Web)</w:t>
      </w:r>
    </w:p>
    <w:p>
      <w:pPr>
        <w:jc w:val="left"/>
      </w:pPr>
      <w:r>
        <w:t>Goldsberry can __apologize__ in person at Benanti's upcoming COVID reveal party.—Brendan Morrow, The Week, 3 Jan. 2023         (sourced from Web)</w:t>
      </w:r>
    </w:p>
    <w:p>
      <w:pPr>
        <w:jc w:val="left"/>
      </w:pPr>
      <w:r>
        <w:t>The sleeves of her green satin gown are rolled up at her wrists, and its skirt __rumple__s against the polished floor.—Stephen O’connor, Harper's Magazine, 27 Apr. 2020         (sourced from Web)</w:t>
      </w:r>
    </w:p>
    <w:p>
      <w:pPr>
        <w:jc w:val="left"/>
      </w:pPr>
      <w:r>
        <w:t>The support staff of Jimmy Kimmel Live (sidekick Guillermo and announcer Lou Wilson) took a minute or so to __whoop__ it up in favor of a 32-hour work week.—Vulture, 15 Apr. 2022         (sourced from Web)</w:t>
      </w:r>
    </w:p>
    <w:p>
      <w:pPr>
        <w:jc w:val="left"/>
      </w:pPr>
      <w:r>
        <w:t>This includes integrating the CDP with data sources and activation channels and configuring CDP components such as data __unification__ logic, audiences and segments and activations.—Swapnil Srivastava, Forbes, 27 Dec. 2022         (sourced from Web)</w:t>
      </w:r>
    </w:p>
    <w:p>
      <w:pPr>
        <w:jc w:val="left"/>
      </w:pPr>
      <w:r>
        <w:t>And the actors haven’t all come to grips with how to project their voices and __enunciate__ in a way that lets them be heard and understood when their backs are to half their audience.—Matthew J. Palm, Orlando Sentinel, 19 Sep. 2022         (sourced from Web)</w:t>
      </w:r>
    </w:p>
    <w:p>
      <w:pPr>
        <w:jc w:val="left"/>
      </w:pPr>
      <w:r>
        <w:t>No sentence.</w:t>
      </w:r>
    </w:p>
    <w:p>
      <w:pPr>
        <w:jc w:val="left"/>
      </w:pPr>
      <w:r>
        <w:t>Cops will stop and __frisk__ CRT, and will plant guns on it when the search is clean.—Damon Young, Washington Post, 26 Sep. 2022         (sourced from Web)</w:t>
      </w:r>
    </w:p>
    <w:p>
      <w:pPr>
        <w:jc w:val="left"/>
      </w:pPr>
      <w:r>
        <w:t>The flirty, fit-and-flare silhouette of her coat dress featured an asymmetrical zipper running down the front, as well as a __fleece__ lining peeking out from under the micro-mini hem.—Hannah Oh, Seventeen, 4 Jan. 2023         (sourced from Web)</w:t>
      </w:r>
    </w:p>
    <w:p>
      <w:pPr>
        <w:jc w:val="left"/>
      </w:pPr>
      <w:r>
        <w:t>The players are poised to strike after Thursday's games because they believe, with good reason, that if no agreement is reached by the end of the post-season, the owners will declare an __impasse__ …</w:t>
      </w:r>
    </w:p>
    <w:p>
      <w:pPr>
        <w:jc w:val="left"/>
      </w:pPr>
      <w:r>
        <w:t>But that deflated football will still __dismay__ Razorback Nation, regardless of how many successful seasons have passed.—Jack Schnedler, Arkansas Online, 26 Dec. 2022         (sourced from Web)</w:t>
      </w:r>
    </w:p>
    <w:p>
      <w:pPr>
        <w:jc w:val="left"/>
      </w:pPr>
      <w:r>
        <w:t>Under the investments announced last week, Cal-Maine will build four new cage-free hen houses and convert two __pullet__ houses in Utah for a total capacity of 810,000 cage-free layer hens.—Kristin Broughton, WSJ, 4 Apr. 2022         (sourced from Web)</w:t>
      </w:r>
    </w:p>
    <w:p>
      <w:pPr>
        <w:jc w:val="left"/>
      </w:pPr>
      <w:r>
        <w:t>An __allergic__ reaction to medication before going into surgery nearly cost him his life.—Richard Obert, The Arizona Republic, 11 Jan. 2023         (sourced from Web)</w:t>
      </w:r>
    </w:p>
    <w:p>
      <w:pPr>
        <w:jc w:val="left"/>
      </w:pPr>
      <w:r>
        <w:t>Though Lucia is considered a Christian __martyr__, there are also Norse traditions brought into the celebration after Norsemen converted to Christianity.—Monica Cull, Discover Magazine, 21 Dec. 2022         (sourced from Web)</w:t>
      </w:r>
    </w:p>
    <w:p>
      <w:pPr>
        <w:jc w:val="left"/>
      </w:pPr>
      <w:r>
        <w:t>Edwina's radiant with joy as Mary and Kate __daub__ her with the turmeric paste.—Sara Netzley, EW.com, 26 Mar. 2022         (sourced from Web)</w:t>
      </w:r>
    </w:p>
    <w:p>
      <w:pPr>
        <w:jc w:val="left"/>
      </w:pPr>
      <w:r>
        <w:t>Embroidered flowers that look unraveled and pulled from the seams crudely emulate Takashi Murakami, the Japanese artist whose most famous works __interlace__ his brief run at Louis Vuitton.—Kyle Rice, Rolling Stone, 29 Sep. 2022         (sourced from Web)</w:t>
      </w:r>
    </w:p>
    <w:p>
      <w:pPr>
        <w:jc w:val="left"/>
      </w:pPr>
      <w:r>
        <w:t>Hoe shares that audience development is one critical area where the festival is looking to __intensify__ its efforts next year.—Sara Merican, The Hollywood Reporter, 8 Dec. 2022         (sourced from Web)</w:t>
      </w:r>
    </w:p>
    <w:p>
      <w:pPr>
        <w:jc w:val="left"/>
      </w:pPr>
      <w:r>
        <w:t>Nearly 65 percent of schools now have anonymous or __confidential__ threat-reporting systems - up 15 percentage points during the same period.—Donna St. George, BostonGlobe.com, 12 Jan. 2023         (sourced from Web)</w:t>
      </w:r>
    </w:p>
    <w:p>
      <w:pPr>
        <w:jc w:val="left"/>
      </w:pPr>
      <w:r>
        <w:t>Art Deco deluxe, when American architects deployed whole arsenals of Italianate and neo-medieval styles to __ennoble__ their high-rise palazzos.—Curbed, 18 Aug. 2022         (sourced from Web)</w:t>
      </w:r>
    </w:p>
    <w:p>
      <w:pPr>
        <w:jc w:val="left"/>
      </w:pPr>
      <w:r>
        <w:t>The dance-punk song features __wiry__ synths and guitar loops while the lyrics poke fun at the modern world.—Jazz Tangcay, Variety, 10 Jan. 2023         (sourced from Web)</w:t>
      </w:r>
    </w:p>
    <w:p>
      <w:pPr>
        <w:jc w:val="left"/>
      </w:pPr>
      <w:r>
        <w:t>For instance, a user could __consent__ to sharing his ride-share history so advertisers could create segments of people who ride a certain amount.—Megan Graham, WSJ, 20 Dec. 2022         (sourced from Web)</w:t>
      </w:r>
    </w:p>
    <w:p>
      <w:pPr>
        <w:jc w:val="left"/>
      </w:pPr>
      <w:r>
        <w:t>The first-year offensive coordinator is likely to be in line for a raise in Year 2 – assuming, of course, that another school isn't able to __woo__ him away.—Tom Schad, USA TODAY, 8 Dec. 2022         (sourced from Web)</w:t>
      </w:r>
    </w:p>
    <w:p>
      <w:pPr>
        <w:jc w:val="left"/>
      </w:pPr>
      <w:r>
        <w:t>From then through this August, borrowers don’t have to make principal payments on those loans and interest doesn’t __accrue__ on the unpaid balances.—Michael Hiltzik, Los Angeles Times, 18 May 2022         (sourced from Web)</w:t>
      </w:r>
    </w:p>
    <w:p>
      <w:pPr>
        <w:jc w:val="left"/>
      </w:pPr>
      <w:r>
        <w:t>Economy got you down? Provocateur Ehrenreich … says: Don't try cheering yourself up.  … Her sharp, funny critique finds that sunny types don't necessarily live longer or better than grumps. Besides, can you really get rid of all negativity in your life? "It is not so easy," she notes, "to abandon the whiny toddler or the __sullen__ teenager."</w:t>
      </w:r>
    </w:p>
    <w:p>
      <w:pPr>
        <w:jc w:val="left"/>
      </w:pPr>
      <w:r>
        <w:t>That doesn’t means the questions don’t occasionally __annoy__ him.—Gary Washburn, BostonGlobe.com, 6 Dec. 2022         (sourced from Web)</w:t>
      </w:r>
    </w:p>
    <w:p>
      <w:pPr>
        <w:jc w:val="left"/>
      </w:pPr>
      <w:r>
        <w:t>In a political __manifesto__ made public Thursday, Mr. Sudani promised dialogue about the presence of international forces in Iraq, a reference to the U.S. and other countries with small military contingents in Iraq.—David S. Cloud, WSJ, 27 Oct. 2022         (sourced from Web)</w:t>
      </w:r>
    </w:p>
    <w:p>
      <w:pPr>
        <w:jc w:val="left"/>
      </w:pPr>
      <w:r>
        <w:t>The oils in coffee solubles can __oxidize__ more quickly at elevated temperatures, causing coffee to taste sour.—Alice Chi Phung, Discover Magazine, 19 Aug. 2014         (sourced from Web)</w:t>
      </w:r>
    </w:p>
    <w:p>
      <w:pPr>
        <w:jc w:val="left"/>
      </w:pPr>
      <w:r>
        <w:t>In __spite__ of their often moving narratives, startling imagery and millions of fans around the world, Hollywood has had a devil of a time trying to turn even the most popular games into creatively and commercially successful films and TV shows.—Kelly Lawler, USA TODAY, 15 Jan. 2023         (sourced from Web)</w:t>
      </w:r>
    </w:p>
    <w:p>
      <w:pPr>
        <w:jc w:val="left"/>
      </w:pPr>
      <w:r>
        <w:t>Look at the activities that used to keep you up all night, but also look at the cognitive principles behind those activities that enthrall you.—Bernhard Schroeder, Forbes, 29 Dec. 2022         (sourced from Web)</w:t>
      </w:r>
    </w:p>
    <w:p>
      <w:pPr>
        <w:jc w:val="left"/>
      </w:pPr>
      <w:r>
        <w:t>No sentence.</w:t>
      </w:r>
    </w:p>
    <w:p>
      <w:pPr>
        <w:jc w:val="left"/>
      </w:pPr>
      <w:r>
        <w:t>The person leading that transformation: an __unassuming__, soft-spoken, cellist-turned-exec named Blake-Anthony Johnson.—Hannah Edgar, Chicago Tribune, 21 Dec. 2022         (sourced from Web)</w:t>
      </w:r>
    </w:p>
    <w:p>
      <w:pPr>
        <w:jc w:val="left"/>
      </w:pPr>
      <w:r>
        <w:t>Together, hundreds of them can __anneal__ into a solid block.—Ed Yong, Discover Magazine, 29 Nov. 2012         (sourced from Web)</w:t>
      </w:r>
    </w:p>
    <w:p>
      <w:pPr>
        <w:jc w:val="left"/>
      </w:pPr>
      <w:r>
        <w:t>Revolutionaries __disinter__ your body long after your death and make off with your mummified head.—Andrew Moseman, Discover Magazine, 16 Dec. 2010         (sourced from Web)</w:t>
      </w:r>
    </w:p>
    <w:p>
      <w:pPr>
        <w:jc w:val="left"/>
      </w:pPr>
      <w:r>
        <w:t>In summary, first look to see if the stems have been __debark__ed by squirrels.—oregonlive, 25 Jan. 2020         (sourced from Web)</w:t>
      </w:r>
    </w:p>
    <w:p>
      <w:pPr>
        <w:jc w:val="left"/>
      </w:pPr>
      <w:r>
        <w:t>Electrons in solids tend to bump into atoms instead of moving uninterrupted, so being able to control them with such __celerity__ was crucial for the team to carry out its Peter-Pan-and-his-shadow manipulation of the electron and the hole.—Karmela Padavic-callaghan, Scientific American, 8 Dec. 2021         (sourced from Web)</w:t>
      </w:r>
    </w:p>
    <w:p>
      <w:pPr>
        <w:jc w:val="left"/>
      </w:pPr>
      <w:r>
        <w:t>The money was stashed in a carry-on bag, which later tested positive for traces of cocaine, according to documents from a subsequent civil __forfeiture__ case.—Debbie Cenziper, ProPublica, 22 Dec. 2022         (sourced from Web)</w:t>
      </w:r>
    </w:p>
    <w:p>
      <w:pPr>
        <w:jc w:val="left"/>
      </w:pPr>
      <w:r>
        <w:t>But the two congressional Republican leaders, Mitch McConnell in the Senate and Kevin McCarthy in the House, saw only political downside in a lengthy public airing of Republican __malfeasance__.—Luke Broadwater Philip Montgomery, New York Times, 23 Dec. 2022         (sourced from Web)</w:t>
      </w:r>
    </w:p>
    <w:p>
      <w:pPr>
        <w:jc w:val="left"/>
      </w:pPr>
      <w:r>
        <w:t>Essentially, a single-digit change could __corrupt__ the entire system.—Gabe Allen, Discover Magazine, 11 Jan. 2022         (sourced from Web)</w:t>
      </w:r>
    </w:p>
    <w:p>
      <w:pPr>
        <w:jc w:val="left"/>
      </w:pPr>
      <w:r>
        <w:t>After 1492, sailors using the species’ edible pads to prevent __scurvy__ became responsible for introducing it to the rest of the world.—Marisa Sloan, Discover Magazine, 15 Oct. 2021         (sourced from Web)</w:t>
      </w:r>
    </w:p>
    <w:p>
      <w:pPr>
        <w:jc w:val="left"/>
      </w:pPr>
      <w:r>
        <w:t>Swarms of bird fanciers have been flocking to a west Orange County neighborhood to __ogle__ a snowy owl.—Louis Sahagún, Los Angeles Times, 30 Dec. 2022         (sourced from Web)</w:t>
      </w:r>
    </w:p>
    <w:p>
      <w:pPr>
        <w:jc w:val="left"/>
      </w:pPr>
      <w:r>
        <w:t>The institute tried, with mixed success, to __weld__ the students’ natural ambition to some notion of the public good.—Nicholas Confessore, New York Times, 31 Dec. 2022         (sourced from Web)</w:t>
      </w:r>
    </w:p>
    <w:p>
      <w:pPr>
        <w:jc w:val="left"/>
      </w:pPr>
      <w:r>
        <w:t>The research has also helped miniaturize size and reduce the cost of lasers used for medicine, __pharmacology__ and defense.—Jane Kim, Orlando Sentinel, 8 Dec. 2022         (sourced from Web)</w:t>
      </w:r>
    </w:p>
    <w:p>
      <w:pPr>
        <w:jc w:val="left"/>
      </w:pPr>
      <w:r>
        <w:t>To find the right venues and comedians, Levine and Mansoor are going to comedy shows multiple times a week, frequently appearing at venues of interest to __vouch__ for themselves and staying persistent.—Lizzie Hyman, Peoplemag, 27 Oct. 2022         (sourced from Web)</w:t>
      </w:r>
    </w:p>
    <w:p>
      <w:pPr>
        <w:jc w:val="left"/>
      </w:pPr>
      <w:r>
        <w:t>And while Armstrong and other chefs may cringe at this, our household tradition when having large groups over is to do all this in advance and then freeze the latkes.—Caron Golden, San Diego Union-Tribune, 14 Dec. 2022         (sourced from Web)</w:t>
      </w:r>
    </w:p>
    <w:p>
      <w:pPr>
        <w:jc w:val="left"/>
      </w:pPr>
      <w:r>
        <w:t>In the final scenes, when Lucia and Mia __wheedle__ their way into his suite for a threesome, Dom can’t hold onto his guilty conscience.—Chron, 6 Nov. 2022         (sourced from Web)</w:t>
      </w:r>
    </w:p>
    <w:p>
      <w:pPr>
        <w:jc w:val="left"/>
      </w:pPr>
      <w:r>
        <w:t>Oscar is still embarrassing Penny at every turn with Bugs Bunny–level gags, Suga Mama’s B-plots will __careen__ further into the absurd, and Wizard Kelly still runs this town.—Natalie Lin, Vulture, 14 Jan. 2022         (sourced from Web)</w:t>
      </w:r>
    </w:p>
    <w:p>
      <w:pPr>
        <w:jc w:val="left"/>
      </w:pPr>
      <w:r>
        <w:t>No sentence.</w:t>
      </w:r>
    </w:p>
    <w:p>
      <w:pPr>
        <w:jc w:val="left"/>
      </w:pPr>
      <w:r>
        <w:t>The FBI Atlanta field office is offering a $10,000 reward for information regarding a __vandalism__ incident that took place at Georgia’s historic Ebenezer Baptist Church Heritage Sanctuary this summer, the agency said in a news release Thursday.—Michelle Watson, CNN, 29 Dec. 2022         (sourced from Web)</w:t>
      </w:r>
    </w:p>
    <w:p>
      <w:pPr>
        <w:jc w:val="left"/>
      </w:pPr>
      <w:r>
        <w:t>Hundreds of people marched Sunday in France to honor an Iranian Kurdish man who took his own life in a desperate act of __anguish__ over the nationwide protests in Iran.—Arkansas Online, 9 Jan. 2023         (sourced from Web)</w:t>
      </w:r>
    </w:p>
    <w:p>
      <w:pPr>
        <w:jc w:val="left"/>
      </w:pPr>
      <w:r>
        <w:t>But like nearly every community confronting a third pandemic winter, the __entreaty__ is just that - a plea.—BostonGlobe.com, 23 Dec. 2022         (sourced from Web)</w:t>
      </w:r>
    </w:p>
    <w:p>
      <w:pPr>
        <w:jc w:val="left"/>
      </w:pPr>
      <w:r>
        <w:t>No sentence.</w:t>
      </w:r>
    </w:p>
    <w:p>
      <w:pPr>
        <w:jc w:val="left"/>
      </w:pPr>
      <w:r>
        <w:t>About 100 Bills fans and a few Bengals fans gathered on a corner one block from the emergency room __entrance__, some of them holding candles.—Mitch Stacy, Chicago Tribune, 3 Jan. 2023         (sourced from Web)</w:t>
      </w:r>
    </w:p>
    <w:p>
      <w:pPr>
        <w:jc w:val="left"/>
      </w:pPr>
      <w:r>
        <w:t>Satellite images taken this year and 20 years ago show that the __desert__ is in retreat thanks to a resurgence of trees.</w:t>
      </w:r>
    </w:p>
    <w:p>
      <w:pPr>
        <w:jc w:val="left"/>
      </w:pPr>
      <w:r>
        <w:t>Just ask Meghan Markle, the Duchess of Sussex who took her lit-from-within skin to the next level yesterday with an ample swirl of roseate blush applied to transform her pregnancy glow into a full-on display of effulgence.—Calin Van Paris, Vogue, 30 Oct. 2018         (sourced from Web)</w:t>
      </w:r>
    </w:p>
    <w:p>
      <w:pPr>
        <w:jc w:val="left"/>
      </w:pPr>
      <w:r>
        <w:t>And a bill pending before the Legislature would __abolish__ it.—Sean P. Murphy, BostonGlobe.com, 28 Dec. 2022         (sourced from Web)</w:t>
      </w:r>
    </w:p>
    <w:p>
      <w:pPr>
        <w:jc w:val="left"/>
      </w:pPr>
      <w:r>
        <w:t>The case is __compatible__ with most iPhones and is water-resistant.—Angela Belt, House Beautiful, 6 Jan. 2023         (sourced from Web)</w:t>
      </w:r>
    </w:p>
    <w:p>
      <w:pPr>
        <w:jc w:val="left"/>
      </w:pPr>
      <w:r>
        <w:t>Spot natural-gas prices in southern California have this month averaged about $19.40 per million British __thermal__ units.—Ryan Dezember, WSJ, 11 Jan. 2023         (sourced from Web)</w:t>
      </w:r>
    </w:p>
    <w:p>
      <w:pPr>
        <w:jc w:val="left"/>
      </w:pPr>
      <w:r>
        <w:t>L’Oréal Like Google, beauty conglomerate L’Oréal took a __bribe__-staff-back approach to establish hybrid work as its norm.—Chloe Taylor, Fortune, 26 Dec. 2022         (sourced from Web)</w:t>
      </w:r>
    </w:p>
    <w:p>
      <w:pPr>
        <w:jc w:val="left"/>
      </w:pPr>
      <w:r>
        <w:t>Put those two operating beats together with the giant market-cap beat, and Musk should __amass__ awards five and six in the March quarter.—Shawn Tully, Fortune, 16 Nov. 2022         (sourced from Web)</w:t>
      </w:r>
    </w:p>
    <w:p>
      <w:pPr>
        <w:jc w:val="left"/>
      </w:pPr>
      <w:r>
        <w:t>No sentence.</w:t>
      </w:r>
    </w:p>
    <w:p>
      <w:pPr>
        <w:jc w:val="left"/>
      </w:pPr>
      <w:r>
        <w:t>Children __carouse__ their neighborhoods demanding sugary treats.—Amber Dance, Discover Magazine, 29 Oct. 2018         (sourced from Web)</w:t>
      </w:r>
    </w:p>
    <w:p>
      <w:pPr>
        <w:jc w:val="left"/>
      </w:pPr>
      <w:r>
        <w:t>The deadline for submitting ideas for the next set has also been extended until Sept. 1, so don’t dilly-__dally__ with yours.—Adam Lashinsky, Fortune, 10 Apr. 2020         (sourced from Web)</w:t>
      </w:r>
    </w:p>
    <w:p>
      <w:pPr>
        <w:jc w:val="left"/>
      </w:pPr>
      <w:r>
        <w:t>Abdominal examination revealed a term pregnancy with a __cephalic__ fetal presentation.—Seriously Science, Discover Magazine, 6 Aug. 2018         (sourced from Web)</w:t>
      </w:r>
    </w:p>
    <w:p>
      <w:pPr>
        <w:jc w:val="left"/>
      </w:pPr>
      <w:r>
        <w:t>Later, his industry and his __pellucid__ style gave him other successes, as a writer of slice-of-life novels, an idiosyncratic left-wing polemicist, and a public explainer.—Stephanie Burt, The New Republic, 29 Mar. 2022         (sourced from Web)</w:t>
      </w:r>
    </w:p>
    <w:p>
      <w:pPr>
        <w:jc w:val="left"/>
      </w:pPr>
      <w:r>
        <w:t>If the land in question has been converted from agricultural fields to golf-course acreage, the net impact of those other factors might actually be lessened, but that’s a __wan__ exculpation.—David Quammen, Outside Online, 2 Mar. 2020         (sourced from Web)</w:t>
      </w:r>
    </w:p>
    <w:p>
      <w:pPr>
        <w:jc w:val="left"/>
      </w:pPr>
      <w:r>
        <w:t>Representation has __preponderate__d in the medium to such an extent that its hold has seemed complete.—Mark Feeney, BostonGlobe.com, 28 Mar. 2018         (sourced from Web)</w:t>
      </w:r>
    </w:p>
    <w:p>
      <w:pPr>
        <w:jc w:val="left"/>
      </w:pPr>
      <w:r>
        <w:t>Downstairs there’s a lovely internal garden, a __homely__ lounge and a trendy restaurant, The Buttery, serving delicious breakfasts.—Joanne Shurvell, Forbes, 28 Dec. 2022         (sourced from Web)</w:t>
      </w:r>
    </w:p>
    <w:p>
      <w:pPr>
        <w:jc w:val="left"/>
      </w:pPr>
      <w:r>
        <w:t>So this Valentine’s Day, __snuggle__ up, watch Martin Scorsese’s mournful mobster movie full of short elderly hotties, and paint your house … with love!—Vulture, 14 Feb. 2022         (sourced from Web)</w:t>
      </w:r>
    </w:p>
    <w:p>
      <w:pPr>
        <w:jc w:val="left"/>
      </w:pPr>
      <w:r>
        <w:t>Shane has a lovely habit of paying us __spontaneous__ visits: one time she brought over a jar of a pickle she'd recently put up; another time just a good story or two.</w:t>
      </w:r>
    </w:p>
    <w:p>
      <w:pPr>
        <w:jc w:val="left"/>
      </w:pPr>
      <w:r>
        <w:t>No sentence.</w:t>
      </w:r>
    </w:p>
    <w:p>
      <w:pPr>
        <w:jc w:val="left"/>
      </w:pPr>
      <w:r>
        <w:t>Then there were the characters, a buffoonish assemblage of dated stereotypes that managed to __offend__ both the Americans and the French.—Iva Dixit, New York Times, 23 Dec. 2022         (sourced from Web)</w:t>
      </w:r>
    </w:p>
    <w:p>
      <w:pPr>
        <w:jc w:val="left"/>
      </w:pPr>
      <w:r>
        <w:t>That's why all of these coaches really need to band together, because the NFL can't __blackball__ everybody.—Brandon Tensley, CNN, 17 Feb. 2022         (sourced from Web)</w:t>
      </w:r>
    </w:p>
    <w:p>
      <w:pPr>
        <w:jc w:val="left"/>
      </w:pPr>
      <w:r>
        <w:t>When conceived it was a project of almost unimaginable boldness and foolhardiness, requiring great bravura, risking great __hubris__.</w:t>
      </w:r>
    </w:p>
    <w:p>
      <w:pPr>
        <w:jc w:val="left"/>
      </w:pPr>
      <w:r>
        <w:t>Tick-tock: Time is running out to prevent Max (Sadie Sink) from becoming the next victim of Vecna (Jamie Campbell Bower), and the result is one of Stranger Things' most __riveting__ episodes to date.—Ew Staff, EW.com, 9 Dec. 2022         (sourced from Web)</w:t>
      </w:r>
    </w:p>
    <w:p>
      <w:pPr>
        <w:jc w:val="left"/>
      </w:pPr>
      <w:r>
        <w:t>Become a volunteer __tutor__ by dedicating one hour each week.—Arika Herron, The Indianapolis Star, 8 Dec. 2022         (sourced from Web)</w:t>
      </w:r>
    </w:p>
    <w:p>
      <w:pPr>
        <w:jc w:val="left"/>
      </w:pPr>
      <w:r>
        <w:t>For the uninitiated, La Patiala is a go-to resource and __encyclopedia__ of all things luxury, from how to shuck an oyster, which bottle of champagne to give as a gift, where to travel in Napa Valley, and, yes, how to buy a watch.—Elle.com, ELLE, 6 Dec. 2022         (sourced from Web)</w:t>
      </w:r>
    </w:p>
    <w:p>
      <w:pPr>
        <w:jc w:val="left"/>
      </w:pPr>
      <w:r>
        <w:t>Their offense isn’t too __shabby__, either, as San Francisco ranks sixth in that DVOA category, including third in pass offense DVOA.—Nick Hennion, Chicago Tribune, 11 Jan. 2023         (sourced from Web)</w:t>
      </w:r>
    </w:p>
    <w:p>
      <w:pPr>
        <w:jc w:val="left"/>
      </w:pPr>
      <w:r>
        <w:t>How big a __moat__ that could possibly be, definitely remains to be seen.—Jeremy Kahn, Fortune, 22 Nov. 2022         (sourced from Web)</w:t>
      </w:r>
    </w:p>
    <w:p>
      <w:pPr>
        <w:jc w:val="left"/>
      </w:pPr>
      <w:r>
        <w:t>The series finale begins with Darius watching TV before heading to his weekly spirit-lifting treatment in a sensory __deprivation__ tank.—Bethonie Butler, Washington Post, 11 Nov. 2022         (sourced from Web)</w:t>
      </w:r>
    </w:p>
    <w:p>
      <w:pPr>
        <w:jc w:val="left"/>
      </w:pPr>
      <w:r>
        <w:t>Elsewhere, a visit by Iran's president, Ebrahim Raisi, to a women's university in Tehran seemingly backfired after the students there began to __heckle__ him.—Hyder Abbasi, NBC News, 9 Oct. 2022         (sourced from Web)</w:t>
      </w:r>
    </w:p>
    <w:p>
      <w:pPr>
        <w:jc w:val="left"/>
      </w:pPr>
      <w:r>
        <w:t>Commanding vastly greater resources and beyond the reach of many forms of __compulsion__, the Sovereign Individual will redesign governments and reconfigure economies in the new millennium.—Justin Beal, Harper’s Magazine , 12 Dec. 2022         (sourced from Web)</w:t>
      </w:r>
    </w:p>
    <w:p>
      <w:pPr>
        <w:jc w:val="left"/>
      </w:pPr>
      <w:r>
        <w:t>Bell brandished not only a scalpel, but also a pencil, making detailed sketches of his patients and the wounds caused by bayonets, cannon-balls and __musket__ fire.—Rebecca Kreston, Discover Magazine, 29 Sep. 2015         (sourced from Web)</w:t>
      </w:r>
    </w:p>
    <w:p>
      <w:pPr>
        <w:jc w:val="left"/>
      </w:pPr>
      <w:r>
        <w:t>In the evidently autobiographical bop, Shakira talks about living next to her in-laws and even addresses her tax __evasion__ battle with the Spanish government, which could potentially land her in jail.—Rosa Sanchez, Harper's BAZAAR, 12 Jan. 2023         (sourced from Web)</w:t>
      </w:r>
    </w:p>
    <w:p>
      <w:pPr>
        <w:jc w:val="left"/>
      </w:pPr>
      <w:r>
        <w:t>Although his papacy was relatively brief, Pope Benedict XVI made 24 foreign trips visiting every __habitable__ continent.—Phoebe Natanson, ABC News, 31 Dec. 2022         (sourced from Web)</w:t>
      </w:r>
    </w:p>
    <w:p>
      <w:pPr>
        <w:jc w:val="left"/>
      </w:pPr>
      <w:r>
        <w:t>Hopefully, this will be a renaissance for inspirational occurrences and uplifting events that are __demonstrative__ of fighting the good fight, as so many have been striving for.—Annie Lane, cleveland, 27 Nov. 2022         (sourced from Web)</w:t>
      </w:r>
    </w:p>
    <w:p>
      <w:pPr>
        <w:jc w:val="left"/>
      </w:pPr>
      <w:r>
        <w:t>No sentence.</w:t>
      </w:r>
    </w:p>
    <w:p>
      <w:pPr>
        <w:jc w:val="left"/>
      </w:pPr>
      <w:r>
        <w:t>After years of dating, Geoff proposed to Erica on the season 8 finale of the comedy, popping the question on the beach after some inter-family antics between the __grumpy__ Goldberg and Schwartz patriarchs.—Gerrad Hall, EW.com, 21 Feb. 2022         (sourced from Web)</w:t>
      </w:r>
    </w:p>
    <w:p>
      <w:pPr>
        <w:jc w:val="left"/>
      </w:pPr>
      <w:r>
        <w:t>In California, the National Ignition Facility (NIF) is developing the use of high-powered lasers to __compress__ fusion fuel into a tiny space, while researchers in other parts of the world favor confinement via strong magnetic fields.—Alasdair Lane, Fortune, 14 Nov. 2022         (sourced from Web)</w:t>
      </w:r>
    </w:p>
    <w:p>
      <w:pPr>
        <w:jc w:val="left"/>
      </w:pPr>
      <w:r>
        <w:t>The destructive myth/legend of Herbert Hoover strikes again. The nation's 31st President has chronically been portrayed as __passive__ in the face of the Great Depression and his successor, Franklin Roosevelt, as the exact opposite—an activist who, if he didn't actually cure the Depression, at least profoundly improved the nation's battered psychology.</w:t>
      </w:r>
    </w:p>
    <w:p>
      <w:pPr>
        <w:jc w:val="left"/>
      </w:pPr>
      <w:r>
        <w:t>The sweet and __tangy__ flavors of orange, honey and ginger coat the chicken for a quick, savory dinner.—cleveland, 20 Dec. 2022         (sourced from Web)</w:t>
      </w:r>
    </w:p>
    <w:p>
      <w:pPr>
        <w:jc w:val="left"/>
      </w:pPr>
      <w:r>
        <w:t>During the 2021 legislative session, citizen petitions were filed to __impeach__ Gov. Andy Beshear, Attorney General Daniel Cameron and state Rep. Robert Goforth, with an __impeach__ment committee formed by House Speaker David Osborne to take up each.—Joe Sonka, The Courier-Journal, 4 Jan. 2023         (sourced from Web)</w:t>
      </w:r>
    </w:p>
    <w:p>
      <w:pPr>
        <w:jc w:val="left"/>
      </w:pPr>
      <w:r>
        <w:t>The movie features intense and fast-paced fight scenes, spectacular gunplay and explosions peppered with comedy and __snappy__ punchlines.—Patrick Frater, Variety, 21 Dec. 2022         (sourced from Web)</w:t>
      </w:r>
    </w:p>
    <w:p>
      <w:pPr>
        <w:jc w:val="left"/>
      </w:pPr>
      <w:r>
        <w:t>So the district opened its nonteaching positions to students, who could apply like any adult __applicant__.—Leticia Miranda, NBC News, 27 Aug. 2022         (sourced from Web)</w:t>
      </w:r>
    </w:p>
    <w:p>
      <w:pPr>
        <w:jc w:val="left"/>
      </w:pPr>
      <w:r>
        <w:t>As attendees filed into the plaza outside the Capitol building, the air was __acrid__ with the smell of smoke, not from a wildfire but from a fire at a vacant building 11 blocks away in midtown Sacramento.—Sophia Bollag, San Francisco Chronicle, 6 Jan. 2023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