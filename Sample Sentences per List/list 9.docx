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notate, </w:t>
      </w:r>
      <w:r>
        <w:rPr>
          <w:b/>
        </w:rPr>
        <w:t xml:space="preserve">folklore, </w:t>
      </w:r>
      <w:r>
        <w:rPr>
          <w:b/>
        </w:rPr>
        <w:t xml:space="preserve">blighted, </w:t>
      </w:r>
      <w:r>
        <w:rPr>
          <w:b/>
        </w:rPr>
        <w:t xml:space="preserve">banal, </w:t>
      </w:r>
      <w:r>
        <w:rPr>
          <w:b/>
        </w:rPr>
        <w:t xml:space="preserve">estranged, </w:t>
      </w:r>
      <w:r>
        <w:rPr>
          <w:b/>
        </w:rPr>
        <w:t xml:space="preserve">confrontation, </w:t>
      </w:r>
      <w:r>
        <w:rPr>
          <w:b/>
        </w:rPr>
        <w:t xml:space="preserve">forestall, </w:t>
      </w:r>
      <w:r>
        <w:rPr>
          <w:b/>
        </w:rPr>
        <w:t xml:space="preserve">dexterous, </w:t>
      </w:r>
      <w:r>
        <w:rPr>
          <w:b/>
        </w:rPr>
        <w:t xml:space="preserve">decisiveness, </w:t>
      </w:r>
      <w:r>
        <w:rPr>
          <w:b/>
        </w:rPr>
        <w:t xml:space="preserve">glutinous, </w:t>
      </w:r>
      <w:r>
        <w:rPr>
          <w:b/>
        </w:rPr>
        <w:t xml:space="preserve">contemplate, </w:t>
      </w:r>
      <w:r>
        <w:rPr>
          <w:b/>
        </w:rPr>
        <w:t xml:space="preserve">impassable, </w:t>
      </w:r>
      <w:r>
        <w:rPr>
          <w:b/>
        </w:rPr>
        <w:t xml:space="preserve">inimical, </w:t>
      </w:r>
      <w:r>
        <w:rPr>
          <w:b/>
        </w:rPr>
        <w:t xml:space="preserve">apposite, </w:t>
      </w:r>
      <w:r>
        <w:rPr>
          <w:b/>
        </w:rPr>
        <w:t xml:space="preserve">underplay, </w:t>
      </w:r>
      <w:r>
        <w:rPr>
          <w:b/>
        </w:rPr>
        <w:t xml:space="preserve">innocuous, </w:t>
      </w:r>
      <w:r>
        <w:rPr>
          <w:b/>
        </w:rPr>
        <w:t xml:space="preserve">illicit, </w:t>
      </w:r>
      <w:r>
        <w:rPr>
          <w:b/>
        </w:rPr>
        <w:t xml:space="preserve">swampy, </w:t>
      </w:r>
      <w:r>
        <w:rPr>
          <w:b/>
        </w:rPr>
        <w:t xml:space="preserve">persevere, </w:t>
      </w:r>
      <w:r>
        <w:rPr>
          <w:b/>
        </w:rPr>
        <w:t xml:space="preserve">inquiry, </w:t>
      </w:r>
      <w:r>
        <w:rPr>
          <w:b/>
        </w:rPr>
        <w:t xml:space="preserve">mystic, </w:t>
      </w:r>
      <w:r>
        <w:rPr>
          <w:b/>
        </w:rPr>
        <w:t xml:space="preserve">fortitude, </w:t>
      </w:r>
      <w:r>
        <w:rPr>
          <w:b/>
        </w:rPr>
        <w:t xml:space="preserve">homogenize, </w:t>
      </w:r>
      <w:r>
        <w:rPr>
          <w:b/>
        </w:rPr>
        <w:t xml:space="preserve">resentful, </w:t>
      </w:r>
      <w:r>
        <w:rPr>
          <w:b/>
        </w:rPr>
        <w:t xml:space="preserve">indignant, </w:t>
      </w:r>
      <w:r>
        <w:rPr>
          <w:b/>
        </w:rPr>
        <w:t xml:space="preserve">stately, </w:t>
      </w:r>
      <w:r>
        <w:rPr>
          <w:b/>
        </w:rPr>
        <w:t xml:space="preserve">tenuous, </w:t>
      </w:r>
      <w:r>
        <w:rPr>
          <w:b/>
        </w:rPr>
        <w:t xml:space="preserve">attenuation, </w:t>
      </w:r>
      <w:r>
        <w:rPr>
          <w:b/>
        </w:rPr>
        <w:t xml:space="preserve">perquisite, </w:t>
      </w:r>
      <w:r>
        <w:rPr>
          <w:b/>
        </w:rPr>
        <w:t xml:space="preserve">accomplish, </w:t>
      </w:r>
      <w:r>
        <w:rPr>
          <w:b/>
        </w:rPr>
        <w:t xml:space="preserve">haggle, </w:t>
      </w:r>
      <w:r>
        <w:rPr>
          <w:b/>
        </w:rPr>
        <w:t xml:space="preserve">falter, </w:t>
      </w:r>
      <w:r>
        <w:rPr>
          <w:b/>
        </w:rPr>
        <w:t xml:space="preserve">postdate, </w:t>
      </w:r>
      <w:r>
        <w:rPr>
          <w:b/>
        </w:rPr>
        <w:t xml:space="preserve">affable, </w:t>
      </w:r>
      <w:r>
        <w:rPr>
          <w:b/>
        </w:rPr>
        <w:t xml:space="preserve">solemn, </w:t>
      </w:r>
      <w:r>
        <w:rPr>
          <w:b/>
        </w:rPr>
        <w:t xml:space="preserve">flustered, </w:t>
      </w:r>
      <w:r>
        <w:rPr>
          <w:b/>
        </w:rPr>
        <w:t xml:space="preserve">adore, </w:t>
      </w:r>
      <w:r>
        <w:rPr>
          <w:b/>
        </w:rPr>
        <w:t xml:space="preserve">peripatetic, </w:t>
      </w:r>
      <w:r>
        <w:rPr>
          <w:b/>
        </w:rPr>
        <w:t xml:space="preserve">whimsy, </w:t>
      </w:r>
      <w:r>
        <w:rPr>
          <w:b/>
        </w:rPr>
        <w:t xml:space="preserve">indigence, </w:t>
      </w:r>
      <w:r>
        <w:rPr>
          <w:b/>
        </w:rPr>
        <w:t xml:space="preserve">composed, </w:t>
      </w:r>
      <w:r>
        <w:rPr>
          <w:b/>
        </w:rPr>
        <w:t xml:space="preserve">preoccupation, </w:t>
      </w:r>
      <w:r>
        <w:rPr>
          <w:b/>
        </w:rPr>
        <w:t xml:space="preserve">allure, </w:t>
      </w:r>
      <w:r>
        <w:rPr>
          <w:b/>
        </w:rPr>
        <w:t xml:space="preserve">contradictory, </w:t>
      </w:r>
      <w:r>
        <w:rPr>
          <w:b/>
        </w:rPr>
        <w:t xml:space="preserve">apparition, </w:t>
      </w:r>
      <w:r>
        <w:rPr>
          <w:b/>
        </w:rPr>
        <w:t xml:space="preserve">xenophobic, </w:t>
      </w:r>
      <w:r>
        <w:rPr>
          <w:b/>
        </w:rPr>
        <w:t xml:space="preserve">flip, </w:t>
      </w:r>
      <w:r>
        <w:rPr>
          <w:b/>
        </w:rPr>
        <w:t xml:space="preserve">qualified, </w:t>
      </w:r>
      <w:r>
        <w:rPr>
          <w:b/>
        </w:rPr>
        <w:t xml:space="preserve">emulate, </w:t>
      </w:r>
      <w:r>
        <w:rPr>
          <w:b/>
        </w:rPr>
        <w:t xml:space="preserve">isolate, </w:t>
      </w:r>
      <w:r>
        <w:rPr>
          <w:b/>
        </w:rPr>
        <w:t xml:space="preserve">collusion, </w:t>
      </w:r>
      <w:r>
        <w:rPr>
          <w:b/>
        </w:rPr>
        <w:t xml:space="preserve">panacea, </w:t>
      </w:r>
      <w:r>
        <w:rPr>
          <w:b/>
        </w:rPr>
        <w:t xml:space="preserve">smug, </w:t>
      </w:r>
      <w:r>
        <w:rPr>
          <w:b/>
        </w:rPr>
        <w:t xml:space="preserve">peevish, </w:t>
      </w:r>
      <w:r>
        <w:rPr>
          <w:b/>
        </w:rPr>
        <w:t xml:space="preserve">demystify, </w:t>
      </w:r>
      <w:r>
        <w:rPr>
          <w:b/>
        </w:rPr>
        <w:t xml:space="preserve">indistinguishable, </w:t>
      </w:r>
      <w:r>
        <w:rPr>
          <w:b/>
        </w:rPr>
        <w:t xml:space="preserve">cater, </w:t>
      </w:r>
      <w:r>
        <w:rPr>
          <w:b/>
        </w:rPr>
        <w:t xml:space="preserve">imbue, </w:t>
      </w:r>
      <w:r>
        <w:rPr>
          <w:b/>
        </w:rPr>
        <w:t xml:space="preserve">astray, </w:t>
      </w:r>
      <w:r>
        <w:rPr>
          <w:b/>
        </w:rPr>
        <w:t xml:space="preserve">cumbersome, </w:t>
      </w:r>
      <w:r>
        <w:rPr>
          <w:b/>
        </w:rPr>
        <w:t xml:space="preserve">impassioned, </w:t>
      </w:r>
      <w:r>
        <w:rPr>
          <w:b/>
        </w:rPr>
        <w:t xml:space="preserve">restive, </w:t>
      </w:r>
      <w:r>
        <w:rPr>
          <w:b/>
        </w:rPr>
        <w:t xml:space="preserve">fictitious, </w:t>
      </w:r>
      <w:r>
        <w:rPr>
          <w:b/>
        </w:rPr>
        <w:t xml:space="preserve">overcrowd, </w:t>
      </w:r>
      <w:r>
        <w:rPr>
          <w:b/>
        </w:rPr>
        <w:t xml:space="preserve">gainsay, </w:t>
      </w:r>
      <w:r>
        <w:rPr>
          <w:b/>
        </w:rPr>
        <w:t xml:space="preserve">financial, </w:t>
      </w:r>
      <w:r>
        <w:rPr>
          <w:b/>
        </w:rPr>
        <w:t xml:space="preserve">brazen, </w:t>
      </w:r>
      <w:r>
        <w:rPr>
          <w:b/>
        </w:rPr>
        <w:t xml:space="preserve">abbreviate, </w:t>
      </w:r>
      <w:r>
        <w:rPr>
          <w:b/>
        </w:rPr>
        <w:t xml:space="preserve">utopian, </w:t>
      </w:r>
      <w:r>
        <w:rPr>
          <w:b/>
        </w:rPr>
        <w:t xml:space="preserve">impractical, </w:t>
      </w:r>
      <w:r>
        <w:rPr>
          <w:b/>
        </w:rPr>
        <w:t xml:space="preserve">frantic, </w:t>
      </w:r>
      <w:r>
        <w:rPr>
          <w:b/>
        </w:rPr>
        <w:t xml:space="preserve">adoration, </w:t>
      </w:r>
      <w:r>
        <w:rPr>
          <w:b/>
        </w:rPr>
        <w:t xml:space="preserve">hydrate, </w:t>
      </w:r>
      <w:r>
        <w:rPr>
          <w:b/>
        </w:rPr>
        <w:t xml:space="preserve">synergic, </w:t>
      </w:r>
      <w:r>
        <w:rPr>
          <w:b/>
        </w:rPr>
        <w:t xml:space="preserve">operative, </w:t>
      </w:r>
      <w:r>
        <w:rPr>
          <w:b/>
        </w:rPr>
        <w:t xml:space="preserve">subdued, </w:t>
      </w:r>
      <w:r>
        <w:rPr>
          <w:b/>
        </w:rPr>
        <w:t xml:space="preserve">constitution, </w:t>
      </w:r>
      <w:r>
        <w:rPr>
          <w:b/>
        </w:rPr>
        <w:t xml:space="preserve">recessive, </w:t>
      </w:r>
      <w:r>
        <w:rPr>
          <w:b/>
        </w:rPr>
        <w:t xml:space="preserve">reconnaissance, </w:t>
      </w:r>
      <w:r>
        <w:rPr>
          <w:b/>
        </w:rPr>
        <w:t xml:space="preserve">institute, </w:t>
      </w:r>
      <w:r>
        <w:rPr>
          <w:b/>
        </w:rPr>
        <w:t xml:space="preserve">abridge, </w:t>
      </w:r>
      <w:r>
        <w:rPr>
          <w:b/>
        </w:rPr>
        <w:t xml:space="preserve">fraught, </w:t>
      </w:r>
      <w:r>
        <w:rPr>
          <w:b/>
        </w:rPr>
        <w:t xml:space="preserve">tangible, </w:t>
      </w:r>
      <w:r>
        <w:rPr>
          <w:b/>
        </w:rPr>
        <w:t xml:space="preserve">recommendation, </w:t>
      </w:r>
      <w:r>
        <w:rPr>
          <w:b/>
        </w:rPr>
        <w:t xml:space="preserve">inept, </w:t>
      </w:r>
      <w:r>
        <w:rPr>
          <w:b/>
        </w:rPr>
        <w:t xml:space="preserve">reenact, </w:t>
      </w:r>
      <w:r>
        <w:rPr>
          <w:b/>
        </w:rPr>
        <w:t xml:space="preserve">amalgam, </w:t>
      </w:r>
      <w:r>
        <w:rPr>
          <w:b/>
        </w:rPr>
        <w:t xml:space="preserve">credulous, </w:t>
      </w:r>
      <w:r>
        <w:rPr>
          <w:b/>
        </w:rPr>
        <w:t xml:space="preserve">recluse, </w:t>
      </w:r>
      <w:r>
        <w:rPr>
          <w:b/>
        </w:rPr>
        <w:t xml:space="preserve">resort, </w:t>
      </w:r>
      <w:r>
        <w:rPr>
          <w:b/>
        </w:rPr>
        <w:t xml:space="preserve">hackneyed, </w:t>
      </w:r>
      <w:r>
        <w:rPr>
          <w:b/>
        </w:rPr>
        <w:t xml:space="preserve">imprecise, </w:t>
      </w:r>
      <w:r>
        <w:rPr>
          <w:b/>
        </w:rPr>
        <w:t xml:space="preserve">monopolize, </w:t>
      </w:r>
      <w:r>
        <w:rPr>
          <w:b/>
        </w:rPr>
        <w:t xml:space="preserve">spiny, </w:t>
      </w:r>
      <w:r>
        <w:rPr>
          <w:b/>
        </w:rPr>
        <w:t xml:space="preserve">die, </w:t>
      </w:r>
      <w:r>
        <w:rPr>
          <w:b/>
        </w:rPr>
        <w:t xml:space="preserve">ingrate, </w:t>
      </w:r>
      <w:r>
        <w:rPr>
          <w:b/>
        </w:rPr>
        <w:t xml:space="preserve">catalyze, </w:t>
      </w:r>
      <w:r>
        <w:rPr>
          <w:b/>
        </w:rPr>
        <w:t xml:space="preserve">intrigue, </w:t>
      </w:r>
      <w:r>
        <w:rPr>
          <w:b/>
        </w:rPr>
        <w:t xml:space="preserve">propagate, </w:t>
      </w:r>
      <w:r>
        <w:rPr>
          <w:b/>
        </w:rPr>
        <w:t xml:space="preserve">underdeveloped, </w:t>
      </w:r>
      <w:r>
        <w:rPr>
          <w:b/>
        </w:rPr>
        <w:t xml:space="preserve">generic, </w:t>
      </w:r>
      <w:r>
        <w:rPr>
          <w:b/>
        </w:rPr>
        <w:t xml:space="preserve">superficially, </w:t>
      </w:r>
      <w:r>
        <w:rPr>
          <w:b/>
        </w:rPr>
        <w:t xml:space="preserve">burgeon, </w:t>
      </w:r>
      <w:r>
        <w:rPr>
          <w:b/>
        </w:rPr>
        <w:t xml:space="preserve">invade, </w:t>
      </w:r>
      <w:r>
        <w:rPr>
          <w:b/>
        </w:rPr>
        <w:t xml:space="preserve">equilibrium, </w:t>
      </w:r>
      <w:r>
        <w:rPr>
          <w:b/>
        </w:rPr>
        <w:t xml:space="preserve">courteous, </w:t>
      </w:r>
      <w:r>
        <w:rPr>
          <w:b/>
        </w:rPr>
        <w:t xml:space="preserve">consort, </w:t>
      </w:r>
      <w:r>
        <w:rPr>
          <w:b/>
        </w:rPr>
        <w:t xml:space="preserve">dull, </w:t>
      </w:r>
      <w:r>
        <w:rPr>
          <w:b/>
        </w:rPr>
        <w:t xml:space="preserve">decadence, </w:t>
      </w:r>
      <w:r>
        <w:rPr>
          <w:b/>
        </w:rPr>
        <w:t xml:space="preserve">validate, </w:t>
      </w:r>
      <w:r>
        <w:rPr>
          <w:b/>
        </w:rPr>
        <w:t xml:space="preserve">revise, </w:t>
      </w:r>
      <w:r>
        <w:rPr>
          <w:b/>
        </w:rPr>
        <w:t xml:space="preserve">aloof, </w:t>
      </w:r>
      <w:r>
        <w:rPr>
          <w:b/>
        </w:rPr>
        <w:t xml:space="preserve">blatant, </w:t>
      </w:r>
      <w:r>
        <w:rPr>
          <w:b/>
        </w:rPr>
        <w:t xml:space="preserve">braid, </w:t>
      </w:r>
      <w:r>
        <w:rPr>
          <w:b/>
        </w:rPr>
        <w:t xml:space="preserve">fraudulent, </w:t>
      </w:r>
      <w:r>
        <w:rPr>
          <w:b/>
        </w:rPr>
        <w:t xml:space="preserve">elementary, </w:t>
      </w:r>
      <w:r>
        <w:rPr>
          <w:b/>
        </w:rPr>
        <w:t xml:space="preserve">arid, </w:t>
      </w:r>
      <w:r>
        <w:rPr>
          <w:b/>
        </w:rPr>
        <w:t xml:space="preserve">clamber, </w:t>
      </w:r>
      <w:r>
        <w:rPr>
          <w:b/>
        </w:rPr>
        <w:t xml:space="preserve">insignificant, </w:t>
      </w:r>
      <w:r>
        <w:rPr>
          <w:b/>
        </w:rPr>
        <w:t xml:space="preserve">inexpensive, </w:t>
      </w:r>
      <w:r>
        <w:rPr>
          <w:b/>
        </w:rPr>
        <w:t xml:space="preserve">counterpart, </w:t>
      </w:r>
      <w:r>
        <w:rPr>
          <w:b/>
        </w:rPr>
        <w:t xml:space="preserve">surrogate, </w:t>
      </w:r>
      <w:r>
        <w:rPr>
          <w:b/>
        </w:rPr>
        <w:t xml:space="preserve">narcotic, </w:t>
      </w:r>
      <w:r>
        <w:rPr>
          <w:b/>
        </w:rPr>
        <w:t xml:space="preserve">emphatic, </w:t>
      </w:r>
      <w:r>
        <w:rPr>
          <w:b/>
        </w:rPr>
        <w:t xml:space="preserve">reciprocally, </w:t>
      </w:r>
      <w:r>
        <w:rPr>
          <w:b/>
        </w:rPr>
        <w:t xml:space="preserve">notoriety, </w:t>
      </w:r>
      <w:r>
        <w:rPr>
          <w:b/>
        </w:rPr>
        <w:t xml:space="preserve">decry, </w:t>
      </w:r>
      <w:r>
        <w:rPr>
          <w:b/>
        </w:rPr>
        <w:t xml:space="preserve">transient, </w:t>
      </w:r>
      <w:r>
        <w:rPr>
          <w:b/>
        </w:rPr>
        <w:t xml:space="preserve">restore, </w:t>
      </w:r>
      <w:r>
        <w:rPr>
          <w:b/>
        </w:rPr>
        <w:t xml:space="preserve">phlegmatic, </w:t>
      </w:r>
      <w:r>
        <w:rPr>
          <w:b/>
        </w:rPr>
        <w:t xml:space="preserve">penetrating, </w:t>
      </w:r>
      <w:r>
        <w:rPr>
          <w:b/>
        </w:rPr>
        <w:t xml:space="preserve">amicably, </w:t>
      </w:r>
      <w:r>
        <w:rPr>
          <w:b/>
        </w:rPr>
        <w:t xml:space="preserve">reparable, </w:t>
      </w:r>
      <w:r>
        <w:rPr>
          <w:b/>
        </w:rPr>
        <w:t xml:space="preserve">pesticide, </w:t>
      </w:r>
      <w:r>
        <w:rPr>
          <w:b/>
        </w:rPr>
        <w:t xml:space="preserve">decelerate, </w:t>
      </w:r>
      <w:r>
        <w:rPr>
          <w:b/>
        </w:rPr>
        <w:t xml:space="preserve">vital, </w:t>
      </w:r>
      <w:r>
        <w:rPr>
          <w:b/>
        </w:rPr>
        <w:t xml:space="preserve">deploy, </w:t>
      </w:r>
      <w:r>
        <w:rPr>
          <w:b/>
        </w:rPr>
        <w:t xml:space="preserve">inappropriate, </w:t>
      </w:r>
      <w:r>
        <w:rPr>
          <w:b/>
        </w:rPr>
        <w:t xml:space="preserve">axiom, </w:t>
      </w:r>
      <w:r>
        <w:rPr>
          <w:b/>
        </w:rPr>
        <w:t xml:space="preserve">paean, </w:t>
      </w:r>
      <w:r>
        <w:rPr>
          <w:b/>
        </w:rPr>
        <w:t xml:space="preserve">viable, </w:t>
      </w:r>
      <w:r>
        <w:rPr>
          <w:b/>
        </w:rPr>
        <w:t xml:space="preserve">foible, </w:t>
      </w:r>
      <w:r>
        <w:rPr>
          <w:b/>
        </w:rPr>
        <w:t xml:space="preserve">condemnation, </w:t>
      </w:r>
      <w:r>
        <w:rPr>
          <w:b/>
        </w:rPr>
        <w:t xml:space="preserve">undistorted, </w:t>
      </w:r>
      <w:r>
        <w:rPr>
          <w:b/>
        </w:rPr>
        <w:t xml:space="preserve">exploit, </w:t>
      </w:r>
      <w:r>
        <w:rPr>
          <w:b/>
        </w:rPr>
        <w:t xml:space="preserve">schism, </w:t>
      </w:r>
      <w:r>
        <w:rPr>
          <w:b/>
        </w:rPr>
        <w:t xml:space="preserve">underwater, </w:t>
      </w:r>
    </w:p>
    <w:p>
      <w:r>
        <w:rPr>
          <w:i/>
          <w:u w:val="single"/>
        </w:rPr>
        <w:t>Please fill in the blanks using words provided in bold.</w:t>
      </w:r>
    </w:p>
    <w:p>
      <w:pPr>
        <w:jc w:val="left"/>
      </w:pPr>
      <w:r>
        <w:t>The authorized officials __notate__ their decisions in classification guides, allowing lower-ranking officials with security clearances to mark as confidential any documents restating or summarizing information already deemed secret.—Jan Wolfe, WSJ, 19 Aug. 2022         (sourced from Web)</w:t>
      </w:r>
    </w:p>
    <w:p>
      <w:pPr>
        <w:jc w:val="left"/>
      </w:pPr>
      <w:r>
        <w:t>The character comes from Eastern European __folklore__ and is said to scare children into behaving.—Devika Rao, The Week, 24 Dec. 2022         (sourced from Web)</w:t>
      </w:r>
    </w:p>
    <w:p>
      <w:pPr>
        <w:jc w:val="left"/>
      </w:pPr>
      <w:r>
        <w:t>In state reports, the redevelopment of the surrounding neighborhood has been characterized not just as a financing scheme, but as a moral imperative to remake a __blighted__ and underperforming district.—Curbed, 10 Aug. 2022         (sourced from Web)</w:t>
      </w:r>
    </w:p>
    <w:p>
      <w:pPr>
        <w:jc w:val="left"/>
      </w:pPr>
      <w:r>
        <w:t>The more __banal__, the more commonplace, the more predictable, the triter, the staler, the dumber, the better.</w:t>
      </w:r>
    </w:p>
    <w:p>
      <w:pPr>
        <w:jc w:val="left"/>
      </w:pPr>
      <w:r>
        <w:t>No sentence.</w:t>
      </w:r>
    </w:p>
    <w:p>
      <w:pPr>
        <w:jc w:val="left"/>
      </w:pPr>
      <w:r>
        <w:t>In 2023, digital technologies will transform __confrontation__ and conflict, as transparency and precision will merge with advances in robotics, autonomy, connectivity, data in secure cloud, and AI.—WIRED, 6 Jan. 2023         (sourced from Web)</w:t>
      </w:r>
    </w:p>
    <w:p>
      <w:pPr>
        <w:jc w:val="left"/>
      </w:pPr>
      <w:r>
        <w:t>Berlin recently nationalized Uniper SE, Germany’s biggest gas trader, and has poured billions into relief packages to support consumers and __forestall__ a wave of insolvencies.—Bojan Pancevski, WSJ, 21 Nov. 2022         (sourced from Web)</w:t>
      </w:r>
    </w:p>
    <w:p>
      <w:pPr>
        <w:jc w:val="left"/>
      </w:pPr>
      <w:r>
        <w:t>Tails aside, humans and monkeys share many other traits, including big brains, color vision and __dexterous__ hands, suggesting these adaptations were present in our common ancestor.—Bridget Alex, Discover Magazine, 12 June 2019         (sourced from Web)</w:t>
      </w:r>
    </w:p>
    <w:p>
      <w:pPr>
        <w:jc w:val="left"/>
      </w:pPr>
      <w:r>
        <w:t>German and Italian troops suffered a decisive defeat by the British Eighth Army.—Darren Orf, Popular Mechanics, 29 Dec. 2022         (sourced from Web)</w:t>
      </w:r>
    </w:p>
    <w:p>
      <w:pPr>
        <w:jc w:val="left"/>
      </w:pPr>
      <w:r>
        <w:t>However, fake meat is no longer just __glutinous__ balls or tofu hidden beneath sauces.—Catherine Hu, Discover Magazine, 12 May 2015         (sourced from Web)</w:t>
      </w:r>
    </w:p>
    <w:p>
      <w:pPr>
        <w:jc w:val="left"/>
      </w:pPr>
      <w:r>
        <w:t>January is typically a busy month for the sector, as firms __contemplate__ large acquisitions and share their business outlooks with Wall Street.—Charley Grant, WSJ, 10 Jan. 2023         (sourced from Web)</w:t>
      </w:r>
    </w:p>
    <w:p>
      <w:pPr>
        <w:jc w:val="left"/>
      </w:pPr>
      <w:r>
        <w:t>An __impassable__ thicket of reedy bamboo hemmed us in on either side; the canopy was low above our heads.—Alex Cuadros, New York Times, 4 Jan. 2023         (sourced from Web)</w:t>
      </w:r>
    </w:p>
    <w:p>
      <w:pPr>
        <w:jc w:val="left"/>
      </w:pPr>
      <w:r>
        <w:t>Lists are no substitute for criticism, but those who take them as __inimical__ to criticism are pharisaical.—Richard Brody, The New Yorker, 6 Dec. 2022         (sourced from Web)</w:t>
      </w:r>
    </w:p>
    <w:p>
      <w:pPr>
        <w:jc w:val="left"/>
      </w:pPr>
      <w:r>
        <w:t>Diño concurred and said that budgets in the Philippines for independent films have also gone up to $1 million and going international allows filmmakers to realize their cinematic visions with __apposite__ budgets.—Naman Ramachandran, Variety, 6 Oct. 2022         (sourced from Web)</w:t>
      </w:r>
    </w:p>
    <w:p>
      <w:pPr>
        <w:jc w:val="left"/>
      </w:pPr>
      <w:r>
        <w:t>Schools often __underplay__ how much students may need to borrow.—Michelle Singletary, Washington Post, 7 Dec. 2022         (sourced from Web)</w:t>
      </w:r>
    </w:p>
    <w:p>
      <w:pPr>
        <w:jc w:val="left"/>
      </w:pPr>
      <w:r>
        <w:t>Gossip is a relatively __innocuous__ manifestation; fashioning one's self as eternally battling a white America mired in "racism" is a more noisome one.</w:t>
      </w:r>
    </w:p>
    <w:p>
      <w:pPr>
        <w:jc w:val="left"/>
      </w:pPr>
      <w:r>
        <w:t>The wedding is mounted in traditional Punjabi style, but underneath the formal fanfare simmer dysfunctional-family tensions, deep dark secrets,  … and __illicit__ affairs.</w:t>
      </w:r>
    </w:p>
    <w:p>
      <w:pPr>
        <w:jc w:val="left"/>
      </w:pPr>
      <w:r>
        <w:t>For many Americans who want to change the __swampy__ politics of Washington, the House disruption was American democracy in action.—Dallas News, 9 Jan. 2023         (sourced from Web)</w:t>
      </w:r>
    </w:p>
    <w:p>
      <w:pPr>
        <w:jc w:val="left"/>
      </w:pPr>
      <w:r>
        <w:t>But the eggs will __persevere__ through the winter, and next spring, the cycle begins again.—Curbed, 27 Sep. 2022         (sourced from Web)</w:t>
      </w:r>
    </w:p>
    <w:p>
      <w:pPr>
        <w:jc w:val="left"/>
      </w:pPr>
      <w:r>
        <w:t>Discovered when Galileo Galilei turned the first astronomical telescope to the heavens in 1610, the Jovian system has been a focus of scientific __inquiry__ ever since.</w:t>
      </w:r>
    </w:p>
    <w:p>
      <w:pPr>
        <w:jc w:val="left"/>
      </w:pPr>
      <w:r>
        <w:t>Personalized experiences of another kind are part of the extensive menu at the Muluk Spa, which meshes contemporary wellness treatments with those that evoke Mayan and __mystic__ rituals to revitalize body, mind, and spirit.—Robb Report Studio, Robb Report, 27 Dec. 2022         (sourced from Web)</w:t>
      </w:r>
    </w:p>
    <w:p>
      <w:pPr>
        <w:jc w:val="left"/>
      </w:pPr>
      <w:r>
        <w:t>… everyone in the family was succored by Elizabeth's __fortitude__ and steadfastness.</w:t>
      </w:r>
    </w:p>
    <w:p>
      <w:pPr>
        <w:jc w:val="left"/>
      </w:pPr>
      <w:r>
        <w:t>Proselytising of Armenians was simply part of the project to __homogenize__ the martial elite of the Persian Empire under the same religious ideology.—Razib Khan, Discover Magazine, 10 Aug. 2012         (sourced from Web)</w:t>
      </w:r>
    </w:p>
    <w:p>
      <w:pPr>
        <w:jc w:val="left"/>
      </w:pPr>
      <w:r>
        <w:t>Deeply __resentful__ of his absence, with no qualms about commenting on his appearance (created with the use of a fat suit), Ellie is the prodigal daughter with a monster chip on her shoulder.—Chris Vognar, Los Angeles Times, 7 Dec. 2022         (sourced from Web)</w:t>
      </w:r>
    </w:p>
    <w:p>
      <w:pPr>
        <w:jc w:val="left"/>
      </w:pPr>
      <w:r>
        <w:t>Melville was so struck by the drama of the Essex (deliberately battered by an __indignant__ and maddened whale, which at last brained itself by sinking the ship) that he used it as the end of Moby-Dick.</w:t>
      </w:r>
    </w:p>
    <w:p>
      <w:pPr>
        <w:jc w:val="left"/>
      </w:pPr>
      <w:r>
        <w:t>The book has revived conversations about the return of the 105-carat Koh-i-Noor diamond, with speculation growing over whether Camilla, as queen consort, may wear it in a __stately__ crown during her husband’s coronation.—Adela Suliman, Washington Post, 11 Jan. 2023         (sourced from Web)</w:t>
      </w:r>
    </w:p>
    <w:p>
      <w:pPr>
        <w:jc w:val="left"/>
      </w:pPr>
      <w:r>
        <w:t>What is also true is that they, and I, were lucky, through genes or fate, to surge through the maelstrom of dashed hope and denied opportunity to grasp a __tenuous__ piece of the American Dream.</w:t>
      </w:r>
    </w:p>
    <w:p>
      <w:pPr>
        <w:jc w:val="left"/>
      </w:pPr>
      <w:r>
        <w:t>No sentence.</w:t>
      </w:r>
    </w:p>
    <w:p>
      <w:pPr>
        <w:jc w:val="left"/>
      </w:pPr>
      <w:r>
        <w:t>Casual swearing is a great __perquisite__ of adulthood, and one of the first that kids attempt to seize for themselves.—Rumaan Alam, The New Yorker, 19 May 2020         (sourced from Web)</w:t>
      </w:r>
    </w:p>
    <w:p>
      <w:pPr>
        <w:jc w:val="left"/>
      </w:pPr>
      <w:r>
        <w:t>As a cook, I was fueled by a sense of urgency to __accomplish__ the painstakingly detailed tasks on my prep list, racing to the finish line each day before service began.—Genevieve Yam, Bon Appétit, 13 Jan. 2023         (sourced from Web)</w:t>
      </w:r>
    </w:p>
    <w:p>
      <w:pPr>
        <w:jc w:val="left"/>
      </w:pPr>
      <w:r>
        <w:t>As congressional leaders __haggle__ over spending bills that could surpass $1.5 trillion, labor activists are asking for a drop in the bucket.—Time, 14 Dec. 2022         (sourced from Web)</w:t>
      </w:r>
    </w:p>
    <w:p>
      <w:pPr>
        <w:jc w:val="left"/>
      </w:pPr>
      <w:r>
        <w:t>This suggests that 80% of companies __falter__ in their decision-making capabilities.—Nicolas Vandenberghe, Forbes, 27 Dec. 2022         (sourced from Web)</w:t>
      </w:r>
    </w:p>
    <w:p>
      <w:pPr>
        <w:jc w:val="left"/>
      </w:pPr>
      <w:r>
        <w:t>Many of the choices predate his career, and very few of the tracks that __postdate__ the ’60s seem directly influenced by his work.—Wesley Stace, WSJ, 4 Nov. 2022         (sourced from Web)</w:t>
      </w:r>
    </w:p>
    <w:p>
      <w:pPr>
        <w:jc w:val="left"/>
      </w:pPr>
      <w:r>
        <w:t>Bertie's a bright, __affable__ fellow, but every little success he has feels cheapened in comparison with his dad's overpowering accomplishments.</w:t>
      </w:r>
    </w:p>
    <w:p>
      <w:pPr>
        <w:jc w:val="left"/>
      </w:pPr>
      <w:r>
        <w:t>The women running the office where I was given immunizations and completed more paperwork said they had a young friend back in the District who would love my British accent. They were going to call her this very instant, they teased, and then I'd have a companion for the evening. They also talked in more __solemn__ tones about all the brave men and women who came through the base and then shipped off to Iraq.</w:t>
      </w:r>
    </w:p>
    <w:p>
      <w:pPr>
        <w:jc w:val="left"/>
      </w:pPr>
      <w:r>
        <w:t>No sentence.</w:t>
      </w:r>
    </w:p>
    <w:p>
      <w:pPr>
        <w:jc w:val="left"/>
      </w:pPr>
      <w:r>
        <w:t>My Flip star that any cottagecore obsessive will __adore__.—Kelly Allen, House Beautiful, 4 Jan. 2023         (sourced from Web)</w:t>
      </w:r>
    </w:p>
    <w:p>
      <w:pPr>
        <w:jc w:val="left"/>
      </w:pPr>
      <w:r>
        <w:t>The __peripatetic__ pinniped inspired two children’s books, including one with photos by Pulitzer Prize winner Stanley Forman.—Jon Chesto, BostonGlobe.com, 26 Dec. 2022         (sourced from Web)</w:t>
      </w:r>
    </w:p>
    <w:p>
      <w:pPr>
        <w:jc w:val="left"/>
      </w:pPr>
      <w:r>
        <w:t>In designer Tamsin Johnson’s Sydney bedroom, a red patterned blanket from Roller Rabbit ties the settee and lamp together while adding a bit of __whimsy__ into the equation.—Kelsey Mulvey, ELLE Decor, 6 Dec. 2022         (sourced from Web)</w:t>
      </w:r>
    </w:p>
    <w:p>
      <w:pPr>
        <w:jc w:val="left"/>
      </w:pPr>
      <w:r>
        <w:t>Splendor and __indigence__ are equally familiar to him; prudence and shame are equally alien.—Judith Thurman, The New Yorker, 20 June 2022         (sourced from Web)</w:t>
      </w:r>
    </w:p>
    <w:p>
      <w:pPr>
        <w:jc w:val="left"/>
      </w:pPr>
      <w:r>
        <w:t>Mering decided that her new music would emphasize more accessible sounds—most notably her voice, which was honeyed and languid, but with a kind of dignified force that made her lyrics sound __composed__ and oracular.—Margaret Talbot, The New Yorker, 31 Oct. 2022         (sourced from Web)</w:t>
      </w:r>
    </w:p>
    <w:p>
      <w:pPr>
        <w:jc w:val="left"/>
      </w:pPr>
      <w:r>
        <w:t>Chaudhuri’s __preoccupation__, obliquely pursued, is with the city’s traumatic history; there are conversations about communism, a visit to the Jewish Museum.—The New Yorker, 19 Sep. 2022         (sourced from Web)</w:t>
      </w:r>
    </w:p>
    <w:p>
      <w:pPr>
        <w:jc w:val="left"/>
      </w:pPr>
      <w:r>
        <w:t>While Bianca seeks to __allure__, Wednesday wants to repel.—Chelsey Sanchez, Harper's BAZAAR, 8 Dec. 2022         (sourced from Web)</w:t>
      </w:r>
    </w:p>
    <w:p>
      <w:pPr>
        <w:jc w:val="left"/>
      </w:pPr>
      <w:r>
        <w:t>The conversations are messy, the feminism __contradictory__ and the trauma complicated.—Lindsey Bahr, Chicago Tribune, 6 Jan. 2023         (sourced from Web)</w:t>
      </w:r>
    </w:p>
    <w:p>
      <w:pPr>
        <w:jc w:val="left"/>
      </w:pPr>
      <w:r>
        <w:t>Like an __apparition__, Nellie simply vanishes into the night.—Vulture, 23 Dec. 2022         (sourced from Web)</w:t>
      </w:r>
    </w:p>
    <w:p>
      <w:pPr>
        <w:jc w:val="left"/>
      </w:pPr>
      <w:r>
        <w:t>During a brief speech, Vance told a crowd of around 200 people at the Hillbrook Country Club that complaining about border security could get one cast by the political left as a xenophobe.—Andrew J. Tobias, cleveland, 18 July 2021         (sourced from Web)</w:t>
      </w:r>
    </w:p>
    <w:p>
      <w:pPr>
        <w:jc w:val="left"/>
      </w:pPr>
      <w:r>
        <w:t>Columbia Pictures Ignore the haters and __flip__ the script with Paul Feig's all-female Ghostbusters remake.—Julie Kosin, ELLE, 4 Jan. 2023         (sourced from Web)</w:t>
      </w:r>
    </w:p>
    <w:p>
      <w:pPr>
        <w:jc w:val="left"/>
      </w:pPr>
      <w:r>
        <w:t>The corrections employees are arguing they are protected by __qualified__ immunity, a claim that has not yet been resolved.—al, 14 Dec. 2022         (sourced from Web)</w:t>
      </w:r>
    </w:p>
    <w:p>
      <w:pPr>
        <w:jc w:val="left"/>
      </w:pPr>
      <w:r>
        <w:t>If you are talking to someone younger, do not condescend. If you are talking to someone older, back up feelings with facts and never be in such a rush to make your point that you forget the art of listening. And please, no one try to __emulate__ the histrionic, discursive style of any talking heads you see on television.</w:t>
      </w:r>
    </w:p>
    <w:p>
      <w:pPr>
        <w:jc w:val="left"/>
      </w:pPr>
      <w:r>
        <w:t>Looking ahead Over the past year, the Taliban’s restrictions on women have increased international concern and are likely to further __isolate__ the country on the world stage.—Sophie Tanno, CNN, 23 Dec. 2022         (sourced from Web)</w:t>
      </w:r>
    </w:p>
    <w:p>
      <w:pPr>
        <w:jc w:val="left"/>
      </w:pPr>
      <w:r>
        <w:t>However, there is no evidence of __collusion__ between the Trump administration and the IRS, nor are there any records of the former president pushing back against reviews of his tax information.—Fox News, 21 Dec. 2022         (sourced from Web)</w:t>
      </w:r>
    </w:p>
    <w:p>
      <w:pPr>
        <w:jc w:val="left"/>
      </w:pPr>
      <w:r>
        <w:t>It’s not as if Vincent has been a __panacea__ this season.—Ira Winderman, Sun Sentinel, 10 Dec. 2022         (sourced from Web)</w:t>
      </w:r>
    </w:p>
    <w:p>
      <w:pPr>
        <w:jc w:val="left"/>
      </w:pPr>
      <w:r>
        <w:t>Meanwhile, supporters are __smug__ and righteous that the person who manages the world's leading stock exchange deserves every million.</w:t>
      </w:r>
    </w:p>
    <w:p>
      <w:pPr>
        <w:jc w:val="left"/>
      </w:pPr>
      <w:r>
        <w:t>Set against the backdrop of the West End production of Christie's The Mousetrap during its earliest days of success in the 1950s, the whodunit unravels a morass of murder involving film directors, movie stars, and __peevish__ screenwriters.—Maureen Lee Lenker, EW.com, 16 Sep. 2022         (sourced from Web)</w:t>
      </w:r>
    </w:p>
    <w:p>
      <w:pPr>
        <w:jc w:val="left"/>
      </w:pPr>
      <w:r>
        <w:t>His decision to leave his post would __demystify__ an office shrouded in transcendental authority, upending the papal role that at times had seemed in danger of losing relevance.—Jacqueline L. Salmon, Washington Post, 31 Dec. 2022         (sourced from Web)</w:t>
      </w:r>
    </w:p>
    <w:p>
      <w:pPr>
        <w:jc w:val="left"/>
      </w:pPr>
      <w:r>
        <w:t>To the naked eye, these booze-free cocktails are __indistinguishable__ from the ones that will get you tipsy.—Alyson Krueger, New York Times, 5 Jan. 2023         (sourced from Web)</w:t>
      </w:r>
    </w:p>
    <w:p>
      <w:pPr>
        <w:jc w:val="left"/>
      </w:pPr>
      <w:r>
        <w:t>The chef and owner wanted to create a Nigerian eatery that didn’t just __cater__ to West African diners.—Tim Carman, Washington Post, 3 Jan. 2023         (sourced from Web)</w:t>
      </w:r>
    </w:p>
    <w:p>
      <w:pPr>
        <w:jc w:val="left"/>
      </w:pPr>
      <w:r>
        <w:t>Does Conan __imbue__ the character with the appropriate Warhol energy?—Joe Reid, Vulture, 14 Nov. 2022         (sourced from Web)</w:t>
      </w:r>
    </w:p>
    <w:p>
      <w:pPr>
        <w:jc w:val="left"/>
      </w:pPr>
      <w:r>
        <w:t>Seen this way, the video feels more mercenary: Its severe mood was, in part, a performance, meant to reassure a world-historically anxious and distrustful audience that they had not been led __astray__ for the last eight years.—Willy Staley, New York Times, 25 Oct. 2022         (sourced from Web)</w:t>
      </w:r>
    </w:p>
    <w:p>
      <w:pPr>
        <w:jc w:val="left"/>
      </w:pPr>
      <w:r>
        <w:t>Squad members, already decked out in __cumbersome__ chemical suits, put on masks and rubber gloves.</w:t>
      </w:r>
    </w:p>
    <w:p>
      <w:pPr>
        <w:jc w:val="left"/>
      </w:pPr>
      <w:r>
        <w:t>Cooper’s request came with an __impassioned__ plea to post on social media with the hashtag #SaveAintNoMo.—Rebecca Rubin, Variety, 12 Dec. 2022         (sourced from Web)</w:t>
      </w:r>
    </w:p>
    <w:p>
      <w:pPr>
        <w:jc w:val="left"/>
      </w:pPr>
      <w:r>
        <w:t>Iranian President Ebrahim Raisi touted development projects in the __restive__ Kurdish region where Tehran has carried out its harshest crackdown since antigovernment protests erupted in September.—David S. Cloud, WSJ, 1 Dec. 2022         (sourced from Web)</w:t>
      </w:r>
    </w:p>
    <w:p>
      <w:pPr>
        <w:jc w:val="left"/>
      </w:pPr>
      <w:r>
        <w:t>As a prank, two city maintenance workers created their own scrap metal sculpture, gave it a label crediting a __fictitious__ artist (from Fort Worth, to add insult to injury) and installed it on the third floor.—Dallas News, 21 Dec. 2022         (sourced from Web)</w:t>
      </w:r>
    </w:p>
    <w:p>
      <w:pPr>
        <w:jc w:val="left"/>
      </w:pPr>
      <w:r>
        <w:t>Satellites now __overcrowd__ the lower Earth orbit, and their artificial light interferes with stargazing activities worldwide.—Nikita Amir, Discover Magazine, 27 Oct. 2021         (sourced from Web)</w:t>
      </w:r>
    </w:p>
    <w:p>
      <w:pPr>
        <w:jc w:val="left"/>
      </w:pPr>
      <w:r>
        <w:t>And if the judges are ever to __gainsay__ the popular will with just cause, their institutional independence is the bulwark of their authority to do so.—Matthew J. Franck, National Review, 12 Sep. 2021         (sourced from Web)</w:t>
      </w:r>
    </w:p>
    <w:p>
      <w:pPr>
        <w:jc w:val="left"/>
      </w:pPr>
      <w:r>
        <w:t>Students in a three-year program that are working towards becoming master's-level psychological practitioners and express __financial__ assistance are requested to apply.—Chandra Fleming, Detroit Free Press, 5 Jan. 2023         (sourced from Web)</w:t>
      </w:r>
    </w:p>
    <w:p>
      <w:pPr>
        <w:jc w:val="left"/>
      </w:pPr>
      <w:r>
        <w:t>In an era of college football dominated by the transfer portal and name, image and likeness deals, the __brazen__, outspoken and ready-to-shake-things-up Sanders may stand to capitalize.—Dallas News, 21 Dec. 2022         (sourced from Web)</w:t>
      </w:r>
    </w:p>
    <w:p>
      <w:pPr>
        <w:jc w:val="left"/>
      </w:pPr>
      <w:r>
        <w:t>Already, public health agencies, researchers and nonprofit organizations around the world have taken it upon themselves to __abbreviate__ or shorten the controversial name.—Brittny Mejia, Los Angeles Times, 26 Aug. 2022         (sourced from Web)</w:t>
      </w:r>
    </w:p>
    <w:p>
      <w:pPr>
        <w:jc w:val="left"/>
      </w:pPr>
      <w:r>
        <w:t>Not long ago, this might have felt like aspirational, tech-__utopian__ dream language, but the technology and the dream are becoming a reality.—Jeffrey Edell, Rolling Stone, 30 Nov. 2022         (sourced from Web)</w:t>
      </w:r>
    </w:p>
    <w:p>
      <w:pPr>
        <w:jc w:val="left"/>
      </w:pPr>
      <w:r>
        <w:t>While this may be __impractical__, all car seat manufacturers recommend not restraining your child with bulky clothing.—Rachel Rothman, Good Housekeeping, 13 Jan. 2023         (sourced from Web)</w:t>
      </w:r>
    </w:p>
    <w:p>
      <w:pPr>
        <w:jc w:val="left"/>
      </w:pPr>
      <w:r>
        <w:t>Thompkins was __frantic__, crying and quickly moved away from the door allowing the CO to look into the cell where blood was spattered over all the walls, bed and ceiling.—Walter Pavlo, Forbes, 29 Dec. 2022         (sourced from Web)</w:t>
      </w:r>
    </w:p>
    <w:p>
      <w:pPr>
        <w:jc w:val="left"/>
      </w:pPr>
      <w:r>
        <w:t>Still, the continuing __adoration__ of her work is news to Wagner.—André-naquian Wheeler, Vogue, 20 Dec. 2022         (sourced from Web)</w:t>
      </w:r>
    </w:p>
    <w:p>
      <w:pPr>
        <w:jc w:val="left"/>
      </w:pPr>
      <w:r>
        <w:t>The formula consists of an impressive (albeit famously pungent) blend of acids—including lactic, salicylic, and phytic—that are designed to, of course, exfoliate, but also tone and __hydrate__.—Kristin Limoges, Harper's BAZAAR, 10 Jan. 2023         (sourced from Web)</w:t>
      </w:r>
    </w:p>
    <w:p>
      <w:pPr>
        <w:jc w:val="left"/>
      </w:pPr>
      <w:r>
        <w:t>The work of keeping a stout, __synergic__ defense never really stops.—Rob Mahoney, SI.com, 19 Oct. 2017         (sourced from Web)</w:t>
      </w:r>
    </w:p>
    <w:p>
      <w:pPr>
        <w:jc w:val="left"/>
      </w:pPr>
      <w:r>
        <w:t>Pieces, like the shards of rock left at Ford Stadium, being the __operative__ word.—Dallas News, 27 July 2022         (sourced from Web)</w:t>
      </w:r>
    </w:p>
    <w:p>
      <w:pPr>
        <w:jc w:val="left"/>
      </w:pPr>
      <w:r>
        <w:t>Economists expect China’s move away from using lockdowns and mass testing to snuff out even tiny outbreaks will be a gradual and possibly bumpy process, likely meaning growth and inflation will remain __subdued__ well into 2023.—Jason Douglas, WSJ, 9 Dec. 2022         (sourced from Web)</w:t>
      </w:r>
    </w:p>
    <w:p>
      <w:pPr>
        <w:jc w:val="left"/>
      </w:pPr>
      <w:r>
        <w:t>Protesters are demanding the resignation of Boluarte, the dissolution of Congress, changes to the __constitution__ and Castillo’s release.—Gerardo Lamos, CNN, 12 Jan. 2023         (sourced from Web)</w:t>
      </w:r>
    </w:p>
    <w:p>
      <w:pPr>
        <w:jc w:val="left"/>
      </w:pPr>
      <w:r>
        <w:t>Lavin can make a joke out of a single inhalation, which turns out to be a good match for his more __recessive__ sarcasm.—Vulture, 6 Nov. 2022         (sourced from Web)</w:t>
      </w:r>
    </w:p>
    <w:p>
      <w:pPr>
        <w:jc w:val="left"/>
      </w:pPr>
      <w:r>
        <w:t>Kim has also called for the development of __reconnaissance__ drones capable of precision surveillance up to 500 kilometers (310 miles) deep into enemy’s territory.—Time, 26 Dec. 2022         (sourced from Web)</w:t>
      </w:r>
    </w:p>
    <w:p>
      <w:pPr>
        <w:jc w:val="left"/>
      </w:pPr>
      <w:r>
        <w:t>The __institute__ offers adult learners noncredit, academic classes presented by FAU faculty and subject matter experts at the Boca Raton, Fort Lauderdale and Jupiter campuses.—Jennifer Shapiro-sacks, Sun Sentinel, 5 Jan. 2023         (sourced from Web)</w:t>
      </w:r>
    </w:p>
    <w:p>
      <w:pPr>
        <w:jc w:val="left"/>
      </w:pPr>
      <w:r>
        <w:t>What counts as a good reason to __abridge__ a civil right to intimate privacy would be difficult to satisfy.—WIRED, 6 Oct. 2022         (sourced from Web)</w:t>
      </w:r>
    </w:p>
    <w:p>
      <w:pPr>
        <w:jc w:val="left"/>
      </w:pPr>
      <w:r>
        <w:t>No other information about Bridgers' father's death was provided, though the musician has spoken over the years about their complicated and often __fraught__ relationship.—Dave Quinn, Peoplemag, 4 Jan. 2023         (sourced from Web)</w:t>
      </w:r>
    </w:p>
    <w:p>
      <w:pPr>
        <w:jc w:val="left"/>
      </w:pPr>
      <w:r>
        <w:t>These days, an environmentally conscious motorist can walk into a Toyota or Honda dealer and snap up an efficient gasoline-electric hybrid, but the omega point of green driving—the pollution-free hydrogen fuel cell vehicle—is so elusive that one wonders if it will ever become __tangible__.</w:t>
      </w:r>
    </w:p>
    <w:p>
      <w:pPr>
        <w:jc w:val="left"/>
      </w:pPr>
      <w:r>
        <w:t>By the time the first story broke last week, Garland had received a __recommendation__ from Lausch to appoint a special counsel.—Dan Balz, Washington Post, 14 Jan. 2023         (sourced from Web)</w:t>
      </w:r>
    </w:p>
    <w:p>
      <w:pPr>
        <w:jc w:val="left"/>
      </w:pPr>
      <w:r>
        <w:t>Not only does the post have a narrow mandate, covering such sexy subjects as nuclear waste and solar energy, but the secretary presides over the most __inept__ bureaucrats in the land.</w:t>
      </w:r>
    </w:p>
    <w:p>
      <w:pPr>
        <w:jc w:val="left"/>
      </w:pPr>
      <w:r>
        <w:t>After a broadcast, Stockdell would __reenact__ the game with a neighbor kid and a wiffle bat and ball.—April Wallace, Arkansas Online, 22 Dec. 2022         (sourced from Web)</w:t>
      </w:r>
    </w:p>
    <w:p>
      <w:pPr>
        <w:jc w:val="left"/>
      </w:pPr>
      <w:r>
        <w:t>Channel 5 does air children's content every morning, but they're mostly known for their __amalgam__ of programming, including original dramas, soaps, music and royal documentaries.—Maureen Lee Lenker, EW.com, 19 Sep. 2022         (sourced from Web)</w:t>
      </w:r>
    </w:p>
    <w:p>
      <w:pPr>
        <w:jc w:val="left"/>
      </w:pPr>
      <w:r>
        <w:t>Prominent skeptics with a liberal worldview can be just as __credulous__.—Keith Kloor, Discover Magazine, 12 Aug. 2014         (sourced from Web)</w:t>
      </w:r>
    </w:p>
    <w:p>
      <w:pPr>
        <w:jc w:val="left"/>
      </w:pPr>
      <w:r>
        <w:t>Black widow and brown __recluse__ spiders, for example, are among the world’s most venomous spiders.—Monica Cull, Discover Magazine, 1 Mar. 2022         (sourced from Web)</w:t>
      </w:r>
    </w:p>
    <w:p>
      <w:pPr>
        <w:jc w:val="left"/>
      </w:pPr>
      <w:r>
        <w:t>City Council members have repeatedly argued that without city involvement, the site would likely become a hotel or __resort__ and could bring even more short-term rental units to the city.—Lacey Latch, The Arizona Republic, 12 Jan. 2023         (sourced from Web)</w:t>
      </w:r>
    </w:p>
    <w:p>
      <w:pPr>
        <w:jc w:val="left"/>
      </w:pPr>
      <w:r>
        <w:t>New spectacles worth fictionalizing will arise, but when the current wave crests, could giving those stories the glossy TV treatment come to feel like a __hackneyed__ way to address serious matters?—Matthew Jacobs, Town &amp; Country, 22 Apr. 2022         (sourced from Web)</w:t>
      </w:r>
    </w:p>
    <w:p>
      <w:pPr>
        <w:jc w:val="left"/>
      </w:pPr>
      <w:r>
        <w:t>This process is very __imprecise__, so the dose in one packet can differ greatly within or between batches.—C. Michael White, Discover Magazine, 29 Aug. 2018         (sourced from Web)</w:t>
      </w:r>
    </w:p>
    <w:p>
      <w:pPr>
        <w:jc w:val="left"/>
      </w:pPr>
      <w:r>
        <w:t>A week earlier, Swift became the first artist to __monopolize__ the entire Global 200 top five in a single frame and tallied a weekly-record nine of the top 10.—Gary Trust, Billboard, 7 Nov. 2022         (sourced from Web)</w:t>
      </w:r>
    </w:p>
    <w:p>
      <w:pPr>
        <w:jc w:val="left"/>
      </w:pPr>
      <w:r>
        <w:t>To understand why the trilobites may have been on the move, the team looked to modern animals’ collective behavior, such as that of __spiny__ lobsters living around the Bahamas.—Gemma Tarlach, Discover Magazine, 17 Oct. 2019         (sourced from Web)</w:t>
      </w:r>
    </w:p>
    <w:p>
      <w:pPr>
        <w:jc w:val="left"/>
      </w:pPr>
      <w:r>
        <w:t>This winter, a cost of living crisis has already seen thousands __die__ from fuel poverty and malnutrition, but the damage and distrust seeded by the Tories run even deeper.—Diyora Shadijanova, Vogue, 4 Jan. 2023         (sourced from Web)</w:t>
      </w:r>
    </w:p>
    <w:p>
      <w:pPr>
        <w:jc w:val="left"/>
      </w:pPr>
      <w:r>
        <w:t>Even if doing so served only to save an __ingrate__ from herself.—Carolyn Hax, Washington Post, 23 Oct. 2022         (sourced from Web)</w:t>
      </w:r>
    </w:p>
    <w:p>
      <w:pPr>
        <w:jc w:val="left"/>
      </w:pPr>
      <w:r>
        <w:t>The following month, Ben Gvir’s support for settlers in an East Jerusalem neighborhood helped __catalyze__ an 11-day war between Israel and Hamas, the Islamist militant group that rules Gaza.—Claire Parker, Washington Post, 3 Jan. 2023         (sourced from Web)</w:t>
      </w:r>
    </w:p>
    <w:p>
      <w:pPr>
        <w:jc w:val="left"/>
      </w:pPr>
      <w:r>
        <w:t>Rolston's work channels the vampish __intrigue__ of vintage Hollywood with a sense of irony and wit that makes the work truly modern.</w:t>
      </w:r>
    </w:p>
    <w:p>
      <w:pPr>
        <w:jc w:val="left"/>
      </w:pPr>
      <w:r>
        <w:t>The crew members are tasked with cataloging human knowledge and history, hoping, eventually, to arrive somewhere the human species can __propagate__.—Oliver Munday, The Atlantic, 27 Nov. 2022         (sourced from Web)</w:t>
      </w:r>
    </w:p>
    <w:p>
      <w:pPr>
        <w:jc w:val="left"/>
      </w:pPr>
      <w:r>
        <w:t>One of the nation's longest __underdeveloped__ shorelines, the Lost Coast stretches 25 miles (40 kilometers) from Mattole Beach to Shelter Cove (230 miles or 370 kilometers north of San Francisco).—Joe Yogerst, CNN, 20 Dec. 2022         (sourced from Web)</w:t>
      </w:r>
    </w:p>
    <w:p>
      <w:pPr>
        <w:jc w:val="left"/>
      </w:pPr>
      <w:r>
        <w:t>These aren’t just sales on __generic__ and knock-off brands, either.—Mike Richard, Men's Health, 24 Dec. 2022         (sourced from Web)</w:t>
      </w:r>
    </w:p>
    <w:p>
      <w:pPr>
        <w:jc w:val="left"/>
      </w:pPr>
      <w:r>
        <w:t>Wonderbra model Eva Herzigova sued a Canadian underwear company that refused to pay her $30,000 fee because she showed up for the photo shoot with a short haircut that company didn't like. You know, it's shameful in this day and age how superficial and sexist some of these ad execs are.</w:t>
      </w:r>
    </w:p>
    <w:p>
      <w:pPr>
        <w:jc w:val="left"/>
      </w:pPr>
      <w:r>
        <w:t>Namath was named Orange Bowl MVP, and soon after left to __burgeon__ his legend in New York.—Creg Stephenson | Cstephenson@al.com, al, 6 Oct. 2022         (sourced from Web)</w:t>
      </w:r>
    </w:p>
    <w:p>
      <w:pPr>
        <w:jc w:val="left"/>
      </w:pPr>
      <w:r>
        <w:t>Photo of the day: Echoes of Jan. 6 Supporters of Brazilian former President Jair Bolsonaro __invade__ the National Congress in Brasilia on Jan. 8, 2023.—Ben Kamisar, NBC News, 9 Jan. 2023         (sourced from Web)</w:t>
      </w:r>
    </w:p>
    <w:p>
      <w:pPr>
        <w:jc w:val="left"/>
      </w:pPr>
      <w:r>
        <w:t>What is the long-run __equilibrium__ between the two sides?—Mark Landler, New York Times, 22 Nov. 2022         (sourced from Web)</w:t>
      </w:r>
    </w:p>
    <w:p>
      <w:pPr>
        <w:jc w:val="left"/>
      </w:pPr>
      <w:r>
        <w:t>There was no doubt that his stubbornly held and trenchantly expressed views—his trenchancy always tempered, however, by his gently __courteous__ manner—contributed significantly to his unpopularity …</w:t>
      </w:r>
    </w:p>
    <w:p>
      <w:pPr>
        <w:jc w:val="left"/>
      </w:pPr>
      <w:r>
        <w:t>After receiving a grim diagnosis, a civil servant (Bill Nighy) in 1950s London decides to take time off work to try to turn his __dull__ life into something more interesting.—Dallas News, 5 Jan. 2023         (sourced from Web)</w:t>
      </w:r>
    </w:p>
    <w:p>
      <w:pPr>
        <w:jc w:val="left"/>
      </w:pPr>
      <w:r>
        <w:t>The new brown butter toffee latte has the deep, nutty flavors of brown butter to complement the buttery caramel flavors of toffee for coffee drinkers who want a hint of __decadence__ through the cold winter.—Sam Burros, Peoplemag, 22 Dec. 2022         (sourced from Web)</w:t>
      </w:r>
    </w:p>
    <w:p>
      <w:pPr>
        <w:jc w:val="left"/>
      </w:pPr>
      <w:r>
        <w:t>The findings helped __validate__ concerns that the White House may have pressured IRS agents to go easy on Trump’s returns.—Ananya Bhattacharya, Quartz, 21 Dec. 2022         (sourced from Web)</w:t>
      </w:r>
    </w:p>
    <w:p>
      <w:pPr>
        <w:jc w:val="left"/>
      </w:pPr>
      <w:r>
        <w:t>Previously the chair of the judiciary and public safety committee, Allen has recently led bills to make D.C.’s vote-by-mail system permanent, __revise__ D.C.’s criminal code and make bus trips free in the city.—Michael Brice-saddler, Washington Post, 3 Jan. 2023         (sourced from Web)</w:t>
      </w:r>
    </w:p>
    <w:p>
      <w:pPr>
        <w:jc w:val="left"/>
      </w:pPr>
      <w:r>
        <w:t>In truth, he isn't so much __aloof__ as he is courtly in a formal, afternoon-tea sort of way.</w:t>
      </w:r>
    </w:p>
    <w:p>
      <w:pPr>
        <w:jc w:val="left"/>
      </w:pPr>
      <w:r>
        <w:t>Blatant racial and gender discrimination is just about over.</w:t>
      </w:r>
    </w:p>
    <w:p>
      <w:pPr>
        <w:jc w:val="left"/>
      </w:pPr>
      <w:r>
        <w:t>To care for the hair after each period of use, wearers are told to take the hair down, cleanse and wash it, __braid__ it and then put it in a satin bag to maintain the hair’s moisture.—Dallas News, 28 Nov. 2022         (sourced from Web)</w:t>
      </w:r>
    </w:p>
    <w:p>
      <w:pPr>
        <w:jc w:val="left"/>
      </w:pPr>
      <w:r>
        <w:t>Yet a federal judge found Mr. Price was responsible for the __fraudulent__ activity.—Hiroko Tabuchi, New York Times, 13 Jan. 2023         (sourced from Web)</w:t>
      </w:r>
    </w:p>
    <w:p>
      <w:pPr>
        <w:jc w:val="left"/>
      </w:pPr>
      <w:r>
        <w:t>The board reduced the $121 million budget proposed by Superintendent Alan Bookman by $320,000, reducing accounts include __elementary__ supplies, system-wide replacement equipment, and health insurance.—Steve Smith, Hartford Courant, 12 Jan. 2023         (sourced from Web)</w:t>
      </w:r>
    </w:p>
    <w:p>
      <w:pPr>
        <w:jc w:val="left"/>
      </w:pPr>
      <w:r>
        <w:t>The region known as the Lower Pecos is an __arid__ 21,000-square-mile expanse of southwest Texas and northern Mexico surrounding the confluence of the Pecos River and the Rio Grande.—Will Hunt, Discover Magazine, 23 July 2012         (sourced from Web)</w:t>
      </w:r>
    </w:p>
    <w:p>
      <w:pPr>
        <w:jc w:val="left"/>
      </w:pPr>
      <w:r>
        <w:t>Now, the analysis of the femur and ulnae confirms this theory, suggesting that even the earliest hominins developed bipedalism, despite maintaining their ability to __clamber__ through the trees.—Sam Walters, Discover Magazine, 25 Aug. 2022         (sourced from Web)</w:t>
      </w:r>
    </w:p>
    <w:p>
      <w:pPr>
        <w:jc w:val="left"/>
      </w:pPr>
      <w:r>
        <w:t>That lack of suspense is __insignificant__, however, because the discussions that lead to the decision are utterly dramatic, intellectually absorbing, emotionally gripping.—Richard Brody, The New Yorker, 6 Jan. 2023         (sourced from Web)</w:t>
      </w:r>
    </w:p>
    <w:p>
      <w:pPr>
        <w:jc w:val="left"/>
      </w:pPr>
      <w:r>
        <w:t>And some of its customers are fiercely loyal, thanks largely to its relatively __inexpensive__ flights and simple customer perks like travel vouchers that don’t expire.—Julian Mark, Washington Post, 30 Dec. 2022         (sourced from Web)</w:t>
      </w:r>
    </w:p>
    <w:p>
      <w:pPr>
        <w:jc w:val="left"/>
      </w:pPr>
      <w:r>
        <w:t>The chairman of the Joint Chiefs of Staff, Gen. Mark A. Milley, spoke Nov. 23 with his Turkish __counterpart__, Gen. Yaşar Güler.—Louisa Loveluck, Washington Post, 7 Dec. 2022         (sourced from Web)</w:t>
      </w:r>
    </w:p>
    <w:p>
      <w:pPr>
        <w:jc w:val="left"/>
      </w:pPr>
      <w:r>
        <w:t>Even if a __surrogate__ isn't compensated, the law means any agreement made between parties wouldn't be recognized in court.—Staff Author, Peoplemag, 20 Dec. 2022         (sourced from Web)</w:t>
      </w:r>
    </w:p>
    <w:p>
      <w:pPr>
        <w:jc w:val="left"/>
      </w:pPr>
      <w:r>
        <w:t>Yet Mexico has found few labs where the __narcotic__ is made.—Arkansas Online, 10 Jan. 2023         (sourced from Web)</w:t>
      </w:r>
    </w:p>
    <w:p>
      <w:pPr>
        <w:jc w:val="left"/>
      </w:pPr>
      <w:r>
        <w:t>Fittingly, though, this feels like a throwback to the glory years of the 1970s, an uncomplicated but __emphatic__ blue, er, crimson-collar statement for Saban’s historically dominant defense that anchored his second national championship team.—Ben Flanagan | Bflanagan@al.com, al, 29 Dec. 2022         (sourced from Web)</w:t>
      </w:r>
    </w:p>
    <w:p>
      <w:pPr>
        <w:jc w:val="left"/>
      </w:pPr>
      <w:r>
        <w:t>Inattention to this reciprocal relationship damages both.—Eileen J. O’connor, WSJ, 14 Dec. 2022         (sourced from Web)</w:t>
      </w:r>
    </w:p>
    <w:p>
      <w:pPr>
        <w:jc w:val="left"/>
      </w:pPr>
      <w:r>
        <w:t>Her __notoriety__ has been fueled and defined by the fact that, until the release of her album, Presley had done nothing notable on her own to merit being a celebrity.—San Diego Union-Tribune, 13 Jan. 2023         (sourced from Web)</w:t>
      </w:r>
    </w:p>
    <w:p>
      <w:pPr>
        <w:jc w:val="left"/>
      </w:pPr>
      <w:r>
        <w:t>There is little sign the Republican establishment is ready or able to unify behind DeSantis or any single Trump alternative, however, even as some prominent Republicans begin to openly __decry__ Trump as a political liability.—Steve Peoples, Jill Colvin, Anchorage Daily News, 13 Nov. 2022         (sourced from Web)</w:t>
      </w:r>
    </w:p>
    <w:p>
      <w:pPr>
        <w:jc w:val="left"/>
      </w:pPr>
      <w:r>
        <w:t>A Summer in New York is actually Europe, the Sequel—city of __transient__ Danes and Italians and Spaniards and French.</w:t>
      </w:r>
    </w:p>
    <w:p>
      <w:pPr>
        <w:jc w:val="left"/>
      </w:pPr>
      <w:r>
        <w:t>The husband-and-wife team of Erin and Ben Napier __restore__ houses in Laurel, Mississippi, a small town that, the show suggests, has seen better days.—Megan Garber, The Atlantic, 4 Jan. 2023         (sourced from Web)</w:t>
      </w:r>
    </w:p>
    <w:p>
      <w:pPr>
        <w:jc w:val="left"/>
      </w:pPr>
      <w:r>
        <w:t>Some people are __phlegmatic__, some highly strung. Some are anxious, others risk-seeking. Some are confident, others shy. Some are quiet, others loquacious. We call these differences personality …</w:t>
      </w:r>
    </w:p>
    <w:p>
      <w:pPr>
        <w:jc w:val="left"/>
      </w:pPr>
      <w:r>
        <w:t>Berne’s fifth novel is an ever-deepening story of past deeds blighting the present, and it’s a __penetrating__ study of family relationships crippled by secrets.—Katherine A. Powers, Washington Post, 28 Dec. 2022         (sourced from Web)</w:t>
      </w:r>
    </w:p>
    <w:p>
      <w:pPr>
        <w:jc w:val="left"/>
      </w:pPr>
      <w:r>
        <w:t>About a million couples divorce each year in the United States, and most, like my ex and me, start out striving to keep the split amicable. And though you may have good intentions, things can go awry during the traditional I-win-you-lose adversarial process.</w:t>
      </w:r>
    </w:p>
    <w:p>
      <w:pPr>
        <w:jc w:val="left"/>
      </w:pPr>
      <w:r>
        <w:t>The building suffered __reparable__ damage, but renovation efforts have been thwarted, according to owner James Touhuni.—Brian Maffly, The Salt Lake Tribune, 14 Mar. 2021         (sourced from Web)</w:t>
      </w:r>
    </w:p>
    <w:p>
      <w:pPr>
        <w:jc w:val="left"/>
      </w:pPr>
      <w:r>
        <w:t>People who are concerned about exposure to a __pesticide__, such as those with chemical sensitivity or breathing conditions such as asthma, can reduce their potential for exposure by staying indoors during the application period.—Dallas News, 4 Oct. 2022         (sourced from Web)</w:t>
      </w:r>
    </w:p>
    <w:p>
      <w:pPr>
        <w:jc w:val="left"/>
      </w:pPr>
      <w:r>
        <w:t>So, the question then becomes what causes these particles to __decelerate__.—John Timmer, Ars Technica, 23 Nov. 2022         (sourced from Web)</w:t>
      </w:r>
    </w:p>
    <w:p>
      <w:pPr>
        <w:jc w:val="left"/>
      </w:pPr>
      <w:r>
        <w:t>As Republicans prepare to take over the House, __vital__ work from the House Oversight Committee’s investigation of the fossil fuel industry’s role funding disinformation about the climate crisis could be stymied.—Heather Souvaine Horn, The New Republic, 6 Jan. 2023         (sourced from Web)</w:t>
      </w:r>
    </w:p>
    <w:p>
      <w:pPr>
        <w:jc w:val="left"/>
      </w:pPr>
      <w:r>
        <w:t>The spy agencies had a split on China, with the majority view saying China did not __deploy__ influence efforts in the 2020 election and the minority view assessing China did exactly that — to hurt Trump’s reelection chances.—Jerry Dunleavy, Washington Examiner, 13 Jan. 2023         (sourced from Web)</w:t>
      </w:r>
    </w:p>
    <w:p>
      <w:pPr>
        <w:jc w:val="left"/>
      </w:pPr>
      <w:r>
        <w:t>The decision based on it may therefore be lawful—but still unreasonable and __inappropriate__.—WIRED, 6 Jan. 2023         (sourced from Web)</w:t>
      </w:r>
    </w:p>
    <w:p>
      <w:pPr>
        <w:jc w:val="left"/>
      </w:pPr>
      <w:r>
        <w:t>Jimmy and Mike absorbed this __axiom__ after soaking in a day’s worth of unrelenting sun on the world’s most unpleasant nature hike.—Kenny Herzog, Vulture, 18 Apr. 2022         (sourced from Web)</w:t>
      </w:r>
    </w:p>
    <w:p>
      <w:pPr>
        <w:jc w:val="left"/>
      </w:pPr>
      <w:r>
        <w:t>Buttressed by flourishes of Sephardic Spanish guitar, the ultimate practitioners of bolero cool lay down this sweet __paean__ to the Three Wise Men, whose feast day is the traditional day that kids across Latin America got their gifts.—Los Angeles Times, 12 Dec. 2022         (sourced from Web)</w:t>
      </w:r>
    </w:p>
    <w:p>
      <w:pPr>
        <w:jc w:val="left"/>
      </w:pPr>
      <w:r>
        <w:t>The departure point for a __viable__ peace deal—either with Syria or the Palestinians—must not be based purely on what the political traffic in Israel will bear, but on the requirements of all sides.</w:t>
      </w:r>
    </w:p>
    <w:p>
      <w:pPr>
        <w:jc w:val="left"/>
      </w:pPr>
      <w:r>
        <w:t>Shamans, not necessarily knowingly, hack this cognitive __foible__ to convince people of their extraordinary abilities.—Manvir Singh, Wired, 14 July 2022         (sourced from Web)</w:t>
      </w:r>
    </w:p>
    <w:p>
      <w:pPr>
        <w:jc w:val="left"/>
      </w:pPr>
      <w:r>
        <w:t>But Queen Elizabeth’s death seems to have inspired a new fervor of __condemnation__ for the series in recent weeks.—Caroline Hallemann, Town &amp; Country, 9 Nov. 2022         (sourced from Web)</w:t>
      </w:r>
    </w:p>
    <w:p>
      <w:pPr>
        <w:jc w:val="left"/>
      </w:pPr>
      <w:r>
        <w:t>For our mountain running testers, the yellow-orange Light Amplifiers (one of eight options) offered __undistorted__ visibility in shadowy and low-light situations and transitioned quickly in full sun.—Phillip Dwight Morgan, Outside Online, 18 Oct. 2022         (sourced from Web)</w:t>
      </w:r>
    </w:p>
    <w:p>
      <w:pPr>
        <w:jc w:val="left"/>
      </w:pPr>
      <w:r>
        <w:t>Mango has not yet confirmed the cause for the apparent __exploit__.—Taylor Locke, Fortune, 12 Oct. 2022         (sourced from Web)</w:t>
      </w:r>
    </w:p>
    <w:p>
      <w:pPr>
        <w:jc w:val="left"/>
      </w:pPr>
      <w:r>
        <w:t>Meanwhile, Musk’s moves to silence a cadre of prominent journalists on Twitter has opened a widening __schism__ between the social-media property and several mainstream media outlets.—Brian Steinberg, Variety, 16 Dec. 2022         (sourced from Web)</w:t>
      </w:r>
    </w:p>
    <w:p>
      <w:pPr>
        <w:jc w:val="left"/>
      </w:pPr>
      <w:r>
        <w:t>Pioneering __underwater__ diver and photographer whose work appeared in national magazines, Hollywood movies and television documentaries.—U-t Staff, San Diego Union-Tribune, 30 Dec. 2022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