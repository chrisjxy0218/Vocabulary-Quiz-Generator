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suffragist, </w:t>
      </w:r>
      <w:r>
        <w:rPr>
          <w:b/>
        </w:rPr>
        <w:t xml:space="preserve">taunt, </w:t>
      </w:r>
      <w:r>
        <w:rPr>
          <w:b/>
        </w:rPr>
        <w:t xml:space="preserve">impeccable, </w:t>
      </w:r>
      <w:r>
        <w:rPr>
          <w:b/>
        </w:rPr>
        <w:t xml:space="preserve">gospel, </w:t>
      </w:r>
      <w:r>
        <w:rPr>
          <w:b/>
        </w:rPr>
        <w:t xml:space="preserve">rationale, </w:t>
      </w:r>
      <w:r>
        <w:rPr>
          <w:b/>
        </w:rPr>
        <w:t xml:space="preserve">fortify, </w:t>
      </w:r>
      <w:r>
        <w:rPr>
          <w:b/>
        </w:rPr>
        <w:t xml:space="preserve">emend, </w:t>
      </w:r>
      <w:r>
        <w:rPr>
          <w:b/>
        </w:rPr>
        <w:t xml:space="preserve">dispensable, </w:t>
      </w:r>
      <w:r>
        <w:rPr>
          <w:b/>
        </w:rPr>
        <w:t xml:space="preserve">scenic, </w:t>
      </w:r>
      <w:r>
        <w:rPr>
          <w:b/>
        </w:rPr>
        <w:t xml:space="preserve">ominous, </w:t>
      </w:r>
      <w:r>
        <w:rPr>
          <w:b/>
        </w:rPr>
        <w:t xml:space="preserve">pursuit, </w:t>
      </w:r>
      <w:r>
        <w:rPr>
          <w:b/>
        </w:rPr>
        <w:t xml:space="preserve">viral, </w:t>
      </w:r>
      <w:r>
        <w:rPr>
          <w:b/>
        </w:rPr>
        <w:t xml:space="preserve">deleterious, </w:t>
      </w:r>
      <w:r>
        <w:rPr>
          <w:b/>
        </w:rPr>
        <w:t xml:space="preserve">particulate, </w:t>
      </w:r>
      <w:r>
        <w:rPr>
          <w:b/>
        </w:rPr>
        <w:t xml:space="preserve">posthumous, </w:t>
      </w:r>
      <w:r>
        <w:rPr>
          <w:b/>
        </w:rPr>
        <w:t xml:space="preserve">urbane, </w:t>
      </w:r>
      <w:r>
        <w:rPr>
          <w:b/>
        </w:rPr>
        <w:t xml:space="preserve">designate, </w:t>
      </w:r>
      <w:r>
        <w:rPr>
          <w:b/>
        </w:rPr>
        <w:t xml:space="preserve">protrude, </w:t>
      </w:r>
      <w:r>
        <w:rPr>
          <w:b/>
        </w:rPr>
        <w:t xml:space="preserve">hypersensitive, </w:t>
      </w:r>
      <w:r>
        <w:rPr>
          <w:b/>
        </w:rPr>
        <w:t xml:space="preserve">illustrative, </w:t>
      </w:r>
      <w:r>
        <w:rPr>
          <w:b/>
        </w:rPr>
        <w:t xml:space="preserve">potshot, </w:t>
      </w:r>
      <w:r>
        <w:rPr>
          <w:b/>
        </w:rPr>
        <w:t xml:space="preserve">profound, </w:t>
      </w:r>
      <w:r>
        <w:rPr>
          <w:b/>
        </w:rPr>
        <w:t xml:space="preserve">spherical, </w:t>
      </w:r>
      <w:r>
        <w:rPr>
          <w:b/>
        </w:rPr>
        <w:t xml:space="preserve">delude, </w:t>
      </w:r>
      <w:r>
        <w:rPr>
          <w:b/>
        </w:rPr>
        <w:t xml:space="preserve">cogent, </w:t>
      </w:r>
      <w:r>
        <w:rPr>
          <w:b/>
        </w:rPr>
        <w:t xml:space="preserve">unproven, </w:t>
      </w:r>
      <w:r>
        <w:rPr>
          <w:b/>
        </w:rPr>
        <w:t xml:space="preserve">connoisseur, </w:t>
      </w:r>
      <w:r>
        <w:rPr>
          <w:b/>
        </w:rPr>
        <w:t xml:space="preserve">antagonistic, </w:t>
      </w:r>
      <w:r>
        <w:rPr>
          <w:b/>
        </w:rPr>
        <w:t xml:space="preserve">mite, </w:t>
      </w:r>
      <w:r>
        <w:rPr>
          <w:b/>
        </w:rPr>
        <w:t xml:space="preserve">uphold, </w:t>
      </w:r>
      <w:r>
        <w:rPr>
          <w:b/>
        </w:rPr>
        <w:t xml:space="preserve">veil, </w:t>
      </w:r>
      <w:r>
        <w:rPr>
          <w:b/>
        </w:rPr>
        <w:t xml:space="preserve">commodity, </w:t>
      </w:r>
      <w:r>
        <w:rPr>
          <w:b/>
        </w:rPr>
        <w:t xml:space="preserve">pithy, </w:t>
      </w:r>
      <w:r>
        <w:rPr>
          <w:b/>
        </w:rPr>
        <w:t xml:space="preserve">jolting, </w:t>
      </w:r>
      <w:r>
        <w:rPr>
          <w:b/>
        </w:rPr>
        <w:t xml:space="preserve">confound, </w:t>
      </w:r>
      <w:r>
        <w:rPr>
          <w:b/>
        </w:rPr>
        <w:t xml:space="preserve">impute, </w:t>
      </w:r>
      <w:r>
        <w:rPr>
          <w:b/>
        </w:rPr>
        <w:t xml:space="preserve">entrepreneur, </w:t>
      </w:r>
      <w:r>
        <w:rPr>
          <w:b/>
        </w:rPr>
        <w:t xml:space="preserve">aspect, </w:t>
      </w:r>
      <w:r>
        <w:rPr>
          <w:b/>
        </w:rPr>
        <w:t xml:space="preserve">skeptical, </w:t>
      </w:r>
      <w:r>
        <w:rPr>
          <w:b/>
        </w:rPr>
        <w:t xml:space="preserve">humanitarian, </w:t>
      </w:r>
      <w:r>
        <w:rPr>
          <w:b/>
        </w:rPr>
        <w:t xml:space="preserve">unremitting, </w:t>
      </w:r>
      <w:r>
        <w:rPr>
          <w:b/>
        </w:rPr>
        <w:t xml:space="preserve">incomprehensible, </w:t>
      </w:r>
      <w:r>
        <w:rPr>
          <w:b/>
        </w:rPr>
        <w:t xml:space="preserve">unreasonable, </w:t>
      </w:r>
      <w:r>
        <w:rPr>
          <w:b/>
        </w:rPr>
        <w:t xml:space="preserve">intact, </w:t>
      </w:r>
      <w:r>
        <w:rPr>
          <w:b/>
        </w:rPr>
        <w:t xml:space="preserve">incipient, </w:t>
      </w:r>
      <w:r>
        <w:rPr>
          <w:b/>
        </w:rPr>
        <w:t xml:space="preserve">exert, </w:t>
      </w:r>
      <w:r>
        <w:rPr>
          <w:b/>
        </w:rPr>
        <w:t xml:space="preserve">impudent, </w:t>
      </w:r>
      <w:r>
        <w:rPr>
          <w:b/>
        </w:rPr>
        <w:t xml:space="preserve">recur, </w:t>
      </w:r>
      <w:r>
        <w:rPr>
          <w:b/>
        </w:rPr>
        <w:t xml:space="preserve">platitude, </w:t>
      </w:r>
      <w:r>
        <w:rPr>
          <w:b/>
        </w:rPr>
        <w:t xml:space="preserve">obligated, </w:t>
      </w:r>
      <w:r>
        <w:rPr>
          <w:b/>
        </w:rPr>
        <w:t xml:space="preserve">combative, </w:t>
      </w:r>
      <w:r>
        <w:rPr>
          <w:b/>
        </w:rPr>
        <w:t xml:space="preserve">momentarily, </w:t>
      </w:r>
      <w:r>
        <w:rPr>
          <w:b/>
        </w:rPr>
        <w:t xml:space="preserve">addict, </w:t>
      </w:r>
      <w:r>
        <w:rPr>
          <w:b/>
        </w:rPr>
        <w:t xml:space="preserve">astigmatic, </w:t>
      </w:r>
      <w:r>
        <w:rPr>
          <w:b/>
        </w:rPr>
        <w:t xml:space="preserve">guile, </w:t>
      </w:r>
      <w:r>
        <w:rPr>
          <w:b/>
        </w:rPr>
        <w:t xml:space="preserve">drudgery, </w:t>
      </w:r>
      <w:r>
        <w:rPr>
          <w:b/>
        </w:rPr>
        <w:t xml:space="preserve">discredit, </w:t>
      </w:r>
      <w:r>
        <w:rPr>
          <w:b/>
        </w:rPr>
        <w:t xml:space="preserve">homogeneity, </w:t>
      </w:r>
      <w:r>
        <w:rPr>
          <w:b/>
        </w:rPr>
        <w:t xml:space="preserve">inestimable, </w:t>
      </w:r>
      <w:r>
        <w:rPr>
          <w:b/>
        </w:rPr>
        <w:t xml:space="preserve">effervescence, </w:t>
      </w:r>
      <w:r>
        <w:rPr>
          <w:b/>
        </w:rPr>
        <w:t xml:space="preserve">heinous, </w:t>
      </w:r>
      <w:r>
        <w:rPr>
          <w:b/>
        </w:rPr>
        <w:t xml:space="preserve">profitable, </w:t>
      </w:r>
      <w:r>
        <w:rPr>
          <w:b/>
        </w:rPr>
        <w:t xml:space="preserve">blazing, </w:t>
      </w:r>
      <w:r>
        <w:rPr>
          <w:b/>
        </w:rPr>
        <w:t xml:space="preserve">economy, </w:t>
      </w:r>
      <w:r>
        <w:rPr>
          <w:b/>
        </w:rPr>
        <w:t xml:space="preserve">supernova, </w:t>
      </w:r>
      <w:r>
        <w:rPr>
          <w:b/>
        </w:rPr>
        <w:t xml:space="preserve">abhor, </w:t>
      </w:r>
      <w:r>
        <w:rPr>
          <w:b/>
        </w:rPr>
        <w:t xml:space="preserve">stem, </w:t>
      </w:r>
      <w:r>
        <w:rPr>
          <w:b/>
        </w:rPr>
        <w:t xml:space="preserve">underlie, </w:t>
      </w:r>
      <w:r>
        <w:rPr>
          <w:b/>
        </w:rPr>
        <w:t xml:space="preserve">ostracize, </w:t>
      </w:r>
      <w:r>
        <w:rPr>
          <w:b/>
        </w:rPr>
        <w:t xml:space="preserve">bravado, </w:t>
      </w:r>
      <w:r>
        <w:rPr>
          <w:b/>
        </w:rPr>
        <w:t xml:space="preserve">exemplify, </w:t>
      </w:r>
      <w:r>
        <w:rPr>
          <w:b/>
        </w:rPr>
        <w:t xml:space="preserve">extension, </w:t>
      </w:r>
      <w:r>
        <w:rPr>
          <w:b/>
        </w:rPr>
        <w:t xml:space="preserve">colonize, </w:t>
      </w:r>
      <w:r>
        <w:rPr>
          <w:b/>
        </w:rPr>
        <w:t xml:space="preserve">wistful, </w:t>
      </w:r>
      <w:r>
        <w:rPr>
          <w:b/>
        </w:rPr>
        <w:t xml:space="preserve">impermanent, </w:t>
      </w:r>
      <w:r>
        <w:rPr>
          <w:b/>
        </w:rPr>
        <w:t xml:space="preserve">anatomical, </w:t>
      </w:r>
      <w:r>
        <w:rPr>
          <w:b/>
        </w:rPr>
        <w:t xml:space="preserve">repugnance, </w:t>
      </w:r>
      <w:r>
        <w:rPr>
          <w:b/>
        </w:rPr>
        <w:t xml:space="preserve">redirect, </w:t>
      </w:r>
      <w:r>
        <w:rPr>
          <w:b/>
        </w:rPr>
        <w:t xml:space="preserve">conscientious, </w:t>
      </w:r>
      <w:r>
        <w:rPr>
          <w:b/>
        </w:rPr>
        <w:t xml:space="preserve">confusion, </w:t>
      </w:r>
      <w:r>
        <w:rPr>
          <w:b/>
        </w:rPr>
        <w:t xml:space="preserve">reconciliation, </w:t>
      </w:r>
      <w:r>
        <w:rPr>
          <w:b/>
        </w:rPr>
        <w:t xml:space="preserve">obliqueness, </w:t>
      </w:r>
      <w:r>
        <w:rPr>
          <w:b/>
        </w:rPr>
        <w:t xml:space="preserve">fret, </w:t>
      </w:r>
      <w:r>
        <w:rPr>
          <w:b/>
        </w:rPr>
        <w:t xml:space="preserve">ossify, </w:t>
      </w:r>
      <w:r>
        <w:rPr>
          <w:b/>
        </w:rPr>
        <w:t xml:space="preserve">ridicule, </w:t>
      </w:r>
      <w:r>
        <w:rPr>
          <w:b/>
        </w:rPr>
        <w:t xml:space="preserve">proselytize, </w:t>
      </w:r>
      <w:r>
        <w:rPr>
          <w:b/>
        </w:rPr>
        <w:t xml:space="preserve">despicable, </w:t>
      </w:r>
      <w:r>
        <w:rPr>
          <w:b/>
        </w:rPr>
        <w:t xml:space="preserve">adamant, </w:t>
      </w:r>
      <w:r>
        <w:rPr>
          <w:b/>
        </w:rPr>
        <w:t xml:space="preserve">debase, </w:t>
      </w:r>
      <w:r>
        <w:rPr>
          <w:b/>
        </w:rPr>
        <w:t xml:space="preserve">wholesale, </w:t>
      </w:r>
      <w:r>
        <w:rPr>
          <w:b/>
        </w:rPr>
        <w:t xml:space="preserve">irredeemable, </w:t>
      </w:r>
      <w:r>
        <w:rPr>
          <w:b/>
        </w:rPr>
        <w:t xml:space="preserve">steady, </w:t>
      </w:r>
      <w:r>
        <w:rPr>
          <w:b/>
        </w:rPr>
        <w:t xml:space="preserve">imperial, </w:t>
      </w:r>
      <w:r>
        <w:rPr>
          <w:b/>
        </w:rPr>
        <w:t xml:space="preserve">untreated, </w:t>
      </w:r>
      <w:r>
        <w:rPr>
          <w:b/>
        </w:rPr>
        <w:t xml:space="preserve">discursive, </w:t>
      </w:r>
      <w:r>
        <w:rPr>
          <w:b/>
        </w:rPr>
        <w:t xml:space="preserve">exposure, </w:t>
      </w:r>
      <w:r>
        <w:rPr>
          <w:b/>
        </w:rPr>
        <w:t xml:space="preserve">dictate, </w:t>
      </w:r>
      <w:r>
        <w:rPr>
          <w:b/>
        </w:rPr>
        <w:t xml:space="preserve">impropriety, </w:t>
      </w:r>
      <w:r>
        <w:rPr>
          <w:b/>
        </w:rPr>
        <w:t xml:space="preserve">secular, </w:t>
      </w:r>
      <w:r>
        <w:rPr>
          <w:b/>
        </w:rPr>
        <w:t xml:space="preserve">utility, </w:t>
      </w:r>
      <w:r>
        <w:rPr>
          <w:b/>
        </w:rPr>
        <w:t xml:space="preserve">egoist, </w:t>
      </w:r>
      <w:r>
        <w:rPr>
          <w:b/>
        </w:rPr>
        <w:t xml:space="preserve">scarcity, </w:t>
      </w:r>
      <w:r>
        <w:rPr>
          <w:b/>
        </w:rPr>
        <w:t xml:space="preserve">vestige, </w:t>
      </w:r>
      <w:r>
        <w:rPr>
          <w:b/>
        </w:rPr>
        <w:t xml:space="preserve">innovative, </w:t>
      </w:r>
      <w:r>
        <w:rPr>
          <w:b/>
        </w:rPr>
        <w:t xml:space="preserve">explicitly, </w:t>
      </w:r>
      <w:r>
        <w:rPr>
          <w:b/>
        </w:rPr>
        <w:t xml:space="preserve">chart, </w:t>
      </w:r>
      <w:r>
        <w:rPr>
          <w:b/>
        </w:rPr>
        <w:t xml:space="preserve">intensification, </w:t>
      </w:r>
      <w:r>
        <w:rPr>
          <w:b/>
        </w:rPr>
        <w:t xml:space="preserve">reciprocate, </w:t>
      </w:r>
      <w:r>
        <w:rPr>
          <w:b/>
        </w:rPr>
        <w:t xml:space="preserve">chronological, </w:t>
      </w:r>
      <w:r>
        <w:rPr>
          <w:b/>
        </w:rPr>
        <w:t xml:space="preserve">antedate, </w:t>
      </w:r>
      <w:r>
        <w:rPr>
          <w:b/>
        </w:rPr>
        <w:t xml:space="preserve">ratify, </w:t>
      </w:r>
      <w:r>
        <w:rPr>
          <w:b/>
        </w:rPr>
        <w:t xml:space="preserve">pensive, </w:t>
      </w:r>
      <w:r>
        <w:rPr>
          <w:b/>
        </w:rPr>
        <w:t xml:space="preserve">motivate, </w:t>
      </w:r>
      <w:r>
        <w:rPr>
          <w:b/>
        </w:rPr>
        <w:t xml:space="preserve">accuracy, </w:t>
      </w:r>
      <w:r>
        <w:rPr>
          <w:b/>
        </w:rPr>
        <w:t xml:space="preserve">drizzly, </w:t>
      </w:r>
      <w:r>
        <w:rPr>
          <w:b/>
        </w:rPr>
        <w:t xml:space="preserve">bizarre, </w:t>
      </w:r>
      <w:r>
        <w:rPr>
          <w:b/>
        </w:rPr>
        <w:t xml:space="preserve">architectural, </w:t>
      </w:r>
      <w:r>
        <w:rPr>
          <w:b/>
        </w:rPr>
        <w:t xml:space="preserve">tragic, </w:t>
      </w:r>
      <w:r>
        <w:rPr>
          <w:b/>
        </w:rPr>
        <w:t xml:space="preserve">outgrow, </w:t>
      </w:r>
      <w:r>
        <w:rPr>
          <w:b/>
        </w:rPr>
        <w:t xml:space="preserve">outspoken, </w:t>
      </w:r>
      <w:r>
        <w:rPr>
          <w:b/>
        </w:rPr>
        <w:t xml:space="preserve">galaxy, </w:t>
      </w:r>
      <w:r>
        <w:rPr>
          <w:b/>
        </w:rPr>
        <w:t xml:space="preserve">barren, </w:t>
      </w:r>
      <w:r>
        <w:rPr>
          <w:b/>
        </w:rPr>
        <w:t xml:space="preserve">ultimately, </w:t>
      </w:r>
      <w:r>
        <w:rPr>
          <w:b/>
        </w:rPr>
        <w:t xml:space="preserve">glossary, </w:t>
      </w:r>
      <w:r>
        <w:rPr>
          <w:b/>
        </w:rPr>
        <w:t xml:space="preserve">evade, </w:t>
      </w:r>
      <w:r>
        <w:rPr>
          <w:b/>
        </w:rPr>
        <w:t xml:space="preserve">salient, </w:t>
      </w:r>
      <w:r>
        <w:rPr>
          <w:b/>
        </w:rPr>
        <w:t xml:space="preserve">remote, </w:t>
      </w:r>
      <w:r>
        <w:rPr>
          <w:b/>
        </w:rPr>
        <w:t xml:space="preserve">regale, </w:t>
      </w:r>
      <w:r>
        <w:rPr>
          <w:b/>
        </w:rPr>
        <w:t xml:space="preserve">emblematic, </w:t>
      </w:r>
      <w:r>
        <w:rPr>
          <w:b/>
        </w:rPr>
        <w:t xml:space="preserve">symmetrical, </w:t>
      </w:r>
      <w:r>
        <w:rPr>
          <w:b/>
        </w:rPr>
        <w:t xml:space="preserve">braggart, </w:t>
      </w:r>
      <w:r>
        <w:rPr>
          <w:b/>
        </w:rPr>
        <w:t xml:space="preserve">spiral, </w:t>
      </w:r>
      <w:r>
        <w:rPr>
          <w:b/>
        </w:rPr>
        <w:t xml:space="preserve">vainglory, </w:t>
      </w:r>
      <w:r>
        <w:rPr>
          <w:b/>
        </w:rPr>
        <w:t xml:space="preserve">shuffle, </w:t>
      </w:r>
      <w:r>
        <w:rPr>
          <w:b/>
        </w:rPr>
        <w:t xml:space="preserve">intuition, </w:t>
      </w:r>
      <w:r>
        <w:rPr>
          <w:b/>
        </w:rPr>
        <w:t xml:space="preserve">fundamental, </w:t>
      </w:r>
      <w:r>
        <w:rPr>
          <w:b/>
        </w:rPr>
        <w:t xml:space="preserve">cellular, </w:t>
      </w:r>
      <w:r>
        <w:rPr>
          <w:b/>
        </w:rPr>
        <w:t xml:space="preserve">eloquent, </w:t>
      </w:r>
      <w:r>
        <w:rPr>
          <w:b/>
        </w:rPr>
        <w:t xml:space="preserve">wordy, </w:t>
      </w:r>
      <w:r>
        <w:rPr>
          <w:b/>
        </w:rPr>
        <w:t xml:space="preserve">fused, </w:t>
      </w:r>
      <w:r>
        <w:rPr>
          <w:b/>
        </w:rPr>
        <w:t xml:space="preserve">inferable, </w:t>
      </w:r>
      <w:r>
        <w:rPr>
          <w:b/>
        </w:rPr>
        <w:t xml:space="preserve">nubile, </w:t>
      </w:r>
      <w:r>
        <w:rPr>
          <w:b/>
        </w:rPr>
        <w:t xml:space="preserve">fraternity, </w:t>
      </w:r>
      <w:r>
        <w:rPr>
          <w:b/>
        </w:rPr>
        <w:t xml:space="preserve">unrepresentative, </w:t>
      </w:r>
      <w:r>
        <w:rPr>
          <w:b/>
        </w:rPr>
        <w:t xml:space="preserve">unfertilized, </w:t>
      </w:r>
      <w:r>
        <w:rPr>
          <w:b/>
        </w:rPr>
        <w:t xml:space="preserve">aggressive, </w:t>
      </w:r>
      <w:r>
        <w:rPr>
          <w:b/>
        </w:rPr>
        <w:t xml:space="preserve">unadorned, </w:t>
      </w:r>
      <w:r>
        <w:rPr>
          <w:b/>
        </w:rPr>
        <w:t xml:space="preserve">outline, </w:t>
      </w:r>
    </w:p>
    <w:p>
      <w:r>
        <w:rPr>
          <w:i/>
          <w:u w:val="single"/>
        </w:rPr>
        <w:t>Please fill in the blanks using words provided in bold.</w:t>
      </w:r>
    </w:p>
    <w:p>
      <w:pPr>
        <w:jc w:val="left"/>
      </w:pPr>
      <w:r>
        <w:t>Black American journalist, __suffragist__ and anti-lynching crusader Ida B. Wells will have her likeness transformed into a Barbie doll to honor her historic achievements.—Washington Post, 12 Jan. 2022         (sourced from Web)</w:t>
      </w:r>
    </w:p>
    <w:p>
      <w:pPr>
        <w:jc w:val="left"/>
      </w:pPr>
      <w:r>
        <w:t>QAnon, too, holds that the people running the world like to __taunt__ us with hints of their evil influence — that the evidence is always hidden in plain sight.—Miles Klee, Rolling Stone, 7 Dec. 2022         (sourced from Web)</w:t>
      </w:r>
    </w:p>
    <w:p>
      <w:pPr>
        <w:jc w:val="left"/>
      </w:pPr>
      <w:r>
        <w:t>Grandfather found a reason to slip in every five minutes. The empty soda cans had to be removed, the bowl of potato chips refreshed. He was sure that he moved unnoticed, like an __impeccable__ waiter of the old school …</w:t>
      </w:r>
    </w:p>
    <w:p>
      <w:pPr>
        <w:jc w:val="left"/>
      </w:pPr>
      <w:r>
        <w:t>Peter and Paul Jesuit Church sang hymns and __gospel__ music.—Nushrat Rahman, Detroit Free Press, 22 Dec. 2022         (sourced from Web)</w:t>
      </w:r>
    </w:p>
    <w:p>
      <w:pPr>
        <w:jc w:val="left"/>
      </w:pPr>
      <w:r>
        <w:t>There is no silver bullet, but the organization has exponential benefits if done with proper planning and a clear business __rationale__.—Rajeev Sharma, Forbes, 27 Dec. 2022         (sourced from Web)</w:t>
      </w:r>
    </w:p>
    <w:p>
      <w:pPr>
        <w:jc w:val="left"/>
      </w:pPr>
      <w:r>
        <w:t>Still, Paton needs to reload the pass rush, must __fortify__ the trenches on both sides of the ball and likely needs a fallback if Williams' recovery stalls.—Nate Davis, USA TODAY, 26 Dec. 2022         (sourced from Web)</w:t>
      </w:r>
    </w:p>
    <w:p>
      <w:pPr>
        <w:jc w:val="left"/>
      </w:pPr>
      <w:r>
        <w:t>Editor’s Note: This article has been __emend__ed since its initial publication.—Madeleine Kearns, National Review, 24 Jan. 2020         (sourced from Web)</w:t>
      </w:r>
    </w:p>
    <w:p>
      <w:pPr>
        <w:jc w:val="left"/>
      </w:pPr>
      <w:r>
        <w:t>Indeed, high doses of MAOi antidepressants prevent REM entirely (without any noticeable ill-effects, suggesting REM is __dispensable__).—Neuroskeptic, Discover Magazine, 2 Nov. 2010         (sourced from Web)</w:t>
      </w:r>
    </w:p>
    <w:p>
      <w:pPr>
        <w:jc w:val="left"/>
      </w:pPr>
      <w:r>
        <w:t>Emilio Sosa, costume design; Sonny Paladino, music supervision and arrangements; Bob Gaudio, producer/orchestration; David Rockwell, __scenic__ design; Kevin Adams, lighting design; Jessica Paz, sound design; Jamie Harrison, illusion design.—A.d. Amorosi, Variety, 5 Dec. 2022         (sourced from Web)</w:t>
      </w:r>
    </w:p>
    <w:p>
      <w:pPr>
        <w:jc w:val="left"/>
      </w:pPr>
      <w:r>
        <w:t>Not many sets of initials became universally recognizable during the twentieth century, and those that did often had __ominous__ overtones, from SS to KGB.</w:t>
      </w:r>
    </w:p>
    <w:p>
      <w:pPr>
        <w:jc w:val="left"/>
      </w:pPr>
      <w:r>
        <w:t>McKay’s co-defendant stabbed a police K-9 during that __pursuit__.—Los Angeles Times, 30 Dec. 2022         (sourced from Web)</w:t>
      </w:r>
    </w:p>
    <w:p>
      <w:pPr>
        <w:jc w:val="left"/>
      </w:pPr>
      <w:r>
        <w:t>But the letter doesn’t break through the noise until weeks later, when our protagonist is settled back in her hometown and a scandal transforms her letter into a __viral__ sensation.—Lauren Puckett-pope, ELLE, 11 Jan. 2023         (sourced from Web)</w:t>
      </w:r>
    </w:p>
    <w:p>
      <w:pPr>
        <w:jc w:val="left"/>
      </w:pPr>
      <w:r>
        <w:t>In developing countries, the imposition of boundaries around national parks and protected areas has been __deleterious__ for both people and wildlife.</w:t>
      </w:r>
    </w:p>
    <w:p>
      <w:pPr>
        <w:jc w:val="left"/>
      </w:pPr>
      <w:r>
        <w:t>Of particular concern is how to limit diesel __particulate__ matter from drifting into nearby neighborhoods as diesel trucks drove other routes – such as neighborhood streets -- to avoid the freeway during construction.—oregonlive, 2 June 2020         (sourced from Web)</w:t>
      </w:r>
    </w:p>
    <w:p>
      <w:pPr>
        <w:jc w:val="left"/>
      </w:pPr>
      <w:r>
        <w:t>The Texas parole board denied George Floyd a __posthumous__ pardon for a drug case almost a year after recommending one for him.—Max Thornberry, Fox News, 16 Sep. 2022         (sourced from Web)</w:t>
      </w:r>
    </w:p>
    <w:p>
      <w:pPr>
        <w:jc w:val="left"/>
      </w:pPr>
      <w:r>
        <w:t>In the past, Hot Chip have carried themselves with the __urbane__ restraint of the Pet Shop Boys, even at their most floor-killing.—Spin Staff, SPIN, 16 Dec. 2022         (sourced from Web)</w:t>
      </w:r>
    </w:p>
    <w:p>
      <w:pPr>
        <w:jc w:val="left"/>
      </w:pPr>
      <w:r>
        <w:t>Related: Red Sox __designate__ Jeter Downs, a key piece to the Mookie Betts trade, for assignment Casas hit just .197 with 5 homers and 12 RBIs in 95 plate appearances.—Julian Mcwilliams, BostonGlobe.com, 16 Dec. 2022         (sourced from Web)</w:t>
      </w:r>
    </w:p>
    <w:p>
      <w:pPr>
        <w:jc w:val="left"/>
      </w:pPr>
      <w:r>
        <w:t>In some of the upstairs units, nails __protrude__ from the floorboards, and rainwater falls from holes in the ceiling.—Wilfred Chan, Curbed, 8 Dec. 2022         (sourced from Web)</w:t>
      </w:r>
    </w:p>
    <w:p>
      <w:pPr>
        <w:jc w:val="left"/>
      </w:pPr>
      <w:r>
        <w:t>However, the Atlas Pro is 15 grams lighter per binding and more responsive thanks to an ultra-reactive carbon footbed, streamlined toe cap, and more rigid, __hypersensitive__ ankle straps.—Drew Zieff, Outside Online, 18 Oct. 2022         (sourced from Web)</w:t>
      </w:r>
    </w:p>
    <w:p>
      <w:pPr>
        <w:jc w:val="left"/>
      </w:pPr>
      <w:r>
        <w:t>An __illustrative__ example is a drop of blue ink diffusing through a container of water.—Anil Ananthaswamy, Quanta Magazine, 5 Jan. 2023         (sourced from Web)</w:t>
      </w:r>
    </w:p>
    <w:p>
      <w:pPr>
        <w:jc w:val="left"/>
      </w:pPr>
      <w:r>
        <w:t>Ardi has been hit with one __potshot__ after another since she was unveiled to the world.—Jill Neimark, Discover Magazine, 28 July 2011         (sourced from Web)</w:t>
      </w:r>
    </w:p>
    <w:p>
      <w:pPr>
        <w:jc w:val="left"/>
      </w:pPr>
      <w:r>
        <w:t>Here, for the first time, a journalist gains access to the archive of one of the most comprehensive longitudinal studies in history. Its contents, as much literature as science, offer __profound__ insight into the human condition—and into the brilliant, complex mind of the study's longtime director, George Vaillant.</w:t>
      </w:r>
    </w:p>
    <w:p>
      <w:pPr>
        <w:jc w:val="left"/>
      </w:pPr>
      <w:r>
        <w:t>Gravity acts constantly to mold it, redistributing the excess in the east and maintaining a __spherical__ shape.—Cody Cottier, Discover Magazine, 2 Aug. 2021         (sourced from Web)</w:t>
      </w:r>
    </w:p>
    <w:p>
      <w:pPr>
        <w:jc w:val="left"/>
      </w:pPr>
      <w:r>
        <w:t>Our analysis of data from the popular Web site http://HOTorNOT.com suggests that this is not the case: Less attractive people do not __delude__ themselves into thinking that their dates are more physically attractive than others perceive them to be.—Ncbi Rofl, Discover Magazine, 17 Dec. 2011         (sourced from Web)</w:t>
      </w:r>
    </w:p>
    <w:p>
      <w:pPr>
        <w:jc w:val="left"/>
      </w:pPr>
      <w:r>
        <w:t>… Honeyboy Edwards provides a __cogent__ analysis of the shift within the blues over the years …</w:t>
      </w:r>
    </w:p>
    <w:p>
      <w:pPr>
        <w:jc w:val="left"/>
      </w:pPr>
      <w:r>
        <w:t>Evergreen State College who has promoted __unproven__ Covid cures including ivermectin.—Brandy Zadrozny, NBC News, 6 Jan. 2023         (sourced from Web)</w:t>
      </w:r>
    </w:p>
    <w:p>
      <w:pPr>
        <w:jc w:val="left"/>
      </w:pPr>
      <w:r>
        <w:t>Sean "P. Diddy" Combs, now starring in Broadway's A Raisin in the Sun, takes his grooming rituals seriously. "I take a bath around 3 a.m. when I get home to wind down. I'm a bath __connoisseur__," says Combs, 34. "I have bath salts, bath beads—I can make you the best bath in the world."</w:t>
      </w:r>
    </w:p>
    <w:p>
      <w:pPr>
        <w:jc w:val="left"/>
      </w:pPr>
      <w:r>
        <w:t>Audio recordings played for jurors appear to show Heard as __antagonistic__ toward Depp, taunting him, including for walking away from an argument.—Victoria Bekiempis, Vulture, 1 June 2022         (sourced from Web)</w:t>
      </w:r>
    </w:p>
    <w:p>
      <w:pPr>
        <w:jc w:val="left"/>
      </w:pPr>
      <w:r>
        <w:t>No sentence.</w:t>
      </w:r>
    </w:p>
    <w:p>
      <w:pPr>
        <w:jc w:val="left"/>
      </w:pPr>
      <w:r>
        <w:t>The policy helps organizers __uphold__ the event's key values, said Aaron Velthoven, vice president and executive producer of the Detroit Free Press Marathon.—Jenna Prestininzi, Detroit Free Press, 28 Dec. 2022         (sourced from Web)</w:t>
      </w:r>
    </w:p>
    <w:p>
      <w:pPr>
        <w:jc w:val="left"/>
      </w:pPr>
      <w:r>
        <w:t>Queen Mathilde, who was said to have been close with the late religious leader, donned a simple black dress and a lace mourning __veil__ along with pearl jewelry—the gemstone traditionally chosen for funerals and displays of grief.—Lauren Hubbard, Town &amp; Country, 5 Jan. 2023         (sourced from Web)</w:t>
      </w:r>
    </w:p>
    <w:p>
      <w:pPr>
        <w:jc w:val="left"/>
      </w:pPr>
      <w:r>
        <w:t>Egypt is set to receive nearly $3 billion in loans from the IMF over four years, after the Covid-19 pandemic hit tourism and the war in Ukraine pushed up __commodity__ prices, tipping the country into an economic crisis.—Chao Deng, WSJ, 12 Jan. 2023         (sourced from Web)</w:t>
      </w:r>
    </w:p>
    <w:p>
      <w:pPr>
        <w:jc w:val="left"/>
      </w:pPr>
      <w:r>
        <w:t>… Gore's prowess had been blurred by his performance in the Quayle debate and by his four preceding years in the Senate, where the prevailing style is indirect and woolly-swathed in layers of "my distinguished colleague" and short on zingers and __pithy__ remarks.</w:t>
      </w:r>
    </w:p>
    <w:p>
      <w:pPr>
        <w:jc w:val="left"/>
      </w:pPr>
      <w:r>
        <w:t>With five of their final seven games except sub-.500 competition, the Bolts should finish with a jolt.—USA TODAY, 25 Nov. 2022         (sourced from Web)</w:t>
      </w:r>
    </w:p>
    <w:p>
      <w:pPr>
        <w:jc w:val="left"/>
      </w:pPr>
      <w:r>
        <w:t>Their free-form approach might __confound__ those who prefer tidy categories for their restaurants.—Tim Carman, Washington Post, 3 Jan. 2023         (sourced from Web)</w:t>
      </w:r>
    </w:p>
    <w:p>
      <w:pPr>
        <w:jc w:val="left"/>
      </w:pPr>
      <w:r>
        <w:t>This has important implications to autoimmune studies that plan to __impute__ the classical HLA alleles to fine map the SNP association signals.—Razib Khan, Discover Magazine, 27 July 2011         (sourced from Web)</w:t>
      </w:r>
    </w:p>
    <w:p>
      <w:pPr>
        <w:jc w:val="left"/>
      </w:pPr>
      <w:r>
        <w:t>Lai credited the book with changing his life, inspiring him to become an __entrepreneur__ freed from the shackles of the state.—Timothy Mclaughlin, The Atlantic, 6 Jan. 2023         (sourced from Web)</w:t>
      </w:r>
    </w:p>
    <w:p>
      <w:pPr>
        <w:jc w:val="left"/>
      </w:pPr>
      <w:r>
        <w:t>What if every __aspect__ of your smart home actually worked together, even if the products were made by different companies?—Reece Rogers, WIRED, 3 Jan. 2023         (sourced from Web)</w:t>
      </w:r>
    </w:p>
    <w:p>
      <w:pPr>
        <w:jc w:val="left"/>
      </w:pPr>
      <w:r>
        <w:t>To those lawyers, the doubts expressed by some agents marked another instance in which FBI officials seemed __skeptical__ or gun-shy about investigating Trump in the documents case.—Anchorage Daily News, 21 Dec. 2022         (sourced from Web)</w:t>
      </w:r>
    </w:p>
    <w:p>
      <w:pPr>
        <w:jc w:val="left"/>
      </w:pPr>
      <w:r>
        <w:t>First on -- there are three types of assistances, right, budget assistance, security and __humanitarian__.—CBS News, 8 Jan. 2023         (sourced from Web)</w:t>
      </w:r>
    </w:p>
    <w:p>
      <w:pPr>
        <w:jc w:val="left"/>
      </w:pPr>
      <w:r>
        <w:t>After years of virtually __unremitting__ drought, the state is now suddenly, tragically, swamped with an overabundance of water.—Jacob Stern, The Atlantic, 11 Jan. 2023         (sourced from Web)</w:t>
      </w:r>
    </w:p>
    <w:p>
      <w:pPr>
        <w:jc w:val="left"/>
      </w:pPr>
      <w:r>
        <w:t>He is also known for rambling speeches, __incomprehensible__ responses to direct questions and a deeply dysfunctional relationship with the English language.—Robin Givhan, Washington Post, 30 Nov. 2022         (sourced from Web)</w:t>
      </w:r>
    </w:p>
    <w:p>
      <w:pPr>
        <w:jc w:val="left"/>
      </w:pPr>
      <w:r>
        <w:t>If competitors are truly fixing prices, that would be __unreasonable__, Robison said.—Dallas News, 3 Jan. 2023         (sourced from Web)</w:t>
      </w:r>
    </w:p>
    <w:p>
      <w:pPr>
        <w:jc w:val="left"/>
      </w:pPr>
      <w:r>
        <w:t>Plopping is a drying method used to keep curls __intact__ before or after styling curly hair, says Mia Emilio, hairstylist at Rezo Salon in New York City.—Andrea Jordan, Good Housekeeping, 12 Jan. 2023         (sourced from Web)</w:t>
      </w:r>
    </w:p>
    <w:p>
      <w:pPr>
        <w:jc w:val="left"/>
      </w:pPr>
      <w:r>
        <w:t>Although the devastated Venezuelan economy has begun to grow again after years of free fall, the __incipient__ recovery is fragile and uneven.—William Neuman, The Atlantic, 10 Jan. 2023         (sourced from Web)</w:t>
      </w:r>
    </w:p>
    <w:p>
      <w:pPr>
        <w:jc w:val="left"/>
      </w:pPr>
      <w:r>
        <w:t>But former President Trump did __exert__ some influence in these races and did he often for candidates who are weaker.—ABC News, 21 Aug. 2022         (sourced from Web)</w:t>
      </w:r>
    </w:p>
    <w:p>
      <w:pPr>
        <w:jc w:val="left"/>
      </w:pPr>
      <w:r>
        <w:t>As in the sixties, being young then was in itself an empowerment; writing under Harding and Coolidge was __impudent__ fun.</w:t>
      </w:r>
    </w:p>
    <w:p>
      <w:pPr>
        <w:jc w:val="left"/>
      </w:pPr>
      <w:r>
        <w:t>Past spills may or may not indicate a chronic problem in a neighborhood or region, that could __recur__ in another bout of heavy rain.—Claire Hao, San Francisco Chronicle, 14 Jan. 2023         (sourced from Web)</w:t>
      </w:r>
    </w:p>
    <w:p>
      <w:pPr>
        <w:jc w:val="left"/>
      </w:pPr>
      <w:r>
        <w:t>Her voice is warm and knowing, full of sisterly disclosures that veer into __platitude__.—Annalisa Quinn, BostonGlobe.com, 17 Nov. 2022         (sourced from Web)</w:t>
      </w:r>
    </w:p>
    <w:p>
      <w:pPr>
        <w:jc w:val="left"/>
      </w:pPr>
      <w:r>
        <w:t>The alerts obligate local, state and federal authorities to take coordinated emergency action in specific locations and to address biases in access to justice, prevention and security measures.—Fabiola Sánchez And Fernanda Pesce, Anchorage Daily News, 27 Dec. 2022         (sourced from Web)</w:t>
      </w:r>
    </w:p>
    <w:p>
      <w:pPr>
        <w:jc w:val="left"/>
      </w:pPr>
      <w:r>
        <w:t>Police located the University Heights man, 26, who was uncooperative and became __combative__ with officers.—cleveland, 29 Dec. 2022         (sourced from Web)</w:t>
      </w:r>
    </w:p>
    <w:p>
      <w:pPr>
        <w:jc w:val="left"/>
      </w:pPr>
      <w:r>
        <w:t>The game was paused __momentarily__ after the Golden Warriors took the late lead because members of Andover’s student section ran onto the court in a premature celebration.—Mitch Fink, BostonGlobe.com, 20 Dec. 2022         (sourced from Web)</w:t>
      </w:r>
    </w:p>
    <w:p>
      <w:pPr>
        <w:jc w:val="left"/>
      </w:pPr>
      <w:r>
        <w:t>Alcon-Ayala asked his attorney to read aloud a statement, which did not address his convictions but instead described himself as a former __addict__ who had completed rehabilitation programs while in custody.—oregonlive, 2 Dec. 2022         (sourced from Web)</w:t>
      </w:r>
    </w:p>
    <w:p>
      <w:pPr>
        <w:jc w:val="left"/>
      </w:pPr>
      <w:r>
        <w:t>No sentence.</w:t>
      </w:r>
    </w:p>
    <w:p>
      <w:pPr>
        <w:jc w:val="left"/>
      </w:pPr>
      <w:r>
        <w:t>By the end of Liebling's dispatch, Mollie has become a mythic figure invulnerable to death, capable of great feats of courage and __guile__, and able to transform himself into any human type for the purposes of disguise.</w:t>
      </w:r>
    </w:p>
    <w:p>
      <w:pPr>
        <w:jc w:val="left"/>
      </w:pPr>
      <w:r>
        <w:t>The __drudgery__ of the standard office life isn’t lost on leaders either, including those who seem to champion a total return to office.—Byruth Umoh, Fortune, 6 Dec. 2022         (sourced from Web)</w:t>
      </w:r>
    </w:p>
    <w:p>
      <w:pPr>
        <w:jc w:val="left"/>
      </w:pPr>
      <w:r>
        <w:t>Bellis issued orders closely restricting disclosure of the records based on concern that the Jones camp could make the highly personal medical material public and use it in an attempt to __discredit__ the Connecticut families who were suing him.—Hartford Courant, 6 Jan. 2023         (sourced from Web)</w:t>
      </w:r>
    </w:p>
    <w:p>
      <w:pPr>
        <w:jc w:val="left"/>
      </w:pPr>
      <w:r>
        <w:t>That __homogeneity__ may have something to do with the circles in which the movement got its start.—Erika Page, The Christian Science Monitor, 12 Dec. 2022         (sourced from Web)</w:t>
      </w:r>
    </w:p>
    <w:p>
      <w:pPr>
        <w:jc w:val="left"/>
      </w:pPr>
      <w:r>
        <w:t>This brand-new project has been led by our __inestimable__ blog neighbor Carl Zimmer, who has assembled a crack editorial team consisting of some of the world's leading new-media science journalists and also me.—Sean Carroll, Discover Magazine, 21 Feb. 2012         (sourced from Web)</w:t>
      </w:r>
    </w:p>
    <w:p>
      <w:pPr>
        <w:jc w:val="left"/>
      </w:pPr>
      <w:r>
        <w:t>No sentence.</w:t>
      </w:r>
    </w:p>
    <w:p>
      <w:pPr>
        <w:jc w:val="left"/>
      </w:pPr>
      <w:r>
        <w:t>While admittedly the crimes rappers commit have often been more __heinous__ than those committed by other entertainers, rappers seem to face more opprobrium. Though hip hop has become mainstream, much of mass media still has antiquated ideas of rap music and rappers.</w:t>
      </w:r>
    </w:p>
    <w:p>
      <w:pPr>
        <w:jc w:val="left"/>
      </w:pPr>
      <w:r>
        <w:t>The brand is currently __profitable__, and is building multiple extensions.—Eric Fuller, Forbes, 31 Dec. 2022         (sourced from Web)</w:t>
      </w:r>
    </w:p>
    <w:p>
      <w:pPr>
        <w:jc w:val="left"/>
      </w:pPr>
      <w:r>
        <w:t>From her first __blazing__ scene to her melancholy last, Blunt brings her singular combination of warmth, wry humor, and flinty determination to the role of Cornelia, an English noblewoman hellbent on seeking revenge for her dead son.—Caroline Framke, Variety, 10 Nov. 2022         (sourced from Web)</w:t>
      </w:r>
    </w:p>
    <w:p>
      <w:pPr>
        <w:jc w:val="left"/>
      </w:pPr>
      <w:r>
        <w:t>China’s government targeted 5.5% GDP growth for 2022, though last week President Xi Jinping estimated that China’s __economy__ was only able to grow by 4.4%.—Bynicholas Gordon, Fortune, 10 Jan. 2023         (sourced from Web)</w:t>
      </w:r>
    </w:p>
    <w:p>
      <w:pPr>
        <w:jc w:val="left"/>
      </w:pPr>
      <w:r>
        <w:t>The very __supernova__ explosions that triggered the collapse of the stars actually kicked them out into interstellar space.—Ashley Strickland, CNN, 10 Oct. 2022         (sourced from Web)</w:t>
      </w:r>
    </w:p>
    <w:p>
      <w:pPr>
        <w:jc w:val="left"/>
      </w:pPr>
      <w:r>
        <w:t>We believe we know that Americans __abhor__ extremes and mistrust ideology.</w:t>
      </w:r>
    </w:p>
    <w:p>
      <w:pPr>
        <w:jc w:val="left"/>
      </w:pPr>
      <w:r>
        <w:t>No sentence.</w:t>
      </w:r>
    </w:p>
    <w:p>
      <w:pPr>
        <w:jc w:val="left"/>
      </w:pPr>
      <w:r>
        <w:t>Second, remember that values and feelings __underlie__ thinking.—Nathan Ballantyne, Scientific American, 14 Nov. 2022         (sourced from Web)</w:t>
      </w:r>
    </w:p>
    <w:p>
      <w:pPr>
        <w:jc w:val="left"/>
      </w:pPr>
      <w:r>
        <w:t>But among those Democrats who don’t want to __ostracize__ her ahead of next Senate term, or who may need to tout their own independence ahead of the 2024 election cycle, the response was far more muted.—Ben Kamisar, NBC News, 12 Dec. 2022         (sourced from Web)</w:t>
      </w:r>
    </w:p>
    <w:p>
      <w:pPr>
        <w:jc w:val="left"/>
      </w:pPr>
      <w:r>
        <w:t>Dallas City Hall is, above all, a proclamation of civic __bravado__.—Dallas News, 21 Dec. 2022         (sourced from Web)</w:t>
      </w:r>
    </w:p>
    <w:p>
      <w:pPr>
        <w:jc w:val="left"/>
      </w:pPr>
      <w:r>
        <w:t>Established in 2007, the prize honors living musical artists whose contributions in the field of popular song __exemplify__ the standard of excellence associated with the Gershwin brothers.—Paul Grein, Billboard, 12 Jan. 2023         (sourced from Web)</w:t>
      </w:r>
    </w:p>
    <w:p>
      <w:pPr>
        <w:jc w:val="left"/>
      </w:pPr>
      <w:r>
        <w:t>The name of the game here is triple __extension__—the process of extending and straightening your ankles, knees, and hips.—Men's Health, 13 Jan. 2023         (sourced from Web)</w:t>
      </w:r>
    </w:p>
    <w:p>
      <w:pPr>
        <w:jc w:val="left"/>
      </w:pPr>
      <w:r>
        <w:t>The idea: Elon Musk has big plans to __colonize__ Mars; but for now, the billionaire’s spacecraft company is working on taking tourists around the moon by 2023.—Cnt Editors, Condé Nast Traveler, 7 Sep. 2022         (sourced from Web)</w:t>
      </w:r>
    </w:p>
    <w:p>
      <w:pPr>
        <w:jc w:val="left"/>
      </w:pPr>
      <w:r>
        <w:t>The whispery background vocals taper out to a solo guitar rather than an uptempo soneo at the end for a more deliberately __wistful__ effect.—Leila Cobo, Billboard, 4 Mar. 2022         (sourced from Web)</w:t>
      </w:r>
    </w:p>
    <w:p>
      <w:pPr>
        <w:jc w:val="left"/>
      </w:pPr>
      <w:r>
        <w:t>The extended coda suggests that such cancellations are really __impermanent__, that this one is less a full stop than a pause in Lydia’s career.—Vulture, 18 Oct. 2022         (sourced from Web)</w:t>
      </w:r>
    </w:p>
    <w:p>
      <w:pPr>
        <w:jc w:val="left"/>
      </w:pPr>
      <w:r>
        <w:t>Anyone with issues that prevent them from doing the full deadlift—like mobility or __anatomical__ constraints—will also find use for the rack pull.—Brett Williams, Men's Health, 5 Jan. 2023         (sourced from Web)</w:t>
      </w:r>
    </w:p>
    <w:p>
      <w:pPr>
        <w:jc w:val="left"/>
      </w:pPr>
      <w:r>
        <w:t>The debate still rages, fuelled more by the wisdom of __repugnance__ than by data.—Ed Yong, Discover Magazine, 23 Feb. 2010         (sourced from Web)</w:t>
      </w:r>
    </w:p>
    <w:p>
      <w:pPr>
        <w:jc w:val="left"/>
      </w:pPr>
      <w:r>
        <w:t>The goal of the suit is to force San Francisco to __redirect__ resources from encampment sweeps and instead spend billions of dollars on affordable housing and other resources to permanently solve homelessness.—J.d. Morris, San Francisco Chronicle, 22 Dec. 2022         (sourced from Web)</w:t>
      </w:r>
    </w:p>
    <w:p>
      <w:pPr>
        <w:jc w:val="left"/>
      </w:pPr>
      <w:r>
        <w:t>He was a good friend to his comrades, a __conscientious__ leader mindful of his men's needs; an upright family man with strong, bright, proud children …</w:t>
      </w:r>
    </w:p>
    <w:p>
      <w:pPr>
        <w:jc w:val="left"/>
      </w:pPr>
      <w:r>
        <w:t>How Santos personally came into so much money within one election cycle also remains a point of __confusion__.—Clare Hymes, CBS News, 13 Jan. 2023         (sourced from Web)</w:t>
      </w:r>
    </w:p>
    <w:p>
      <w:pPr>
        <w:jc w:val="left"/>
      </w:pPr>
      <w:r>
        <w:t>Prince Harry also hopes for __reconciliation__ with his father, brother and the rest of his family.—Stephanie Petit, Peoplemag, 9 Jan. 2023         (sourced from Web)</w:t>
      </w:r>
    </w:p>
    <w:p>
      <w:pPr>
        <w:jc w:val="left"/>
      </w:pPr>
      <w:r>
        <w:t>They were painted in oil paints on old-fashioned canvas. But the manner of their portrayal was oblique and enigmatic, with an element of hide-and-seek in which hiding most often won out over seeking.</w:t>
      </w:r>
    </w:p>
    <w:p>
      <w:pPr>
        <w:jc w:val="left"/>
      </w:pPr>
      <w:r>
        <w:t>No sentence.</w:t>
      </w:r>
    </w:p>
    <w:p>
      <w:pPr>
        <w:jc w:val="left"/>
      </w:pPr>
      <w:r>
        <w:t>At the end of the summer, the antlers __ossify__, and elk scrape the velvet off on trees.—The New Yorker, 7 Mar. 2022         (sourced from Web)</w:t>
      </w:r>
    </w:p>
    <w:p>
      <w:pPr>
        <w:jc w:val="left"/>
      </w:pPr>
      <w:r>
        <w:t>The feedback mechanism went viral on Twitter, drawing __ridicule__ from Japanese residents.—Julia Mio Inuma, Washington Post, 20 Dec. 2022         (sourced from Web)</w:t>
      </w:r>
    </w:p>
    <w:p>
      <w:pPr>
        <w:jc w:val="left"/>
      </w:pPr>
      <w:r>
        <w:t>They are a sport-shirted, discomforted lot, pacing, puffing feverishly on cigarettes, perspiring freely and proselytizing furiously.</w:t>
      </w:r>
    </w:p>
    <w:p>
      <w:pPr>
        <w:jc w:val="left"/>
      </w:pPr>
      <w:r>
        <w:t>There are two characters left, and one of them continues to be __despicable__.—Vulture, 30 Sep. 2022         (sourced from Web)</w:t>
      </w:r>
    </w:p>
    <w:p>
      <w:pPr>
        <w:jc w:val="left"/>
      </w:pPr>
      <w:r>
        <w:t>I am keen not to share my genetic code with my insurer, I am keen that my doctor should know it and use it, but I am __adamant__ to the point of fanaticism that it is my decision.</w:t>
      </w:r>
    </w:p>
    <w:p>
      <w:pPr>
        <w:jc w:val="left"/>
      </w:pPr>
      <w:r>
        <w:t>In a multiparty system, each group would have to __debase__ its own platform to build a majority.—WSJ, 13 Sep. 2022         (sourced from Web)</w:t>
      </w:r>
    </w:p>
    <w:p>
      <w:pPr>
        <w:jc w:val="left"/>
      </w:pPr>
      <w:r>
        <w:t>The national average egg price per dozen __wholesale__ is now $3.30, the USDA said last week.—Khristopher J. Brooks, CBS News, 11 Jan. 2023         (sourced from Web)</w:t>
      </w:r>
    </w:p>
    <w:p>
      <w:pPr>
        <w:jc w:val="left"/>
      </w:pPr>
      <w:r>
        <w:t>His message was drowned out by the apostles of the cultural Left in politics, education, and the media, who condemn policing and sentencing as racist and the criminal-justice system as __irredeemable__.—Matthew Continetti, National Review, 5 Nov. 2022         (sourced from Web)</w:t>
      </w:r>
    </w:p>
    <w:p>
      <w:pPr>
        <w:jc w:val="left"/>
      </w:pPr>
      <w:r>
        <w:t>While some faster-growing software companies have seen business slip amid rising inflation and higher interest rates, PTC has continued to report slow and __steady__ growth with improving cash flow.—Aaron Pressman, BostonGlobe.com, 5 Jan. 2023         (sourced from Web)</w:t>
      </w:r>
    </w:p>
    <w:p>
      <w:pPr>
        <w:jc w:val="left"/>
      </w:pPr>
      <w:r>
        <w:t>Novelist Ning Ken first saw Beijing’s Zhongguancun neighborhood in 1973 as a 14-year-old on a school trip to the Summer Palace, former __imperial__ gardens looted by European troops during the Opium Wars.—WIRED, 9 Jan. 2023         (sourced from Web)</w:t>
      </w:r>
    </w:p>
    <w:p>
      <w:pPr>
        <w:jc w:val="left"/>
      </w:pPr>
      <w:r>
        <w:t>Sixteen percent of children and teens reported experiencing at least one major depressive episode, and 93.5 percent of the 15 percent of adults with a substance use disorder went __untreated__.—Theara Coleman, The Week, 6 Dec. 2022         (sourced from Web)</w:t>
      </w:r>
    </w:p>
    <w:p>
      <w:pPr>
        <w:jc w:val="left"/>
      </w:pPr>
      <w:r>
        <w:t>And indeed, the chorus of émigré professors chattering throughout White Noise suggests this __discursive__ interplay between urban America and the heartland.—Erik Morse, Vogue, 27 Dec. 2022         (sourced from Web)</w:t>
      </w:r>
    </w:p>
    <w:p>
      <w:pPr>
        <w:jc w:val="left"/>
      </w:pPr>
      <w:r>
        <w:t>Since that case, hundreds of lawsuits have followed over the health threats of __exposure__ to secondhand smoke, establishing a decades-long record of liability when smoke drifts into people’s homes.—Meryl Kornfield, Washington Post, 14 Jan. 2023         (sourced from Web)</w:t>
      </w:r>
    </w:p>
    <w:p>
      <w:pPr>
        <w:jc w:val="left"/>
      </w:pPr>
      <w:r>
        <w:t>Will LeBron, who turned 38 last week, go as far as requesting a trade, as dubious rumors had suggested, even though league rules __dictate__ he can’t be dealt before the offseason?—Marlow Stern, Rolling Stone, 7 Jan. 2023         (sourced from Web)</w:t>
      </w:r>
    </w:p>
    <w:p>
      <w:pPr>
        <w:jc w:val="left"/>
      </w:pPr>
      <w:r>
        <w:t>Paduchik's tenure was marred by internal rifts and allegations of __impropriety__ against the former chairman.—Haley Bemiller, The Enquirer, 6 Jan. 2023         (sourced from Web)</w:t>
      </w:r>
    </w:p>
    <w:p>
      <w:pPr>
        <w:jc w:val="left"/>
      </w:pPr>
      <w:r>
        <w:t>Bloomberg, by contrast, would be the most pro-immigration, pro-free trade, pro-Wall Street candidate in the race. The third-party candidate he would most resemble is John Anderson, the fiscally responsible, culturally liberal Republican who ran as an Independent in 1980. Anderson won 7% of the vote, mostly among the young, educated and __secular__. But today those people are partisan Democrats.</w:t>
      </w:r>
    </w:p>
    <w:p>
      <w:pPr>
        <w:jc w:val="left"/>
      </w:pPr>
      <w:r>
        <w:t>Those large swings are directly related to the volatile price of natural gas and to the difficulties of connecting more renewables to the grid, says Joe Jenkins, a spokesman for Central Hudson, my __utility__.—Alana Semuels, Time, 22 Dec. 2022         (sourced from Web)</w:t>
      </w:r>
    </w:p>
    <w:p>
      <w:pPr>
        <w:jc w:val="left"/>
      </w:pPr>
      <w:r>
        <w:t>In Season 1, Jamie was introduced as a loud-mouthed __egoist__ with an affinity for flamboyant clothing, often acting as an antagonist for Brett Goldstein’s often angry, introverted Roy Kent.—Sam Wright, Los Angeles Times, 31 May 2022         (sourced from Web)</w:t>
      </w:r>
    </w:p>
    <w:p>
      <w:pPr>
        <w:jc w:val="left"/>
      </w:pPr>
      <w:r>
        <w:t>In most areas, water __scarcity__ has yet to substantially slow the march of development.—Ian Jamesstaff Writer, Los Angeles Times, 26 Dec. 2022         (sourced from Web)</w:t>
      </w:r>
    </w:p>
    <w:p>
      <w:pPr>
        <w:jc w:val="left"/>
      </w:pPr>
      <w:r>
        <w:t>The Gulf of Mexico swallowed driftwood, stray shoes, split skim boards and the last __vestige__ of Crystal Edge’s mother’s memory in the days following Hurricane Ian’s devastation.—Julia Coin And Jack Prator, Orlando Sentinel, 2 Oct. 2022         (sourced from Web)</w:t>
      </w:r>
    </w:p>
    <w:p>
      <w:pPr>
        <w:jc w:val="left"/>
      </w:pPr>
      <w:r>
        <w:t>Organizers at DMTx are also willing to find __innovative__ ways to describe these journeys.—Justin Higginbottom, The New Republic, 3 Jan. 2023         (sourced from Web)</w:t>
      </w:r>
    </w:p>
    <w:p>
      <w:pPr>
        <w:jc w:val="left"/>
      </w:pPr>
      <w:r>
        <w:t>No sentence.</w:t>
      </w:r>
    </w:p>
    <w:p>
      <w:pPr>
        <w:jc w:val="left"/>
      </w:pPr>
      <w:r>
        <w:t>No other feature film got above 9 billion minutes or 21 weeks on the __chart__.—Rick Porter, The Hollywood Reporter, 30 Dec. 2022         (sourced from Web)</w:t>
      </w:r>
    </w:p>
    <w:p>
      <w:pPr>
        <w:jc w:val="left"/>
      </w:pPr>
      <w:r>
        <w:t>Hoe shares that audience development is one critical area where the festival is looking to intensify its efforts next year.—Sara Merican, The Hollywood Reporter, 8 Dec. 2022         (sourced from Web)</w:t>
      </w:r>
    </w:p>
    <w:p>
      <w:pPr>
        <w:jc w:val="left"/>
      </w:pPr>
      <w:r>
        <w:t>Individuals who have received a dedication … are expected to __reciprocate__ with a gift, perhaps placing a few folded notes of money into the hat when they give it back.</w:t>
      </w:r>
    </w:p>
    <w:p>
      <w:pPr>
        <w:jc w:val="left"/>
      </w:pPr>
      <w:r>
        <w:t>This list brings together a handful of my favorites in the genre, in __chronological__ order.—Richard Brody, The New Yorker, 5 Jan. 2023         (sourced from Web)</w:t>
      </w:r>
    </w:p>
    <w:p>
      <w:pPr>
        <w:jc w:val="left"/>
      </w:pPr>
      <w:r>
        <w:t>In truth, however, Italy’s migration policies __antedate__ Salvini by at least two years, and represent an ugly consensus generally if more quietly shared by many powers in the EU.—Ben Ehrenreich, The New Republic, 17 Oct. 2019         (sourced from Web)</w:t>
      </w:r>
    </w:p>
    <w:p>
      <w:pPr>
        <w:jc w:val="left"/>
      </w:pPr>
      <w:r>
        <w:t>Hotel workers at the famed Chateau Marmont voted unanimously to __ratify__ their first union contract Wednesday evening.—Kiera Feldmanstaff Writer, Los Angeles Times, 22 Dec. 2022         (sourced from Web)</w:t>
      </w:r>
    </w:p>
    <w:p>
      <w:pPr>
        <w:jc w:val="left"/>
      </w:pPr>
      <w:r>
        <w:t>… the combination of national crisis and imminent electoral victory creates an atmosphere at once __pensive__ and elated.</w:t>
      </w:r>
    </w:p>
    <w:p>
      <w:pPr>
        <w:jc w:val="left"/>
      </w:pPr>
      <w:r>
        <w:t>Uniqlo clothing brand owner, Fast Retailing Co., will raise annual pay for full-time employees in Japan by as much as 40%, seeking to retain and __motivate__ staff as the nation faces the fastest pace of inflation in decades.—Kanoko Matsuyama, Fortune, 11 Jan. 2023         (sourced from Web)</w:t>
      </w:r>
    </w:p>
    <w:p>
      <w:pPr>
        <w:jc w:val="left"/>
      </w:pPr>
      <w:r>
        <w:t>Exxon predicted future global warming with stunning __accuracy__, yet in its public facing messaging, the firm contradicted its own findings and sowed doubt about climate change, according to a new analysis.—Dan Mcgowan, BostonGlobe.com, 12 Jan. 2023         (sourced from Web)</w:t>
      </w:r>
    </w:p>
    <w:p>
      <w:pPr>
        <w:jc w:val="left"/>
      </w:pPr>
      <w:r>
        <w:t>Saturday was a cloudy, damp and __drizzly__ day across North Texas.—Dallas News, 8 Jan. 2022         (sourced from Web)</w:t>
      </w:r>
    </w:p>
    <w:p>
      <w:pPr>
        <w:jc w:val="left"/>
      </w:pPr>
      <w:r>
        <w:t>Finally, tourism authorities also got carried away in the post-Covid fervor, throwing their efforts at creating destination campaigns that were often __bizarre__, misguided or, very occasionally, an inspired moment of genius.—CNN, 31 Dec. 2022         (sourced from Web)</w:t>
      </w:r>
    </w:p>
    <w:p>
      <w:pPr>
        <w:jc w:val="left"/>
      </w:pPr>
      <w:r>
        <w:t>The designer known for his sculptural and __architectural__ pieces passed away in January 2022.—The Editors, Town &amp; Country, 29 Dec. 2022         (sourced from Web)</w:t>
      </w:r>
    </w:p>
    <w:p>
      <w:pPr>
        <w:jc w:val="left"/>
      </w:pPr>
      <w:r>
        <w:t>Related:After __tragic__ death, Rep. Jackie Walorski's Congress seat is vacant.—Kristine Phillips, The Indianapolis Star, 30 Dec. 2022         (sourced from Web)</w:t>
      </w:r>
    </w:p>
    <w:p>
      <w:pPr>
        <w:jc w:val="left"/>
      </w:pPr>
      <w:r>
        <w:t>Also, most babies __outgrow__ the Doona by about their second birthday.—Jessica Hartshorn, Good Housekeeping, 5 Jan. 2023         (sourced from Web)</w:t>
      </w:r>
    </w:p>
    <w:p>
      <w:pPr>
        <w:jc w:val="left"/>
      </w:pPr>
      <w:r>
        <w:t>Paradise Valley Mayor Jerry Bien-Willner, who has been __outspoken__ in the fight for local short-term rental control, said the vacation rental industry would likely have blocked SB 1168 from passing if not for the moratorium.—Juliette Rihl, The Arizona Republic, 21 Dec. 2022         (sourced from Web)</w:t>
      </w:r>
    </w:p>
    <w:p>
      <w:pPr>
        <w:jc w:val="left"/>
      </w:pPr>
      <w:r>
        <w:t>For example, while the __galaxy__ EGS-23205 appears blurry in a Hubble image, the image from Webb is more defined, revealing a spiral __galaxy__ with a clear stellar bar.—Julia Musto, Fox News, 7 Jan. 2023         (sourced from Web)</w:t>
      </w:r>
    </w:p>
    <w:p>
      <w:pPr>
        <w:jc w:val="left"/>
      </w:pPr>
      <w:r>
        <w:t>Palm groves that date back more than 100 years are __barren__.—Arkansas Online, 31 Dec. 2022         (sourced from Web)</w:t>
      </w:r>
    </w:p>
    <w:p>
      <w:pPr>
        <w:jc w:val="left"/>
      </w:pPr>
      <w:r>
        <w:t>The Ohio State University product was __ultimately__ able to recover.—Haadiza Ogwude, The Enquirer, 7 Jan. 2023         (sourced from Web)</w:t>
      </w:r>
    </w:p>
    <w:p>
      <w:pPr>
        <w:jc w:val="left"/>
      </w:pPr>
      <w:r>
        <w:t>Do some research online, review a leasing __glossary__, or talk with a leasing specialist to learn more.—Elizabeth Rivelli, Car and Driver, 20 Dec. 2022         (sourced from Web)</w:t>
      </w:r>
    </w:p>
    <w:p>
      <w:pPr>
        <w:jc w:val="left"/>
      </w:pPr>
      <w:r>
        <w:t>The worst of the Covid pandemic is over, but danger persists as new virus variants spread that may __evade__ current vaccines and antibody treatments.—The Editorial Board, WSJ, 9 Jan. 2023         (sourced from Web)</w:t>
      </w:r>
    </w:p>
    <w:p>
      <w:pPr>
        <w:jc w:val="left"/>
      </w:pPr>
      <w:r>
        <w:t>Then there were those who doubted the need for radio in the first place, since the telegraph was already ubiquitous. Marconi's __salient__ achievement was to realize that radio waves could be transmitted across vast distances, an incalculable step forward in mass communications.</w:t>
      </w:r>
    </w:p>
    <w:p>
      <w:pPr>
        <w:jc w:val="left"/>
      </w:pPr>
      <w:r>
        <w:t>Following two years of __remote__ work, Google parent company Alphabet called its staff back to the office in April.—Chloe Taylor, Fortune, 26 Dec. 2022         (sourced from Web)</w:t>
      </w:r>
    </w:p>
    <w:p>
      <w:pPr>
        <w:jc w:val="left"/>
      </w:pPr>
      <w:r>
        <w:t>My pal Josh Cagan will be talking with a bunch of Hollywood types who will __regale__ us with stories of being a geek in Tinseltown.—Phil Plait, Discover Magazine, 24 Feb. 2012         (sourced from Web)</w:t>
      </w:r>
    </w:p>
    <w:p>
      <w:pPr>
        <w:jc w:val="left"/>
      </w:pPr>
      <w:r>
        <w:t>The mori are __emblematic__ of Sicily's Arabic heritage.—Silvia Marchetti, CNN, 31 Dec. 2022         (sourced from Web)</w:t>
      </w:r>
    </w:p>
    <w:p>
      <w:pPr>
        <w:jc w:val="left"/>
      </w:pPr>
      <w:r>
        <w:t>Part of this is because our faces aren’t __symmetrical__.—Lydia Rivers, Discover Magazine, 7 May 2021         (sourced from Web)</w:t>
      </w:r>
    </w:p>
    <w:p>
      <w:pPr>
        <w:jc w:val="left"/>
      </w:pPr>
      <w:r>
        <w:t>Sonny Barger, the bigger-than-life godfather of the Hells Angels Motorcycle Club, equal parts brawler, bully, __braggart__, rule breaker and shrewd huckster of his own outlaw mystique, has died at 83.—Paul W. Valentine, Anchorage Daily News, 30 June 2022         (sourced from Web)</w:t>
      </w:r>
    </w:p>
    <w:p>
      <w:pPr>
        <w:jc w:val="left"/>
      </w:pPr>
      <w:r>
        <w:t>Frost the cookies in a __spiral__ shape, slowly working your way toward the center of the cookie.—Samantha Jones, Better Homes &amp; Gardens, 12 Oct. 2022         (sourced from Web)</w:t>
      </w:r>
    </w:p>
    <w:p>
      <w:pPr>
        <w:jc w:val="left"/>
      </w:pPr>
      <w:r>
        <w:t>More likely, the 70-year-old former cricketer’s __vainglory__ and taste for brinkmanship could tip an already turbulent nation into chaos.—Sadanand Dhume, WSJ, 10 Nov. 2022         (sourced from Web)</w:t>
      </w:r>
    </w:p>
    <w:p>
      <w:pPr>
        <w:jc w:val="left"/>
      </w:pPr>
      <w:r>
        <w:t>While guests prepared to __shuffle__ aboard the boat to pursue a myriad of fish species, including snappers, groupers, jacks, mackerels and dolphinfish (mahi-mahi), Hudson busied himself with bait prep.—Julia Byrd, Discover Magazine, 20 Oct. 2020         (sourced from Web)</w:t>
      </w:r>
    </w:p>
    <w:p>
      <w:pPr>
        <w:jc w:val="left"/>
      </w:pPr>
      <w:r>
        <w:t>The stronger a psychic’s __intuition__ about a particular person or subject, the more accurate the reading.—Dallas News, 29 Aug. 2022         (sourced from Web)</w:t>
      </w:r>
    </w:p>
    <w:p>
      <w:pPr>
        <w:jc w:val="left"/>
      </w:pPr>
      <w:r>
        <w:t>Transparent elections are __fundamental__ to a democracy.—Tara Kavaler, The Arizona Republic, 30 Dec. 2022         (sourced from Web)</w:t>
      </w:r>
    </w:p>
    <w:p>
      <w:pPr>
        <w:jc w:val="left"/>
      </w:pPr>
      <w:r>
        <w:t>GPS Tracker offers global coverage via a 4G LTE __cellular__ connection with real-time tracking as frequently as every three seconds.—Mike Richard, Men's Health, 14 Dec. 2022         (sourced from Web)</w:t>
      </w:r>
    </w:p>
    <w:p>
      <w:pPr>
        <w:jc w:val="left"/>
      </w:pPr>
      <w:r>
        <w:t>He [H. L. Mencken] relished the vagaries of vernacular speech and paid __eloquent__ homage to them in The American Language.</w:t>
      </w:r>
    </w:p>
    <w:p>
      <w:pPr>
        <w:jc w:val="left"/>
      </w:pPr>
      <w:r>
        <w:t>Those mashed hooks tend to form around the __wordy__ deadpan of vocalist Andy Fox, who sounds completely at home in these riptides of intention.—Chris Richards, Washington Post, 30 Nov. 2022         (sourced from Web)</w:t>
      </w:r>
    </w:p>
    <w:p>
      <w:pPr>
        <w:jc w:val="left"/>
      </w:pPr>
      <w:r>
        <w:t>No sentence.</w:t>
      </w:r>
    </w:p>
    <w:p>
      <w:pPr>
        <w:jc w:val="left"/>
      </w:pPr>
      <w:r>
        <w:t>May I remark here that although I seem to infer that private communication is an unholy mess of grammatical barbarism,  … such is not my intent …</w:t>
      </w:r>
    </w:p>
    <w:p>
      <w:pPr>
        <w:jc w:val="left"/>
      </w:pPr>
      <w:r>
        <w:t>In an improbable turn of events, the son of Emmeline and Richard ends up getting stranded on the exact same island along with another __nubile__ young castaway.—Drew Mackie, Peoplemag, 30 Sep. 2022         (sourced from Web)</w:t>
      </w:r>
    </w:p>
    <w:p>
      <w:pPr>
        <w:jc w:val="left"/>
      </w:pPr>
      <w:r>
        <w:t>My Kappa Alpha Psi __fraternity__ brother, King High coach, James Reynolds, piloted his team to the PSL’s first Michigan High School Athletic Association state title at Ford Field in 2007.—Scott Talley, Freep.com, 7 Jan. 2023         (sourced from Web)</w:t>
      </w:r>
    </w:p>
    <w:p>
      <w:pPr>
        <w:jc w:val="left"/>
      </w:pPr>
      <w:r>
        <w:t>Check it out, and notice how __unrepresentative__ indicates that this person has lived in the Bronx, Chicago, and New York.—Razib Khan, Discover Magazine, 19 May 2012         (sourced from Web)</w:t>
      </w:r>
    </w:p>
    <w:p>
      <w:pPr>
        <w:jc w:val="left"/>
      </w:pPr>
      <w:r>
        <w:t>Parthenogenesis is the development of viable offspring from __unfertilized__ eggs, no sperm necessary.—Avery Hurt, Discover Magazine, 17 Nov. 2021         (sourced from Web)</w:t>
      </w:r>
    </w:p>
    <w:p>
      <w:pPr>
        <w:jc w:val="left"/>
      </w:pPr>
      <w:r>
        <w:t>Stellantis showed off an __aggressive__ EV plan in 2021.—Patrick George, The Verge, 5 Jan. 2023         (sourced from Web)</w:t>
      </w:r>
    </w:p>
    <w:p>
      <w:pPr>
        <w:jc w:val="left"/>
      </w:pPr>
      <w:r>
        <w:t>But a dish as __unadorned__ as this can only be only as good as the corn itself.—Bee Wilson, WSJ, 6 Aug. 2022         (sourced from Web)</w:t>
      </w:r>
    </w:p>
    <w:p>
      <w:pPr>
        <w:jc w:val="left"/>
      </w:pPr>
      <w:r>
        <w:t>The two have borrowed music, wardrobes, dialogue, specific shots, and the basic episodic __outline__ of Druckmann's modern classic.—A.a. Dowd, Chron, 10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