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monopoly, </w:t>
      </w:r>
      <w:r>
        <w:rPr>
          <w:b/>
        </w:rPr>
        <w:t xml:space="preserve">exude, </w:t>
      </w:r>
      <w:r>
        <w:rPr>
          <w:b/>
        </w:rPr>
        <w:t xml:space="preserve">preponderant, </w:t>
      </w:r>
      <w:r>
        <w:rPr>
          <w:b/>
        </w:rPr>
        <w:t xml:space="preserve">mawkish, </w:t>
      </w:r>
      <w:r>
        <w:rPr>
          <w:b/>
        </w:rPr>
        <w:t xml:space="preserve">disaffect, </w:t>
      </w:r>
      <w:r>
        <w:rPr>
          <w:b/>
        </w:rPr>
        <w:t xml:space="preserve">sequacious, </w:t>
      </w:r>
      <w:r>
        <w:rPr>
          <w:b/>
        </w:rPr>
        <w:t xml:space="preserve">conjoin, </w:t>
      </w:r>
      <w:r>
        <w:rPr>
          <w:b/>
        </w:rPr>
        <w:t xml:space="preserve">allay, </w:t>
      </w:r>
      <w:r>
        <w:rPr>
          <w:b/>
        </w:rPr>
        <w:t xml:space="preserve">yummy, </w:t>
      </w:r>
      <w:r>
        <w:rPr>
          <w:b/>
        </w:rPr>
        <w:t xml:space="preserve">contend, </w:t>
      </w:r>
      <w:r>
        <w:rPr>
          <w:b/>
        </w:rPr>
        <w:t xml:space="preserve">sundry, </w:t>
      </w:r>
      <w:r>
        <w:rPr>
          <w:b/>
        </w:rPr>
        <w:t xml:space="preserve">hammer, </w:t>
      </w:r>
      <w:r>
        <w:rPr>
          <w:b/>
        </w:rPr>
        <w:t xml:space="preserve">upsurge, </w:t>
      </w:r>
      <w:r>
        <w:rPr>
          <w:b/>
        </w:rPr>
        <w:t xml:space="preserve">stomach, </w:t>
      </w:r>
      <w:r>
        <w:rPr>
          <w:b/>
        </w:rPr>
        <w:t xml:space="preserve">marine, </w:t>
      </w:r>
      <w:r>
        <w:rPr>
          <w:b/>
        </w:rPr>
        <w:t xml:space="preserve">ratification, </w:t>
      </w:r>
      <w:r>
        <w:rPr>
          <w:b/>
        </w:rPr>
        <w:t xml:space="preserve">levee, </w:t>
      </w:r>
      <w:r>
        <w:rPr>
          <w:b/>
        </w:rPr>
        <w:t xml:space="preserve">ration, </w:t>
      </w:r>
      <w:r>
        <w:rPr>
          <w:b/>
        </w:rPr>
        <w:t xml:space="preserve">adulterate, </w:t>
      </w:r>
      <w:r>
        <w:rPr>
          <w:b/>
        </w:rPr>
        <w:t xml:space="preserve">drawl, </w:t>
      </w:r>
      <w:r>
        <w:rPr>
          <w:b/>
        </w:rPr>
        <w:t xml:space="preserve">informed, </w:t>
      </w:r>
      <w:r>
        <w:rPr>
          <w:b/>
        </w:rPr>
        <w:t xml:space="preserve">verboten, </w:t>
      </w:r>
      <w:r>
        <w:rPr>
          <w:b/>
        </w:rPr>
        <w:t xml:space="preserve">consonance, </w:t>
      </w:r>
      <w:r>
        <w:rPr>
          <w:b/>
        </w:rPr>
        <w:t xml:space="preserve">superfluity, </w:t>
      </w:r>
      <w:r>
        <w:rPr>
          <w:b/>
        </w:rPr>
        <w:t xml:space="preserve">gyrate, </w:t>
      </w:r>
      <w:r>
        <w:rPr>
          <w:b/>
        </w:rPr>
        <w:t xml:space="preserve">fatigue, </w:t>
      </w:r>
      <w:r>
        <w:rPr>
          <w:b/>
        </w:rPr>
        <w:t xml:space="preserve">striate, </w:t>
      </w:r>
      <w:r>
        <w:rPr>
          <w:b/>
        </w:rPr>
        <w:t xml:space="preserve">collision, </w:t>
      </w:r>
      <w:r>
        <w:rPr>
          <w:b/>
        </w:rPr>
        <w:t xml:space="preserve">restless, </w:t>
      </w:r>
      <w:r>
        <w:rPr>
          <w:b/>
        </w:rPr>
        <w:t xml:space="preserve">naysayer, </w:t>
      </w:r>
      <w:r>
        <w:rPr>
          <w:b/>
        </w:rPr>
        <w:t xml:space="preserve">insolence, </w:t>
      </w:r>
      <w:r>
        <w:rPr>
          <w:b/>
        </w:rPr>
        <w:t xml:space="preserve">gustatory, </w:t>
      </w:r>
      <w:r>
        <w:rPr>
          <w:b/>
        </w:rPr>
        <w:t xml:space="preserve">limb, </w:t>
      </w:r>
      <w:r>
        <w:rPr>
          <w:b/>
        </w:rPr>
        <w:t xml:space="preserve">mutate, </w:t>
      </w:r>
      <w:r>
        <w:rPr>
          <w:b/>
        </w:rPr>
        <w:t xml:space="preserve">empyreal, </w:t>
      </w:r>
      <w:r>
        <w:rPr>
          <w:b/>
        </w:rPr>
        <w:t xml:space="preserve">torrent, </w:t>
      </w:r>
      <w:r>
        <w:rPr>
          <w:b/>
        </w:rPr>
        <w:t xml:space="preserve">compensate, </w:t>
      </w:r>
      <w:r>
        <w:rPr>
          <w:b/>
        </w:rPr>
        <w:t xml:space="preserve">venom, </w:t>
      </w:r>
      <w:r>
        <w:rPr>
          <w:b/>
        </w:rPr>
        <w:t xml:space="preserve">contest, </w:t>
      </w:r>
      <w:r>
        <w:rPr>
          <w:b/>
        </w:rPr>
        <w:t xml:space="preserve">probe, </w:t>
      </w:r>
      <w:r>
        <w:rPr>
          <w:b/>
        </w:rPr>
        <w:t xml:space="preserve">quell, </w:t>
      </w:r>
      <w:r>
        <w:rPr>
          <w:b/>
        </w:rPr>
        <w:t xml:space="preserve">emit, </w:t>
      </w:r>
      <w:r>
        <w:rPr>
          <w:b/>
        </w:rPr>
        <w:t xml:space="preserve">incite, </w:t>
      </w:r>
      <w:r>
        <w:rPr>
          <w:b/>
        </w:rPr>
        <w:t xml:space="preserve">transfer, </w:t>
      </w:r>
      <w:r>
        <w:rPr>
          <w:b/>
        </w:rPr>
        <w:t xml:space="preserve">blockage, </w:t>
      </w:r>
      <w:r>
        <w:rPr>
          <w:b/>
        </w:rPr>
        <w:t xml:space="preserve">gnaw, </w:t>
      </w:r>
      <w:r>
        <w:rPr>
          <w:b/>
        </w:rPr>
        <w:t xml:space="preserve">albeit, </w:t>
      </w:r>
      <w:r>
        <w:rPr>
          <w:b/>
        </w:rPr>
        <w:t xml:space="preserve">atheism, </w:t>
      </w:r>
      <w:r>
        <w:rPr>
          <w:b/>
        </w:rPr>
        <w:t xml:space="preserve">torrential, </w:t>
      </w:r>
      <w:r>
        <w:rPr>
          <w:b/>
        </w:rPr>
        <w:t xml:space="preserve">skirt, </w:t>
      </w:r>
      <w:r>
        <w:rPr>
          <w:b/>
        </w:rPr>
        <w:t xml:space="preserve">lassitude, </w:t>
      </w:r>
      <w:r>
        <w:rPr>
          <w:b/>
        </w:rPr>
        <w:t xml:space="preserve">decree, </w:t>
      </w:r>
      <w:r>
        <w:rPr>
          <w:b/>
        </w:rPr>
        <w:t xml:space="preserve">vandalize, </w:t>
      </w:r>
      <w:r>
        <w:rPr>
          <w:b/>
        </w:rPr>
        <w:t xml:space="preserve">swing, </w:t>
      </w:r>
      <w:r>
        <w:rPr>
          <w:b/>
        </w:rPr>
        <w:t xml:space="preserve">pauper, </w:t>
      </w:r>
      <w:r>
        <w:rPr>
          <w:b/>
        </w:rPr>
        <w:t xml:space="preserve">splashy, </w:t>
      </w:r>
      <w:r>
        <w:rPr>
          <w:b/>
        </w:rPr>
        <w:t xml:space="preserve">piscatorial, </w:t>
      </w:r>
      <w:r>
        <w:rPr>
          <w:b/>
        </w:rPr>
        <w:t xml:space="preserve">slumber, </w:t>
      </w:r>
      <w:r>
        <w:rPr>
          <w:b/>
        </w:rPr>
        <w:t xml:space="preserve">assent, </w:t>
      </w:r>
      <w:r>
        <w:rPr>
          <w:b/>
        </w:rPr>
        <w:t xml:space="preserve">gleam, </w:t>
      </w:r>
      <w:r>
        <w:rPr>
          <w:b/>
        </w:rPr>
        <w:t xml:space="preserve">marsupial, </w:t>
      </w:r>
      <w:r>
        <w:rPr>
          <w:b/>
        </w:rPr>
        <w:t xml:space="preserve">ejaculate, </w:t>
      </w:r>
      <w:r>
        <w:rPr>
          <w:b/>
        </w:rPr>
        <w:t xml:space="preserve">remains, </w:t>
      </w:r>
      <w:r>
        <w:rPr>
          <w:b/>
        </w:rPr>
        <w:t xml:space="preserve">idolatrize, </w:t>
      </w:r>
      <w:r>
        <w:rPr>
          <w:b/>
        </w:rPr>
        <w:t xml:space="preserve">smear, </w:t>
      </w:r>
      <w:r>
        <w:rPr>
          <w:b/>
        </w:rPr>
        <w:t xml:space="preserve">groan, </w:t>
      </w:r>
      <w:r>
        <w:rPr>
          <w:b/>
        </w:rPr>
        <w:t xml:space="preserve">jolly, </w:t>
      </w:r>
      <w:r>
        <w:rPr>
          <w:b/>
        </w:rPr>
        <w:t xml:space="preserve">intermingle, </w:t>
      </w:r>
      <w:r>
        <w:rPr>
          <w:b/>
        </w:rPr>
        <w:t xml:space="preserve">maze, </w:t>
      </w:r>
      <w:r>
        <w:rPr>
          <w:b/>
        </w:rPr>
        <w:t xml:space="preserve">defame, </w:t>
      </w:r>
      <w:r>
        <w:rPr>
          <w:b/>
        </w:rPr>
        <w:t xml:space="preserve">gambol, </w:t>
      </w:r>
      <w:r>
        <w:rPr>
          <w:b/>
        </w:rPr>
        <w:t xml:space="preserve">sadden, </w:t>
      </w:r>
      <w:r>
        <w:rPr>
          <w:b/>
        </w:rPr>
        <w:t xml:space="preserve">rakish, </w:t>
      </w:r>
      <w:r>
        <w:rPr>
          <w:b/>
        </w:rPr>
        <w:t xml:space="preserve">gangway, </w:t>
      </w:r>
      <w:r>
        <w:rPr>
          <w:b/>
        </w:rPr>
        <w:t xml:space="preserve">vestment, </w:t>
      </w:r>
      <w:r>
        <w:rPr>
          <w:b/>
        </w:rPr>
        <w:t xml:space="preserve">bump, </w:t>
      </w:r>
      <w:r>
        <w:rPr>
          <w:b/>
        </w:rPr>
        <w:t xml:space="preserve">sideshow, </w:t>
      </w:r>
      <w:r>
        <w:rPr>
          <w:b/>
        </w:rPr>
        <w:t xml:space="preserve">peek, </w:t>
      </w:r>
      <w:r>
        <w:rPr>
          <w:b/>
        </w:rPr>
        <w:t xml:space="preserve">garment, </w:t>
      </w:r>
      <w:r>
        <w:rPr>
          <w:b/>
        </w:rPr>
        <w:t xml:space="preserve">commonplace, </w:t>
      </w:r>
      <w:r>
        <w:rPr>
          <w:b/>
        </w:rPr>
        <w:t xml:space="preserve">inch, </w:t>
      </w:r>
      <w:r>
        <w:rPr>
          <w:b/>
        </w:rPr>
        <w:t xml:space="preserve">waggish, </w:t>
      </w:r>
      <w:r>
        <w:rPr>
          <w:b/>
        </w:rPr>
        <w:t xml:space="preserve">firearm, </w:t>
      </w:r>
      <w:r>
        <w:rPr>
          <w:b/>
        </w:rPr>
        <w:t xml:space="preserve">lumen, </w:t>
      </w:r>
      <w:r>
        <w:rPr>
          <w:b/>
        </w:rPr>
        <w:t xml:space="preserve">duplicitous, </w:t>
      </w:r>
      <w:r>
        <w:rPr>
          <w:b/>
        </w:rPr>
        <w:t xml:space="preserve">cadence, </w:t>
      </w:r>
      <w:r>
        <w:rPr>
          <w:b/>
        </w:rPr>
        <w:t xml:space="preserve">interstice, </w:t>
      </w:r>
      <w:r>
        <w:rPr>
          <w:b/>
        </w:rPr>
        <w:t xml:space="preserve">virility, </w:t>
      </w:r>
      <w:r>
        <w:rPr>
          <w:b/>
        </w:rPr>
        <w:t xml:space="preserve">ail, </w:t>
      </w:r>
      <w:r>
        <w:rPr>
          <w:b/>
        </w:rPr>
        <w:t xml:space="preserve">chandelier, </w:t>
      </w:r>
      <w:r>
        <w:rPr>
          <w:b/>
        </w:rPr>
        <w:t xml:space="preserve">credence, </w:t>
      </w:r>
      <w:r>
        <w:rPr>
          <w:b/>
        </w:rPr>
        <w:t xml:space="preserve">buffoon, </w:t>
      </w:r>
      <w:r>
        <w:rPr>
          <w:b/>
        </w:rPr>
        <w:t xml:space="preserve">cinder, </w:t>
      </w:r>
      <w:r>
        <w:rPr>
          <w:b/>
        </w:rPr>
        <w:t xml:space="preserve">obstinate, </w:t>
      </w:r>
      <w:r>
        <w:rPr>
          <w:b/>
        </w:rPr>
        <w:t xml:space="preserve">compact, </w:t>
      </w:r>
      <w:r>
        <w:rPr>
          <w:b/>
        </w:rPr>
        <w:t xml:space="preserve">pulverize, </w:t>
      </w:r>
      <w:r>
        <w:rPr>
          <w:b/>
        </w:rPr>
        <w:t xml:space="preserve">embitter, </w:t>
      </w:r>
      <w:r>
        <w:rPr>
          <w:b/>
        </w:rPr>
        <w:t xml:space="preserve">rejuvenate, </w:t>
      </w:r>
      <w:r>
        <w:rPr>
          <w:b/>
        </w:rPr>
        <w:t xml:space="preserve">cloudburst, </w:t>
      </w:r>
      <w:r>
        <w:rPr>
          <w:b/>
        </w:rPr>
        <w:t xml:space="preserve">desuetude, </w:t>
      </w:r>
      <w:r>
        <w:rPr>
          <w:b/>
        </w:rPr>
        <w:t xml:space="preserve">imputation, </w:t>
      </w:r>
      <w:r>
        <w:rPr>
          <w:b/>
        </w:rPr>
        <w:t xml:space="preserve">diligence, </w:t>
      </w:r>
      <w:r>
        <w:rPr>
          <w:b/>
        </w:rPr>
        <w:t xml:space="preserve">snappish, </w:t>
      </w:r>
      <w:r>
        <w:rPr>
          <w:b/>
        </w:rPr>
        <w:t xml:space="preserve">demented, </w:t>
      </w:r>
      <w:r>
        <w:rPr>
          <w:b/>
        </w:rPr>
        <w:t xml:space="preserve">substantial, </w:t>
      </w:r>
      <w:r>
        <w:rPr>
          <w:b/>
        </w:rPr>
        <w:t xml:space="preserve">omnipresent, </w:t>
      </w:r>
      <w:r>
        <w:rPr>
          <w:b/>
        </w:rPr>
        <w:t xml:space="preserve">sprain, </w:t>
      </w:r>
      <w:r>
        <w:rPr>
          <w:b/>
        </w:rPr>
        <w:t xml:space="preserve">delve, </w:t>
      </w:r>
      <w:r>
        <w:rPr>
          <w:b/>
        </w:rPr>
        <w:t xml:space="preserve">acquit, </w:t>
      </w:r>
      <w:r>
        <w:rPr>
          <w:b/>
        </w:rPr>
        <w:t xml:space="preserve">flak, </w:t>
      </w:r>
      <w:r>
        <w:rPr>
          <w:b/>
        </w:rPr>
        <w:t xml:space="preserve">tirade, </w:t>
      </w:r>
      <w:r>
        <w:rPr>
          <w:b/>
        </w:rPr>
        <w:t xml:space="preserve">hortative, </w:t>
      </w:r>
      <w:r>
        <w:rPr>
          <w:b/>
        </w:rPr>
        <w:t xml:space="preserve">hoary, </w:t>
      </w:r>
      <w:r>
        <w:rPr>
          <w:b/>
        </w:rPr>
        <w:t xml:space="preserve">propulsion, </w:t>
      </w:r>
      <w:r>
        <w:rPr>
          <w:b/>
        </w:rPr>
        <w:t xml:space="preserve">temper, </w:t>
      </w:r>
      <w:r>
        <w:rPr>
          <w:b/>
        </w:rPr>
        <w:t xml:space="preserve">nonplus, </w:t>
      </w:r>
      <w:r>
        <w:rPr>
          <w:b/>
        </w:rPr>
        <w:t xml:space="preserve">mutinous, </w:t>
      </w:r>
      <w:r>
        <w:rPr>
          <w:b/>
        </w:rPr>
        <w:t xml:space="preserve">vilify, </w:t>
      </w:r>
      <w:r>
        <w:rPr>
          <w:b/>
        </w:rPr>
        <w:t xml:space="preserve">drought, </w:t>
      </w:r>
      <w:r>
        <w:rPr>
          <w:b/>
        </w:rPr>
        <w:t xml:space="preserve">chicanery, </w:t>
      </w:r>
      <w:r>
        <w:rPr>
          <w:b/>
        </w:rPr>
        <w:t xml:space="preserve">totter, </w:t>
      </w:r>
      <w:r>
        <w:rPr>
          <w:b/>
        </w:rPr>
        <w:t xml:space="preserve">fiscal, </w:t>
      </w:r>
      <w:r>
        <w:rPr>
          <w:b/>
        </w:rPr>
        <w:t xml:space="preserve">insufficient, </w:t>
      </w:r>
      <w:r>
        <w:rPr>
          <w:b/>
        </w:rPr>
        <w:t xml:space="preserve">medieval, </w:t>
      </w:r>
      <w:r>
        <w:rPr>
          <w:b/>
        </w:rPr>
        <w:t xml:space="preserve">muddy, </w:t>
      </w:r>
      <w:r>
        <w:rPr>
          <w:b/>
        </w:rPr>
        <w:t xml:space="preserve">palatial, </w:t>
      </w:r>
      <w:r>
        <w:rPr>
          <w:b/>
        </w:rPr>
        <w:t xml:space="preserve">spectacular, </w:t>
      </w:r>
      <w:r>
        <w:rPr>
          <w:b/>
        </w:rPr>
        <w:t xml:space="preserve">slur, </w:t>
      </w:r>
      <w:r>
        <w:rPr>
          <w:b/>
        </w:rPr>
        <w:t xml:space="preserve">disheveled, </w:t>
      </w:r>
      <w:r>
        <w:rPr>
          <w:b/>
        </w:rPr>
        <w:t xml:space="preserve">inebriate, </w:t>
      </w:r>
      <w:r>
        <w:rPr>
          <w:b/>
        </w:rPr>
        <w:t xml:space="preserve">bare, </w:t>
      </w:r>
      <w:r>
        <w:rPr>
          <w:b/>
        </w:rPr>
        <w:t xml:space="preserve">wreak, </w:t>
      </w:r>
      <w:r>
        <w:rPr>
          <w:b/>
        </w:rPr>
        <w:t xml:space="preserve">puny, </w:t>
      </w:r>
      <w:r>
        <w:rPr>
          <w:b/>
        </w:rPr>
        <w:t xml:space="preserve">askew, </w:t>
      </w:r>
      <w:r>
        <w:rPr>
          <w:b/>
        </w:rPr>
        <w:t xml:space="preserve">spin, </w:t>
      </w:r>
      <w:r>
        <w:rPr>
          <w:b/>
        </w:rPr>
        <w:t xml:space="preserve">expeditious, </w:t>
      </w:r>
      <w:r>
        <w:rPr>
          <w:b/>
        </w:rPr>
        <w:t xml:space="preserve">peak, </w:t>
      </w:r>
      <w:r>
        <w:rPr>
          <w:b/>
        </w:rPr>
        <w:t xml:space="preserve">colloquy, </w:t>
      </w:r>
      <w:r>
        <w:rPr>
          <w:b/>
        </w:rPr>
        <w:t xml:space="preserve">rifle, </w:t>
      </w:r>
      <w:r>
        <w:rPr>
          <w:b/>
        </w:rPr>
        <w:t xml:space="preserve">erect, </w:t>
      </w:r>
      <w:r>
        <w:rPr>
          <w:b/>
        </w:rPr>
        <w:t xml:space="preserve">vapid, </w:t>
      </w:r>
      <w:r>
        <w:rPr>
          <w:b/>
        </w:rPr>
        <w:t xml:space="preserve">profligate, </w:t>
      </w:r>
      <w:r>
        <w:rPr>
          <w:b/>
        </w:rPr>
        <w:t xml:space="preserve">militia, </w:t>
      </w:r>
      <w:r>
        <w:rPr>
          <w:b/>
        </w:rPr>
        <w:t xml:space="preserve">belligerence, </w:t>
      </w:r>
      <w:r>
        <w:rPr>
          <w:b/>
        </w:rPr>
        <w:t xml:space="preserve">despotism, </w:t>
      </w:r>
      <w:r>
        <w:rPr>
          <w:b/>
        </w:rPr>
        <w:t xml:space="preserve">dingy, </w:t>
      </w:r>
      <w:r>
        <w:rPr>
          <w:b/>
        </w:rPr>
        <w:t xml:space="preserve">ambience, </w:t>
      </w:r>
      <w:r>
        <w:rPr>
          <w:b/>
        </w:rPr>
        <w:t xml:space="preserve">mortgage, </w:t>
      </w:r>
      <w:r>
        <w:rPr>
          <w:b/>
        </w:rPr>
        <w:t xml:space="preserve">azure, </w:t>
      </w:r>
      <w:r>
        <w:rPr>
          <w:b/>
        </w:rPr>
        <w:t xml:space="preserve">laxative, </w:t>
      </w:r>
      <w:r>
        <w:rPr>
          <w:b/>
        </w:rPr>
        <w:t xml:space="preserve">riven, </w:t>
      </w:r>
      <w:r>
        <w:rPr>
          <w:b/>
        </w:rPr>
        <w:t xml:space="preserve">devotee, </w:t>
      </w:r>
    </w:p>
    <w:p>
      <w:r>
        <w:rPr>
          <w:i/>
          <w:u w:val="single"/>
        </w:rPr>
        <w:t>Please fill in the blanks using words provided in bold.</w:t>
      </w:r>
    </w:p>
    <w:p>
      <w:pPr>
        <w:jc w:val="left"/>
      </w:pPr>
      <w:r>
        <w:t>Yet as Google has consolidated its __monopoly__, the quality of its flagship search product has gotten worse.—Brian Merchant, The Atlantic, 29 Dec. 2022         (sourced from Web)</w:t>
      </w:r>
    </w:p>
    <w:p>
      <w:pPr>
        <w:jc w:val="left"/>
      </w:pPr>
      <w:r>
        <w:t>Abstraction can capture each artist’s energy, yet also __exude__ a universality that transcends the need for didacticism.—Dallas News, 6 Jan. 2023         (sourced from Web)</w:t>
      </w:r>
    </w:p>
    <w:p>
      <w:pPr>
        <w:jc w:val="left"/>
      </w:pPr>
      <w:r>
        <w:t>The authors have no explanation for the apparent lack of awareness for this widely __preponderant__ syndrome and its severe cosmetically disfiguring potential.—Ncbi Rofl, Discover Magazine, 12 Feb. 2013         (sourced from Web)</w:t>
      </w:r>
    </w:p>
    <w:p>
      <w:pPr>
        <w:jc w:val="left"/>
      </w:pPr>
      <w:r>
        <w:t>These are not sloppy, __mawkish__ performances, and Bercot blesses their restraint with a pietà that is the year’s visual epiphany.—Armond White, National Review, 2 Nov. 2022         (sourced from Web)</w:t>
      </w:r>
    </w:p>
    <w:p>
      <w:pPr>
        <w:jc w:val="left"/>
      </w:pPr>
      <w:r>
        <w:t>Sanders-Warren backers see Mr. Trump as a symptom of deeper woes, of the desperation of long-struggling voters __disaffect__ed by the recent economic prescriptions of both parties.—Jacob M. Schlesinger, WSJ, 30 Jan. 2020         (sourced from Web)</w:t>
      </w:r>
    </w:p>
    <w:p>
      <w:pPr>
        <w:jc w:val="left"/>
      </w:pPr>
      <w:r>
        <w:t>No sentence.</w:t>
      </w:r>
    </w:p>
    <w:p>
      <w:pPr>
        <w:jc w:val="left"/>
      </w:pPr>
      <w:r>
        <w:t>Discovery+ about to __conjoin__ to become a gigantic digital clearinghouse of existing content — home to both 90 Day Fiancé and Succession?—Vulture, 5 Aug. 2022         (sourced from Web)</w:t>
      </w:r>
    </w:p>
    <w:p>
      <w:pPr>
        <w:jc w:val="left"/>
      </w:pPr>
      <w:r>
        <w:t>On Friday, McDaniel sought to __allay__ concerns about Tagovailoa’s health, at least outwardly.—Ken Belson, New York Times, 30 Sep. 2022         (sourced from Web)</w:t>
      </w:r>
    </w:p>
    <w:p>
      <w:pPr>
        <w:jc w:val="left"/>
      </w:pPr>
      <w:r>
        <w:t>The vanilla smell is so __yummy__, and not at all artificial (those kinds of scents give me a massive headache); plus, the texture is rich and thick without being goopy, thanks to a heavy dose of shea butter.—Condé Nast, Condé Nast Traveler, 27 Oct. 2022         (sourced from Web)</w:t>
      </w:r>
    </w:p>
    <w:p>
      <w:pPr>
        <w:jc w:val="left"/>
      </w:pPr>
      <w:r>
        <w:t>In addition to the 6,888 people tallied in a federal homeless count this year, Denver has had to __contend__ with the arrival of more than 1,400 migrants who recently illegally entered the U.S. seeking asylum.—Jim Carlton, WSJ, 22 Dec. 2022         (sourced from Web)</w:t>
      </w:r>
    </w:p>
    <w:p>
      <w:pPr>
        <w:jc w:val="left"/>
      </w:pPr>
      <w:r>
        <w:t>For a while nineteenth-century versions of evolution, with __sundry__ determinist implications, survived despite the always more subtle and complex findings in physics, genetics, and other fields.—Marilynne Robinson, The New York Review of Books, 1 Dec. 2022         (sourced from Web)</w:t>
      </w:r>
    </w:p>
    <w:p>
      <w:pPr>
        <w:jc w:val="left"/>
      </w:pPr>
      <w:r>
        <w:t>Get your superhero on while forging muscle with this __hammer__ inspired by Marvel’s god of thunder.—Ebenezer Samuel, Men's Health, 4 Jan. 2023         (sourced from Web)</w:t>
      </w:r>
    </w:p>
    <w:p>
      <w:pPr>
        <w:jc w:val="left"/>
      </w:pPr>
      <w:r>
        <w:t>Authorities expect an __upsurge__ in cases around Lunar New Year in late January.—Lyric Li, Washington Post, 12 Dec. 2022         (sourced from Web)</w:t>
      </w:r>
    </w:p>
    <w:p>
      <w:pPr>
        <w:jc w:val="left"/>
      </w:pPr>
      <w:r>
        <w:t>The yeast in these foods can ferment in a pet’s warm __stomach__ and produce toxic levels of ethanol.—Leticia Fanucchi, Discover Magazine, 29 Dec. 2022         (sourced from Web)</w:t>
      </w:r>
    </w:p>
    <w:p>
      <w:pPr>
        <w:jc w:val="left"/>
      </w:pPr>
      <w:r>
        <w:t>In a 1956 essay for Woman’s Home Companion, Rachel Carson, the __marine__ biologist and author of Silent Spring, wrote about a child’s inborn sense of wonder.—Tatiana Schlossberg, The Atlantic, 28 Dec. 2022         (sourced from Web)</w:t>
      </w:r>
    </w:p>
    <w:p>
      <w:pPr>
        <w:jc w:val="left"/>
      </w:pPr>
      <w:r>
        <w:t>No sentence.</w:t>
      </w:r>
    </w:p>
    <w:p>
      <w:pPr>
        <w:jc w:val="left"/>
      </w:pPr>
      <w:r>
        <w:t>No sentence.</w:t>
      </w:r>
    </w:p>
    <w:p>
      <w:pPr>
        <w:jc w:val="left"/>
      </w:pPr>
      <w:r>
        <w:t>That has eased Europe’s gas crisis, though analysts warn that a cold spell in the winter months or an outage of a major supply route could still lead countries like Germany to __ration__ energy.—Georgi Kantchev, WSJ, 22 Nov. 2022         (sourced from Web)</w:t>
      </w:r>
    </w:p>
    <w:p>
      <w:pPr>
        <w:jc w:val="left"/>
      </w:pPr>
      <w:r>
        <w:t>Fentanyl can be used to __adulterate__ meth sold on the street.—Zachary B. Wolf, CNN, 1 Dec. 2021         (sourced from Web)</w:t>
      </w:r>
    </w:p>
    <w:p>
      <w:pPr>
        <w:jc w:val="left"/>
      </w:pPr>
      <w:r>
        <w:t>Earl, a beer-bellied alien with a quad-cannon and a trucker hat, __drawl__s about the simple life with a southern accent.—Cecilia D'anastasio, Wired, 27 May 2020         (sourced from Web)</w:t>
      </w:r>
    </w:p>
    <w:p>
      <w:pPr>
        <w:jc w:val="left"/>
      </w:pPr>
      <w:r>
        <w:t>That means making __informed__ decisions on what to plant, especially because having strong and healthy trees is an important part of the solution in battling climate change.—Sarah Bowman, The Indianapolis Star, 10 Jan. 2023         (sourced from Web)</w:t>
      </w:r>
    </w:p>
    <w:p>
      <w:pPr>
        <w:jc w:val="left"/>
      </w:pPr>
      <w:r>
        <w:t>As in a lot of traditional bathhouses in Germany, bathing suits are __verboten__, which takes some getting used to.—William Cook, Condé Nast Traveler, 27 Oct. 2022         (sourced from Web)</w:t>
      </w:r>
    </w:p>
    <w:p>
      <w:pPr>
        <w:jc w:val="left"/>
      </w:pPr>
      <w:r>
        <w:t>Laotian nam khao is a master class in textural __consonance__.—Dallas News, 11 Aug. 2022         (sourced from Web)</w:t>
      </w:r>
    </w:p>
    <w:p>
      <w:pPr>
        <w:jc w:val="left"/>
      </w:pPr>
      <w:r>
        <w:t>Not quite as aged as the añejo, Clase Azul Reposado delivers a __superfluity__ of flavor highlighted by cooked agave, tropical fruit, vanilla and toffee.—Jason O'bryan, Robb Report, 20 July 2022         (sourced from Web)</w:t>
      </w:r>
    </w:p>
    <w:p>
      <w:pPr>
        <w:jc w:val="left"/>
      </w:pPr>
      <w:r>
        <w:t>The initial observations in the 1980s revealed that the strands are composed of cosmic ray electrons that __gyrate__ the magnetic field at nearly the speed of light.—Joshua Rapp Learn, Discover Magazine, 13 May 2022         (sourced from Web)</w:t>
      </w:r>
    </w:p>
    <w:p>
      <w:pPr>
        <w:jc w:val="left"/>
      </w:pPr>
      <w:r>
        <w:t>It was previously known that dirty CSF can cause __fatigue__ in humans, so researchers may be able to also understand how sleep can clear the brain of toxins and play a part in helping treat CNS diseases.—Tim Newcomb, Popular Mechanics, 9 Jan. 2023         (sourced from Web)</w:t>
      </w:r>
    </w:p>
    <w:p>
      <w:pPr>
        <w:jc w:val="left"/>
      </w:pPr>
      <w:r>
        <w:t>Around the halfway point, when a stretch of Mitchell’s __striate__d soprano-saxophone ornamentations gives way to jaunty patterns in the wider orchestra, there is a sense of a singular intelligence at work.—New York Times, 26 Mar. 2020         (sourced from Web)</w:t>
      </w:r>
    </w:p>
    <w:p>
      <w:pPr>
        <w:jc w:val="left"/>
      </w:pPr>
      <w:r>
        <w:t>According to state troopers, the initial __collision__ occurred at approximately 4:09 a.m.—Alison Cross, Hartford Courant, 7 Jan. 2023         (sourced from Web)</w:t>
      </w:r>
    </w:p>
    <w:p>
      <w:pPr>
        <w:jc w:val="left"/>
      </w:pPr>
      <w:r>
        <w:t>Priya Natarajan, a seasoned software engineer, was __restless__ this year and looking for her next career move.—Tripp Mickle, New York Times, 29 Dec. 2022         (sourced from Web)</w:t>
      </w:r>
    </w:p>
    <w:p>
      <w:pPr>
        <w:jc w:val="left"/>
      </w:pPr>
      <w:r>
        <w:t>Next, think back and ask yourself what your rationale was for buying into Apple — and what your __naysayer__’s reasoning was.—Dallas News, 8 May 2022         (sourced from Web)</w:t>
      </w:r>
    </w:p>
    <w:p>
      <w:pPr>
        <w:jc w:val="left"/>
      </w:pPr>
      <w:r>
        <w:t>Harvey progresses from icy __insolence__ to pitiable despondency, revealing the extent of Shaw’s lack of autonomy when he is accidentally triggered and walks into a lake; and Sinatra, in his best dramatic part, projects commanding fraternal feeling.—Peter Tonguette, WSJ, 4 Nov. 2022         (sourced from Web)</w:t>
      </w:r>
    </w:p>
    <w:p>
      <w:pPr>
        <w:jc w:val="left"/>
      </w:pPr>
      <w:r>
        <w:t>Extreme __gustatory__ indulgence is also popular at Milkcraft, which has locations in West Hartford Center, Fairfield and, most recently, New Haven.—Deborah Hornblow, courant.com, 3 July 2019         (sourced from Web)</w:t>
      </w:r>
    </w:p>
    <w:p>
      <w:pPr>
        <w:jc w:val="left"/>
      </w:pPr>
      <w:r>
        <w:t>No sentence.</w:t>
      </w:r>
    </w:p>
    <w:p>
      <w:pPr>
        <w:jc w:val="left"/>
      </w:pPr>
      <w:r>
        <w:t>Mild infections can sometimes cause longer-term symptoms and complications, some public-health experts said, and unmitigated spread increases the risk that the virus will __mutate__ into something more sinister.—Brianna Abbott, WSJ, 1 May 2022         (sourced from Web)</w:t>
      </w:r>
    </w:p>
    <w:p>
      <w:pPr>
        <w:jc w:val="left"/>
      </w:pPr>
      <w:r>
        <w:t>The only sound came from a nearby stream, which turns into a __torrent__ each spring when the snow melts.—Jim Zarroli, New York Times, 7 Jan. 2023         (sourced from Web)</w:t>
      </w:r>
    </w:p>
    <w:p>
      <w:pPr>
        <w:jc w:val="left"/>
      </w:pPr>
      <w:r>
        <w:t>Many players will be out of position to help __compensate__ for the losses.—Kevin Reynolds, The Salt Lake Tribune, 17 Dec. 2022         (sourced from Web)</w:t>
      </w:r>
    </w:p>
    <w:p>
      <w:pPr>
        <w:jc w:val="left"/>
      </w:pPr>
      <w:r>
        <w:t>Glowing creatures beamed down from great heights, electric eels and red __venom__.—Jack Irvin, Peoplemag, 5 Jan. 2023         (sourced from Web)</w:t>
      </w:r>
    </w:p>
    <w:p>
      <w:pPr>
        <w:jc w:val="left"/>
      </w:pPr>
      <w:r>
        <w:t>The format assigns runners points for their performances across nine Rock ‘n’ Roll half marathons, providing an annual competition for elite runners to __contest__.—Theo Mackie, The Arizona Republic, 12 Jan. 2023         (sourced from Web)</w:t>
      </w:r>
    </w:p>
    <w:p>
      <w:pPr>
        <w:jc w:val="left"/>
      </w:pPr>
      <w:r>
        <w:t>Much of what is in the subpoena received Dec. 9 is already known to be under federal investigation — and its wide-ranging request is potentially a sign the __probe__ is far from complete.—Rosalind S. Helderman, Washington Post, 12 Jan. 2023         (sourced from Web)</w:t>
      </w:r>
    </w:p>
    <w:p>
      <w:pPr>
        <w:jc w:val="left"/>
      </w:pPr>
      <w:r>
        <w:t>The complex has been the site of a number of homicides in years past as well and has been subject at times to extra police surveillance in an effort to __quell__ the violence.—Jack Mitchell, Arkansas Online, 27 Dec. 2022         (sourced from Web)</w:t>
      </w:r>
    </w:p>
    <w:p>
      <w:pPr>
        <w:jc w:val="left"/>
      </w:pPr>
      <w:r>
        <w:t>While black holes don’t __emit__ light, the shadow of the cosmic object was surrounded by a bright ring — light bent by the gravity of the black hole.—Ashley Strickland, CNN, 27 Dec. 2022         (sourced from Web)</w:t>
      </w:r>
    </w:p>
    <w:p>
      <w:pPr>
        <w:jc w:val="left"/>
      </w:pPr>
      <w:r>
        <w:t>Facebook knew it was being used to __incite__ violence in Ethiopia.—Eliza Mackintosh, CNN, 14 Dec. 2022         (sourced from Web)</w:t>
      </w:r>
    </w:p>
    <w:p>
      <w:pPr>
        <w:jc w:val="left"/>
      </w:pPr>
      <w:r>
        <w:t>More and more, sophisticated phishing attempts ultimately try to trick consumers into using person-to-person payment apps to __transfer__ money to the crooks.—Susan Tompor, USA TODAY, 12 Jan. 2023         (sourced from Web)</w:t>
      </w:r>
    </w:p>
    <w:p>
      <w:pPr>
        <w:jc w:val="left"/>
      </w:pPr>
      <w:r>
        <w:t>The __blockage__ created a massive traffic jam that held up $9 billion a day in global trade and strained supply chains already burdened by the coronavirus pandemic.—Samy Magdy, ajc, 9 Jan. 2023         (sourced from Web)</w:t>
      </w:r>
    </w:p>
    <w:p>
      <w:pPr>
        <w:jc w:val="left"/>
      </w:pPr>
      <w:r>
        <w:t>That comes as the growing economic clout of China and oil- and gas-rich autocracies like Qatar continues to __gnaw__ away at Western presumptions about the superiority of liberal democracy.—Time, 20 Nov. 2022         (sourced from Web)</w:t>
      </w:r>
    </w:p>
    <w:p>
      <w:pPr>
        <w:jc w:val="left"/>
      </w:pPr>
      <w:r>
        <w:t>… living a modest life as an editor wasn't as appealing as living in the grand style, __albeit__ as someone else's valet.</w:t>
      </w:r>
    </w:p>
    <w:p>
      <w:pPr>
        <w:jc w:val="left"/>
      </w:pPr>
      <w:r>
        <w:t>The original monastery was built in 1108 and stood until Bolsheviks, acting under the Soviet Union’s official policy of state __atheism__, destroyed it in 1937, Zorya said.—Matt Bradley, NBC News, 6 Jan. 2023         (sourced from Web)</w:t>
      </w:r>
    </w:p>
    <w:p>
      <w:pPr>
        <w:jc w:val="left"/>
      </w:pPr>
      <w:r>
        <w:t>Does your formula need to stand tall against __torrential__ downpours, or remain flake-free during an eight-hour workday?—Michelle Rostamian, Allure, 5 Jan. 2023         (sourced from Web)</w:t>
      </w:r>
    </w:p>
    <w:p>
      <w:pPr>
        <w:jc w:val="left"/>
      </w:pPr>
      <w:r>
        <w:t>This bed in a bag comes with a whopping 14 pieces: a comforter, two shams, two euro shams, a throw blanket, a four-piece sheet set, a bed __skirt__, and three decorative pillows.—Andrea Wurzburger, Better Homes &amp; Gardens, 6 Jan. 2023         (sourced from Web)</w:t>
      </w:r>
    </w:p>
    <w:p>
      <w:pPr>
        <w:jc w:val="left"/>
      </w:pPr>
      <w:r>
        <w:t>But despite these peaks, the city still feels off, gnawed by anxiety, __lassitude__, and resignation.—Curbed, 15 Dec. 2022         (sourced from Web)</w:t>
      </w:r>
    </w:p>
    <w:p>
      <w:pPr>
        <w:jc w:val="left"/>
      </w:pPr>
      <w:r>
        <w:t>The practice of adding the extra day begins with the creation of the Julian calendar and a __decree__ by Julius Caesar.—CNN, 15 Feb. 2022         (sourced from Web)</w:t>
      </w:r>
    </w:p>
    <w:p>
      <w:pPr>
        <w:jc w:val="left"/>
      </w:pPr>
      <w:r>
        <w:t>Paul Henri Sandaogo Damiba left the country for Togo Sunday two days after he himself was overthrown in a coup, while the new junta urged citizens not to loot or __vandalize__.—Sam Mednick And Arsene Kabore, ajc, 2 Oct. 2022         (sourced from Web)</w:t>
      </w:r>
    </w:p>
    <w:p>
      <w:pPr>
        <w:jc w:val="left"/>
      </w:pPr>
      <w:r>
        <w:t>It's been a long wait, but Miles Morales is finally ready to __swing__ back into the Spider-Verse.—Devan Coggan, EW.com, 13 Dec. 2022         (sourced from Web)</w:t>
      </w:r>
    </w:p>
    <w:p>
      <w:pPr>
        <w:jc w:val="left"/>
      </w:pPr>
      <w:r>
        <w:t>The unknown boy’s body was exhumed from his __pauper__’s grave for a DNA test, which proved fruitless at the time, and was reburied at Ivy Hill Cemetery in 1998.—Robert Moran The Philadelphia Inquirer (tns), al, 7 Dec. 2022         (sourced from Web)</w:t>
      </w:r>
    </w:p>
    <w:p>
      <w:pPr>
        <w:jc w:val="left"/>
      </w:pPr>
      <w:r>
        <w:t>Climate change makes __splashy__ headlines when protestors hurl soup at priceless paintings or devastating floods wash through communities, but the impacts of warmer temperatures are also increasingly disrupting daily life.—Dinah Voyles Pulver, USA TODAY, 15 Dec. 2022         (sourced from Web)</w:t>
      </w:r>
    </w:p>
    <w:p>
      <w:pPr>
        <w:jc w:val="left"/>
      </w:pPr>
      <w:r>
        <w:t>The brewery has a decidedly __piscatorial__ theme, from artwork to beer names, tap handles and designs.—Marc Bona, cleveland, 30 May 2022         (sourced from Web)</w:t>
      </w:r>
    </w:p>
    <w:p>
      <w:pPr>
        <w:jc w:val="left"/>
      </w:pPr>
      <w:r>
        <w:t>While some people are lucky enough to fall asleep the moment their head hits the pillow, many others require a bit of help in order to __slumber__ with ease.—Rachel Simon, Better Homes &amp; Gardens, 16 Dec. 2022         (sourced from Web)</w:t>
      </w:r>
    </w:p>
    <w:p>
      <w:pPr>
        <w:jc w:val="left"/>
      </w:pPr>
      <w:r>
        <w:t>One day I arrived at class to discuss some abolition treaties written during the early Romantic period. An African American woman, Stephanie, was introduced to me by one of my students. Stephanie asked if she could sit in on the class, and I of course __assent__ed.</w:t>
      </w:r>
    </w:p>
    <w:p>
      <w:pPr>
        <w:jc w:val="left"/>
      </w:pPr>
      <w:r>
        <w:t>On this rare occasion, the lawyer’s eye betrays a __gleam__ of enthusiasm, the brow momentarily unfurls, and the lips briefly curve upward into something that could, in a more humanlike creature, be interpreted as a smile.—Dallas News, 11 Sep. 2022         (sourced from Web)</w:t>
      </w:r>
    </w:p>
    <w:p>
      <w:pPr>
        <w:jc w:val="left"/>
      </w:pPr>
      <w:r>
        <w:t>Lynch's husband carefully shooed the Tasmanian devil — a carnivorous __marsupial__ native to Tasmania that grows the size of a large house cat — out of the house while Lynch and her children stayed out of the way on top of the kitchen table.—Kelli Bender, Peoplemag, 29 Dec. 2022         (sourced from Web)</w:t>
      </w:r>
    </w:p>
    <w:p>
      <w:pPr>
        <w:jc w:val="left"/>
      </w:pPr>
      <w:r>
        <w:t>Nevertheless, utility officials have predicted that Central Arkansas Water's rates will remain affordable compared with other water providers even after the full slate of increases goes into effect.—Joseph Flaherty, Arkansas Online, 13 Jan. 2023         (sourced from Web)</w:t>
      </w:r>
    </w:p>
    <w:p>
      <w:pPr>
        <w:jc w:val="left"/>
      </w:pPr>
      <w:r>
        <w:t>No sentence.</w:t>
      </w:r>
    </w:p>
    <w:p>
      <w:pPr>
        <w:jc w:val="left"/>
      </w:pPr>
      <w:r>
        <w:t>Or tuck them between two slices of French bread with a slice of juicy red tomato and a __smear__ of tartar sauce or rémoulade.—Ann Maloney, Washington Post, 7 June 2022         (sourced from Web)</w:t>
      </w:r>
    </w:p>
    <w:p>
      <w:pPr>
        <w:jc w:val="left"/>
      </w:pPr>
      <w:r>
        <w:t>People in this condition can sometimes grunt and __groan__, but otherwise are completely unresponsive to the world.—Adrian Owen, Discover Magazine, 12 Nov. 2017         (sourced from Web)</w:t>
      </w:r>
    </w:p>
    <w:p>
      <w:pPr>
        <w:jc w:val="left"/>
      </w:pPr>
      <w:r>
        <w:t>The suit dates back to before Jackson, 58, took on the __jolly__ obligation.—Baltimore Sun Staff, Baltimore Sun, 30 Dec. 2022         (sourced from Web)</w:t>
      </w:r>
    </w:p>
    <w:p>
      <w:pPr>
        <w:jc w:val="left"/>
      </w:pPr>
      <w:r>
        <w:t>When two groups __intermingle__, one group might carry an infection that the other group has never encountered, and therefore has no natural immunity.—Megan Schmidt, Discover Magazine, 13 Mar. 2020         (sourced from Web)</w:t>
      </w:r>
    </w:p>
    <w:p>
      <w:pPr>
        <w:jc w:val="left"/>
      </w:pPr>
      <w:r>
        <w:t>Once back in character, Nyong’o attempted blending into the Horror Nights __maze__ to scare unsuspecting guests.—Nick Romano, EW.com, 30 Oct. 2019         (sourced from Web)</w:t>
      </w:r>
    </w:p>
    <w:p>
      <w:pPr>
        <w:jc w:val="left"/>
      </w:pPr>
      <w:r>
        <w:t>The fight de-escalated on Monday with both sides dropping their breach of contract claims under an agreement that allows Rapaport to appeal a prior ruling that concluded Barstool and its founder David Portnoy didn’t __defame__ him.—Winston Cho, The Hollywood Reporter, 13 Sep. 2022         (sourced from Web)</w:t>
      </w:r>
    </w:p>
    <w:p>
      <w:pPr>
        <w:jc w:val="left"/>
      </w:pPr>
      <w:r>
        <w:t>And now that the crowds are returning to gamble and __gambol__, these entertainment emporiums look to be on sure footing.—Larry Light, Fortune, 14 July 2022         (sourced from Web)</w:t>
      </w:r>
    </w:p>
    <w:p>
      <w:pPr>
        <w:jc w:val="left"/>
      </w:pPr>
      <w:r>
        <w:t>Shocked and __sadden__ by the news of the death of Dame Olivia Newton John.—Vulture, 9 Aug. 2022         (sourced from Web)</w:t>
      </w:r>
    </w:p>
    <w:p>
      <w:pPr>
        <w:jc w:val="left"/>
      </w:pPr>
      <w:r>
        <w:t>No sentence.</w:t>
      </w:r>
    </w:p>
    <w:p>
      <w:pPr>
        <w:jc w:val="left"/>
      </w:pPr>
      <w:r>
        <w:t>The harbor waters were so still that the region’s iconic sea turtles circled beneath our __gangway__, bobbing their leathery heads to the surface for air.—Jessica Puckett, Condé Nast Traveler, 5 Oct. 2022         (sourced from Web)</w:t>
      </w:r>
    </w:p>
    <w:p>
      <w:pPr>
        <w:jc w:val="left"/>
      </w:pPr>
      <w:r>
        <w:t>Clothed in an embroidered golden __vestment__, a piece of paper in hand, Potapov addressed his parishioners.—Mariya Manzhos, Washington Post, 6 Sep. 2022         (sourced from Web)</w:t>
      </w:r>
    </w:p>
    <w:p>
      <w:pPr>
        <w:jc w:val="left"/>
      </w:pPr>
      <w:r>
        <w:t>Markets worldwide got an initial __bump__ from the U.S. jobs report.—CBS News, 6 Jan. 2023         (sourced from Web)</w:t>
      </w:r>
    </w:p>
    <w:p>
      <w:pPr>
        <w:jc w:val="left"/>
      </w:pPr>
      <w:r>
        <w:t>Whether that music can be more than another momentary __sideshow__ may be a bigger question than simply what happens in the studio.—Ben Sisario, New York Times, 26 Oct. 2022         (sourced from Web)</w:t>
      </w:r>
    </w:p>
    <w:p>
      <w:pPr>
        <w:jc w:val="left"/>
      </w:pPr>
      <w:r>
        <w:t>While all pieces of the pie are certainly worth exploring, is there a particular oven that McGinn is extra-eager for viewers to __peek__ inside?—Dan Snierson, EW.com, 25 Aug. 2022         (sourced from Web)</w:t>
      </w:r>
    </w:p>
    <w:p>
      <w:pPr>
        <w:jc w:val="left"/>
      </w:pPr>
      <w:r>
        <w:t>Adorning each __garment__ is artisanal trimming that pays homage to the hand embroidery for which Oaxaca is famous.—Paul Jebara, Forbes, 19 Dec. 2022         (sourced from Web)</w:t>
      </w:r>
    </w:p>
    <w:p>
      <w:pPr>
        <w:jc w:val="left"/>
      </w:pPr>
      <w:r>
        <w:t>The tight labor market and the business world’s highly competitive landscape mean that change and ambiguity are __commonplace__.—Kane Carpenter, Forbes, 29 Dec. 2022         (sourced from Web)</w:t>
      </w:r>
    </w:p>
    <w:p>
      <w:pPr>
        <w:jc w:val="left"/>
      </w:pPr>
      <w:r>
        <w:t>Its history of dubious picks combined with the organization’s laughably low barrier to entry have earned the group a __waggish__ reputation.—Nick Schager, Vulture, 21 Feb. 2022         (sourced from Web)</w:t>
      </w:r>
    </w:p>
    <w:p>
      <w:pPr>
        <w:jc w:val="left"/>
      </w:pPr>
      <w:r>
        <w:t>Haynes was sentenced to 25 years in federal prison for aiding and abetting the use and discharge of a __firearm__ in relation to a drug trafficking crime and crime of violence, the release said.—Cassidy Jensen, Baltimore Sun, 5 Jan. 2023         (sourced from Web)</w:t>
      </w:r>
    </w:p>
    <w:p>
      <w:pPr>
        <w:jc w:val="left"/>
      </w:pPr>
      <w:r>
        <w:t>Wireless connectivity: The __lumen__ hearing aid makes use of Bluetooth for its connection.—Dallas News, 19 Oct. 2022         (sourced from Web)</w:t>
      </w:r>
    </w:p>
    <w:p>
      <w:pPr>
        <w:jc w:val="left"/>
      </w:pPr>
      <w:r>
        <w:t>Hill stages a few too many climactic gunfights, yet every one is a moral test, whether in a __duplicitous__ sheriff’s apology, or Borlund and Cribbens’s final face-to-face.—Armond White, National Review, 30 Dec. 2022         (sourced from Web)</w:t>
      </w:r>
    </w:p>
    <w:p>
      <w:pPr>
        <w:jc w:val="left"/>
      </w:pPr>
      <w:r>
        <w:t>Never Broke Again have begun adopting a harder rapping style, perhaps reflecting the continuing impact of Chicago and Brooklyn drill and hearkening to an era when rap meant speaking real words, not just singing in a rhythmic __cadence__.—Mosi Reeves, Rolling Stone, 12 Dec. 2022         (sourced from Web)</w:t>
      </w:r>
    </w:p>
    <w:p>
      <w:pPr>
        <w:jc w:val="left"/>
      </w:pPr>
      <w:r>
        <w:t>Like it or not, many people fill in every __interstice__ of their day by whipping out their phone and flicking through feeds.—Mark Van Wye, Forbes, 15 June 2021         (sourced from Web)</w:t>
      </w:r>
    </w:p>
    <w:p>
      <w:pPr>
        <w:jc w:val="left"/>
      </w:pPr>
      <w:r>
        <w:t>While waterfowl like ducks can proudly strut their stuff, the rooster—that emblem of __virility__—probably keeps a towel wrapped firmly around his waist.—Carrie Arnold, Discover Magazine, 6 June 2013         (sourced from Web)</w:t>
      </w:r>
    </w:p>
    <w:p>
      <w:pPr>
        <w:jc w:val="left"/>
      </w:pPr>
      <w:r>
        <w:t>For the medicine prize, periodicity also shows up between discoveries of basic molecular biology and ones that lead to people actually being treated or cured of the things that __ail__ them.—Megan Molteni, STAT, 30 Sep. 2022         (sourced from Web)</w:t>
      </w:r>
    </w:p>
    <w:p>
      <w:pPr>
        <w:jc w:val="left"/>
      </w:pPr>
      <w:r>
        <w:t>Lopez later changed into a __chandelier__ pearl gown, which featured micro-pleats of silk tulle, pearl embellishments and Swarovski crystal detailing.—Hedy Phillips, Peoplemag, 3 Jan. 2023         (sourced from Web)</w:t>
      </w:r>
    </w:p>
    <w:p>
      <w:pPr>
        <w:jc w:val="left"/>
      </w:pPr>
      <w:r>
        <w:t>But to acknowledge how many Republicans didn’t have to die would mean giving __credence__ to scientific and medical expertise.—Yasmin Tayag, The Atlantic, 23 Dec. 2022         (sourced from Web)</w:t>
      </w:r>
    </w:p>
    <w:p>
      <w:pPr>
        <w:jc w:val="left"/>
      </w:pPr>
      <w:r>
        <w:t>Camarena, as always, emanates sincerity and modesty; his Nemorino is a simple guy, but not a __buffoon__.—Zachary Woolfe, New York Times, 11 Jan. 2023         (sourced from Web)</w:t>
      </w:r>
    </w:p>
    <w:p>
      <w:pPr>
        <w:jc w:val="left"/>
      </w:pPr>
      <w:r>
        <w:t>His daughter rarely spent time in the house, and neighbors complained of renovations that flooded adjacent basements and left __cinder__ blocks strewed across the front yard.—Molly Osberg, Curbed, 17 Feb. 2022         (sourced from Web)</w:t>
      </w:r>
    </w:p>
    <w:p>
      <w:pPr>
        <w:jc w:val="left"/>
      </w:pPr>
      <w:r>
        <w:t>More than 30 cities had sued the gun industry for the costs of violence on their streets. Cuomo had brashly stepped into the legal swamp, hoping he could be the guy to force concessions from an __obstinate__ industry.</w:t>
      </w:r>
    </w:p>
    <w:p>
      <w:pPr>
        <w:jc w:val="left"/>
      </w:pPr>
      <w:r>
        <w:t>Top Times officials, according to three sources, scrambled to __pulverize__ the essay in order to vindicate objections rolling in from Twitter.—Erik Wemple, Washington Post, 27 Oct. 2022         (sourced from Web)</w:t>
      </w:r>
    </w:p>
    <w:p>
      <w:pPr>
        <w:jc w:val="left"/>
      </w:pPr>
      <w:r>
        <w:t>To an extent not seen in a century, America’s two major parties have gone to battle over the rules that govern voting — an intensifying fight that threatens to dominate and __embitter__ the country’s politics.—Los Angeles Times, 4 Mar. 2021         (sourced from Web)</w:t>
      </w:r>
    </w:p>
    <w:p>
      <w:pPr>
        <w:jc w:val="left"/>
      </w:pPr>
      <w:r>
        <w:t>All three bestsellers brighten and __rejuvenate__ the skin with ease.—Nerisha Penrose, ELLE, 16 Dec. 2022         (sourced from Web)</w:t>
      </w:r>
    </w:p>
    <w:p>
      <w:pPr>
        <w:jc w:val="left"/>
      </w:pPr>
      <w:r>
        <w:t>The region witnessed a devastating __cloudburst__ — an extreme rainfall in a short time — that resulted in the death of hundreds in 2013 as well as severe flooding in 2021.—Biswajeet Banerjee, ajc, 7 Jan. 2023         (sourced from Web)</w:t>
      </w:r>
    </w:p>
    <w:p>
      <w:pPr>
        <w:jc w:val="left"/>
      </w:pPr>
      <w:r>
        <w:t>New England travel writer and physician Jonathan Brown visited Sans-Souci in the 1830s, long after the king’s suicide in 1820, when the palace had been completely pillaged and had fallen into utter __desuetude__.—Marlene Daut, Harper's BAZAAR, 8 Oct. 2021         (sourced from Web)</w:t>
      </w:r>
    </w:p>
    <w:p>
      <w:pPr>
        <w:jc w:val="left"/>
      </w:pPr>
      <w:r>
        <w:t>Two of the regions that emerged are found in HLA class I and II, suggesting that the HLA __imputation__ panel from the HapMap may not be directly applicable to every Chinese sample.—Razib Khan, Discover Magazine, 27 July 2011         (sourced from Web)</w:t>
      </w:r>
    </w:p>
    <w:p>
      <w:pPr>
        <w:jc w:val="left"/>
      </w:pPr>
      <w:r>
        <w:t>No sentence.</w:t>
      </w:r>
    </w:p>
    <w:p>
      <w:pPr>
        <w:jc w:val="left"/>
      </w:pPr>
      <w:r>
        <w:t>Which means that Amandine is callous and unkind and Jamie is __snappish__ and blunt to a fault.—Daniel D'addario, Variety, 10 Nov. 2022         (sourced from Web)</w:t>
      </w:r>
    </w:p>
    <w:p>
      <w:pPr>
        <w:jc w:val="left"/>
      </w:pPr>
      <w:r>
        <w:t>One of the most notorious cult classics of all time, Capcom’s God Hand was a brutally hard brawler with a __demented__ sense of humor from the brilliant mind of Shinji Mikami.—K. Thor Jensen, PCMAG, 10 Nov. 2022         (sourced from Web)</w:t>
      </w:r>
    </w:p>
    <w:p>
      <w:pPr>
        <w:jc w:val="left"/>
      </w:pPr>
      <w:r>
        <w:t>France has provided Ukraine a __substantial__ part of its arsenal of Caesar cannons, in addition to anti-tank missiles, Crotale air defense missile batteries and rocket launchers.—Jorge L. Ortiz, USA TODAY, 29 Dec. 2022         (sourced from Web)</w:t>
      </w:r>
    </w:p>
    <w:p>
      <w:pPr>
        <w:jc w:val="left"/>
      </w:pPr>
      <w:r>
        <w:t>The 3 is the bestselling electric vehicle in the world and is as __omnipresent__ in America’s affluent neighborhoods as lacrosse sticks.—Stephen Rodrick, Rolling Stone, 20 Sep. 2022         (sourced from Web)</w:t>
      </w:r>
    </w:p>
    <w:p>
      <w:pPr>
        <w:jc w:val="left"/>
      </w:pPr>
      <w:r>
        <w:t>And backup DeeJay Dallas is still trying to come back from a high ankle __sprain__.—Mark Heim | Mheim@al.com, al, 24 Dec. 2022         (sourced from Web)</w:t>
      </w:r>
    </w:p>
    <w:p>
      <w:pPr>
        <w:jc w:val="left"/>
      </w:pPr>
      <w:r>
        <w:t>The new research doesn’t __delve__ into how these disparities developed in each county.—Justine Calma, The Verge, 4 Jan. 2023         (sourced from Web)</w:t>
      </w:r>
    </w:p>
    <w:p>
      <w:pPr>
        <w:jc w:val="left"/>
      </w:pPr>
      <w:r>
        <w:t>Young voted to __acquit__ Trump in his Senate impeachment trials but voted to uphold Biden’s election win.—Tom Davies, Chicago Tribune, 8 Nov. 2022         (sourced from Web)</w:t>
      </w:r>
    </w:p>
    <w:p>
      <w:pPr>
        <w:jc w:val="left"/>
      </w:pPr>
      <w:r>
        <w:t>Current metaverses have gotten a fair amount of __flak__ for not being the most aesthetically appealing or realistic.—Jenny Ta, Rolling Stone, 26 Dec. 2022         (sourced from Web)</w:t>
      </w:r>
    </w:p>
    <w:p>
      <w:pPr>
        <w:jc w:val="left"/>
      </w:pPr>
      <w:r>
        <w:t>Sullivan was called for unsportsmanlike conduct after his __tirade__ at the officials.—Dallas News, 17 Dec. 2022         (sourced from Web)</w:t>
      </w:r>
    </w:p>
    <w:p>
      <w:pPr>
        <w:jc w:val="left"/>
      </w:pPr>
      <w:r>
        <w:t>No sentence.</w:t>
      </w:r>
    </w:p>
    <w:p>
      <w:pPr>
        <w:jc w:val="left"/>
      </w:pPr>
      <w:r>
        <w:t>The Government Publishing Office is a __hoary__ federal institution that was created by a congressional resolution in 1860 and began operation in 1861, after Lincoln’s inauguration and just before the country descended into civil war.—Luke Broadwater Philip Montgomery, New York Times, 23 Dec. 2022         (sourced from Web)</w:t>
      </w:r>
    </w:p>
    <w:p>
      <w:pPr>
        <w:jc w:val="left"/>
      </w:pPr>
      <w:r>
        <w:t>The hybrid __propulsion__ is probably one of Goga’s coolest features.—Michael Verdon, Robb Report, 30 Dec. 2022         (sourced from Web)</w:t>
      </w:r>
    </w:p>
    <w:p>
      <w:pPr>
        <w:jc w:val="left"/>
      </w:pPr>
      <w:r>
        <w:t>That’s why no one was loudly cursing, no one was visibly fuming, and there were no signs anyone lost their __temper__ and threw stuff around after Sunday’s 26-20 loss to the Green Bay Packers.—Chris Perkins, Sun Sentinel, 26 Dec. 2022         (sourced from Web)</w:t>
      </w:r>
    </w:p>
    <w:p>
      <w:pPr>
        <w:jc w:val="left"/>
      </w:pPr>
      <w:r>
        <w:t>Industry experts were __nonplus__sed that the government chose a company that plans weddings and corporate parties over experienced food distributors that submitted bids.—Tom Orsborn, ExpressNews.com, 14 May 2020         (sourced from Web)</w:t>
      </w:r>
    </w:p>
    <w:p>
      <w:pPr>
        <w:jc w:val="left"/>
      </w:pPr>
      <w:r>
        <w:t>Wildfires have also brought out that __mutinous__ streak, with the far right posing as alternative protectors and a substitute authority.—Los Angeles Times, 28 Sep. 2022         (sourced from Web)</w:t>
      </w:r>
    </w:p>
    <w:p>
      <w:pPr>
        <w:jc w:val="left"/>
      </w:pPr>
      <w:r>
        <w:t>Almost $4 billion is spent on energy assistance programs while Democrats continue to __vilify__ widely available forms of energy and drive-up costs.—Howard Koplowitz | Hkoplowitz@al.com, al, 23 Dec. 2022         (sourced from Web)</w:t>
      </w:r>
    </w:p>
    <w:p>
      <w:pPr>
        <w:jc w:val="left"/>
      </w:pPr>
      <w:r>
        <w:t>Years of __drought__ have left parts of the state uniquely prone to rain damage.—Jessica Roy, Los Angeles Times, 10 Jan. 2023         (sourced from Web)</w:t>
      </w:r>
    </w:p>
    <w:p>
      <w:pPr>
        <w:jc w:val="left"/>
      </w:pPr>
      <w:r>
        <w:t>There’s more — dear lord, a lot more — as Russell takes us down an American history wormhole of fifth columnists, political __chicanery__ and the rancid rich.—David Fear, Rolling Stone, 7 Oct. 2022         (sourced from Web)</w:t>
      </w:r>
    </w:p>
    <w:p>
      <w:pPr>
        <w:jc w:val="left"/>
      </w:pPr>
      <w:r>
        <w:t>Until that happens, Auburn will continue to __totter__ offensively in search of answers.—Tom Green | Tgreen@al.com, al, 12 Oct. 2022         (sourced from Web)</w:t>
      </w:r>
    </w:p>
    <w:p>
      <w:pPr>
        <w:jc w:val="left"/>
      </w:pPr>
      <w:r>
        <w:t>So, that's the political plan, the __fiscal__ spending that Congress can -- can help them out with.—CBS News, 4 Jan. 2023         (sourced from Web)</w:t>
      </w:r>
    </w:p>
    <w:p>
      <w:pPr>
        <w:jc w:val="left"/>
      </w:pPr>
      <w:r>
        <w:t>She was ultimately acquitted when a judge said there was __insufficient__ evidence to support the rape, kidnapping and corruption of minors charges filed against her by Mexican prosecutors.—Nancy Dillon, Rolling Stone, 6 Jan. 2023         (sourced from Web)</w:t>
      </w:r>
    </w:p>
    <w:p>
      <w:pPr>
        <w:jc w:val="left"/>
      </w:pPr>
      <w:r>
        <w:t>Early music shines Trobar, which plays music and tells stories from the __medieval__ era, performs at 3 p.m. Jan. 15 in Grayslake.—Sheryl Devore, Chicago Tribune, 5 Jan. 2023         (sourced from Web)</w:t>
      </w:r>
    </w:p>
    <w:p>
      <w:pPr>
        <w:jc w:val="left"/>
      </w:pPr>
      <w:r>
        <w:t>Wearing a wraparound dress the color of the morning sky and shod in rain boots, textile artist-turned-indigo farmer Leigh Magar squelches through the wet, __muddy__, pulpy mess that heavy machinery has made of the terrain.—Latria Graham, Smithsonian Magazine, 2 Dec. 2022         (sourced from Web)</w:t>
      </w:r>
    </w:p>
    <w:p>
      <w:pPr>
        <w:jc w:val="left"/>
      </w:pPr>
      <w:r>
        <w:t>The museum’s collection displays paintings by local artists from the 13th to the 18th century in __palatial__ settings; its original frescoed ceilings are as impressive as some of the art on show.—Marianna Cerini, Condé Nast Traveler, 22 Dec. 2022         (sourced from Web)</w:t>
      </w:r>
    </w:p>
    <w:p>
      <w:pPr>
        <w:jc w:val="left"/>
      </w:pPr>
      <w:r>
        <w:t>Kings point guard De’Aaron Fox, who was __spectacular__ in the fourth quarter, cut Schroder off on a drive after the Kings denied the entry pass to LeBron James.—Staff WriterFollow, Los Angeles Times, 8 Jan. 2023         (sourced from Web)</w:t>
      </w:r>
    </w:p>
    <w:p>
      <w:pPr>
        <w:jc w:val="left"/>
      </w:pPr>
      <w:r>
        <w:t>No sentence.</w:t>
      </w:r>
    </w:p>
    <w:p>
      <w:pPr>
        <w:jc w:val="left"/>
      </w:pPr>
      <w:r>
        <w:t>Straightening pillows and tidying throw blankets give a __disheveled__ room a quick pick-me-up.—Caitlin Sole, Better Homes &amp; Gardens, 3 Jan. 2023         (sourced from Web)</w:t>
      </w:r>
    </w:p>
    <w:p>
      <w:pPr>
        <w:jc w:val="left"/>
      </w:pPr>
      <w:r>
        <w:t>One of American drama's most intriguing case studies, Hickey is the hardware salesman who returns to his old tawdry haunt not on one of his periodic benders but on a mission to reform the resident __inebriate__s of their belief in a better tomorrow.—Charles Mcnulty, latimes.com, 10 May 2018         (sourced from Web)</w:t>
      </w:r>
    </w:p>
    <w:p>
      <w:pPr>
        <w:jc w:val="left"/>
      </w:pPr>
      <w:r>
        <w:t>The brittle-looking branches of __bare__ trees reached up from the horizon, and smoke could be seen curling from the chimneys of the sturdy stone houses in the villages we passed through.</w:t>
      </w:r>
    </w:p>
    <w:p>
      <w:pPr>
        <w:jc w:val="left"/>
      </w:pPr>
      <w:r>
        <w:t>Dangerously cold wind chills will freeze much of the eastern two-thirds of the country as a monstrous winter storm continues to __wreak__ havoc through the holiday weekend, forecasters have warned.—NBC News, 25 Dec. 2022         (sourced from Web)</w:t>
      </w:r>
    </w:p>
    <w:p>
      <w:pPr>
        <w:jc w:val="left"/>
      </w:pPr>
      <w:r>
        <w:t>Those power figures are __puny__ by today's standards, but this truck's nostalgia is obviously its biggest draw.—Eric Stafford, Car and Driver, 30 Dec. 2022         (sourced from Web)</w:t>
      </w:r>
    </w:p>
    <w:p>
      <w:pPr>
        <w:jc w:val="left"/>
      </w:pPr>
      <w:r>
        <w:t>But in the glittering air, every speck of dust casting a light beam slightly __askew__, something was missing.—Joan Meiners, USA TODAY, 1 Dec. 2022         (sourced from Web)</w:t>
      </w:r>
    </w:p>
    <w:p>
      <w:pPr>
        <w:jc w:val="left"/>
      </w:pPr>
      <w:r>
        <w:t>So as the wheel of lineups continue to __spin__, the goal remains a roll, somehow separating themselves from the pack.—Ira Winderman, Sun Sentinel, 8 Jan. 2023         (sourced from Web)</w:t>
      </w:r>
    </w:p>
    <w:p>
      <w:pPr>
        <w:jc w:val="left"/>
      </w:pPr>
      <w:r>
        <w:t>There's also some momentum behind strengthening legislation that bans lawmaker insider trading and requires __expeditious__ disclosure of stock trades but is only lightly enforced.—Kathryn Watson, CBS News, 12 Jan. 2023         (sourced from Web)</w:t>
      </w:r>
    </w:p>
    <w:p>
      <w:pPr>
        <w:jc w:val="left"/>
      </w:pPr>
      <w:r>
        <w:t>The cost of natural gas has fallen sharply since August, and electricity prices have declined from their late-summer __peak__.—Dallas News, 6 Jan. 2023         (sourced from Web)</w:t>
      </w:r>
    </w:p>
    <w:p>
      <w:pPr>
        <w:jc w:val="left"/>
      </w:pPr>
      <w:r>
        <w:t>Charlie and Joanie’s __colloquy__ in the thoroughfare is also a mutual reassurance that the other’s dream has value.—Matt Zoller Seitz, Vulture, 22 Dec. 2021         (sourced from Web)</w:t>
      </w:r>
    </w:p>
    <w:p>
      <w:pPr>
        <w:jc w:val="left"/>
      </w:pPr>
      <w:r>
        <w:t>No sentence.</w:t>
      </w:r>
    </w:p>
    <w:p>
      <w:pPr>
        <w:jc w:val="left"/>
      </w:pPr>
      <w:r>
        <w:t>Volunteers prepare the boots by carefully tying each lace and placing an empty water bottle inside each boot to keep it __erect__.—Fox News, 5 Aug. 2021         (sourced from Web)</w:t>
      </w:r>
    </w:p>
    <w:p>
      <w:pPr>
        <w:jc w:val="left"/>
      </w:pPr>
      <w:r>
        <w:t>Waiting rooms, as I'm sure you know, are small rooms with plenty of chairs for waiting, as well as piles of old, dull magazines to read and some __vapid__ paintings … while you endure the boredom that doctors and dentists inflict on their patients before bringing them in to poke them and prod them and do all the miserable things that such people are paid to do.</w:t>
      </w:r>
    </w:p>
    <w:p>
      <w:pPr>
        <w:jc w:val="left"/>
      </w:pPr>
      <w:r>
        <w:t>In a curious way, part of the genius of America has been a collective forgetfulness, a talent for somehow outdistancing problems in a headlong race toward something new. It is a form of heedlessness, perhaps, blithe and __profligate__, but also an exuberant forward spin that may spare people the exhausting obligations of revenge.</w:t>
      </w:r>
    </w:p>
    <w:p>
      <w:pPr>
        <w:jc w:val="left"/>
      </w:pPr>
      <w:r>
        <w:t>But his room to maneuver is limited by Mr. Sadr, who can mobilize thousands of protesters and armed __militia__ members against the government.—Michael Amon, WSJ, 15 Jan. 2023         (sourced from Web)</w:t>
      </w:r>
    </w:p>
    <w:p>
      <w:pPr>
        <w:jc w:val="left"/>
      </w:pPr>
      <w:r>
        <w:t>And, despite Russia’s continued __belligerence__, gasoline prices in the US are down to an un-newsworthy $3.13/gallon, plus Germany looks ready to handle winter just fine.—Kevin O'marah, Forbes, 29 Dec. 2022         (sourced from Web)</w:t>
      </w:r>
    </w:p>
    <w:p>
      <w:pPr>
        <w:jc w:val="left"/>
      </w:pPr>
      <w:r>
        <w:t>The Romans overthrew their monarchy, established a republic, and replaced it with a __despotism__ which was a monarchy in all but name.—Razib Khan, Discover Magazine, 23 Dec. 2010         (sourced from Web)</w:t>
      </w:r>
    </w:p>
    <w:p>
      <w:pPr>
        <w:jc w:val="left"/>
      </w:pPr>
      <w:r>
        <w:t>Brown University spent approximately $200,000 renovating the __dingy__ third grade classroom, installing new windows, floors and a sink and buying new furniture, including ricochet stools that allow students to wiggle while seated.—From Usa Today Network And Wire Reports, USA TODAY, 1 Nov. 2022         (sourced from Web)</w:t>
      </w:r>
    </w:p>
    <w:p>
      <w:pPr>
        <w:jc w:val="left"/>
      </w:pPr>
      <w:r>
        <w:t>But there was so much more to Badalamenti than his sweeping cinematic __ambience__ for a single filmmaker.—A.d. Amorosi, Variety, 12 Dec. 2022         (sourced from Web)</w:t>
      </w:r>
    </w:p>
    <w:p>
      <w:pPr>
        <w:jc w:val="left"/>
      </w:pPr>
      <w:r>
        <w:t>Builders who took this approach are now having to provide incentives like __mortgage__-rate buydowns and discounts to get the homes to sell.—Dallas News, 9 Jan. 2023         (sourced from Web)</w:t>
      </w:r>
    </w:p>
    <w:p>
      <w:pPr>
        <w:jc w:val="left"/>
      </w:pPr>
      <w:r>
        <w:t>Mosques, madrassas, and mausoleums were festooned in teal and indigo mosaic tiles and crowned with the __azure__ domes that became a signature of Central Asian architecture.—Sarah Khan, Condé Nast Traveler, 25 Nov. 2022         (sourced from Web)</w:t>
      </w:r>
    </w:p>
    <w:p>
      <w:pPr>
        <w:jc w:val="left"/>
      </w:pPr>
      <w:r>
        <w:t>The soluble fibers in these supplements have a natural __laxative__ effect that helps loosen stools and promote healthy elimination.—Amber Smith, Discover Magazine, 4 Nov. 2022         (sourced from Web)</w:t>
      </w:r>
    </w:p>
    <w:p>
      <w:pPr>
        <w:jc w:val="left"/>
      </w:pPr>
      <w:r>
        <w:t>No sentence.</w:t>
      </w:r>
    </w:p>
    <w:p>
      <w:pPr>
        <w:jc w:val="left"/>
      </w:pPr>
      <w:r>
        <w:t>Although Lightfoot is a lifelong football fan and a Bears __devotee__, her administration has had a rocky relationship with the team.—Gregory Pratt, Chicago Tribune, 5 Jan. 2023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