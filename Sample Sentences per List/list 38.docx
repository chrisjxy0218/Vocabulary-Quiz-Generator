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GRE Word Quiz Sample</w:t>
      </w:r>
    </w:p>
    <w:p>
      <w:r>
        <w:rPr>
          <w:b/>
        </w:rPr>
        <w:t xml:space="preserve">somnolent, </w:t>
      </w:r>
      <w:r>
        <w:rPr>
          <w:b/>
        </w:rPr>
        <w:t xml:space="preserve">bamboozle, </w:t>
      </w:r>
      <w:r>
        <w:rPr>
          <w:b/>
        </w:rPr>
        <w:t xml:space="preserve">assess, </w:t>
      </w:r>
      <w:r>
        <w:rPr>
          <w:b/>
        </w:rPr>
        <w:t xml:space="preserve">attenuate, </w:t>
      </w:r>
      <w:r>
        <w:rPr>
          <w:b/>
        </w:rPr>
        <w:t xml:space="preserve">queue, </w:t>
      </w:r>
      <w:r>
        <w:rPr>
          <w:b/>
        </w:rPr>
        <w:t xml:space="preserve">surfeit, </w:t>
      </w:r>
      <w:r>
        <w:rPr>
          <w:b/>
        </w:rPr>
        <w:t xml:space="preserve">garner, </w:t>
      </w:r>
      <w:r>
        <w:rPr>
          <w:b/>
        </w:rPr>
        <w:t xml:space="preserve">mendicant, </w:t>
      </w:r>
      <w:r>
        <w:rPr>
          <w:b/>
        </w:rPr>
        <w:t xml:space="preserve">valedictory, </w:t>
      </w:r>
      <w:r>
        <w:rPr>
          <w:b/>
        </w:rPr>
        <w:t xml:space="preserve">ratiocination, </w:t>
      </w:r>
      <w:r>
        <w:rPr>
          <w:b/>
        </w:rPr>
        <w:t xml:space="preserve">stagy, </w:t>
      </w:r>
      <w:r>
        <w:rPr>
          <w:b/>
        </w:rPr>
        <w:t xml:space="preserve">resound, </w:t>
      </w:r>
      <w:r>
        <w:rPr>
          <w:b/>
        </w:rPr>
        <w:t xml:space="preserve">snip, </w:t>
      </w:r>
      <w:r>
        <w:rPr>
          <w:b/>
        </w:rPr>
        <w:t xml:space="preserve">mores, </w:t>
      </w:r>
      <w:r>
        <w:rPr>
          <w:b/>
        </w:rPr>
        <w:t xml:space="preserve">pestilent, </w:t>
      </w:r>
      <w:r>
        <w:rPr>
          <w:b/>
        </w:rPr>
        <w:t xml:space="preserve">disposed, </w:t>
      </w:r>
      <w:r>
        <w:rPr>
          <w:b/>
        </w:rPr>
        <w:t xml:space="preserve">itinerary, </w:t>
      </w:r>
      <w:r>
        <w:rPr>
          <w:b/>
        </w:rPr>
        <w:t xml:space="preserve">somatic, </w:t>
      </w:r>
      <w:r>
        <w:rPr>
          <w:b/>
        </w:rPr>
        <w:t xml:space="preserve">gripe, </w:t>
      </w:r>
      <w:r>
        <w:rPr>
          <w:b/>
        </w:rPr>
        <w:t xml:space="preserve">huffish, </w:t>
      </w:r>
      <w:r>
        <w:rPr>
          <w:b/>
        </w:rPr>
        <w:t xml:space="preserve">killjoy, </w:t>
      </w:r>
      <w:r>
        <w:rPr>
          <w:b/>
        </w:rPr>
        <w:t xml:space="preserve">mistral, </w:t>
      </w:r>
      <w:r>
        <w:rPr>
          <w:b/>
        </w:rPr>
        <w:t xml:space="preserve">emigrate, </w:t>
      </w:r>
      <w:r>
        <w:rPr>
          <w:b/>
        </w:rPr>
        <w:t xml:space="preserve">stir, </w:t>
      </w:r>
      <w:r>
        <w:rPr>
          <w:b/>
        </w:rPr>
        <w:t xml:space="preserve">sideline, </w:t>
      </w:r>
      <w:r>
        <w:rPr>
          <w:b/>
        </w:rPr>
        <w:t xml:space="preserve">sermon, </w:t>
      </w:r>
      <w:r>
        <w:rPr>
          <w:b/>
        </w:rPr>
        <w:t xml:space="preserve">pane, </w:t>
      </w:r>
      <w:r>
        <w:rPr>
          <w:b/>
        </w:rPr>
        <w:t xml:space="preserve">cranky, </w:t>
      </w:r>
      <w:r>
        <w:rPr>
          <w:b/>
        </w:rPr>
        <w:t xml:space="preserve">nucleate, </w:t>
      </w:r>
      <w:r>
        <w:rPr>
          <w:b/>
        </w:rPr>
        <w:t xml:space="preserve">yacht, </w:t>
      </w:r>
      <w:r>
        <w:rPr>
          <w:b/>
        </w:rPr>
        <w:t xml:space="preserve">berserk, </w:t>
      </w:r>
      <w:r>
        <w:rPr>
          <w:b/>
        </w:rPr>
        <w:t xml:space="preserve">cargo, </w:t>
      </w:r>
      <w:r>
        <w:rPr>
          <w:b/>
        </w:rPr>
        <w:t xml:space="preserve">anticipate, </w:t>
      </w:r>
      <w:r>
        <w:rPr>
          <w:b/>
        </w:rPr>
        <w:t xml:space="preserve">indifferent, </w:t>
      </w:r>
      <w:r>
        <w:rPr>
          <w:b/>
        </w:rPr>
        <w:t xml:space="preserve">vivacious, </w:t>
      </w:r>
      <w:r>
        <w:rPr>
          <w:b/>
        </w:rPr>
        <w:t xml:space="preserve">grill, </w:t>
      </w:r>
      <w:r>
        <w:rPr>
          <w:b/>
        </w:rPr>
        <w:t xml:space="preserve">contumely, </w:t>
      </w:r>
      <w:r>
        <w:rPr>
          <w:b/>
        </w:rPr>
        <w:t xml:space="preserve">elixir, </w:t>
      </w:r>
      <w:r>
        <w:rPr>
          <w:b/>
        </w:rPr>
        <w:t xml:space="preserve">osmosis, </w:t>
      </w:r>
      <w:r>
        <w:rPr>
          <w:b/>
        </w:rPr>
        <w:t xml:space="preserve">embroil, </w:t>
      </w:r>
      <w:r>
        <w:rPr>
          <w:b/>
        </w:rPr>
        <w:t xml:space="preserve">quandary, </w:t>
      </w:r>
      <w:r>
        <w:rPr>
          <w:b/>
        </w:rPr>
        <w:t xml:space="preserve">pulp, </w:t>
      </w:r>
      <w:r>
        <w:rPr>
          <w:b/>
        </w:rPr>
        <w:t xml:space="preserve">induce, </w:t>
      </w:r>
      <w:r>
        <w:rPr>
          <w:b/>
        </w:rPr>
        <w:t xml:space="preserve">craven, </w:t>
      </w:r>
      <w:r>
        <w:rPr>
          <w:b/>
        </w:rPr>
        <w:t xml:space="preserve">fracture, </w:t>
      </w:r>
      <w:r>
        <w:rPr>
          <w:b/>
        </w:rPr>
        <w:t xml:space="preserve">fructify, </w:t>
      </w:r>
      <w:r>
        <w:rPr>
          <w:b/>
        </w:rPr>
        <w:t xml:space="preserve">swarthy, </w:t>
      </w:r>
      <w:r>
        <w:rPr>
          <w:b/>
        </w:rPr>
        <w:t xml:space="preserve">clandestine, </w:t>
      </w:r>
      <w:r>
        <w:rPr>
          <w:b/>
        </w:rPr>
        <w:t xml:space="preserve">pool, </w:t>
      </w:r>
      <w:r>
        <w:rPr>
          <w:b/>
        </w:rPr>
        <w:t xml:space="preserve">signify, </w:t>
      </w:r>
      <w:r>
        <w:rPr>
          <w:b/>
        </w:rPr>
        <w:t xml:space="preserve">ruckus, </w:t>
      </w:r>
      <w:r>
        <w:rPr>
          <w:b/>
        </w:rPr>
        <w:t xml:space="preserve">objection, </w:t>
      </w:r>
      <w:r>
        <w:rPr>
          <w:b/>
        </w:rPr>
        <w:t xml:space="preserve">unrepentant, </w:t>
      </w:r>
      <w:r>
        <w:rPr>
          <w:b/>
        </w:rPr>
        <w:t xml:space="preserve">vengeance, </w:t>
      </w:r>
      <w:r>
        <w:rPr>
          <w:b/>
        </w:rPr>
        <w:t xml:space="preserve">immensity, </w:t>
      </w:r>
      <w:r>
        <w:rPr>
          <w:b/>
        </w:rPr>
        <w:t xml:space="preserve">stammer, </w:t>
      </w:r>
      <w:r>
        <w:rPr>
          <w:b/>
        </w:rPr>
        <w:t xml:space="preserve">cede, </w:t>
      </w:r>
      <w:r>
        <w:rPr>
          <w:b/>
        </w:rPr>
        <w:t xml:space="preserve">cosset, </w:t>
      </w:r>
      <w:r>
        <w:rPr>
          <w:b/>
        </w:rPr>
        <w:t xml:space="preserve">progeny, </w:t>
      </w:r>
      <w:r>
        <w:rPr>
          <w:b/>
        </w:rPr>
        <w:t xml:space="preserve">collapse, </w:t>
      </w:r>
      <w:r>
        <w:rPr>
          <w:b/>
        </w:rPr>
        <w:t xml:space="preserve">trek, </w:t>
      </w:r>
      <w:r>
        <w:rPr>
          <w:b/>
        </w:rPr>
        <w:t xml:space="preserve">vantage, </w:t>
      </w:r>
      <w:r>
        <w:rPr>
          <w:b/>
        </w:rPr>
        <w:t xml:space="preserve">dither, </w:t>
      </w:r>
      <w:r>
        <w:rPr>
          <w:b/>
        </w:rPr>
        <w:t xml:space="preserve">languid, </w:t>
      </w:r>
      <w:r>
        <w:rPr>
          <w:b/>
        </w:rPr>
        <w:t xml:space="preserve">log, </w:t>
      </w:r>
      <w:r>
        <w:rPr>
          <w:b/>
        </w:rPr>
        <w:t xml:space="preserve">stoke, </w:t>
      </w:r>
      <w:r>
        <w:rPr>
          <w:b/>
        </w:rPr>
        <w:t xml:space="preserve">depravity, </w:t>
      </w:r>
      <w:r>
        <w:rPr>
          <w:b/>
        </w:rPr>
        <w:t xml:space="preserve">irk, </w:t>
      </w:r>
      <w:r>
        <w:rPr>
          <w:b/>
        </w:rPr>
        <w:t xml:space="preserve">hazy, </w:t>
      </w:r>
      <w:r>
        <w:rPr>
          <w:b/>
        </w:rPr>
        <w:t xml:space="preserve">lot, </w:t>
      </w:r>
      <w:r>
        <w:rPr>
          <w:b/>
        </w:rPr>
        <w:t xml:space="preserve">conciliate, </w:t>
      </w:r>
      <w:r>
        <w:rPr>
          <w:b/>
        </w:rPr>
        <w:t xml:space="preserve">wrest, </w:t>
      </w:r>
      <w:r>
        <w:rPr>
          <w:b/>
        </w:rPr>
        <w:t xml:space="preserve">dilapidate, </w:t>
      </w:r>
      <w:r>
        <w:rPr>
          <w:b/>
        </w:rPr>
        <w:t xml:space="preserve">insurrection, </w:t>
      </w:r>
      <w:r>
        <w:rPr>
          <w:b/>
        </w:rPr>
        <w:t xml:space="preserve">metrical, </w:t>
      </w:r>
      <w:r>
        <w:rPr>
          <w:b/>
        </w:rPr>
        <w:t xml:space="preserve">debunk, </w:t>
      </w:r>
      <w:r>
        <w:rPr>
          <w:b/>
        </w:rPr>
        <w:t xml:space="preserve">unbosom, </w:t>
      </w:r>
      <w:r>
        <w:rPr>
          <w:b/>
        </w:rPr>
        <w:t xml:space="preserve">reveal, </w:t>
      </w:r>
      <w:r>
        <w:rPr>
          <w:b/>
        </w:rPr>
        <w:t xml:space="preserve">underlying, </w:t>
      </w:r>
      <w:r>
        <w:rPr>
          <w:b/>
        </w:rPr>
        <w:t xml:space="preserve">hull, </w:t>
      </w:r>
      <w:r>
        <w:rPr>
          <w:b/>
        </w:rPr>
        <w:t xml:space="preserve">detonate, </w:t>
      </w:r>
      <w:r>
        <w:rPr>
          <w:b/>
        </w:rPr>
        <w:t xml:space="preserve">bicker, </w:t>
      </w:r>
      <w:r>
        <w:rPr>
          <w:b/>
        </w:rPr>
        <w:t xml:space="preserve">canorous, </w:t>
      </w:r>
      <w:r>
        <w:rPr>
          <w:b/>
        </w:rPr>
        <w:t xml:space="preserve">puissant, </w:t>
      </w:r>
      <w:r>
        <w:rPr>
          <w:b/>
        </w:rPr>
        <w:t xml:space="preserve">variance, </w:t>
      </w:r>
      <w:r>
        <w:rPr>
          <w:b/>
        </w:rPr>
        <w:t xml:space="preserve">exactitude, </w:t>
      </w:r>
      <w:r>
        <w:rPr>
          <w:b/>
        </w:rPr>
        <w:t xml:space="preserve">omelet, </w:t>
      </w:r>
      <w:r>
        <w:rPr>
          <w:b/>
        </w:rPr>
        <w:t xml:space="preserve">fallacy, </w:t>
      </w:r>
      <w:r>
        <w:rPr>
          <w:b/>
        </w:rPr>
        <w:t xml:space="preserve">disjunction, </w:t>
      </w:r>
      <w:r>
        <w:rPr>
          <w:b/>
        </w:rPr>
        <w:t xml:space="preserve">virtuosity, </w:t>
      </w:r>
      <w:r>
        <w:rPr>
          <w:b/>
        </w:rPr>
        <w:t xml:space="preserve">goblet, </w:t>
      </w:r>
      <w:r>
        <w:rPr>
          <w:b/>
        </w:rPr>
        <w:t xml:space="preserve">fuss, </w:t>
      </w:r>
      <w:r>
        <w:rPr>
          <w:b/>
        </w:rPr>
        <w:t xml:space="preserve">intercede, </w:t>
      </w:r>
      <w:r>
        <w:rPr>
          <w:b/>
        </w:rPr>
        <w:t xml:space="preserve">nascent, </w:t>
      </w:r>
      <w:r>
        <w:rPr>
          <w:b/>
        </w:rPr>
        <w:t xml:space="preserve">lunge, </w:t>
      </w:r>
      <w:r>
        <w:rPr>
          <w:b/>
        </w:rPr>
        <w:t xml:space="preserve">meld, </w:t>
      </w:r>
      <w:r>
        <w:rPr>
          <w:b/>
        </w:rPr>
        <w:t xml:space="preserve">covenant, </w:t>
      </w:r>
      <w:r>
        <w:rPr>
          <w:b/>
        </w:rPr>
        <w:t xml:space="preserve">immolate, </w:t>
      </w:r>
      <w:r>
        <w:rPr>
          <w:b/>
        </w:rPr>
        <w:t xml:space="preserve">foolproof, </w:t>
      </w:r>
      <w:r>
        <w:rPr>
          <w:b/>
        </w:rPr>
        <w:t xml:space="preserve">hash, </w:t>
      </w:r>
      <w:r>
        <w:rPr>
          <w:b/>
        </w:rPr>
        <w:t xml:space="preserve">behold, </w:t>
      </w:r>
      <w:r>
        <w:rPr>
          <w:b/>
        </w:rPr>
        <w:t xml:space="preserve">recompense, </w:t>
      </w:r>
      <w:r>
        <w:rPr>
          <w:b/>
        </w:rPr>
        <w:t xml:space="preserve">interrupt, </w:t>
      </w:r>
      <w:r>
        <w:rPr>
          <w:b/>
        </w:rPr>
        <w:t xml:space="preserve">obverse, </w:t>
      </w:r>
      <w:r>
        <w:rPr>
          <w:b/>
        </w:rPr>
        <w:t xml:space="preserve">ravel, </w:t>
      </w:r>
      <w:r>
        <w:rPr>
          <w:b/>
        </w:rPr>
        <w:t xml:space="preserve">bumptious, </w:t>
      </w:r>
      <w:r>
        <w:rPr>
          <w:b/>
        </w:rPr>
        <w:t xml:space="preserve">affiliation, </w:t>
      </w:r>
      <w:r>
        <w:rPr>
          <w:b/>
        </w:rPr>
        <w:t xml:space="preserve">artifact, </w:t>
      </w:r>
      <w:r>
        <w:rPr>
          <w:b/>
        </w:rPr>
        <w:t xml:space="preserve">cameo, </w:t>
      </w:r>
      <w:r>
        <w:rPr>
          <w:b/>
        </w:rPr>
        <w:t xml:space="preserve">ensnare, </w:t>
      </w:r>
      <w:r>
        <w:rPr>
          <w:b/>
        </w:rPr>
        <w:t xml:space="preserve">guffaw, </w:t>
      </w:r>
      <w:r>
        <w:rPr>
          <w:b/>
        </w:rPr>
        <w:t xml:space="preserve">vile, </w:t>
      </w:r>
      <w:r>
        <w:rPr>
          <w:b/>
        </w:rPr>
        <w:t xml:space="preserve">swallow, </w:t>
      </w:r>
      <w:r>
        <w:rPr>
          <w:b/>
        </w:rPr>
        <w:t xml:space="preserve">impoverish, </w:t>
      </w:r>
      <w:r>
        <w:rPr>
          <w:b/>
        </w:rPr>
        <w:t xml:space="preserve">guise, </w:t>
      </w:r>
      <w:r>
        <w:rPr>
          <w:b/>
        </w:rPr>
        <w:t xml:space="preserve">bracing, </w:t>
      </w:r>
      <w:r>
        <w:rPr>
          <w:b/>
        </w:rPr>
        <w:t xml:space="preserve">justification, </w:t>
      </w:r>
      <w:r>
        <w:rPr>
          <w:b/>
        </w:rPr>
        <w:t xml:space="preserve">incur, </w:t>
      </w:r>
      <w:r>
        <w:rPr>
          <w:b/>
        </w:rPr>
        <w:t xml:space="preserve">acquiesce, </w:t>
      </w:r>
      <w:r>
        <w:rPr>
          <w:b/>
        </w:rPr>
        <w:t xml:space="preserve">flunk, </w:t>
      </w:r>
      <w:r>
        <w:rPr>
          <w:b/>
        </w:rPr>
        <w:t xml:space="preserve">suavity, </w:t>
      </w:r>
      <w:r>
        <w:rPr>
          <w:b/>
        </w:rPr>
        <w:t xml:space="preserve">bide, </w:t>
      </w:r>
      <w:r>
        <w:rPr>
          <w:b/>
        </w:rPr>
        <w:t xml:space="preserve">demolition, </w:t>
      </w:r>
      <w:r>
        <w:rPr>
          <w:b/>
        </w:rPr>
        <w:t xml:space="preserve">wanton, </w:t>
      </w:r>
      <w:r>
        <w:rPr>
          <w:b/>
        </w:rPr>
        <w:t xml:space="preserve">lathe, </w:t>
      </w:r>
      <w:r>
        <w:rPr>
          <w:b/>
        </w:rPr>
        <w:t xml:space="preserve">deface, </w:t>
      </w:r>
      <w:r>
        <w:rPr>
          <w:b/>
        </w:rPr>
        <w:t xml:space="preserve">violet, </w:t>
      </w:r>
      <w:r>
        <w:rPr>
          <w:b/>
        </w:rPr>
        <w:t xml:space="preserve">choosy, </w:t>
      </w:r>
      <w:r>
        <w:rPr>
          <w:b/>
        </w:rPr>
        <w:t xml:space="preserve">advent, </w:t>
      </w:r>
      <w:r>
        <w:rPr>
          <w:b/>
        </w:rPr>
        <w:t xml:space="preserve">jejune, </w:t>
      </w:r>
      <w:r>
        <w:rPr>
          <w:b/>
        </w:rPr>
        <w:t xml:space="preserve">infraction, </w:t>
      </w:r>
      <w:r>
        <w:rPr>
          <w:b/>
        </w:rPr>
        <w:t xml:space="preserve">versatile, </w:t>
      </w:r>
      <w:r>
        <w:rPr>
          <w:b/>
        </w:rPr>
        <w:t xml:space="preserve">whiff, </w:t>
      </w:r>
      <w:r>
        <w:rPr>
          <w:b/>
        </w:rPr>
        <w:t xml:space="preserve">peckish, </w:t>
      </w:r>
      <w:r>
        <w:rPr>
          <w:b/>
        </w:rPr>
        <w:t xml:space="preserve">crumb, </w:t>
      </w:r>
      <w:r>
        <w:rPr>
          <w:b/>
        </w:rPr>
        <w:t xml:space="preserve">repose, </w:t>
      </w:r>
      <w:r>
        <w:rPr>
          <w:b/>
        </w:rPr>
        <w:t xml:space="preserve">decamp, </w:t>
      </w:r>
      <w:r>
        <w:rPr>
          <w:b/>
        </w:rPr>
        <w:t xml:space="preserve">serenade, </w:t>
      </w:r>
      <w:r>
        <w:rPr>
          <w:b/>
        </w:rPr>
        <w:t xml:space="preserve">contain, </w:t>
      </w:r>
      <w:r>
        <w:rPr>
          <w:b/>
        </w:rPr>
        <w:t xml:space="preserve">enfeeble, </w:t>
      </w:r>
      <w:r>
        <w:rPr>
          <w:b/>
        </w:rPr>
        <w:t xml:space="preserve">perambulate, </w:t>
      </w:r>
      <w:r>
        <w:rPr>
          <w:b/>
        </w:rPr>
        <w:t xml:space="preserve">sanity, </w:t>
      </w:r>
      <w:r>
        <w:rPr>
          <w:b/>
        </w:rPr>
        <w:t xml:space="preserve">moribund, </w:t>
      </w:r>
      <w:r>
        <w:rPr>
          <w:b/>
        </w:rPr>
        <w:t xml:space="preserve">foyer, </w:t>
      </w:r>
      <w:r>
        <w:rPr>
          <w:b/>
        </w:rPr>
        <w:t xml:space="preserve">voracious, </w:t>
      </w:r>
      <w:r>
        <w:rPr>
          <w:b/>
        </w:rPr>
        <w:t xml:space="preserve">singe, </w:t>
      </w:r>
      <w:r>
        <w:rPr>
          <w:b/>
        </w:rPr>
        <w:t xml:space="preserve">luminary, </w:t>
      </w:r>
      <w:r>
        <w:rPr>
          <w:b/>
        </w:rPr>
        <w:t xml:space="preserve">refulgent, </w:t>
      </w:r>
      <w:r>
        <w:rPr>
          <w:b/>
        </w:rPr>
        <w:t xml:space="preserve">mechanism, </w:t>
      </w:r>
      <w:r>
        <w:rPr>
          <w:b/>
        </w:rPr>
        <w:t xml:space="preserve">cavort, </w:t>
      </w:r>
      <w:r>
        <w:rPr>
          <w:b/>
        </w:rPr>
        <w:t xml:space="preserve">pirouette, </w:t>
      </w:r>
      <w:r>
        <w:rPr>
          <w:b/>
        </w:rPr>
        <w:t xml:space="preserve">stun, </w:t>
      </w:r>
      <w:r>
        <w:rPr>
          <w:b/>
        </w:rPr>
        <w:t xml:space="preserve">outfox, </w:t>
      </w:r>
    </w:p>
    <w:p>
      <w:r>
        <w:rPr>
          <w:i/>
          <w:u w:val="single"/>
        </w:rPr>
        <w:t>Please fill in the blanks using words provided in bold.</w:t>
      </w:r>
    </w:p>
    <w:p>
      <w:pPr>
        <w:jc w:val="left"/>
      </w:pPr>
      <w:r>
        <w:t>As the saline infusion nears completion, the client may become __somnolent__.—Seriously Science, Discover Magazine, 28 Oct. 2016         (sourced from Web)</w:t>
      </w:r>
    </w:p>
    <w:p>
      <w:pPr>
        <w:jc w:val="left"/>
      </w:pPr>
      <w:r>
        <w:t>By bringing those events to mind at the right time, volunteers could __bamboozle__ the scans, and slash their accuracy from 100% to just 33%.—Ed Yong, Discover Magazine, 9 Apr. 2012         (sourced from Web)</w:t>
      </w:r>
    </w:p>
    <w:p>
      <w:pPr>
        <w:jc w:val="left"/>
      </w:pPr>
      <w:r>
        <w:t>Cornell graduate student James Tanner spent three years in the early 1940s slogging southern swamps and bayous to __assess__ where and how the species could be saved. By his reckoning, no more than twenty-four ivory-bills remained in the entire Southeast.</w:t>
      </w:r>
    </w:p>
    <w:p>
      <w:pPr>
        <w:jc w:val="left"/>
      </w:pPr>
      <w:r>
        <w:t>The ﬁnding that scientists and engineers are among the most likely to have a pro-science conﬂict perspective could mean that some of the most inﬂuential voices in these public debates might be more likely to fuel the debates than __attenuate__ them.—Chris Mooney, Discover Magazine, 10 June 2011         (sourced from Web)</w:t>
      </w:r>
    </w:p>
    <w:p>
      <w:pPr>
        <w:jc w:val="left"/>
      </w:pPr>
      <w:r>
        <w:t>The Tiong Bahru hawker center in Singapore might well be my favorite place in the world to start the day. I remember vividly my first visit: I arrived jetlagged and hungry at seven in the morning to find vendors stir-frying greens in gigantic woks, sending up whooshes of smoke fragrant with garlic. Long __queue__s of businessmen and construction workers and families who likely lived in the nearby housing projects snaked from the cash register of each stall.</w:t>
      </w:r>
    </w:p>
    <w:p>
      <w:pPr>
        <w:jc w:val="left"/>
      </w:pPr>
      <w:r>
        <w:t>The conflict underscored the fragility of law and order in a southern region faced with a __surfeit__ of loose firearms, private armies, crushing poverty and a long history of violence.—Jim Gomez, ajc, 10 Nov. 2022         (sourced from Web)</w:t>
      </w:r>
    </w:p>
    <w:p>
      <w:pPr>
        <w:jc w:val="left"/>
      </w:pPr>
      <w:r>
        <w:t>Temple drew a little over 8,600 in the 10,000-seat Liacouras Center to start the season but many games __garner__ just a shade over 4,000.—Scott Springer, The Enquirer, 1 Jan. 2023         (sourced from Web)</w:t>
      </w:r>
    </w:p>
    <w:p>
      <w:pPr>
        <w:jc w:val="left"/>
      </w:pPr>
      <w:r>
        <w:t>All these words strike me as vaguely offensive except for __mendicant__ and supplicant.—Stephen Miller, WSJ, 11 Oct. 2021         (sourced from Web)</w:t>
      </w:r>
    </w:p>
    <w:p>
      <w:pPr>
        <w:jc w:val="left"/>
      </w:pPr>
      <w:r>
        <w:t>That’s on top of several __valedictory__ parties for staff and friends.—Benjamin Oreskes, Los Angeles Times, 3 Dec. 2022         (sourced from Web)</w:t>
      </w:r>
    </w:p>
    <w:p>
      <w:pPr>
        <w:jc w:val="left"/>
      </w:pPr>
      <w:r>
        <w:t>Outside of pure math our powers of __ratiocination__ are overwhelmed by subjective decisions along the chain of propositions.—Razib Khan, Discover Magazine, 25 Apr. 2013         (sourced from Web)</w:t>
      </w:r>
    </w:p>
    <w:p>
      <w:pPr>
        <w:jc w:val="left"/>
      </w:pPr>
      <w:r>
        <w:t>All good but drifting into __stagy__ with a tad too much branding.—Freep.com, 8 May 2020         (sourced from Web)</w:t>
      </w:r>
    </w:p>
    <w:p>
      <w:pPr>
        <w:jc w:val="left"/>
      </w:pPr>
      <w:r>
        <w:t>The arrival of a new Four Seasons will always __resound__ farther than its new neighborhood and this latest addition is no different—except now the whispers extend to the seas.—Zahra Surya Darma, Condé Nast Traveler, 28 Sep. 2022         (sourced from Web)</w:t>
      </w:r>
    </w:p>
    <w:p>
      <w:pPr>
        <w:jc w:val="left"/>
      </w:pPr>
      <w:r>
        <w:t>After all, that’s what Pääbo had initially found in 1997, looking at a tiny __snip__ of mitochondrial DNA.—Carl Zimmer, Discover Magazine, 3 Mar. 2013         (sourced from Web)</w:t>
      </w:r>
    </w:p>
    <w:p>
      <w:pPr>
        <w:jc w:val="left"/>
      </w:pPr>
      <w:r>
        <w:t>That integration is necessary to realize freedom, including the freedom of those who reject social __mores__ and are prepared to live with the consequences.—Christopher Demuth, WSJ, 18 Nov. 2022         (sourced from Web)</w:t>
      </w:r>
    </w:p>
    <w:p>
      <w:pPr>
        <w:jc w:val="left"/>
      </w:pPr>
      <w:r>
        <w:t>But the tropical type of milkweed survives cold winters, and so does its __pestilent__ guest.—Carl Engelking, Discover Magazine, 15 Jan. 2015         (sourced from Web)</w:t>
      </w:r>
    </w:p>
    <w:p>
      <w:pPr>
        <w:jc w:val="left"/>
      </w:pPr>
      <w:r>
        <w:t>If there are no municipal trash receptacles on your walking route, carry the poop bags home with you and dispose of them there.—Philip Galanes, Chicago Tribune, 2 Jan. 2023         (sourced from Web)</w:t>
      </w:r>
    </w:p>
    <w:p>
      <w:pPr>
        <w:jc w:val="left"/>
      </w:pPr>
      <w:r>
        <w:t>Progresses could last for up to two months; they usually took place between July and October, and were carefully planned in advance, with the __itinerary__ being set out in detailed tables …</w:t>
      </w:r>
    </w:p>
    <w:p>
      <w:pPr>
        <w:jc w:val="left"/>
      </w:pPr>
      <w:r>
        <w:t>Your body's nervous system includes the __somatic__ nervous system, where your nerves deliver information from your brain to your muscles.—Erica Sweeney, Men's Health, 12 Jan. 2023         (sourced from Web)</w:t>
      </w:r>
    </w:p>
    <w:p>
      <w:pPr>
        <w:jc w:val="left"/>
      </w:pPr>
      <w:r>
        <w:t>But with a jump in the number of trips scuttled on Monday, passengers continued to __gripe__ on Twitter.—Megan Cerullo, CBS News, 2 Jan. 2023         (sourced from Web)</w:t>
      </w:r>
    </w:p>
    <w:p>
      <w:pPr>
        <w:jc w:val="left"/>
      </w:pPr>
      <w:r>
        <w:t>She’s the office __killjoy__ who adores Templeton (Dee), the officer from another precinct who is gunning for Emily’s job.—Joe Otterson, Variety, 31 Oct. 2022         (sourced from Web)</w:t>
      </w:r>
    </w:p>
    <w:p>
      <w:pPr>
        <w:jc w:val="left"/>
      </w:pPr>
      <w:r>
        <w:t>That is a sign of which way the __mistral__ is blowing.—New York Times, 10 Jan. 2022         (sourced from Web)</w:t>
      </w:r>
    </w:p>
    <w:p>
      <w:pPr>
        <w:jc w:val="left"/>
      </w:pPr>
      <w:r>
        <w:t>That potentially reverses a long-term demographic trend that has seen members of Kazakhstan’s Russian minority gradually __emigrate__ back to Russia, reducing the proportion from around 40% to 15% over about three decades.—Fred Weir, The Christian Science Monitor, 23 Nov. 2022         (sourced from Web)</w:t>
      </w:r>
    </w:p>
    <w:p>
      <w:pPr>
        <w:jc w:val="left"/>
      </w:pPr>
      <w:r>
        <w:t>Biadasz returned to the __sideline__ in street clothes, wearing a protective boot over his right foot.—Dallas News, 29 Dec. 2022         (sourced from Web)</w:t>
      </w:r>
    </w:p>
    <w:p>
      <w:pPr>
        <w:jc w:val="left"/>
      </w:pPr>
      <w:r>
        <w:t>Following a prayer and __sermon__ from Holy Virgin Protection Russian Orthodox Cathedral Rev. Leonty Naidzions, speakers shared heartwarming stories of the Kisliaks, while expressing a sense of shock and grief that many are still beginning to process.—Gavin Good, Chicago Tribune, 16 Dec. 2022         (sourced from Web)</w:t>
      </w:r>
    </w:p>
    <w:p>
      <w:pPr>
        <w:jc w:val="left"/>
      </w:pPr>
      <w:r>
        <w:t>The house did not burst into flames because its double-__pane__ windows did not break, preventing air from entering the home and fueling the blaze.—Cory Shaffer, cleveland, 29 Sep. 2022         (sourced from Web)</w:t>
      </w:r>
    </w:p>
    <w:p>
      <w:pPr>
        <w:jc w:val="left"/>
      </w:pPr>
      <w:r>
        <w:t>No sentence.</w:t>
      </w:r>
    </w:p>
    <w:p>
      <w:pPr>
        <w:jc w:val="left"/>
      </w:pPr>
      <w:r>
        <w:t>Rough spots inside a glass can also help to __nucleate__ bubbles; some glassmakers etch shapes inside glasses to help this process along.—Nicola Jones, Smithsonian Magazine, 30 Dec. 2021         (sourced from Web)</w:t>
      </w:r>
    </w:p>
    <w:p>
      <w:pPr>
        <w:jc w:val="left"/>
      </w:pPr>
      <w:r>
        <w:t>Later in the trip, Styles and Jenner joined Ellen DeGeneres on her __yacht__ in St. Barts.—Alex Gurley, Peoplemag, 10 Jan. 2023         (sourced from Web)</w:t>
      </w:r>
    </w:p>
    <w:p>
      <w:pPr>
        <w:jc w:val="left"/>
      </w:pPr>
      <w:r>
        <w:t>The sort of wannabe cult action-comedy that gets off on its own displays of horrible behavior and listless set pieces, this Santa-goes-__berserk__ story wants to be a new alt-holiday classic.—David Fear, Rolling Stone, 1 Dec. 2022         (sourced from Web)</w:t>
      </w:r>
    </w:p>
    <w:p>
      <w:pPr>
        <w:jc w:val="left"/>
      </w:pPr>
      <w:r>
        <w:t>The idea of a military __cargo__ plane delivering 78,000 pounds of infant formula from Europe to Indiana sounds like part of a dystopian sci-fi plot.—Philip Thompson, National Review, 31 Dec. 2022         (sourced from Web)</w:t>
      </w:r>
    </w:p>
    <w:p>
      <w:pPr>
        <w:jc w:val="left"/>
      </w:pPr>
      <w:r>
        <w:t>But the majority of Americans have, according to CDC estimates — a situation most of the public did not __anticipate__ when clinical trial results showed 95% efficacy against symptomatic disease.—Aria Bendix, NBC News, 14 Dec. 2022         (sourced from Web)</w:t>
      </w:r>
    </w:p>
    <w:p>
      <w:pPr>
        <w:jc w:val="left"/>
      </w:pPr>
      <w:r>
        <w:t>It can hardly be argued, by himself or by his defenders, that he was __indifferent__ to, or unaware of, the true situation.</w:t>
      </w:r>
    </w:p>
    <w:p>
      <w:pPr>
        <w:jc w:val="left"/>
      </w:pPr>
      <w:r>
        <w:t>Historically, in nations where city economies are dying and where, as well, cities are drained in service to transactions of decline, one city remains __vivacious__ longest: the capital city.</w:t>
      </w:r>
    </w:p>
    <w:p>
      <w:pPr>
        <w:jc w:val="left"/>
      </w:pPr>
      <w:r>
        <w:t>The hearing exhibited a sense of anticlimax, as politicians who had prepared to __grill__ Bankman-Fried himself were stuck instead asking questions to the agreeable and polite Ray.—Gerrit De Vynck, Washington Post, 13 Dec. 2022         (sourced from Web)</w:t>
      </w:r>
    </w:p>
    <w:p>
      <w:pPr>
        <w:jc w:val="left"/>
      </w:pPr>
      <w:r>
        <w:t>No sentence.</w:t>
      </w:r>
    </w:p>
    <w:p>
      <w:pPr>
        <w:jc w:val="left"/>
      </w:pPr>
      <w:r>
        <w:t>Sondheim’s name seemed a miracle __elixir__ to students for whom Rodgers and Hammerstein, Lerner and Loewe, Stephen Schwartz, and Alan Menken held little currency.—Daniel Pollack-pelzner, The Atlantic, 31 Dec. 2022         (sourced from Web)</w:t>
      </w:r>
    </w:p>
    <w:p>
      <w:pPr>
        <w:jc w:val="left"/>
      </w:pPr>
      <w:r>
        <w:t>There is something very pure about it, an unknown — through some combination of __osmosis__ and charisma — capturing an audience's attention and hurdling themselves against the larger tapestry of comedy and American pop culture.—Andy Hoglund, EW.com, 3 Dec. 2022         (sourced from Web)</w:t>
      </w:r>
    </w:p>
    <w:p>
      <w:pPr>
        <w:jc w:val="left"/>
      </w:pPr>
      <w:r>
        <w:t>Since taking over Twitter in a $44 billion deal, Elon Musk has managed to __embroil__ the social media giant in a series of controversial firings, bans, and reinstatements.—Charisma Madarang, Rolling Stone, 15 Dec. 2022         (sourced from Web)</w:t>
      </w:r>
    </w:p>
    <w:p>
      <w:pPr>
        <w:jc w:val="left"/>
      </w:pPr>
      <w:r>
        <w:t>Williams's __quandary__ is not unlike that faced by other urban executives who have had to wrestle with a deeply rooted power structure. The problem is especially acute for African American mayors. They are expected to serve as sentries, protecting their cities' black communities and staving off so-called white encroachment.</w:t>
      </w:r>
    </w:p>
    <w:p>
      <w:pPr>
        <w:jc w:val="left"/>
      </w:pPr>
      <w:r>
        <w:t>Fermentation occurs when cooked agaves are mashed to a __pulp__ and combined with water and yeast.—Oj Lima, Bon Appétit, 3 Jan. 2023         (sourced from Web)</w:t>
      </w:r>
    </w:p>
    <w:p>
      <w:pPr>
        <w:jc w:val="left"/>
      </w:pPr>
      <w:r>
        <w:t>The other is that the policy will __induce__ more countries to invest in low-carbon power and industrial R&amp;D, implement their own carbon prices, and take other steps to help their companies avoid the tariff.—Quartz, 14 Dec. 2022         (sourced from Web)</w:t>
      </w:r>
    </w:p>
    <w:p>
      <w:pPr>
        <w:jc w:val="left"/>
      </w:pPr>
      <w:r>
        <w:t>The problem for the country was that, whoever ultimately gets the job, McCarthy’s capitulation in the name of his own __craven__ ambition will have made the House all but ungovernable.—Susan B. Glasser, The New Yorker, 5 Jan. 2023         (sourced from Web)</w:t>
      </w:r>
    </w:p>
    <w:p>
      <w:pPr>
        <w:jc w:val="left"/>
      </w:pPr>
      <w:r>
        <w:t>Worldwide, one out of three women over age 50 and one out of five older men will develop an osteoporotic __fracture__—a hip, a wrist, a vertebra or two.—Claudia Wallis, Scientific American, 1 Jan. 2023         (sourced from Web)</w:t>
      </w:r>
    </w:p>
    <w:p>
      <w:pPr>
        <w:jc w:val="left"/>
      </w:pPr>
      <w:r>
        <w:t>However, investors’ money can grow and __fructify__ over time, making the value of their building increase.—Florian Monkam, Forbes, 5 Oct. 2022         (sourced from Web)</w:t>
      </w:r>
    </w:p>
    <w:p>
      <w:pPr>
        <w:jc w:val="left"/>
      </w:pPr>
      <w:r>
        <w:t>Ellen enters the contest, along with __swarthy__ outlaw Ace Hanlon (Henriksen) and The Kid (Leonardo DiCaprio), who has his own debt to settle with Herod.—Declan Gallagher, EW.com, 11 Jan. 2023         (sourced from Web)</w:t>
      </w:r>
    </w:p>
    <w:p>
      <w:pPr>
        <w:jc w:val="left"/>
      </w:pPr>
      <w:r>
        <w:t>The __clandestine__ meetings, the passing back and forth of messages between Lodge and the plotters, the coaxing along of the generals, all had the emotional lift of a strong amphetamine.</w:t>
      </w:r>
    </w:p>
    <w:p>
      <w:pPr>
        <w:jc w:val="left"/>
      </w:pPr>
      <w:r>
        <w:t>No sentence.</w:t>
      </w:r>
    </w:p>
    <w:p>
      <w:pPr>
        <w:jc w:val="left"/>
      </w:pPr>
      <w:r>
        <w:t>High turnover rates can __signify__ problems within your hiring process or workforce management strategies.—Jeffrey Bartel, Forbes, 28 Dec. 2022         (sourced from Web)</w:t>
      </w:r>
    </w:p>
    <w:p>
      <w:pPr>
        <w:jc w:val="left"/>
      </w:pPr>
      <w:r>
        <w:t>Back in 1993, the Wu-Tang Clan caused a __ruckus__ with their debut LP Enter the Wu-Tang.—Demetrius Simms, Robb Report, 16 Dec. 2022         (sourced from Web)</w:t>
      </w:r>
    </w:p>
    <w:p>
      <w:pPr>
        <w:jc w:val="left"/>
      </w:pPr>
      <w:r>
        <w:t>Wilson’s memo also took __objection__ with a street in the city’s West End named after Roger B. Taney, the former U.S. Supreme Court chief justice who wrote the majority opinion protecting slavery in Dred Scott v. Sandford.—Teo Armus, Washington Post, 11 Jan. 2023         (sourced from Web)</w:t>
      </w:r>
    </w:p>
    <w:p>
      <w:pPr>
        <w:jc w:val="left"/>
      </w:pPr>
      <w:r>
        <w:t>That, precisely, is why McCarthy and fellow Republicans may be grateful for Santos’ votes in settling the bloody fight for the Speaker’s gavel over the weekend, but perhaps may have fast-fading loyalty to this __unrepentant__ fabulist.—Philip Elliott, Time, 10 Jan. 2023         (sourced from Web)</w:t>
      </w:r>
    </w:p>
    <w:p>
      <w:pPr>
        <w:jc w:val="left"/>
      </w:pPr>
      <w:r>
        <w:t>He thought briefly of the long-dead woman bound to this stone in 1654 and burnt alive as a witch. And for what? An over-sharp tongue, delusions, mental eccentricity, to satisfy a private __vengeance__, the need for a scapegoat in times of sickness or the failure of a harvest, or perhaps as a sacrifice to propitiate a malignant unnamed god?</w:t>
      </w:r>
    </w:p>
    <w:p>
      <w:pPr>
        <w:jc w:val="left"/>
      </w:pPr>
      <w:r>
        <w:t>Del Toro frequently praises animation and the __immensity__ of what stop motion can convey.—Brielle Diskin, The Week, 9 Dec. 2022         (sourced from Web)</w:t>
      </w:r>
    </w:p>
    <w:p>
      <w:pPr>
        <w:jc w:val="left"/>
      </w:pPr>
      <w:r>
        <w:t>What seemed episodic in 2017 now comes across as a taut dramatic arc, the text sometimes stylized — characters tend to __stammer__ repetitions of key lines — but the storytelling clear, lean and always supported by the agile music.—New York Times, 15 May 2022         (sourced from Web)</w:t>
      </w:r>
    </w:p>
    <w:p>
      <w:pPr>
        <w:jc w:val="left"/>
      </w:pPr>
      <w:r>
        <w:t>But Abbott, like its characters, refuses to __cede__ to hardship.—Megan Garber, The Atlantic, 21 Dec. 2022         (sourced from Web)</w:t>
      </w:r>
    </w:p>
    <w:p>
      <w:pPr>
        <w:jc w:val="left"/>
      </w:pPr>
      <w:r>
        <w:t>Designed to __cosset__ the passenger, the captain’s chairs—sporting curved headrests—offer a generous 43 inches of legroom, can slide forward and recline up to 48 degrees.—Matthew Askari, Robb Report, 2 Feb. 2022         (sourced from Web)</w:t>
      </w:r>
    </w:p>
    <w:p>
      <w:pPr>
        <w:jc w:val="left"/>
      </w:pPr>
      <w:r>
        <w:t>The company made several unsubtle investments in political __progeny__ during the Obama years, with similar arrangements for Chelsea Clinton and Meghan McCain, though Ms. Hager quickly distinguished herself as a more permanent fixture.—Matt Flegenheimer, New York Times, 21 Dec. 2022         (sourced from Web)</w:t>
      </w:r>
    </w:p>
    <w:p>
      <w:pPr>
        <w:jc w:val="left"/>
      </w:pPr>
      <w:r>
        <w:t>When Dorian’s eye passed the Pamlico Sound, the seiche the storm had created began to __collapse__.—Longreads, 2 Nov. 2022         (sourced from Web)</w:t>
      </w:r>
    </w:p>
    <w:p>
      <w:pPr>
        <w:jc w:val="left"/>
      </w:pPr>
      <w:r>
        <w:t>Moment's rugged camera sling is aimed at street photographers who __trek__ around all day.—Scott Gilbertson, WIRED, 29 Nov. 2022         (sourced from Web)</w:t>
      </w:r>
    </w:p>
    <w:p>
      <w:pPr>
        <w:jc w:val="left"/>
      </w:pPr>
      <w:r>
        <w:t>The mixed media piece—featuring threads woven into wood—asymmetrically spans two corner walls, giving the homeowners different views from various __vantage__ points.—House Beautiful, 23 Dec. 2022         (sourced from Web)</w:t>
      </w:r>
    </w:p>
    <w:p>
      <w:pPr>
        <w:jc w:val="left"/>
      </w:pPr>
      <w:r>
        <w:t>The team at The Late Late Show worked their magic quickly on a bit about people who __dither__ about getting bangs.—Vulture, 1 Apr. 2022         (sourced from Web)</w:t>
      </w:r>
    </w:p>
    <w:p>
      <w:pPr>
        <w:jc w:val="left"/>
      </w:pPr>
      <w:r>
        <w:t>The Niro hybrid hit the same marks in a much more __languid__ 8.9 and 6.2 seconds, respectively.—Greg Fink, Car and Driver, 29 Nov. 2022         (sourced from Web)</w:t>
      </w:r>
    </w:p>
    <w:p>
      <w:pPr>
        <w:jc w:val="left"/>
      </w:pPr>
      <w:r>
        <w:t>White supremacists, neo-Nazi groups, and vandals have continued to use Hitler’s symbol to __stoke__ fear and hate.—Deepa Bharath, BostonGlobe.com, 27 Nov. 2022         (sourced from Web)</w:t>
      </w:r>
    </w:p>
    <w:p>
      <w:pPr>
        <w:jc w:val="left"/>
      </w:pPr>
      <w:r>
        <w:t>The first was Nope, which grappled with big questions about the birth and __depravity__ of American cinema and made use of some notable Agua Dulce locations.—Charlie Hobbs, Condé Nast Traveler, 21 Dec. 2022         (sourced from Web)</w:t>
      </w:r>
    </w:p>
    <w:p>
      <w:pPr>
        <w:jc w:val="left"/>
      </w:pPr>
      <w:r>
        <w:t>Sour cream and dill are lovely garnishes (but may __irk__ lecsó purists).—Luke Pyenson, Washington Post, 2 Nov. 2022         (sourced from Web)</w:t>
      </w:r>
    </w:p>
    <w:p>
      <w:pPr>
        <w:jc w:val="left"/>
      </w:pPr>
      <w:r>
        <w:t>Scattering is why gummy bears glow under bright light, why milk is opaque and why yeasty beer is __hazy__.—Jason P. Dinh, Discover Magazine, 8 Oct. 2022         (sourced from Web)</w:t>
      </w:r>
    </w:p>
    <w:p>
      <w:pPr>
        <w:jc w:val="left"/>
      </w:pPr>
      <w:r>
        <w:t>Just weeks after buying the __lot__ on Shelby Drive, the city council voted unanimously to move forward with a $20 million plan to purchase the 41-acre Sedona Cultural Park that has remained largely unused for two decades.—Lacey Latch, The Arizona Republic, 12 Jan. 2023         (sourced from Web)</w:t>
      </w:r>
    </w:p>
    <w:p>
      <w:pPr>
        <w:jc w:val="left"/>
      </w:pPr>
      <w:r>
        <w:t>Much as former President Barack Obama once courted congressional Republicans, Tromp sought to __conciliate__ the conservative legislators.—Daniel Golden, ProPublica, 4 July 2022         (sourced from Web)</w:t>
      </w:r>
    </w:p>
    <w:p>
      <w:pPr>
        <w:jc w:val="left"/>
      </w:pPr>
      <w:r>
        <w:t>As infections swelled, an already confusing chain of command was worsened by hasty changes to who was in charge and attempts by the White House to __wrest__ control.—Alexander Tin, CBS News, 8 Dec. 2022         (sourced from Web)</w:t>
      </w:r>
    </w:p>
    <w:p>
      <w:pPr>
        <w:jc w:val="left"/>
      </w:pPr>
      <w:r>
        <w:t>On the one hand, the structure is __dilapidate__d and inaccessible to people with disabilities — a significant problem when a good portion of your regulars are senior citizens.—Ben Sales, sun-sentinel.com, 19 Nov. 2019         (sourced from Web)</w:t>
      </w:r>
    </w:p>
    <w:p>
      <w:pPr>
        <w:jc w:val="left"/>
      </w:pPr>
      <w:r>
        <w:t>The military, which protesters have called on for weeks to join their __insurrection__, remains officially on the sidelines in this conflict.—Ian Bremmer, Time, 13 Jan. 2023         (sourced from Web)</w:t>
      </w:r>
    </w:p>
    <w:p>
      <w:pPr>
        <w:jc w:val="left"/>
      </w:pPr>
      <w:r>
        <w:t>Except for that last line, which is a __metrical__ mess.—Ian Bogost, The Atlantic, 7 Dec. 2022         (sourced from Web)</w:t>
      </w:r>
    </w:p>
    <w:p>
      <w:pPr>
        <w:jc w:val="left"/>
      </w:pPr>
      <w:r>
        <w:t>The county attorney’s office emailed lawmakers attempting to __debunk__ the rumor.—Nicole Santa Cruz, The Arizona Republic, 5 Apr. 2022         (sourced from Web)</w:t>
      </w:r>
    </w:p>
    <w:p>
      <w:pPr>
        <w:jc w:val="left"/>
      </w:pPr>
      <w:r>
        <w:t>The pair did not __reveal__ what was said during their surprising interaction.—Sophia Slacik, Fox News, 6 Jan. 2023         (sourced from Web)</w:t>
      </w:r>
    </w:p>
    <w:p>
      <w:pPr>
        <w:jc w:val="left"/>
      </w:pPr>
      <w:r>
        <w:t>In that case, try a product formulated specifically for reducing that anxiety and talk with your vet about any possible __underlying__ conditions.—Dallas News, 2 Jan. 2023         (sourced from Web)</w:t>
      </w:r>
    </w:p>
    <w:p>
      <w:pPr>
        <w:jc w:val="left"/>
      </w:pPr>
      <w:r>
        <w:t>This simulation, generated using Longhorn at the Texas Advanced Computing Center, shows the turbulence that results as water flows past an airfoil acting as a ship’s __hull__.—Discover Magazine, 31 Jan. 2017         (sourced from Web)</w:t>
      </w:r>
    </w:p>
    <w:p>
      <w:pPr>
        <w:jc w:val="left"/>
      </w:pPr>
      <w:r>
        <w:t>The explosives that Enoch Apodaca, 46, allegedly planted at the Kingdom Hall of Jehovah's Witnesses in suburban Denver, Colorado, all failed to __detonate__.—Kerry Breen, CBS News, 29 Dec. 2022         (sourced from Web)</w:t>
      </w:r>
    </w:p>
    <w:p>
      <w:pPr>
        <w:jc w:val="left"/>
      </w:pPr>
      <w:r>
        <w:t>Investors are more than happy when politicians __bicker__ but don’t actually enact any new laws that may hurt corporate profits.—Paul R. La Monica, CNN, 8 Nov. 2022         (sourced from Web)</w:t>
      </w:r>
    </w:p>
    <w:p>
      <w:pPr>
        <w:jc w:val="left"/>
      </w:pPr>
      <w:r>
        <w:t>As an example of that __variance__, October 2021 saw 609 people housed and April 2022 saw 1,429.—San Diego Union-Tribune, 26 Nov. 2022         (sourced from Web)</w:t>
      </w:r>
    </w:p>
    <w:p>
      <w:pPr>
        <w:jc w:val="left"/>
      </w:pPr>
      <w:r>
        <w:t>The spot is theatrically determined with the __exactitude__ of a surgeon cutting into the human brain.—oregonlive, 18 July 2022         (sourced from Web)</w:t>
      </w:r>
    </w:p>
    <w:p>
      <w:pPr>
        <w:jc w:val="left"/>
      </w:pPr>
      <w:r>
        <w:t>And that means often doing terrible things and breaking lots of eggs to make an __omelet__.—Dalton Ross, EW.com, 24 Oct. 2022         (sourced from Web)</w:t>
      </w:r>
    </w:p>
    <w:p>
      <w:pPr>
        <w:jc w:val="left"/>
      </w:pPr>
      <w:r>
        <w:t>Across the country, victories went to candidates who believe in QAnon and candidates who believe the separation of church and state is a __fallacy__.—Tim Sullivan, Chicago Tribune, 30 Nov. 2022         (sourced from Web)</w:t>
      </w:r>
    </w:p>
    <w:p>
      <w:pPr>
        <w:jc w:val="left"/>
      </w:pPr>
      <w:r>
        <w:t>It’s not easy to negotiate the __disjunction__ between opera speed and Hollywood pacing.—Vulture, 25 Apr. 2022         (sourced from Web)</w:t>
      </w:r>
    </w:p>
    <w:p>
      <w:pPr>
        <w:jc w:val="left"/>
      </w:pPr>
      <w:r>
        <w:t>Khan himself revolutionized sarod playing with his unusual left hand technique and pyrotechnic __virtuosity__, which will be on full display in this concert with his sons.—Hannah Edgar, Chicago Tribune, 6 Jan. 2023         (sourced from Web)</w:t>
      </w:r>
    </w:p>
    <w:p>
      <w:pPr>
        <w:jc w:val="left"/>
      </w:pPr>
      <w:r>
        <w:t>Get the variety pack for a mix of martini, coupe and __goblet__ glasses.—Samantha Macavoy, Good Housekeeping, 9 Dec. 2022         (sourced from Web)</w:t>
      </w:r>
    </w:p>
    <w:p>
      <w:pPr>
        <w:jc w:val="left"/>
      </w:pPr>
      <w:r>
        <w:t>Omega Chews are a no mess, no __fuss__, just delicious dog treat!—Dallas News, 2 Jan. 2023         (sourced from Web)</w:t>
      </w:r>
    </w:p>
    <w:p>
      <w:pPr>
        <w:jc w:val="left"/>
      </w:pPr>
      <w:r>
        <w:t>Medieval Christians thought that saints like Hippolytus and Becket could __intercede__ on behalf of sick animals.—John Last, Smithsonian Magazine, 31 Oct. 2022         (sourced from Web)</w:t>
      </w:r>
    </w:p>
    <w:p>
      <w:pPr>
        <w:jc w:val="left"/>
      </w:pPr>
      <w:r>
        <w:t>In the mid-'60s, Toronto was home to Yorkville, a gathering spot for draft resisters, a petri dish for a __nascent__ coffeehouse and rock scene similar to the one developing in New York's Greenwich Village.</w:t>
      </w:r>
    </w:p>
    <w:p>
      <w:pPr>
        <w:jc w:val="left"/>
      </w:pPr>
      <w:r>
        <w:t>But sandwiched between those exercises is a classic strength training move with a (literal) twist: the reverse __lunge__ to rotation.—Christa Sgobba, SELF, 27 Dec. 2022         (sourced from Web)</w:t>
      </w:r>
    </w:p>
    <w:p>
      <w:pPr>
        <w:jc w:val="left"/>
      </w:pPr>
      <w:r>
        <w:t>No sentence.</w:t>
      </w:r>
    </w:p>
    <w:p>
      <w:pPr>
        <w:jc w:val="left"/>
      </w:pPr>
      <w:r>
        <w:t>The evolving health care market assumes that health care is a commodity that does not require long-term relationships, much less the need to abide by a __covenant__ of care.—Peter A. Bonis, STAT, 11 Sep. 2022         (sourced from Web)</w:t>
      </w:r>
    </w:p>
    <w:p>
      <w:pPr>
        <w:jc w:val="left"/>
      </w:pPr>
      <w:r>
        <w:t>While East Jerusalem’s lack of good schools has long angered local Palestinians, residents like Mr. Salahiya, who threatened to __immolate__ himself, say Israel is trying to improve education at their families’ expense.—Dov Lieber, WSJ, 29 July 2022         (sourced from Web)</w:t>
      </w:r>
    </w:p>
    <w:p>
      <w:pPr>
        <w:jc w:val="left"/>
      </w:pPr>
      <w:r>
        <w:t>Electric openers are often __foolproof__ tools but need to be charged in order to function and are often bigger and bulkier than manual openers.—Maya Polton, Better Homes &amp; Gardens, 10 Jan. 2023         (sourced from Web)</w:t>
      </w:r>
    </w:p>
    <w:p>
      <w:pPr>
        <w:jc w:val="left"/>
      </w:pPr>
      <w:r>
        <w:t>Hollywood execs chose 74 screenplays for the 2022 list, and the range is something to __behold__.—Vulture, 12 Dec. 2022         (sourced from Web)</w:t>
      </w:r>
    </w:p>
    <w:p>
      <w:pPr>
        <w:jc w:val="left"/>
      </w:pPr>
      <w:r>
        <w:t>European countries like Germany and the UK have shored up money for their violent role in suppressing Namibian and Kenyan protests, but the Netherlands is the first to publicly acknowledge and __recompense__ for slavery.—Jasmine Browley, Essence, 23 Sep. 2022         (sourced from Web)</w:t>
      </w:r>
    </w:p>
    <w:p>
      <w:pPr>
        <w:jc w:val="left"/>
      </w:pPr>
      <w:r>
        <w:t>An eco-friendly gem positioned in the sea of rocky cliffs, Cali Mykonos doesn't __interrupt__ the natural landscape but invites it in with a self-sustaining water system.—Medgina Saint-elien, House Beautiful, 26 Dec. 2022         (sourced from Web)</w:t>
      </w:r>
    </w:p>
    <w:p>
      <w:pPr>
        <w:jc w:val="left"/>
      </w:pPr>
      <w:r>
        <w:t>The case of the 10 Republican House members who voted to impeach then-President Trump in his term’s dwindling days, and now are disappearing from Congress, is a nearly __obverse__ mystery.—Robert Schlesinger, The New Republic, 5 Apr. 2022         (sourced from Web)</w:t>
      </w:r>
    </w:p>
    <w:p>
      <w:pPr>
        <w:jc w:val="left"/>
      </w:pPr>
      <w:r>
        <w:t>So somehow, Grace, Sacha and Robert end up accompanying Art and Charlotte to Norfolk, and all of their stories un__ravel__ and __ravel__ at once.—Ellen Akins, Washington Post, 14 Aug. 2020         (sourced from Web)</w:t>
      </w:r>
    </w:p>
    <w:p>
      <w:pPr>
        <w:jc w:val="left"/>
      </w:pPr>
      <w:r>
        <w:t>The soaring office walls, stripped of Young’s __bumptious__ archaeology (including his vertical herd of taxidermy), had been repainted in the dull buttercream of Capitol Hill bureaucracy.—Dan Zak, Anchorage Daily News, 17 Sep. 2022         (sourced from Web)</w:t>
      </w:r>
    </w:p>
    <w:p>
      <w:pPr>
        <w:jc w:val="left"/>
      </w:pPr>
      <w:r>
        <w:t>No sentence.</w:t>
      </w:r>
    </w:p>
    <w:p>
      <w:pPr>
        <w:jc w:val="left"/>
      </w:pPr>
      <w:r>
        <w:t>On opposite Sundays, another feature, In Times Past, will showcase an __artifact__ from The Times’s vast archives.—Megan Ditrolio, New York Times, 20 Nov. 2022         (sourced from Web)</w:t>
      </w:r>
    </w:p>
    <w:p>
      <w:pPr>
        <w:jc w:val="left"/>
      </w:pPr>
      <w:r>
        <w:t>Jonathan Majors' Kang makes his big-screen debut following his Loki __cameo__.—Erica Gonzales, ELLE, 7 Jan. 2023         (sourced from Web)</w:t>
      </w:r>
    </w:p>
    <w:p>
      <w:pPr>
        <w:jc w:val="left"/>
      </w:pPr>
      <w:r>
        <w:t>Who knew the already historic Snapchat filter, easily one of the best to use for thirst traps, would actually __ensnare__ a prince?—Vulture, 15 Dec. 2022         (sourced from Web)</w:t>
      </w:r>
    </w:p>
    <w:p>
      <w:pPr>
        <w:jc w:val="left"/>
      </w:pPr>
      <w:r>
        <w:t>And with a __guffaw__ that symbolizes her enormous sense of self, Oblitey's earned the right to have a good laugh at the thought of diminishing oneself for the comfort of others.—C. Shardae Jobson, Allure, 18 Oct. 2022         (sourced from Web)</w:t>
      </w:r>
    </w:p>
    <w:p>
      <w:pPr>
        <w:jc w:val="left"/>
      </w:pPr>
      <w:r>
        <w:t>In Boston, the Hearst papers forced exhibitors to preface Five Star Final with a disclaimer assuring moviegoers that most newspapers would never deploy the __vile__ tactics portrayed in the photoplay.—Thomas Doherty, The Hollywood Reporter, 17 Dec. 2022         (sourced from Web)</w:t>
      </w:r>
    </w:p>
    <w:p>
      <w:pPr>
        <w:jc w:val="left"/>
      </w:pPr>
      <w:r>
        <w:t>The collapse of intellectual diversity and the narrowing limits of debate on too many campuses don’t just __impoverish__ the education of American students.—Walter Russell Mead, WSJ, 29 Aug. 2022         (sourced from Web)</w:t>
      </w:r>
    </w:p>
    <w:p>
      <w:pPr>
        <w:jc w:val="left"/>
      </w:pPr>
      <w:r>
        <w:t>Led by Scalia, conservatives had for decades railed against living constitutionalism as an undisciplined approach that allowed unelected judges to impose their preferences on the populace under the __guise__ of constitutional interpretation.—Jeannie Suk Gersen, The New Yorker, 5 Jan. 2023         (sourced from Web)</w:t>
      </w:r>
    </w:p>
    <w:p>
      <w:pPr>
        <w:jc w:val="left"/>
      </w:pPr>
      <w:r>
        <w:t>Yet plenty of ambitious actors chose to go it alone on Boston-area stages in 2022, and the result was some of the year’s most __bracing__ and memorable performances.—Don Aucoin, BostonGlobe.com, 9 Dec. 2022         (sourced from Web)</w:t>
      </w:r>
    </w:p>
    <w:p>
      <w:pPr>
        <w:jc w:val="left"/>
      </w:pPr>
      <w:r>
        <w:t>This is no __justification__ for such this enormous disparity.—Shivaram Rajgopal, Forbes, 31 Dec. 2022         (sourced from Web)</w:t>
      </w:r>
    </w:p>
    <w:p>
      <w:pPr>
        <w:jc w:val="left"/>
      </w:pPr>
      <w:r>
        <w:t>Submitting students to the rigors of learning seemed only to __incur__ the wrath of many of them …</w:t>
      </w:r>
    </w:p>
    <w:p>
      <w:pPr>
        <w:jc w:val="left"/>
      </w:pPr>
      <w:r>
        <w:t>… the tender understanding with which he had __acquiesce__d to her wish not to consummate their relationship out of wedlock.</w:t>
      </w:r>
    </w:p>
    <w:p>
      <w:pPr>
        <w:jc w:val="left"/>
      </w:pPr>
      <w:r>
        <w:t>But given that applications already vastly outnumber available jobs, why the imperative to consider candidates who __flunk__ the exam?—Dave Seminara, WSJ, 2 May 2022         (sourced from Web)</w:t>
      </w:r>
    </w:p>
    <w:p>
      <w:pPr>
        <w:jc w:val="left"/>
      </w:pPr>
      <w:r>
        <w:t>I am pleased, also, to think I pulled it off. I didn't do anything too stupid or gauche, and even though it was my first time at a spa, I managed to bluff my way through in a suitably suave, urbane fashion without any embarrassing social gaffes.</w:t>
      </w:r>
    </w:p>
    <w:p>
      <w:pPr>
        <w:jc w:val="left"/>
      </w:pPr>
      <w:r>
        <w:t>Even as Texas and Oklahoma __bide__ their time in the Big 12, the SEC is preparing for their arrival.—Dallas News, 14 June 2022         (sourced from Web)</w:t>
      </w:r>
    </w:p>
    <w:p>
      <w:pPr>
        <w:jc w:val="left"/>
      </w:pPr>
      <w:r>
        <w:t>When the site of the Gem, the Century Club building and Elwood restaurant was slated for stadium development, Forbes dedicated his efforts and resources to save these historic structures through relocation rather than __demolition__.—Brendel Hightower, Detroit Free Press, 1 Jan. 2023         (sourced from Web)</w:t>
      </w:r>
    </w:p>
    <w:p>
      <w:pPr>
        <w:jc w:val="left"/>
      </w:pPr>
      <w:r>
        <w:t>No artist should be subjected to this much __wanton__ affection: it's unseemly, like being hugged by a stranger who won't let go.</w:t>
      </w:r>
    </w:p>
    <w:p>
      <w:pPr>
        <w:jc w:val="left"/>
      </w:pPr>
      <w:r>
        <w:t>Rings made of wood, or with wood inlays, are carved on a __lathe__, and some rings are coated in Cerakote, a hardy ceramic finish that is used to paint guns and airplane parts.—Leto Sapunar, The Salt Lake Tribune, 27 Dec. 2022         (sourced from Web)</w:t>
      </w:r>
    </w:p>
    <w:p>
      <w:pPr>
        <w:jc w:val="left"/>
      </w:pPr>
      <w:r>
        <w:t>Jose Hernandez, a Little Rock artist who painted some of the murals that line the street, has lost count of the number of times he's had to paint over vandals' efforts to __deface__ the art pieces.—Grant Lancaster, Arkansas Online, 9 Oct. 2022         (sourced from Web)</w:t>
      </w:r>
    </w:p>
    <w:p>
      <w:pPr>
        <w:jc w:val="left"/>
      </w:pPr>
      <w:r>
        <w:t>In the mouth there are flavors of red fruits accented by __violet__ and spice with a touch of salinity in the long finish.—Mike Desimone And Jeff Jenssen, Robb Report, 20 Dec. 2022         (sourced from Web)</w:t>
      </w:r>
    </w:p>
    <w:p>
      <w:pPr>
        <w:jc w:val="left"/>
      </w:pPr>
      <w:r>
        <w:t>That should earn him the right to be somewhat __choosy__ this offseason, with a clear connection to the coaching staff of the Jets as one possibility.—Nate Atkins, The Indianapolis Star, 9 Jan. 2023         (sourced from Web)</w:t>
      </w:r>
    </w:p>
    <w:p>
      <w:pPr>
        <w:jc w:val="left"/>
      </w:pPr>
      <w:r>
        <w:t>No sentence.</w:t>
      </w:r>
    </w:p>
    <w:p>
      <w:pPr>
        <w:jc w:val="left"/>
      </w:pPr>
      <w:r>
        <w:t>In the face of all-out verbal warfare, slipping in an extra picture of their grandchild seems like a pretty minor __infraction__.—Jacobina Martin, Washington Post, 7 Jan. 2023         (sourced from Web)</w:t>
      </w:r>
    </w:p>
    <w:p>
      <w:pPr>
        <w:jc w:val="left"/>
      </w:pPr>
      <w:r>
        <w:t>Horses stand apart because of their __versatile__ roles in human society, which came to include dairy production, transportation, haulage, plowing, sports, warfare, religion, and status.</w:t>
      </w:r>
    </w:p>
    <w:p>
      <w:pPr>
        <w:jc w:val="left"/>
      </w:pPr>
      <w:r>
        <w:t>The __whiff__ of the Jim Crow era’s objectification of Black men as intellectually feeble but physically powerful grew stronger as Walker’s humiliating campaign continued to showcase the GOP’s failure to understand or connect with Black voters.—Peniel E. Joseph, CNN, 10 Dec. 2022         (sourced from Web)</w:t>
      </w:r>
    </w:p>
    <w:p>
      <w:pPr>
        <w:jc w:val="left"/>
      </w:pPr>
      <w:r>
        <w:t>Feeling __peckish__ and looking for a nice, homey place to have a bite to eat?—San Diego Union-Tribune, 18 Dec. 2022         (sourced from Web)</w:t>
      </w:r>
    </w:p>
    <w:p>
      <w:pPr>
        <w:jc w:val="left"/>
      </w:pPr>
      <w:r>
        <w:t>Prices range from $27.95 for classic pies to $29.95 for cobblers and __crumb__, nut and caramel topped pies.—Bahar Anooshahr, The Arizona Republic, 11 Nov. 2022         (sourced from Web)</w:t>
      </w:r>
    </w:p>
    <w:p>
      <w:pPr>
        <w:jc w:val="left"/>
      </w:pPr>
      <w:r>
        <w:t>Van Gogh’s 1889 Peach Trees in Blossom depicts a scene of quiet __repose__ in nature, with few humans in sight, towering mountains in the background and the fruitful trees in the foreground.—Elizabeth Djinis, Smithsonian Magazine, 1 July 2022         (sourced from Web)</w:t>
      </w:r>
    </w:p>
    <w:p>
      <w:pPr>
        <w:jc w:val="left"/>
      </w:pPr>
      <w:r>
        <w:t>Soon after gaveling in, however, legislators will __decamp__ to their districts.—Dustin Gardiner, San Francisco Chronicle, 5 Dec. 2022         (sourced from Web)</w:t>
      </w:r>
    </w:p>
    <w:p>
      <w:pPr>
        <w:jc w:val="left"/>
      </w:pPr>
      <w:r>
        <w:t>Las Mañanitas, the traditional __serenade__ of Our Lady of Guadalupe (in English and Spanish).—Laura Rodríguez Presa, Chicago Tribune, 9 Dec. 2022         (sourced from Web)</w:t>
      </w:r>
    </w:p>
    <w:p>
      <w:pPr>
        <w:jc w:val="left"/>
      </w:pPr>
      <w:r>
        <w:t>Generally speaking, antiperspirants–products formulated to reduce sweat–are more likely to __contain__ aluminum than deodorants, which are created to mask the scent of sweat.—Tatjana Freund, ELLE, 13 Jan. 2023         (sourced from Web)</w:t>
      </w:r>
    </w:p>
    <w:p>
      <w:pPr>
        <w:jc w:val="left"/>
      </w:pPr>
      <w:r>
        <w:t>Most of the time, the result will __enfeeble__ the virus.—Boyce Upholt, The New Republic, 19 Sep. 2022         (sourced from Web)</w:t>
      </w:r>
    </w:p>
    <w:p>
      <w:pPr>
        <w:jc w:val="left"/>
      </w:pPr>
      <w:r>
        <w:t>Bridge Street is one of Huntsville’s five Arts &amp; Entertainment Districts, in which guests may __perambulate__ outdoors with open containers of alcoholic beverages purchased at businesses within that district.—Matt Wake | Mwake@al.com, al, 22 Sep. 2022         (sourced from Web)</w:t>
      </w:r>
    </w:p>
    <w:p>
      <w:pPr>
        <w:jc w:val="left"/>
      </w:pPr>
      <w:r>
        <w:t>This is an incredibly serious issue from someone who clearly is divorced from reality and __sanity__.—Samantha-jo Roth, Washington Examiner, 10 Jan. 2023         (sourced from Web)</w:t>
      </w:r>
    </w:p>
    <w:p>
      <w:pPr>
        <w:jc w:val="left"/>
      </w:pPr>
      <w:r>
        <w:t>The planned issue would be Europe’s largest since the $10 billion offering by commodities giant Glencore in 2011, and stands out in an otherwise __moribund__ global IPO market.—Ben Dummett, WSJ, 26 Sep. 2022         (sourced from Web)</w:t>
      </w:r>
    </w:p>
    <w:p>
      <w:pPr>
        <w:jc w:val="left"/>
      </w:pPr>
      <w:r>
        <w:t>Further, no fire blanket was outside or in the __foyer__ of Olson Hall, Kniprath said.—Katelyn Ferral, Journal Sentinel, 21 Dec. 2022         (sourced from Web)</w:t>
      </w:r>
    </w:p>
    <w:p>
      <w:pPr>
        <w:jc w:val="left"/>
      </w:pPr>
      <w:r>
        <w:t>The split between Lula and Marina in his last administration came as the president was increasingly kowtowing to agribusiness, encouraged by __voracious__ demand for soy from China.—Arkansas Online, 30 Dec. 2022         (sourced from Web)</w:t>
      </w:r>
    </w:p>
    <w:p>
      <w:pPr>
        <w:jc w:val="left"/>
      </w:pPr>
      <w:r>
        <w:t>However, there was one major casualty that will raise (and __singe__) some eyebrows.—Brian Truitt, USA TODAY, 24 Dec. 2022         (sourced from Web)</w:t>
      </w:r>
    </w:p>
    <w:p>
      <w:pPr>
        <w:jc w:val="left"/>
      </w:pPr>
      <w:r>
        <w:t>This year at Miami art week, Nike celebrated the late __luminary__ Virgil Abloh.—Cassandra Pintro, Vogue, 1 Dec. 2022         (sourced from Web)</w:t>
      </w:r>
    </w:p>
    <w:p>
      <w:pPr>
        <w:jc w:val="left"/>
      </w:pPr>
      <w:r>
        <w:t>The bottom floor is a La Colombe Torrefaction coffee shop, its fashionable patrons buzzing about in the glorious refulgence of a winter afternoon.—Alexander Nazaryan, Newsweek, 15 Apr. 2015         (sourced from Web)</w:t>
      </w:r>
    </w:p>
    <w:p>
      <w:pPr>
        <w:jc w:val="left"/>
      </w:pPr>
      <w:r>
        <w:t>At Mount Sinai, nurses are asking for nurse-to-patient ratios that have an enforcement __mechanism__ so they cannot be ignored.—Sharon Otterman, New York Times, 11 Jan. 2023         (sourced from Web)</w:t>
      </w:r>
    </w:p>
    <w:p>
      <w:pPr>
        <w:jc w:val="left"/>
      </w:pPr>
      <w:r>
        <w:t>Gray whales spend winters in the shallow lagoons of Baja California, Mexico, where females nurse their calves and others __cavort__ and mate.—Susanne Rust, Anchorage Daily News, 23 Oct. 2022         (sourced from Web)</w:t>
      </w:r>
    </w:p>
    <w:p>
      <w:pPr>
        <w:jc w:val="left"/>
      </w:pPr>
      <w:r>
        <w:t>The two __pirouette__ around each other every 93 minutes in a deadly, close dance.—Sarah Scoles, Discover Magazine, 1 June 2015         (sourced from Web)</w:t>
      </w:r>
    </w:p>
    <w:p>
      <w:pPr>
        <w:jc w:val="left"/>
      </w:pPr>
      <w:r>
        <w:t>Indiana second-round pick Andrew Nembhard swished home a three-point shot at the buzzer to cap a 17-poiunt comeback and __stun__ the Lakers 116-115.—Houston Mitchell, Los Angeles Times, 29 Nov. 2022         (sourced from Web)</w:t>
      </w:r>
    </w:p>
    <w:p>
      <w:pPr>
        <w:jc w:val="left"/>
      </w:pPr>
      <w:r>
        <w:t>And more subtly, but just as critically, life is always in an endless race with itself, as pathogens co-evolve with their hosts, and predators figure out how to __outfox__ their prey.—Razib Khan, Discover Magazine, 12 Aug. 2010         (sourced from Web)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