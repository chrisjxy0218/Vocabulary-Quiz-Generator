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improvised, </w:t>
      </w:r>
      <w:r>
        <w:rPr>
          <w:b/>
        </w:rPr>
        <w:t xml:space="preserve">photosynthesis, </w:t>
      </w:r>
      <w:r>
        <w:rPr>
          <w:b/>
        </w:rPr>
        <w:t xml:space="preserve">inflamed, </w:t>
      </w:r>
      <w:r>
        <w:rPr>
          <w:b/>
        </w:rPr>
        <w:t xml:space="preserve">conciliatory, </w:t>
      </w:r>
      <w:r>
        <w:rPr>
          <w:b/>
        </w:rPr>
        <w:t xml:space="preserve">inedible, </w:t>
      </w:r>
      <w:r>
        <w:rPr>
          <w:b/>
        </w:rPr>
        <w:t xml:space="preserve">smother, </w:t>
      </w:r>
      <w:r>
        <w:rPr>
          <w:b/>
        </w:rPr>
        <w:t xml:space="preserve">chip, </w:t>
      </w:r>
      <w:r>
        <w:rPr>
          <w:b/>
        </w:rPr>
        <w:t xml:space="preserve">segregate, </w:t>
      </w:r>
      <w:r>
        <w:rPr>
          <w:b/>
        </w:rPr>
        <w:t xml:space="preserve">universal, </w:t>
      </w:r>
      <w:r>
        <w:rPr>
          <w:b/>
        </w:rPr>
        <w:t xml:space="preserve">igneous, </w:t>
      </w:r>
      <w:r>
        <w:rPr>
          <w:b/>
        </w:rPr>
        <w:t xml:space="preserve">nonentity, </w:t>
      </w:r>
      <w:r>
        <w:rPr>
          <w:b/>
        </w:rPr>
        <w:t xml:space="preserve">opposed, </w:t>
      </w:r>
      <w:r>
        <w:rPr>
          <w:b/>
        </w:rPr>
        <w:t xml:space="preserve">reportorial, </w:t>
      </w:r>
      <w:r>
        <w:rPr>
          <w:b/>
        </w:rPr>
        <w:t xml:space="preserve">perpendicular, </w:t>
      </w:r>
      <w:r>
        <w:rPr>
          <w:b/>
        </w:rPr>
        <w:t xml:space="preserve">prodigal, </w:t>
      </w:r>
      <w:r>
        <w:rPr>
          <w:b/>
        </w:rPr>
        <w:t xml:space="preserve">potential, </w:t>
      </w:r>
      <w:r>
        <w:rPr>
          <w:b/>
        </w:rPr>
        <w:t xml:space="preserve">multicellular, </w:t>
      </w:r>
      <w:r>
        <w:rPr>
          <w:b/>
        </w:rPr>
        <w:t xml:space="preserve">cynical, </w:t>
      </w:r>
      <w:r>
        <w:rPr>
          <w:b/>
        </w:rPr>
        <w:t xml:space="preserve">warranted, </w:t>
      </w:r>
      <w:r>
        <w:rPr>
          <w:b/>
        </w:rPr>
        <w:t xml:space="preserve">particularity, </w:t>
      </w:r>
      <w:r>
        <w:rPr>
          <w:b/>
        </w:rPr>
        <w:t xml:space="preserve">circulation, </w:t>
      </w:r>
      <w:r>
        <w:rPr>
          <w:b/>
        </w:rPr>
        <w:t xml:space="preserve">arboreal, </w:t>
      </w:r>
      <w:r>
        <w:rPr>
          <w:b/>
        </w:rPr>
        <w:t xml:space="preserve">resignation, </w:t>
      </w:r>
      <w:r>
        <w:rPr>
          <w:b/>
        </w:rPr>
        <w:t xml:space="preserve">mischievous, </w:t>
      </w:r>
      <w:r>
        <w:rPr>
          <w:b/>
        </w:rPr>
        <w:t xml:space="preserve">recital, </w:t>
      </w:r>
      <w:r>
        <w:rPr>
          <w:b/>
        </w:rPr>
        <w:t xml:space="preserve">quiescence, </w:t>
      </w:r>
      <w:r>
        <w:rPr>
          <w:b/>
        </w:rPr>
        <w:t xml:space="preserve">dynamic, </w:t>
      </w:r>
      <w:r>
        <w:rPr>
          <w:b/>
        </w:rPr>
        <w:t xml:space="preserve">deficient, </w:t>
      </w:r>
      <w:r>
        <w:rPr>
          <w:b/>
        </w:rPr>
        <w:t xml:space="preserve">dormant, </w:t>
      </w:r>
      <w:r>
        <w:rPr>
          <w:b/>
        </w:rPr>
        <w:t xml:space="preserve">prerogative, </w:t>
      </w:r>
      <w:r>
        <w:rPr>
          <w:b/>
        </w:rPr>
        <w:t xml:space="preserve">tasteless, </w:t>
      </w:r>
      <w:r>
        <w:rPr>
          <w:b/>
        </w:rPr>
        <w:t xml:space="preserve">balm, </w:t>
      </w:r>
      <w:r>
        <w:rPr>
          <w:b/>
        </w:rPr>
        <w:t xml:space="preserve">aspen, </w:t>
      </w:r>
      <w:r>
        <w:rPr>
          <w:b/>
        </w:rPr>
        <w:t xml:space="preserve">plumb, </w:t>
      </w:r>
      <w:r>
        <w:rPr>
          <w:b/>
        </w:rPr>
        <w:t xml:space="preserve">farce, </w:t>
      </w:r>
      <w:r>
        <w:rPr>
          <w:b/>
        </w:rPr>
        <w:t xml:space="preserve">unwitting, </w:t>
      </w:r>
      <w:r>
        <w:rPr>
          <w:b/>
        </w:rPr>
        <w:t xml:space="preserve">arbitrary, </w:t>
      </w:r>
      <w:r>
        <w:rPr>
          <w:b/>
        </w:rPr>
        <w:t xml:space="preserve">audacious, </w:t>
      </w:r>
      <w:r>
        <w:rPr>
          <w:b/>
        </w:rPr>
        <w:t xml:space="preserve">efficacious, </w:t>
      </w:r>
      <w:r>
        <w:rPr>
          <w:b/>
        </w:rPr>
        <w:t xml:space="preserve">infant, </w:t>
      </w:r>
      <w:r>
        <w:rPr>
          <w:b/>
        </w:rPr>
        <w:t xml:space="preserve">monolith, </w:t>
      </w:r>
      <w:r>
        <w:rPr>
          <w:b/>
        </w:rPr>
        <w:t xml:space="preserve">applicability, </w:t>
      </w:r>
      <w:r>
        <w:rPr>
          <w:b/>
        </w:rPr>
        <w:t xml:space="preserve">disjunctive, </w:t>
      </w:r>
      <w:r>
        <w:rPr>
          <w:b/>
        </w:rPr>
        <w:t xml:space="preserve">foodstuff, </w:t>
      </w:r>
      <w:r>
        <w:rPr>
          <w:b/>
        </w:rPr>
        <w:t xml:space="preserve">exemplar, </w:t>
      </w:r>
      <w:r>
        <w:rPr>
          <w:b/>
        </w:rPr>
        <w:t xml:space="preserve">fractious, </w:t>
      </w:r>
      <w:r>
        <w:rPr>
          <w:b/>
        </w:rPr>
        <w:t xml:space="preserve">sedimentary, </w:t>
      </w:r>
      <w:r>
        <w:rPr>
          <w:b/>
        </w:rPr>
        <w:t xml:space="preserve">condescending, </w:t>
      </w:r>
      <w:r>
        <w:rPr>
          <w:b/>
        </w:rPr>
        <w:t xml:space="preserve">fetid, </w:t>
      </w:r>
      <w:r>
        <w:rPr>
          <w:b/>
        </w:rPr>
        <w:t xml:space="preserve">aggravate, </w:t>
      </w:r>
      <w:r>
        <w:rPr>
          <w:b/>
        </w:rPr>
        <w:t xml:space="preserve">provoke, </w:t>
      </w:r>
      <w:r>
        <w:rPr>
          <w:b/>
        </w:rPr>
        <w:t xml:space="preserve">cognitive, </w:t>
      </w:r>
      <w:r>
        <w:rPr>
          <w:b/>
        </w:rPr>
        <w:t xml:space="preserve">idealism, </w:t>
      </w:r>
      <w:r>
        <w:rPr>
          <w:b/>
        </w:rPr>
        <w:t xml:space="preserve">devastate, </w:t>
      </w:r>
      <w:r>
        <w:rPr>
          <w:b/>
        </w:rPr>
        <w:t xml:space="preserve">inexhaustible, </w:t>
      </w:r>
      <w:r>
        <w:rPr>
          <w:b/>
        </w:rPr>
        <w:t xml:space="preserve">protozoan, </w:t>
      </w:r>
      <w:r>
        <w:rPr>
          <w:b/>
        </w:rPr>
        <w:t xml:space="preserve">assail, </w:t>
      </w:r>
      <w:r>
        <w:rPr>
          <w:b/>
        </w:rPr>
        <w:t xml:space="preserve">inviolate, </w:t>
      </w:r>
      <w:r>
        <w:rPr>
          <w:b/>
        </w:rPr>
        <w:t xml:space="preserve">periphery, </w:t>
      </w:r>
      <w:r>
        <w:rPr>
          <w:b/>
        </w:rPr>
        <w:t xml:space="preserve">recompose, </w:t>
      </w:r>
      <w:r>
        <w:rPr>
          <w:b/>
        </w:rPr>
        <w:t xml:space="preserve">court, </w:t>
      </w:r>
      <w:r>
        <w:rPr>
          <w:b/>
        </w:rPr>
        <w:t xml:space="preserve">replenish, </w:t>
      </w:r>
      <w:r>
        <w:rPr>
          <w:b/>
        </w:rPr>
        <w:t xml:space="preserve">jubilant, </w:t>
      </w:r>
      <w:r>
        <w:rPr>
          <w:b/>
        </w:rPr>
        <w:t xml:space="preserve">appreciative, </w:t>
      </w:r>
      <w:r>
        <w:rPr>
          <w:b/>
        </w:rPr>
        <w:t xml:space="preserve">dramatic, </w:t>
      </w:r>
      <w:r>
        <w:rPr>
          <w:b/>
        </w:rPr>
        <w:t xml:space="preserve">perfume, </w:t>
      </w:r>
      <w:r>
        <w:rPr>
          <w:b/>
        </w:rPr>
        <w:t xml:space="preserve">irascible, </w:t>
      </w:r>
      <w:r>
        <w:rPr>
          <w:b/>
        </w:rPr>
        <w:t xml:space="preserve">caustic, </w:t>
      </w:r>
      <w:r>
        <w:rPr>
          <w:b/>
        </w:rPr>
        <w:t xml:space="preserve">abrasive, </w:t>
      </w:r>
      <w:r>
        <w:rPr>
          <w:b/>
        </w:rPr>
        <w:t xml:space="preserve">intricacy, </w:t>
      </w:r>
      <w:r>
        <w:rPr>
          <w:b/>
        </w:rPr>
        <w:t xml:space="preserve">recurrent, </w:t>
      </w:r>
      <w:r>
        <w:rPr>
          <w:b/>
        </w:rPr>
        <w:t xml:space="preserve">unwarranted, </w:t>
      </w:r>
      <w:r>
        <w:rPr>
          <w:b/>
        </w:rPr>
        <w:t xml:space="preserve">traceable, </w:t>
      </w:r>
      <w:r>
        <w:rPr>
          <w:b/>
        </w:rPr>
        <w:t xml:space="preserve">acerbic, </w:t>
      </w:r>
      <w:r>
        <w:rPr>
          <w:b/>
        </w:rPr>
        <w:t xml:space="preserve">inadvisable, </w:t>
      </w:r>
      <w:r>
        <w:rPr>
          <w:b/>
        </w:rPr>
        <w:t xml:space="preserve">untenable, </w:t>
      </w:r>
      <w:r>
        <w:rPr>
          <w:b/>
        </w:rPr>
        <w:t xml:space="preserve">convince, </w:t>
      </w:r>
      <w:r>
        <w:rPr>
          <w:b/>
        </w:rPr>
        <w:t xml:space="preserve">cognizant, </w:t>
      </w:r>
      <w:r>
        <w:rPr>
          <w:b/>
        </w:rPr>
        <w:t xml:space="preserve">dissect, </w:t>
      </w:r>
      <w:r>
        <w:rPr>
          <w:b/>
        </w:rPr>
        <w:t xml:space="preserve">ranching, </w:t>
      </w:r>
      <w:r>
        <w:rPr>
          <w:b/>
        </w:rPr>
        <w:t xml:space="preserve">harsh, </w:t>
      </w:r>
      <w:r>
        <w:rPr>
          <w:b/>
        </w:rPr>
        <w:t xml:space="preserve">exaggerate, </w:t>
      </w:r>
      <w:r>
        <w:rPr>
          <w:b/>
        </w:rPr>
        <w:t xml:space="preserve">poignant, </w:t>
      </w:r>
      <w:r>
        <w:rPr>
          <w:b/>
        </w:rPr>
        <w:t xml:space="preserve">convex, </w:t>
      </w:r>
      <w:r>
        <w:rPr>
          <w:b/>
        </w:rPr>
        <w:t xml:space="preserve">unfailing, </w:t>
      </w:r>
      <w:r>
        <w:rPr>
          <w:b/>
        </w:rPr>
        <w:t xml:space="preserve">complacency, </w:t>
      </w:r>
      <w:r>
        <w:rPr>
          <w:b/>
        </w:rPr>
        <w:t xml:space="preserve">discriminatory, </w:t>
      </w:r>
      <w:r>
        <w:rPr>
          <w:b/>
        </w:rPr>
        <w:t xml:space="preserve">paraphrase, </w:t>
      </w:r>
      <w:r>
        <w:rPr>
          <w:b/>
        </w:rPr>
        <w:t xml:space="preserve">reconcile, </w:t>
      </w:r>
      <w:r>
        <w:rPr>
          <w:b/>
        </w:rPr>
        <w:t xml:space="preserve">unsurpassed, </w:t>
      </w:r>
      <w:r>
        <w:rPr>
          <w:b/>
        </w:rPr>
        <w:t xml:space="preserve">climax, </w:t>
      </w:r>
      <w:r>
        <w:rPr>
          <w:b/>
        </w:rPr>
        <w:t xml:space="preserve">potable, </w:t>
      </w:r>
      <w:r>
        <w:rPr>
          <w:b/>
        </w:rPr>
        <w:t xml:space="preserve">disprove, </w:t>
      </w:r>
      <w:r>
        <w:rPr>
          <w:b/>
        </w:rPr>
        <w:t xml:space="preserve">veer, </w:t>
      </w:r>
      <w:r>
        <w:rPr>
          <w:b/>
        </w:rPr>
        <w:t xml:space="preserve">autonomous, </w:t>
      </w:r>
      <w:r>
        <w:rPr>
          <w:b/>
        </w:rPr>
        <w:t xml:space="preserve">stymie, </w:t>
      </w:r>
      <w:r>
        <w:rPr>
          <w:b/>
        </w:rPr>
        <w:t xml:space="preserve">timorous, </w:t>
      </w:r>
      <w:r>
        <w:rPr>
          <w:b/>
        </w:rPr>
        <w:t xml:space="preserve">conflict, </w:t>
      </w:r>
      <w:r>
        <w:rPr>
          <w:b/>
        </w:rPr>
        <w:t xml:space="preserve">supercilious, </w:t>
      </w:r>
      <w:r>
        <w:rPr>
          <w:b/>
        </w:rPr>
        <w:t xml:space="preserve">idiosyncracy, </w:t>
      </w:r>
      <w:r>
        <w:rPr>
          <w:b/>
        </w:rPr>
        <w:t xml:space="preserve">florid, </w:t>
      </w:r>
      <w:r>
        <w:rPr>
          <w:b/>
        </w:rPr>
        <w:t xml:space="preserve">slipperiness, </w:t>
      </w:r>
      <w:r>
        <w:rPr>
          <w:b/>
        </w:rPr>
        <w:t xml:space="preserve">exasperation, </w:t>
      </w:r>
      <w:r>
        <w:rPr>
          <w:b/>
        </w:rPr>
        <w:t xml:space="preserve">promptness, </w:t>
      </w:r>
      <w:r>
        <w:rPr>
          <w:b/>
        </w:rPr>
        <w:t xml:space="preserve">salutary, </w:t>
      </w:r>
      <w:r>
        <w:rPr>
          <w:b/>
        </w:rPr>
        <w:t xml:space="preserve">myriad, </w:t>
      </w:r>
      <w:r>
        <w:rPr>
          <w:b/>
        </w:rPr>
        <w:t xml:space="preserve">distinctive, </w:t>
      </w:r>
      <w:r>
        <w:rPr>
          <w:b/>
        </w:rPr>
        <w:t xml:space="preserve">introspective, </w:t>
      </w:r>
      <w:r>
        <w:rPr>
          <w:b/>
        </w:rPr>
        <w:t xml:space="preserve">incorruptible, </w:t>
      </w:r>
      <w:r>
        <w:rPr>
          <w:b/>
        </w:rPr>
        <w:t xml:space="preserve">agony, </w:t>
      </w:r>
      <w:r>
        <w:rPr>
          <w:b/>
        </w:rPr>
        <w:t xml:space="preserve">considerable, </w:t>
      </w:r>
      <w:r>
        <w:rPr>
          <w:b/>
        </w:rPr>
        <w:t xml:space="preserve">skimp, </w:t>
      </w:r>
      <w:r>
        <w:rPr>
          <w:b/>
        </w:rPr>
        <w:t xml:space="preserve">enthral, </w:t>
      </w:r>
      <w:r>
        <w:rPr>
          <w:b/>
        </w:rPr>
        <w:t xml:space="preserve">receptive, </w:t>
      </w:r>
      <w:r>
        <w:rPr>
          <w:b/>
        </w:rPr>
        <w:t xml:space="preserve">blindness, </w:t>
      </w:r>
      <w:r>
        <w:rPr>
          <w:b/>
        </w:rPr>
        <w:t xml:space="preserve">constitute, </w:t>
      </w:r>
      <w:r>
        <w:rPr>
          <w:b/>
        </w:rPr>
        <w:t xml:space="preserve">religion, </w:t>
      </w:r>
      <w:r>
        <w:rPr>
          <w:b/>
        </w:rPr>
        <w:t xml:space="preserve">dogged, </w:t>
      </w:r>
      <w:r>
        <w:rPr>
          <w:b/>
        </w:rPr>
        <w:t xml:space="preserve">reclaim, </w:t>
      </w:r>
      <w:r>
        <w:rPr>
          <w:b/>
        </w:rPr>
        <w:t xml:space="preserve">dialect, </w:t>
      </w:r>
      <w:r>
        <w:rPr>
          <w:b/>
        </w:rPr>
        <w:t xml:space="preserve">demobilize, </w:t>
      </w:r>
      <w:r>
        <w:rPr>
          <w:b/>
        </w:rPr>
        <w:t xml:space="preserve">avocational, </w:t>
      </w:r>
      <w:r>
        <w:rPr>
          <w:b/>
        </w:rPr>
        <w:t xml:space="preserve">rhapsodic, </w:t>
      </w:r>
      <w:r>
        <w:rPr>
          <w:b/>
        </w:rPr>
        <w:t xml:space="preserve">definite, </w:t>
      </w:r>
      <w:r>
        <w:rPr>
          <w:b/>
        </w:rPr>
        <w:t xml:space="preserve">vindictive, </w:t>
      </w:r>
      <w:r>
        <w:rPr>
          <w:b/>
        </w:rPr>
        <w:t xml:space="preserve">equitable, </w:t>
      </w:r>
      <w:r>
        <w:rPr>
          <w:b/>
        </w:rPr>
        <w:t xml:space="preserve">discharge, </w:t>
      </w:r>
      <w:r>
        <w:rPr>
          <w:b/>
        </w:rPr>
        <w:t xml:space="preserve">hedonist, </w:t>
      </w:r>
      <w:r>
        <w:rPr>
          <w:b/>
        </w:rPr>
        <w:t xml:space="preserve">justify, </w:t>
      </w:r>
      <w:r>
        <w:rPr>
          <w:b/>
        </w:rPr>
        <w:t xml:space="preserve">ironic, </w:t>
      </w:r>
      <w:r>
        <w:rPr>
          <w:b/>
        </w:rPr>
        <w:t xml:space="preserve">domineer, </w:t>
      </w:r>
      <w:r>
        <w:rPr>
          <w:b/>
        </w:rPr>
        <w:t xml:space="preserve">reluctance, </w:t>
      </w:r>
      <w:r>
        <w:rPr>
          <w:b/>
        </w:rPr>
        <w:t xml:space="preserve">terse, </w:t>
      </w:r>
      <w:r>
        <w:rPr>
          <w:b/>
        </w:rPr>
        <w:t xml:space="preserve">purchase, </w:t>
      </w:r>
      <w:r>
        <w:rPr>
          <w:b/>
        </w:rPr>
        <w:t xml:space="preserve">glossy, </w:t>
      </w:r>
      <w:r>
        <w:rPr>
          <w:b/>
        </w:rPr>
        <w:t xml:space="preserve">unlikely, </w:t>
      </w:r>
      <w:r>
        <w:rPr>
          <w:b/>
        </w:rPr>
        <w:t xml:space="preserve">transcendent, </w:t>
      </w:r>
      <w:r>
        <w:rPr>
          <w:b/>
        </w:rPr>
        <w:t xml:space="preserve">feign, </w:t>
      </w:r>
      <w:r>
        <w:rPr>
          <w:b/>
        </w:rPr>
        <w:t xml:space="preserve">blissful, </w:t>
      </w:r>
      <w:r>
        <w:rPr>
          <w:b/>
        </w:rPr>
        <w:t xml:space="preserve">recondite, </w:t>
      </w:r>
      <w:r>
        <w:rPr>
          <w:b/>
        </w:rPr>
        <w:t xml:space="preserve">culpable, </w:t>
      </w:r>
      <w:r>
        <w:rPr>
          <w:b/>
        </w:rPr>
        <w:t xml:space="preserve">tactile, </w:t>
      </w:r>
      <w:r>
        <w:rPr>
          <w:b/>
        </w:rPr>
        <w:t xml:space="preserve">unpretentious, </w:t>
      </w:r>
      <w:r>
        <w:rPr>
          <w:b/>
        </w:rPr>
        <w:t xml:space="preserve">prig, </w:t>
      </w:r>
      <w:r>
        <w:rPr>
          <w:b/>
        </w:rPr>
        <w:t xml:space="preserve">pomposity, </w:t>
      </w:r>
      <w:r>
        <w:rPr>
          <w:b/>
        </w:rPr>
        <w:t xml:space="preserve">vigorous, </w:t>
      </w:r>
      <w:r>
        <w:rPr>
          <w:b/>
        </w:rPr>
        <w:t xml:space="preserve">foul, </w:t>
      </w:r>
    </w:p>
    <w:p>
      <w:r>
        <w:rPr>
          <w:i/>
          <w:u w:val="single"/>
        </w:rPr>
        <w:t>Please fill in the blanks using words provided in bold.</w:t>
      </w:r>
    </w:p>
    <w:p>
      <w:pPr>
        <w:jc w:val="left"/>
      </w:pPr>
      <w:r>
        <w:t>There’s just one catch – Bateman and Rudolph aren’t given the script and have to improvise their way through the case.—Lisa Respers France, CNN, 17 Dec. 2022         (sourced from Web)</w:t>
      </w:r>
    </w:p>
    <w:p>
      <w:pPr>
        <w:jc w:val="left"/>
      </w:pPr>
      <w:r>
        <w:t>The grasses pull carbon from the air, converting it into plant matter through __photosynthesis__.—Noah Gallagher Shannon, New York Times, 5 Oct. 2022         (sourced from Web)</w:t>
      </w:r>
    </w:p>
    <w:p>
      <w:pPr>
        <w:jc w:val="left"/>
      </w:pPr>
      <w:r>
        <w:t>All are moves that would likely inflame and escalate tensions with the Palestinians.—Hadas Gold, CNN, 28 Oct. 2022         (sourced from Web)</w:t>
      </w:r>
    </w:p>
    <w:p>
      <w:pPr>
        <w:jc w:val="left"/>
      </w:pPr>
      <w:r>
        <w:t>No sentence.</w:t>
      </w:r>
    </w:p>
    <w:p>
      <w:pPr>
        <w:jc w:val="left"/>
      </w:pPr>
      <w:r>
        <w:t>Brassica napus)—produces an energy-rich, __inedible__ oil.—Peter Fairley, Scientific American, 13 Dec. 2022         (sourced from Web)</w:t>
      </w:r>
    </w:p>
    <w:p>
      <w:pPr>
        <w:jc w:val="left"/>
      </w:pPr>
      <w:r>
        <w:t>Both Coppell and Mansfield Timberview used outstanding defense to __smother__ their opponents and advanced to face each other in Friday’s championship game.—Dallas News, 29 Dec. 2022         (sourced from Web)</w:t>
      </w:r>
    </w:p>
    <w:p>
      <w:pPr>
        <w:jc w:val="left"/>
      </w:pPr>
      <w:r>
        <w:t>More blue-__chip__ marketers have tested these waters in recent years in more traditional venues.—Brian Steinberg, Variety, 4 Jan. 2023         (sourced from Web)</w:t>
      </w:r>
    </w:p>
    <w:p>
      <w:pPr>
        <w:jc w:val="left"/>
      </w:pPr>
      <w:r>
        <w:t>Still, Gensler acknowledged that U.S. law requires companies to properly __segregate__ funds.—Marco Quiroz-gutierrez, Fortune, 7 Dec. 2022         (sourced from Web)</w:t>
      </w:r>
    </w:p>
    <w:p>
      <w:pPr>
        <w:jc w:val="left"/>
      </w:pPr>
      <w:r>
        <w:t>While many smart plugs only play well with specific smart home platforms, the Leviton is __universal__.—Gabriel Morgan, Better Homes &amp; Gardens, 6 Jan. 2023         (sourced from Web)</w:t>
      </w:r>
    </w:p>
    <w:p>
      <w:pPr>
        <w:jc w:val="left"/>
      </w:pPr>
      <w:r>
        <w:t>That summer in one of Earth's most dynamic places taught me to recognize different scales of perception, to consider an internal __igneous__ world and the immensity of time.—Lauret Savoy, Condé Nast Traveler, 1 Mar. 2022         (sourced from Web)</w:t>
      </w:r>
    </w:p>
    <w:p>
      <w:pPr>
        <w:jc w:val="left"/>
      </w:pPr>
      <w:r>
        <w:t>Reasons for this ignorance include Spain’s precipitous decline into __nonentity__ in the early 19th century—just as the U.S. was beginning to flower as a global power—and its three decades of isolation under Gen. Francisco Franco after World War II.—Tunku Varadarajan, WSJ, 7 Oct. 2022         (sourced from Web)</w:t>
      </w:r>
    </w:p>
    <w:p>
      <w:pPr>
        <w:jc w:val="left"/>
      </w:pPr>
      <w:r>
        <w:t>Male voters were slightly more __opposed__ to the tax than females, at 46% and 41%, respectively.—Kaitlin Durbin, cleveland, 25 Nov. 2022         (sourced from Web)</w:t>
      </w:r>
    </w:p>
    <w:p>
      <w:pPr>
        <w:jc w:val="left"/>
      </w:pPr>
      <w:r>
        <w:t>Contact IndyStar reporter Domenica Bongiovanni at 317-444-7339 or d.bongiovanni@indystar.com.—The Indianapolis Star, 17 Jan. 2023         (sourced from Web)</w:t>
      </w:r>
    </w:p>
    <w:p>
      <w:pPr>
        <w:jc w:val="left"/>
      </w:pPr>
      <w:r>
        <w:t>Tuck your tailbone so that your pelvis is __perpendicular__ to your spine, draw your ribs down, and brace your core.—Men's Health, 5 Dec. 2022         (sourced from Web)</w:t>
      </w:r>
    </w:p>
    <w:p>
      <w:pPr>
        <w:jc w:val="left"/>
      </w:pPr>
      <w:r>
        <w:t>We sipped our beers and wondered at one another, at what was left of all that and of those __prodigal__ days.</w:t>
      </w:r>
    </w:p>
    <w:p>
      <w:pPr>
        <w:jc w:val="left"/>
      </w:pPr>
      <w:r>
        <w:t>And again, that was the intent behind making this film so that there would be __potential__ for that to happen.—Los Angeles Times, 10 Jan. 2023         (sourced from Web)</w:t>
      </w:r>
    </w:p>
    <w:p>
      <w:pPr>
        <w:jc w:val="left"/>
      </w:pPr>
      <w:r>
        <w:t>No sentence.</w:t>
      </w:r>
    </w:p>
    <w:p>
      <w:pPr>
        <w:jc w:val="left"/>
      </w:pPr>
      <w:r>
        <w:t>… if more and more people out there are willing to kill themselves in order to kill us, we've got to give the poor and __cynical__ of the world something positive to believe in.</w:t>
      </w:r>
    </w:p>
    <w:p>
      <w:pPr>
        <w:jc w:val="left"/>
      </w:pPr>
      <w:r>
        <w:t>The warrant out for his arrest includes charges of murder, tampering with evidence and two counts of unlawful transaction with a minor.—Jeanne Houck, The Enquirer, 3 Jan. 2023         (sourced from Web)</w:t>
      </w:r>
    </w:p>
    <w:p>
      <w:pPr>
        <w:jc w:val="left"/>
      </w:pPr>
      <w:r>
        <w:t>The field’s sensitivity to historical __particularity__ and cultural difference makes the application of the same code to widely diverse artifacts utterly illogical.—Sonja Drimmer, Discover Magazine, 27 Nov. 2021         (sourced from Web)</w:t>
      </w:r>
    </w:p>
    <w:p>
      <w:pPr>
        <w:jc w:val="left"/>
      </w:pPr>
      <w:r>
        <w:t>This means the new variant shouldn’t avoid immunity from prior vaccines and infections any better than a variant already in __circulation__.—Byerin Prater, Fortune, 6 Jan. 2023         (sourced from Web)</w:t>
      </w:r>
    </w:p>
    <w:p>
      <w:pPr>
        <w:jc w:val="left"/>
      </w:pPr>
      <w:r>
        <w:t>The __arboreal__ forms are generally lighter than their sky-like backdrops, but loosely patterned with spots and lines in bold green, orange and red.—Mark Jenkins, Washington Post, 30 Dec. 2022         (sourced from Web)</w:t>
      </w:r>
    </w:p>
    <w:p>
      <w:pPr>
        <w:jc w:val="left"/>
      </w:pPr>
      <w:r>
        <w:t>Ultimately, Benedict’s legacy was his stunning __resignation__, in a seemingly offhand remark made while speaking Latin at a regular meeting with cardinals.—Elisabetta Povoledo, New York Times, 31 Dec. 2022         (sourced from Web)</w:t>
      </w:r>
    </w:p>
    <w:p>
      <w:pPr>
        <w:jc w:val="left"/>
      </w:pPr>
      <w:r>
        <w:t>In passing the test of killing itself if infected, cancerous or genetically __mischievous__, a cell by definition dies.</w:t>
      </w:r>
    </w:p>
    <w:p>
      <w:pPr>
        <w:jc w:val="left"/>
      </w:pPr>
      <w:r>
        <w:t>Organ __recital__ of music for Advent and Christmas at 3:30 p.m. Dec. 11.—Melinda Moore, Chicago Tribune, 8 Dec. 2022         (sourced from Web)</w:t>
      </w:r>
    </w:p>
    <w:p>
      <w:pPr>
        <w:jc w:val="left"/>
      </w:pPr>
      <w:r>
        <w:t>The one hope of __quiescence__ is that the attacker, thinking its quarry has expired, will stop attacking.—Jeff Wise, Discover Magazine, 19 May 2010         (sourced from Web)</w:t>
      </w:r>
    </w:p>
    <w:p>
      <w:pPr>
        <w:jc w:val="left"/>
      </w:pPr>
      <w:r>
        <w:t>… tournament blackjack is more __dynamic__, and more complex, than simply playing against the house.</w:t>
      </w:r>
    </w:p>
    <w:p>
      <w:pPr>
        <w:jc w:val="left"/>
      </w:pPr>
      <w:r>
        <w:t>Medical care in immigration detention facilities was __deficient__ even before the pandemic.—Renuka Rayasam, ajc, 22 Dec. 2022         (sourced from Web)</w:t>
      </w:r>
    </w:p>
    <w:p>
      <w:pPr>
        <w:jc w:val="left"/>
      </w:pPr>
      <w:r>
        <w:t>And with that, her creative spirit lay __dormant__ for over two decades.—Seth Combscontributor, San Diego Union-Tribune, 1 Jan. 2023         (sourced from Web)</w:t>
      </w:r>
    </w:p>
    <w:p>
      <w:pPr>
        <w:jc w:val="left"/>
      </w:pPr>
      <w:r>
        <w:t>That sense that the future may not last for long is often assumed to be a __prerogative__ of youth, the dialectical complement of another misconception the young are noted for—the conviction that they are immortal.</w:t>
      </w:r>
    </w:p>
    <w:p>
      <w:pPr>
        <w:jc w:val="left"/>
      </w:pPr>
      <w:r>
        <w:t>The powder dissolves quickly, is __tasteless__, and packs a potent punch for gym-goers.—Alyssa Edwards, Discover Magazine, 12 Oct. 2022         (sourced from Web)</w:t>
      </w:r>
    </w:p>
    <w:p>
      <w:pPr>
        <w:jc w:val="left"/>
      </w:pPr>
      <w:r>
        <w:t>We’re most impressed by its Renewal Mask, which counts celebrity makeup artist Sir John as a fan, or its barrier-soothing overnight __balm__.—Kiana Murden, Vogue, 28 Nov. 2022         (sourced from Web)</w:t>
      </w:r>
    </w:p>
    <w:p>
      <w:pPr>
        <w:jc w:val="left"/>
      </w:pPr>
      <w:r>
        <w:t>Scientists can monitor the __aspen__ and see any visual signs of growth as well as any degradation.—Jennifer Nalewicki, Smithsonian Magazine, 16 Nov. 2022         (sourced from Web)</w:t>
      </w:r>
    </w:p>
    <w:p>
      <w:pPr>
        <w:jc w:val="left"/>
      </w:pPr>
      <w:r>
        <w:t>Set the new prehung entry door into the opening from the outside (D), check it for __plumb__ with a 4-ft. level on all sides, then tap shims between the doorframe and rough opening.—Joseph Truini, Popular Mechanics, 28 Feb. 2021         (sourced from Web)</w:t>
      </w:r>
    </w:p>
    <w:p>
      <w:pPr>
        <w:jc w:val="left"/>
      </w:pPr>
      <w:r>
        <w:t>As the season progresses, though, the pathos largely gives way to __farce__.—Kristen Baldwin, EW.com, 23 Aug. 2021         (sourced from Web)</w:t>
      </w:r>
    </w:p>
    <w:p>
      <w:pPr>
        <w:jc w:val="left"/>
      </w:pPr>
      <w:r>
        <w:t>The family was joined by attorney Ben Crump, who said the statue will serve as a reminder that Henrietta Lacks lives on through her legacy and great, though __unwitting__, contribution to science and medicine.—Kendall Ross, ABC News, 19 Dec. 2022         (sourced from Web)</w:t>
      </w:r>
    </w:p>
    <w:p>
      <w:pPr>
        <w:jc w:val="left"/>
      </w:pPr>
      <w:r>
        <w:t>U.S. News was revealed to have considered assigning in its next rankings an __arbitrary__ SAT score to Sarah Lawrence College because the school no longer collects applicants' scores.</w:t>
      </w:r>
    </w:p>
    <w:p>
      <w:pPr>
        <w:jc w:val="left"/>
      </w:pPr>
      <w:r>
        <w:t>Whatever made him think his __audacious__ fiction would sell—especially after a lifetime of literary marginalization—is a mystery, but he has certainly been vindicated. With a rush of work that he did not begin publishing until he was in his forties, he won literary fame in Europe and Latin America.</w:t>
      </w:r>
    </w:p>
    <w:p>
      <w:pPr>
        <w:jc w:val="left"/>
      </w:pPr>
      <w:r>
        <w:t>Just know the higher price point doesn’t make the formula more __efficacious__.—Nerisha Penrose, ELLE, 31 Dec. 2022         (sourced from Web)</w:t>
      </w:r>
    </w:p>
    <w:p>
      <w:pPr>
        <w:jc w:val="left"/>
      </w:pPr>
      <w:r>
        <w:t>Some are now trying to open __infant__ and toddler programs for the first time but struggling to find the staff for them.—San Diego Union-Tribune, 15 Jan. 2023         (sourced from Web)</w:t>
      </w:r>
    </w:p>
    <w:p>
      <w:pPr>
        <w:jc w:val="left"/>
      </w:pPr>
      <w:r>
        <w:t>Women are not a __monolith__, either coming from communities or coming from backgrounds.—Fortune Editors, Fortune, 30 Nov. 2022         (sourced from Web)</w:t>
      </w:r>
    </w:p>
    <w:p>
      <w:pPr>
        <w:jc w:val="left"/>
      </w:pPr>
      <w:r>
        <w:t>Document the experiences and revisit them to see lessons learned and applicable to take forward.—Simone E. Morris, Forbes, 31 Dec. 2022         (sourced from Web)</w:t>
      </w:r>
    </w:p>
    <w:p>
      <w:pPr>
        <w:jc w:val="left"/>
      </w:pPr>
      <w:r>
        <w:t>In his second year at Cambridge, Gunn fell in love with an American, Mike Kitay, who became his lifelong partner, or rather companion, for, rather to Kitay’s chagrin, the __disjunctive__ Gunn was not cut out for a monogamous relationship.—Mark Ford, The New York Review of Books, 25 May 2022         (sourced from Web)</w:t>
      </w:r>
    </w:p>
    <w:p>
      <w:pPr>
        <w:jc w:val="left"/>
      </w:pPr>
      <w:r>
        <w:t>Her aim is to boost marine biodiversity while providing a nutritious and sustainable __foodstuff__.—Cnt Editors, Condé Nast Traveler, 5 July 2022         (sourced from Web)</w:t>
      </w:r>
    </w:p>
    <w:p>
      <w:pPr>
        <w:jc w:val="left"/>
      </w:pPr>
      <w:r>
        <w:t>Ibex’s quarter-zip baselayer top—made of 81 percent merino, 12 percent nylon, and seven percent elastane—is an __exemplar__ of this approach.—Scott Douglas, Outside Online, 4 Jan. 2023         (sourced from Web)</w:t>
      </w:r>
    </w:p>
    <w:p>
      <w:pPr>
        <w:jc w:val="left"/>
      </w:pPr>
      <w:r>
        <w:t>Navigating __fractious__ politics from this shift will be tricky, as critics will see them as attempts to shed responsibilities.—Bernice Lee  Benjamin J. Butler, WIRED, 4 Jan. 2023         (sourced from Web)</w:t>
      </w:r>
    </w:p>
    <w:p>
      <w:pPr>
        <w:jc w:val="left"/>
      </w:pPr>
      <w:r>
        <w:t>Over geologic time, the clay can turn into shale, a soft __sedimentary__ rock that easily splits into fragile slabs.—William J. Broad George Etheredge, New York Times, 23 Dec. 2022         (sourced from Web)</w:t>
      </w:r>
    </w:p>
    <w:p>
      <w:pPr>
        <w:jc w:val="left"/>
      </w:pPr>
      <w:r>
        <w:t>The next big sequel to roll off the assembly line (awful, __condescending__ phrase, but this is a case of what you have to do when the shoe fits) is going to be a sequel to "Rebecca," Daphne du Maurier's classic 1930's suspense novel.</w:t>
      </w:r>
    </w:p>
    <w:p>
      <w:pPr>
        <w:jc w:val="left"/>
      </w:pPr>
      <w:r>
        <w:t>Walsh launched his __fetid__ career in the same manner as many of the worst of the right-wing swamp: conservative talk radio.—Indigo Olivier, The New Republic, 27 Dec. 2022         (sourced from Web)</w:t>
      </w:r>
    </w:p>
    <w:p>
      <w:pPr>
        <w:jc w:val="left"/>
      </w:pPr>
      <w:r>
        <w:t>Tucker seemed to __aggravate__ the injury in Tuesday's loss to the Wizards, so Maxey's return might be coming at the perfect time.—Bryan Toporek, Forbes, 29 Dec. 2022         (sourced from Web)</w:t>
      </w:r>
    </w:p>
    <w:p>
      <w:pPr>
        <w:jc w:val="left"/>
      </w:pPr>
      <w:r>
        <w:t>Insecurity may __provoke__ you to take a manipulative approach in your current social life.—Chicago Tribune, 27 Nov. 2022         (sourced from Web)</w:t>
      </w:r>
    </w:p>
    <w:p>
      <w:pPr>
        <w:jc w:val="left"/>
      </w:pPr>
      <w:r>
        <w:t>Homo sapiens' survival is founded in their filling an evolutionary niche referred to as the __cognitive__ niche.</w:t>
      </w:r>
    </w:p>
    <w:p>
      <w:pPr>
        <w:jc w:val="left"/>
      </w:pPr>
      <w:r>
        <w:t>In 2022, democracy fought back with astounding determination, conviction and, yes, __idealism__.—Frida Ghitis, CNN, 6 Jan. 2023         (sourced from Web)</w:t>
      </w:r>
    </w:p>
    <w:p>
      <w:pPr>
        <w:jc w:val="left"/>
      </w:pPr>
      <w:r>
        <w:t>While this long-term institutional shift has been in the works for some time, implementing it now could not be timelier, as severe weather patterns continue to __devastate__ the planet and activists take drastic measures to be heard.—Nel-olivia Waga, Forbes, 27 Dec. 2022         (sourced from Web)</w:t>
      </w:r>
    </w:p>
    <w:p>
      <w:pPr>
        <w:jc w:val="left"/>
      </w:pPr>
      <w:r>
        <w:t>Solar sails essentially use energy from the sun to steer and power vehicles in space, offering a way to power future probes with a resource that is both abundant and virtually __inexhaustible__.—Denise Chow, NBC News, 30 Dec. 2022         (sourced from Web)</w:t>
      </w:r>
    </w:p>
    <w:p>
      <w:pPr>
        <w:jc w:val="left"/>
      </w:pPr>
      <w:r>
        <w:t>Not only that, but the wily __protozoan__ may set up shop as an asymptomatic chronic infection that keeps shedding cysts in the feces while causing poor absorption of vitamins and carbohydrates.—Tony Dajer, Discover Magazine, 6 Aug. 2017         (sourced from Web)</w:t>
      </w:r>
    </w:p>
    <w:p>
      <w:pPr>
        <w:jc w:val="left"/>
      </w:pPr>
      <w:r>
        <w:t>Previously unknown pathogens also could __assail__ the crop.—Lindzi Wessel, Discover Magazine, 27 Sep. 2018         (sourced from Web)</w:t>
      </w:r>
    </w:p>
    <w:p>
      <w:pPr>
        <w:jc w:val="left"/>
      </w:pPr>
      <w:r>
        <w:t>But information is supposed to be __inviolate__, and can never be completely destroyed.—Bill Andrews, Discover Magazine, 28 June 2019         (sourced from Web)</w:t>
      </w:r>
    </w:p>
    <w:p>
      <w:pPr>
        <w:jc w:val="left"/>
      </w:pPr>
      <w:r>
        <w:t>Played by Noah Segan, who has appeared in every one of Rian Johnson’s films to date, Derol has taken on a life of his own, becoming a favorite even on the __periphery__ of the murder-mystery action, and perhaps because of that, a meme.—Todd Gilchrist, Variety, 6 Jan. 2023         (sourced from Web)</w:t>
      </w:r>
    </w:p>
    <w:p>
      <w:pPr>
        <w:jc w:val="left"/>
      </w:pPr>
      <w:r>
        <w:t>Technology will accomplish for standardized education content what CRISPR does for DNA sequences – atomizing the key elements in order to __recompose__ them in more relevant and personalized ways.—John Kao, Forbes, 8 June 2022         (sourced from Web)</w:t>
      </w:r>
    </w:p>
    <w:p>
      <w:pPr>
        <w:jc w:val="left"/>
      </w:pPr>
      <w:r>
        <w:t>Kohberger, who was arrested in Pennsylvania on Friday on first-degree murder and burglary charges, agreed to be extradited to Idaho during a Tuesday __court__ appearance.—Emily Shapiro, ABC News, 4 Jan. 2023         (sourced from Web)</w:t>
      </w:r>
    </w:p>
    <w:p>
      <w:pPr>
        <w:jc w:val="left"/>
      </w:pPr>
      <w:r>
        <w:t>Eager to add a lavender fragrance to your lineup or __replenish__ your go-to stash?—Sam Peters, ELLE, 6 Jan. 2023         (sourced from Web)</w:t>
      </w:r>
    </w:p>
    <w:p>
      <w:pPr>
        <w:jc w:val="left"/>
      </w:pPr>
      <w:r>
        <w:t>Dozens of people packed into the barn, where the mood was __jubilant__ and attendees cheered when results flashed on TV screens showing Fox News.—Allie Morris, Dallas News, 8 Nov. 2022         (sourced from Web)</w:t>
      </w:r>
    </w:p>
    <w:p>
      <w:pPr>
        <w:jc w:val="left"/>
      </w:pPr>
      <w:r>
        <w:t>And the players certainly are __appreciative__ of Dailey’s efforts.—Lila Bromberg, Hartford Courant, 6 Jan. 2023         (sourced from Web)</w:t>
      </w:r>
    </w:p>
    <w:p>
      <w:pPr>
        <w:jc w:val="left"/>
      </w:pPr>
      <w:r>
        <w:t>While vacationing in Aspen last month, the model shared another snow day outfit on Instagram, this time relying on __dramatic__ accessories and understated outerwear.—Chelsey Sanchez, Harper's BAZAAR, 3 Jan. 2023         (sourced from Web)</w:t>
      </w:r>
    </w:p>
    <w:p>
      <w:pPr>
        <w:jc w:val="left"/>
      </w:pPr>
      <w:r>
        <w:t>In addition to the wide range — and still growing — of international food products, AIM Mart also has a __perfume__ and cologne counter, beauty supplies and cookware from all over the world.—Claire Rafford, The Indianapolis Star, 6 Dec. 2022         (sourced from Web)</w:t>
      </w:r>
    </w:p>
    <w:p>
      <w:pPr>
        <w:jc w:val="left"/>
      </w:pPr>
      <w:r>
        <w:t>For the entire episode, which introduces the characters, Louie has ruled from his office cage, a high perch in the corner of the taxi garage, a glowering, __irascible__ and larger-than-life figure.—Penelope Green, New York Times, 13 Nov. 2022         (sourced from Web)</w:t>
      </w:r>
    </w:p>
    <w:p>
      <w:pPr>
        <w:jc w:val="left"/>
      </w:pPr>
      <w:r>
        <w:t>His [Roosevelt's] __caustic__ cousin, Alice Roosevelt Longworth, called him a sissy and a mama's boy.</w:t>
      </w:r>
    </w:p>
    <w:p>
      <w:pPr>
        <w:jc w:val="left"/>
      </w:pPr>
      <w:r>
        <w:t>But after a time, the combination of __abrasive__, impenetrably shellacked characters and deliberately, hopelessly tangled shaggy-dog storytelling begins to pall, and viewers may wish for a simpler way in.—Guy Lodge, Variety, 7 Aug. 2022         (sourced from Web)</w:t>
      </w:r>
    </w:p>
    <w:p>
      <w:pPr>
        <w:jc w:val="left"/>
      </w:pPr>
      <w:r>
        <w:t>Though these moments are not without the chill of revelation, Kennedy’s brilliance is in the __intricacy__ of her character portrait, in articulating and illustrating the ways that pain and loss imprint on the mind and body.—Naveen Kumar, Variety, 8 Dec. 2022         (sourced from Web)</w:t>
      </w:r>
    </w:p>
    <w:p>
      <w:pPr>
        <w:jc w:val="left"/>
      </w:pPr>
      <w:r>
        <w:t>Nia Imani, who has lived on Orlando Street for more than 30 years, said gun violence and crime is a __recurrent__ problem.—Nick Stoico, BostonGlobe.com, 7 Nov. 2022         (sourced from Web)</w:t>
      </w:r>
    </w:p>
    <w:p>
      <w:pPr>
        <w:jc w:val="left"/>
      </w:pPr>
      <w:r>
        <w:t>Instead, a deputy to City Attorney Mara Elliott responded with a letter early this month saying the request was __unwarranted__ because city officials had taken no specific action subject to legal challenge.—San Diego Union-Tribune, 24 Dec. 2022         (sourced from Web)</w:t>
      </w:r>
    </w:p>
    <w:p>
      <w:pPr>
        <w:jc w:val="left"/>
      </w:pPr>
      <w:r>
        <w:t>Martin &amp; Drought has already turned over to the Chapter 11 trustee overseeing the bankruptcy estates $40,000 that was __traceable__ to a Pettit client known as the Beyer Living Trust.—Patrick Danner, San Antonio Express-News, 16 Dec. 2022         (sourced from Web)</w:t>
      </w:r>
    </w:p>
    <w:p>
      <w:pPr>
        <w:jc w:val="left"/>
      </w:pPr>
      <w:r>
        <w:t>Whitney has graced magazine covers for her __acerbic__ and blunt evisceration of the banks she has covered. Several weeks ago, she left her well-paid post at Oppenheimer to start her own economic consultancy, where she will charge many of her employer's clients for her own unambiguous analysis.</w:t>
      </w:r>
    </w:p>
    <w:p>
      <w:pPr>
        <w:jc w:val="left"/>
      </w:pPr>
      <w:r>
        <w:t>Tolkien’s dragons are not pets; taking them out for joy rides would be __inadvisable__.—Jennifer Vineyard, New York Times, 5 Sep. 2022         (sourced from Web)</w:t>
      </w:r>
    </w:p>
    <w:p>
      <w:pPr>
        <w:jc w:val="left"/>
      </w:pPr>
      <w:r>
        <w:t>The Agriculture Department is in an __untenable__ position. With the two hats that it wears—one to protect consumer health and the other to help farmers sell food—it cannot tell us to eat fewer calories. After all, fewer calories generally mean less food, which would fly in the face of the department's mandate to help farmers.</w:t>
      </w:r>
    </w:p>
    <w:p>
      <w:pPr>
        <w:jc w:val="left"/>
      </w:pPr>
      <w:r>
        <w:t>His task is to __convince__ Mrs. Newsome’s only son, Chad, to come home and work in the family business.—Colm Tóibín, WSJ, 30 Dec. 2022         (sourced from Web)</w:t>
      </w:r>
    </w:p>
    <w:p>
      <w:pPr>
        <w:jc w:val="left"/>
      </w:pPr>
      <w:r>
        <w:t>Not like some college kid beaming in blissful ignorance, but rather like a worldly 23-year-old, self-aware and fully __cognizant__ of the dire straits he's entering.</w:t>
      </w:r>
    </w:p>
    <w:p>
      <w:pPr>
        <w:jc w:val="left"/>
      </w:pPr>
      <w:r>
        <w:t>An aneurysm weakens that portion of the artery, allowing blood to __dissect__ or separate its walls and can cause it to rupture.—Dr. Jade Cobern, ABC News, 14 Dec. 2022         (sourced from Web)</w:t>
      </w:r>
    </w:p>
    <w:p>
      <w:pPr>
        <w:jc w:val="left"/>
      </w:pPr>
      <w:r>
        <w:t>Among its limited modern attributes, the ranch has used solar panels for decades.—Antonia Juhasz, WIRED, 20 Dec. 2022         (sourced from Web)</w:t>
      </w:r>
    </w:p>
    <w:p>
      <w:pPr>
        <w:jc w:val="left"/>
      </w:pPr>
      <w:r>
        <w:t>Food shortages are already being exacerbated by a drought in the Horn of Africa and unusually __harsh__ weather in other parts of the world.—Ana Swanson, New York Times, 2 Jan. 2023         (sourced from Web)</w:t>
      </w:r>
    </w:p>
    <w:p>
      <w:pPr>
        <w:jc w:val="left"/>
      </w:pPr>
      <w:r>
        <w:t>The casualty estimates could not be independently confirmed, and militaries often __exaggerate__ the losses of their enemies and downplay their own.—Christiaan Triebert, New York Times, 5 Jan. 2023         (sourced from Web)</w:t>
      </w:r>
    </w:p>
    <w:p>
      <w:pPr>
        <w:jc w:val="left"/>
      </w:pPr>
      <w:r>
        <w:t>… this movie isn't a soft-pedaled, __poignant__ tale of addiction and recovery—it's just about the addiction.</w:t>
      </w:r>
    </w:p>
    <w:p>
      <w:pPr>
        <w:jc w:val="left"/>
      </w:pPr>
      <w:r>
        <w:t>The experience was enhanced by the sound of an acoustic guitar and followed by the celestial tones of an instrument called the Hang, a __convex__ steel drum played with the hands or soft mallets.—Dallas News, 20 Apr. 2020         (sourced from Web)</w:t>
      </w:r>
    </w:p>
    <w:p>
      <w:pPr>
        <w:jc w:val="left"/>
      </w:pPr>
      <w:r>
        <w:t>It’s this __unfailing__ authenticity that has not only led to her building an empire, but earning the trust of curious and concerned readers aiming to better their own financial futures.—Jasmine Browley, Essence, 14 Dec. 2022         (sourced from Web)</w:t>
      </w:r>
    </w:p>
    <w:p>
      <w:pPr>
        <w:jc w:val="left"/>
      </w:pPr>
      <w:r>
        <w:t>He sees a dangerous sense of __complacency__ about the U.S. stock market—where investors were emboldened after the 1998 downturn was followed by a resounding snapback.</w:t>
      </w:r>
    </w:p>
    <w:p>
      <w:pPr>
        <w:jc w:val="left"/>
      </w:pPr>
      <w:r>
        <w:t>Namely, low socioeconomic statuses that stem from __discriminatory__ practices spanning generations.—Jasmine Browley, Essence, 4 Jan. 2023         (sourced from Web)</w:t>
      </w:r>
    </w:p>
    <w:p>
      <w:pPr>
        <w:jc w:val="left"/>
      </w:pPr>
      <w:r>
        <w:t>This is a perfect __paraphrase__ of the vision that Marcellin Berthelot was promulgating exactly 120 years earlier.—Richard Faulk, Discover Magazine, 4 June 2015         (sourced from Web)</w:t>
      </w:r>
    </w:p>
    <w:p>
      <w:pPr>
        <w:jc w:val="left"/>
      </w:pPr>
      <w:r>
        <w:t>She and Eddie had separated and __reconcile__d so many times the children had lost track of whose clothes were where.</w:t>
      </w:r>
    </w:p>
    <w:p>
      <w:pPr>
        <w:jc w:val="left"/>
      </w:pPr>
      <w:r>
        <w:t>Each case is linked by the golden idol, an artifact that promises __unsurpassed__ power but curses each of its owners.—Simon Parkin, The New Yorker, 2 Dec. 2022         (sourced from Web)</w:t>
      </w:r>
    </w:p>
    <w:p>
      <w:pPr>
        <w:jc w:val="left"/>
      </w:pPr>
      <w:r>
        <w:t>The game’s __climax__ left Druckmann, then a student, transfixed.—Alex Barasch, The New Yorker, 26 Dec. 2022         (sourced from Web)</w:t>
      </w:r>
    </w:p>
    <w:p>
      <w:pPr>
        <w:jc w:val="left"/>
      </w:pPr>
      <w:r>
        <w:t>Reeves said the Mississippi Emergency Management Agency will start distributing both drinking water and non-__potable__ water, and the National Guard will be called in to help.—Arkansas Online, 31 Aug. 2022         (sourced from Web)</w:t>
      </w:r>
    </w:p>
    <w:p>
      <w:pPr>
        <w:jc w:val="left"/>
      </w:pPr>
      <w:r>
        <w:t>But this week's bitcoin sell-off came amid a wider market downturn — something that appears to __disprove__ the notion that bitcoin is walled-off from conventional market pressures, analysts say.—Rob Wile, NBC News, 14 May 2022         (sourced from Web)</w:t>
      </w:r>
    </w:p>
    <w:p>
      <w:pPr>
        <w:jc w:val="left"/>
      </w:pPr>
      <w:r>
        <w:t>But there are also so many unknowns to come, paths that could __veer__ her off one road and place her onto another.—Michael Cuby, SELF, 27 Oct. 2022         (sourced from Web)</w:t>
      </w:r>
    </w:p>
    <w:p>
      <w:pPr>
        <w:jc w:val="left"/>
      </w:pPr>
      <w:r>
        <w:t>Save for a mannequin, and a couple of dummy torsos, the Orion spacecraft flew empty as a test to see how the __autonomous__ capsule would do on its journey to the moon and back.—Christian Davenport, Washington Post, 8 Jan. 2023         (sourced from Web)</w:t>
      </w:r>
    </w:p>
    <w:p>
      <w:pPr>
        <w:jc w:val="left"/>
      </w:pPr>
      <w:r>
        <w:t>Their wide sweep may further bifurcate global supply chains and __stymie__ China’s broader chip industry, setting it back years in efforts to catch up with more advanced U.S. and Asian rivals.—Peter Landers, WSJ, 9 Nov. 2022         (sourced from Web)</w:t>
      </w:r>
    </w:p>
    <w:p>
      <w:pPr>
        <w:jc w:val="left"/>
      </w:pPr>
      <w:r>
        <w:t>Democratic moderates are often portrayed by the left as __timorous__ figures reluctant to take strong stands for fear of political retribution.—Walter Shapiro, The New Republic, 3 Aug. 2022         (sourced from Web)</w:t>
      </w:r>
    </w:p>
    <w:p>
      <w:pPr>
        <w:jc w:val="left"/>
      </w:pPr>
      <w:r>
        <w:t>In great wars—the American Civil War, the First and Second World Wars—the largest casualties are suffered just before the __conflict__s end.</w:t>
      </w:r>
    </w:p>
    <w:p>
      <w:pPr>
        <w:jc w:val="left"/>
      </w:pPr>
      <w:r>
        <w:t>While Americans did congregate together at baseball games, … amusement parks, dance halls and arcades, tensions still roiled. The middle class may not have been as __supercilious__ as the elites it replaced, but middle-class reformers were every bit as strident as those elites in condemning … working-class entertainments, and for the same reason: These entertainments constituted a challenge to the class's social control.</w:t>
      </w:r>
    </w:p>
    <w:p>
      <w:pPr>
        <w:jc w:val="left"/>
      </w:pPr>
      <w:r>
        <w:t>No sentence.</w:t>
      </w:r>
    </w:p>
    <w:p>
      <w:pPr>
        <w:jc w:val="left"/>
      </w:pPr>
      <w:r>
        <w:t>Not the __florid__ English style, but the stories themselves, the imagination behind them.—Craig Jenkins, Vulture, 27 Oct. 2022         (sourced from Web)</w:t>
      </w:r>
    </w:p>
    <w:p>
      <w:pPr>
        <w:jc w:val="left"/>
      </w:pPr>
      <w:r>
        <w:t>Plus, the bottoms have a Goodyear rubber coating, which gives you plenty of grip on slippery rocks.—Frederick Dreier, Outside Online, 20 Dec. 2022         (sourced from Web)</w:t>
      </w:r>
    </w:p>
    <w:p>
      <w:pPr>
        <w:jc w:val="left"/>
      </w:pPr>
      <w:r>
        <w:t>Then there are moments when Berg’s __exasperation__ seems just too exhausting to sustain.—Ron Charles, Washington Post, 13 Dec. 2022         (sourced from Web)</w:t>
      </w:r>
    </w:p>
    <w:p>
      <w:pPr>
        <w:jc w:val="left"/>
      </w:pPr>
      <w:r>
        <w:t>Netflix has also discovered the __salutary__ effects of enlisting top advertisers to generate buzz around its programs.—Brian Steinberg, Variety, 4 Jan. 2023         (sourced from Web)</w:t>
      </w:r>
    </w:p>
    <w:p>
      <w:pPr>
        <w:jc w:val="left"/>
      </w:pPr>
      <w:r>
        <w:t>Mr. McCullough hails Adams for being uncannily prescient … foreseeing a __myriad__ of developments, from the difficulty of defeating the British … to the divisive consequences of slavery.</w:t>
      </w:r>
    </w:p>
    <w:p>
      <w:pPr>
        <w:jc w:val="left"/>
      </w:pPr>
      <w:r>
        <w:t>Osman was also an artist who painted murals at the high school to give the school a __distinctive__ style, Rose said.—Travis Andersen, BostonGlobe.com, 8 Dec. 2022         (sourced from Web)</w:t>
      </w:r>
    </w:p>
    <w:p>
      <w:pPr>
        <w:jc w:val="left"/>
      </w:pPr>
      <w:r>
        <w:t>On the latest episode of EW's Awardist podcast, Claire Foy and Ben Whishaw open up about filming Sarah Polley’s __introspective__ drama.—Devan Coggan, EW.com, 10 Jan. 2023         (sourced from Web)</w:t>
      </w:r>
    </w:p>
    <w:p>
      <w:pPr>
        <w:jc w:val="left"/>
      </w:pPr>
      <w:r>
        <w:t>By 2019, when Mr. Saied was elected as an __incorruptible__-seeming outsider, just 41 percent bothered.—Vivian Yee, New York Times, 3 Jan. 2023         (sourced from Web)</w:t>
      </w:r>
    </w:p>
    <w:p>
      <w:pPr>
        <w:jc w:val="left"/>
      </w:pPr>
      <w:r>
        <w:t>The __agony__ was plastered all over Darius Garland’s face.—Chris Fedor, cleveland, 30 Dec. 2022         (sourced from Web)</w:t>
      </w:r>
    </w:p>
    <w:p>
      <w:pPr>
        <w:jc w:val="left"/>
      </w:pPr>
      <w:r>
        <w:t>As bold as that plan sounds on the surface, the Bears already have given __considerable__ playing time to rookies and young players.—Brad Biggs, Chicago Tribune, 28 Dec. 2022         (sourced from Web)</w:t>
      </w:r>
    </w:p>
    <w:p>
      <w:pPr>
        <w:jc w:val="left"/>
      </w:pPr>
      <w:r>
        <w:t>The caviar is often canned or frozen during the summer and fall to enjoy during the long winters—a taste of sunshine when our daylight hours are shortened to a __skimp__ five.—Irina Groushevaia, Bon Appétit, 15 July 2021         (sourced from Web)</w:t>
      </w:r>
    </w:p>
    <w:p>
      <w:pPr>
        <w:jc w:val="left"/>
      </w:pPr>
      <w:r>
        <w:t>Look at the activities that used to keep you up all night, but also look at the cognitive principles behind those activities that __enthral__l you.—Bernhard Schroeder, Forbes, 29 Dec. 2022         (sourced from Web)</w:t>
      </w:r>
    </w:p>
    <w:p>
      <w:pPr>
        <w:jc w:val="left"/>
      </w:pPr>
      <w:r>
        <w:t>Even with stratospheric expectations, critics have been __receptive__ to the movie, which holds an 82% on Rotten Tomatoes.—Rebecca Rubin, Variety, 18 Dec. 2022         (sourced from Web)</w:t>
      </w:r>
    </w:p>
    <w:p>
      <w:pPr>
        <w:jc w:val="left"/>
      </w:pPr>
      <w:r>
        <w:t>Also in the archive are several large black and white photographs of the blind children themselves.—Katie Hafner, Scientific American, 12 Jan. 2023         (sourced from Web)</w:t>
      </w:r>
    </w:p>
    <w:p>
      <w:pPr>
        <w:jc w:val="left"/>
      </w:pPr>
      <w:r>
        <w:t>Lasting improvement here would __constitute__ a major development entering the postseason.—Dallas News, 7 Jan. 2023         (sourced from Web)</w:t>
      </w:r>
    </w:p>
    <w:p>
      <w:pPr>
        <w:jc w:val="left"/>
      </w:pPr>
      <w:r>
        <w:t>In most of Utah, the predominant __religion__ is The Church of Jesus Christ of Latter-day Saints, known widely as the Mormon church.—Sam Metz, ajc, 5 Jan. 2023         (sourced from Web)</w:t>
      </w:r>
    </w:p>
    <w:p>
      <w:pPr>
        <w:jc w:val="left"/>
      </w:pPr>
      <w:r>
        <w:t>In this roundup, progress came from __dogged__ effort and unique perspectives, not extraordinary science or concepts.—Erika Page, The Christian Science Monitor, 20 Dec. 2022         (sourced from Web)</w:t>
      </w:r>
    </w:p>
    <w:p>
      <w:pPr>
        <w:jc w:val="left"/>
      </w:pPr>
      <w:r>
        <w:t>The announcements signaled a new willingness on the part of the United States and European allies to help Ukraine __reclaim__ territory captured by Russia, which condemned the move as an escalatory step.—Claire Parker, Washington Post, 13 Jan. 2023         (sourced from Web)</w:t>
      </w:r>
    </w:p>
    <w:p>
      <w:pPr>
        <w:jc w:val="left"/>
      </w:pPr>
      <w:r>
        <w:t>The name Benoit Blanc should have been enough of a clue, and Mr. Craig does a convincing job of a very specific __dialect__.—WSJ, 2 Dec. 2022         (sourced from Web)</w:t>
      </w:r>
    </w:p>
    <w:p>
      <w:pPr>
        <w:jc w:val="left"/>
      </w:pPr>
      <w:r>
        <w:t>NYC Emergency Management Commissioner Zach Iscol told reporters Monday that the decision to __demobilize__ that location and install the facility on the island cost roughly $750,000.—Armando Garcia, ABC News, 19 Oct. 2022         (sourced from Web)</w:t>
      </w:r>
    </w:p>
    <w:p>
      <w:pPr>
        <w:jc w:val="left"/>
      </w:pPr>
      <w:r>
        <w:t>Further evidence for the connection between art and sound came from Steven J. Waller, a biochemist and __avocational__ archaeologist from California.—Douglas Starr, Discover Magazine, 25 Sep. 2012         (sourced from Web)</w:t>
      </w:r>
    </w:p>
    <w:p>
      <w:pPr>
        <w:jc w:val="left"/>
      </w:pPr>
      <w:r>
        <w:t>His swirling passagework dazzles with virtuosity, and the cadenza is appealingly __rhapsodic__.—Dallas News, 29 June 2022         (sourced from Web)</w:t>
      </w:r>
    </w:p>
    <w:p>
      <w:pPr>
        <w:jc w:val="left"/>
      </w:pPr>
      <w:r>
        <w:t>The Celtics faced strong defensive efforts in losses to the Golden State Warriors and Los Angeles Clippers, but the Magic loss causes __definite__ concern.—Gary Washburn, BostonGlobe.com, 17 Dec. 2022         (sourced from Web)</w:t>
      </w:r>
    </w:p>
    <w:p>
      <w:pPr>
        <w:jc w:val="left"/>
      </w:pPr>
      <w:r>
        <w:t>Well, maybe actually waging vendettas is a bad idea, but to be known for your __vindictive__ness can be a great advantage, for then people will take care not to cross you. And maybe the surest way of acquiring a reputation for __vindictive__ness is actually to be __vindictive__.</w:t>
      </w:r>
    </w:p>
    <w:p>
      <w:pPr>
        <w:jc w:val="left"/>
      </w:pPr>
      <w:r>
        <w:t>All are invested in the __equitable__ education of all children attending James City County Public Schools.—Ebony Flake, Essence, 11 Jan. 2023         (sourced from Web)</w:t>
      </w:r>
    </w:p>
    <w:p>
      <w:pPr>
        <w:jc w:val="left"/>
      </w:pPr>
      <w:r>
        <w:t>Corneal ulcers are sores that develop on the surface of the cornea and may produce red eyes (in addition to watery eyes), sensitivity to light, squinting, pawing at one's eyes, a film over the eye (in addition to __discharge__), and pain.—Amber Smith, Discover Magazine, 16 Oct. 2022         (sourced from Web)</w:t>
      </w:r>
    </w:p>
    <w:p>
      <w:pPr>
        <w:jc w:val="left"/>
      </w:pPr>
      <w:r>
        <w:t>Kit is a bit more of a __hedonist__, with plenty of casual hookups under his belt and weed on his nightstand.—Kristen Page-kirby, Washington Post, 6 Dec. 2022         (sourced from Web)</w:t>
      </w:r>
    </w:p>
    <w:p>
      <w:pPr>
        <w:jc w:val="left"/>
      </w:pPr>
      <w:r>
        <w:t>Lawyers for the immigrants said the health measure does not __justify__ thwarting the ability of people fleeing violence to apply for asylum.—Arkansas Online, 28 Dec. 2022         (sourced from Web)</w:t>
      </w:r>
    </w:p>
    <w:p>
      <w:pPr>
        <w:jc w:val="left"/>
      </w:pPr>
      <w:r>
        <w:t>If people treat it like Autopilot, the danger level could go way up as the system gets better, which is __ironic__.—Brad Templeton, Forbes, 27 Dec. 2022         (sourced from Web)</w:t>
      </w:r>
    </w:p>
    <w:p>
      <w:pPr>
        <w:jc w:val="left"/>
      </w:pPr>
      <w:r>
        <w:t>La Vecchia Signora were at their __domineer__ing best for the first time in what feels like forever.—SI.com, 28 Sep. 2019         (sourced from Web)</w:t>
      </w:r>
    </w:p>
    <w:p>
      <w:pPr>
        <w:jc w:val="left"/>
      </w:pPr>
      <w:r>
        <w:t>Time, scalability, and a __reluctance__ to pivot continue holding marketers back.—Gary Drenik, Forbes, 27 Dec. 2022         (sourced from Web)</w:t>
      </w:r>
    </w:p>
    <w:p>
      <w:pPr>
        <w:jc w:val="left"/>
      </w:pPr>
      <w:r>
        <w:t>Everything about him is tidy, from his __terse__ wit to the flecks of gray hair that fall in precise iterations around the edges of his scalp.</w:t>
      </w:r>
    </w:p>
    <w:p>
      <w:pPr>
        <w:jc w:val="left"/>
      </w:pPr>
      <w:r>
        <w:t>Folks will be able to __purchase__ across WDW and online at shopdisney.com.—Dewayne Bevil, Orlando Sentinel, 11 Jan. 2023         (sourced from Web)</w:t>
      </w:r>
    </w:p>
    <w:p>
      <w:pPr>
        <w:jc w:val="left"/>
      </w:pPr>
      <w:r>
        <w:t>In the years that followed, Patitz modeled in a number of __glossy__ magazines, including landing the cover of Vogue six times, and walked countless runways.—Hedy Phillips, Peoplemag, 11 Jan. 2023         (sourced from Web)</w:t>
      </w:r>
    </w:p>
    <w:p>
      <w:pPr>
        <w:jc w:val="left"/>
      </w:pPr>
      <w:r>
        <w:t>Failures in space launches are not unusual, and, at first glance, this one seems __unlikely__ to deter Britain’s effort to become a country that not only can make satellites but also launch them.—Stanley Reed, New York Times, 10 Jan. 2023         (sourced from Web)</w:t>
      </w:r>
    </w:p>
    <w:p>
      <w:pPr>
        <w:jc w:val="left"/>
      </w:pPr>
      <w:r>
        <w:t>Like the visually accessible aspects of astronomy paleogenetics appeals to something deep within us on a level which is more __transcendent__ than the real and concrete achievements of civil engineering.—Razib Khan, Discover Magazine, 3 May 2012         (sourced from Web)</w:t>
      </w:r>
    </w:p>
    <w:p>
      <w:pPr>
        <w:jc w:val="left"/>
      </w:pPr>
      <w:r>
        <w:t>I wince, __feign__ing interest in a TV Guide and mumbling a hello.</w:t>
      </w:r>
    </w:p>
    <w:p>
      <w:pPr>
        <w:jc w:val="left"/>
      </w:pPr>
      <w:r>
        <w:t>They can be seen dancing together and rapping song lyrics in what looks like a __blissful__ moment leading up to the new year.—Elizabeth Ayoola, Essence, 3 Jan. 2023         (sourced from Web)</w:t>
      </w:r>
    </w:p>
    <w:p>
      <w:pPr>
        <w:jc w:val="left"/>
      </w:pPr>
      <w:r>
        <w:t>Film Noir began in 2005 as a walk-in closet of __recondite__ DVDs angled into a Brooklyn commercial drag.—New York Times, 21 July 2022         (sourced from Web)</w:t>
      </w:r>
    </w:p>
    <w:p>
      <w:pPr>
        <w:jc w:val="left"/>
      </w:pPr>
      <w:r>
        <w:t>In an arbitration demand filed March 11, lawyers for Baldwin claimed he cannot be held __culpable__ for her death as a producer, the New York Times reported.—Vulture, 21 Dec. 2022         (sourced from Web)</w:t>
      </w:r>
    </w:p>
    <w:p>
      <w:pPr>
        <w:jc w:val="left"/>
      </w:pPr>
      <w:r>
        <w:t>He not only had visual difficulties but __tactile__ ones, too—witness his grasping his wife's head and mistaking it for a hat …</w:t>
      </w:r>
    </w:p>
    <w:p>
      <w:pPr>
        <w:jc w:val="left"/>
      </w:pPr>
      <w:r>
        <w:t>Researchers found a positive correlation between conscientiousness and __unpretentious__ music — the type sung in coffee houses, blues bars and Americana joints across America.—Gabe Allen, Discover Magazine, 19 Apr. 2022         (sourced from Web)</w:t>
      </w:r>
    </w:p>
    <w:p>
      <w:pPr>
        <w:jc w:val="left"/>
      </w:pPr>
      <w:r>
        <w:t>No sentence.</w:t>
      </w:r>
    </w:p>
    <w:p>
      <w:pPr>
        <w:jc w:val="left"/>
      </w:pPr>
      <w:r>
        <w:t>Not to mention: food, wine, overblown French accents, and ludicrous __pomposity__.—Megan Garber, The Atlantic, 4 Jan. 2023         (sourced from Web)</w:t>
      </w:r>
    </w:p>
    <w:p>
      <w:pPr>
        <w:jc w:val="left"/>
      </w:pPr>
      <w:r>
        <w:t>Weightlifting alone was linked to a 9 percent lower risk of death, while moderate to __vigorous__ aerobic activity alone was tied to a 32 percent lower risk.—Scott Lafee, San Diego Union-Tribune, 3 Jan. 2023         (sourced from Web)</w:t>
      </w:r>
    </w:p>
    <w:p>
      <w:pPr>
        <w:jc w:val="left"/>
      </w:pPr>
      <w:r>
        <w:t>The second-year big is an expert at trailing guards and wings before impacting their shot with an outstretched paw, and he's crucially cut his __foul__ rate this season.—Michael Shapiro, Chron, 15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