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prohibit, </w:t>
      </w:r>
      <w:r>
        <w:rPr>
          <w:b/>
        </w:rPr>
        <w:t xml:space="preserve">distant, </w:t>
      </w:r>
      <w:r>
        <w:rPr>
          <w:b/>
        </w:rPr>
        <w:t xml:space="preserve">tyrant, </w:t>
      </w:r>
      <w:r>
        <w:rPr>
          <w:b/>
        </w:rPr>
        <w:t xml:space="preserve">terrorize, </w:t>
      </w:r>
      <w:r>
        <w:rPr>
          <w:b/>
        </w:rPr>
        <w:t xml:space="preserve">intentional, </w:t>
      </w:r>
      <w:r>
        <w:rPr>
          <w:b/>
        </w:rPr>
        <w:t xml:space="preserve">profuse, </w:t>
      </w:r>
      <w:r>
        <w:rPr>
          <w:b/>
        </w:rPr>
        <w:t xml:space="preserve">tempting, </w:t>
      </w:r>
      <w:r>
        <w:rPr>
          <w:b/>
        </w:rPr>
        <w:t xml:space="preserve">inadvertent, </w:t>
      </w:r>
      <w:r>
        <w:rPr>
          <w:b/>
        </w:rPr>
        <w:t xml:space="preserve">recount, </w:t>
      </w:r>
      <w:r>
        <w:rPr>
          <w:b/>
        </w:rPr>
        <w:t xml:space="preserve">theatrical, </w:t>
      </w:r>
      <w:r>
        <w:rPr>
          <w:b/>
        </w:rPr>
        <w:t xml:space="preserve">populous, </w:t>
      </w:r>
      <w:r>
        <w:rPr>
          <w:b/>
        </w:rPr>
        <w:t xml:space="preserve">skew, </w:t>
      </w:r>
      <w:r>
        <w:rPr>
          <w:b/>
        </w:rPr>
        <w:t xml:space="preserve">pliant, </w:t>
      </w:r>
      <w:r>
        <w:rPr>
          <w:b/>
        </w:rPr>
        <w:t xml:space="preserve">impertinent, </w:t>
      </w:r>
      <w:r>
        <w:rPr>
          <w:b/>
        </w:rPr>
        <w:t xml:space="preserve">byproduct, </w:t>
      </w:r>
      <w:r>
        <w:rPr>
          <w:b/>
        </w:rPr>
        <w:t xml:space="preserve">virtuoso, </w:t>
      </w:r>
      <w:r>
        <w:rPr>
          <w:b/>
        </w:rPr>
        <w:t xml:space="preserve">dismember, </w:t>
      </w:r>
      <w:r>
        <w:rPr>
          <w:b/>
        </w:rPr>
        <w:t xml:space="preserve">strive, </w:t>
      </w:r>
      <w:r>
        <w:rPr>
          <w:b/>
        </w:rPr>
        <w:t xml:space="preserve">rancid, </w:t>
      </w:r>
      <w:r>
        <w:rPr>
          <w:b/>
        </w:rPr>
        <w:t xml:space="preserve">temporal, </w:t>
      </w:r>
      <w:r>
        <w:rPr>
          <w:b/>
        </w:rPr>
        <w:t xml:space="preserve">antiquated, </w:t>
      </w:r>
      <w:r>
        <w:rPr>
          <w:b/>
        </w:rPr>
        <w:t xml:space="preserve">covet, </w:t>
      </w:r>
      <w:r>
        <w:rPr>
          <w:b/>
        </w:rPr>
        <w:t xml:space="preserve">tenable, </w:t>
      </w:r>
      <w:r>
        <w:rPr>
          <w:b/>
        </w:rPr>
        <w:t xml:space="preserve">belittle, </w:t>
      </w:r>
      <w:r>
        <w:rPr>
          <w:b/>
        </w:rPr>
        <w:t xml:space="preserve">compassion, </w:t>
      </w:r>
      <w:r>
        <w:rPr>
          <w:b/>
        </w:rPr>
        <w:t xml:space="preserve">fortuitous, </w:t>
      </w:r>
      <w:r>
        <w:rPr>
          <w:b/>
        </w:rPr>
        <w:t xml:space="preserve">glance, </w:t>
      </w:r>
      <w:r>
        <w:rPr>
          <w:b/>
        </w:rPr>
        <w:t xml:space="preserve">solicitude, </w:t>
      </w:r>
      <w:r>
        <w:rPr>
          <w:b/>
        </w:rPr>
        <w:t xml:space="preserve">flamboyant, </w:t>
      </w:r>
      <w:r>
        <w:rPr>
          <w:b/>
        </w:rPr>
        <w:t xml:space="preserve">cast, </w:t>
      </w:r>
      <w:r>
        <w:rPr>
          <w:b/>
        </w:rPr>
        <w:t xml:space="preserve">obsessed, </w:t>
      </w:r>
      <w:r>
        <w:rPr>
          <w:b/>
        </w:rPr>
        <w:t xml:space="preserve">whimsical, </w:t>
      </w:r>
      <w:r>
        <w:rPr>
          <w:b/>
        </w:rPr>
        <w:t xml:space="preserve">gouge, </w:t>
      </w:r>
      <w:r>
        <w:rPr>
          <w:b/>
        </w:rPr>
        <w:t xml:space="preserve">ocular, </w:t>
      </w:r>
      <w:r>
        <w:rPr>
          <w:b/>
        </w:rPr>
        <w:t xml:space="preserve">reticent, </w:t>
      </w:r>
      <w:r>
        <w:rPr>
          <w:b/>
        </w:rPr>
        <w:t xml:space="preserve">doctrine, </w:t>
      </w:r>
      <w:r>
        <w:rPr>
          <w:b/>
        </w:rPr>
        <w:t xml:space="preserve">ascent, </w:t>
      </w:r>
      <w:r>
        <w:rPr>
          <w:b/>
        </w:rPr>
        <w:t xml:space="preserve">discernible, </w:t>
      </w:r>
      <w:r>
        <w:rPr>
          <w:b/>
        </w:rPr>
        <w:t xml:space="preserve">unwieldy, </w:t>
      </w:r>
      <w:r>
        <w:rPr>
          <w:b/>
        </w:rPr>
        <w:t xml:space="preserve">coterie, </w:t>
      </w:r>
      <w:r>
        <w:rPr>
          <w:b/>
        </w:rPr>
        <w:t xml:space="preserve">optimism, </w:t>
      </w:r>
      <w:r>
        <w:rPr>
          <w:b/>
        </w:rPr>
        <w:t xml:space="preserve">formidable, </w:t>
      </w:r>
      <w:r>
        <w:rPr>
          <w:b/>
        </w:rPr>
        <w:t xml:space="preserve">burdensome, </w:t>
      </w:r>
      <w:r>
        <w:rPr>
          <w:b/>
        </w:rPr>
        <w:t xml:space="preserve">decimate, </w:t>
      </w:r>
      <w:r>
        <w:rPr>
          <w:b/>
        </w:rPr>
        <w:t xml:space="preserve">seriousness, </w:t>
      </w:r>
      <w:r>
        <w:rPr>
          <w:b/>
        </w:rPr>
        <w:t xml:space="preserve">fascinate, </w:t>
      </w:r>
      <w:r>
        <w:rPr>
          <w:b/>
        </w:rPr>
        <w:t xml:space="preserve">embellish, </w:t>
      </w:r>
      <w:r>
        <w:rPr>
          <w:b/>
        </w:rPr>
        <w:t xml:space="preserve">strip, </w:t>
      </w:r>
      <w:r>
        <w:rPr>
          <w:b/>
        </w:rPr>
        <w:t xml:space="preserve">apropos, </w:t>
      </w:r>
      <w:r>
        <w:rPr>
          <w:b/>
        </w:rPr>
        <w:t xml:space="preserve">taxing, </w:t>
      </w:r>
      <w:r>
        <w:rPr>
          <w:b/>
        </w:rPr>
        <w:t xml:space="preserve">perfidious, </w:t>
      </w:r>
      <w:r>
        <w:rPr>
          <w:b/>
        </w:rPr>
        <w:t xml:space="preserve">eviscerate, </w:t>
      </w:r>
      <w:r>
        <w:rPr>
          <w:b/>
        </w:rPr>
        <w:t xml:space="preserve">congruent, </w:t>
      </w:r>
      <w:r>
        <w:rPr>
          <w:b/>
        </w:rPr>
        <w:t xml:space="preserve">compelling, </w:t>
      </w:r>
      <w:r>
        <w:rPr>
          <w:b/>
        </w:rPr>
        <w:t xml:space="preserve">brusqueness, </w:t>
      </w:r>
      <w:r>
        <w:rPr>
          <w:b/>
        </w:rPr>
        <w:t xml:space="preserve">commensurate, </w:t>
      </w:r>
      <w:r>
        <w:rPr>
          <w:b/>
        </w:rPr>
        <w:t xml:space="preserve">contemplation, </w:t>
      </w:r>
      <w:r>
        <w:rPr>
          <w:b/>
        </w:rPr>
        <w:t xml:space="preserve">insider, </w:t>
      </w:r>
      <w:r>
        <w:rPr>
          <w:b/>
        </w:rPr>
        <w:t xml:space="preserve">eccentric, </w:t>
      </w:r>
      <w:r>
        <w:rPr>
          <w:b/>
        </w:rPr>
        <w:t xml:space="preserve">imperative, </w:t>
      </w:r>
      <w:r>
        <w:rPr>
          <w:b/>
        </w:rPr>
        <w:t xml:space="preserve">options, </w:t>
      </w:r>
      <w:r>
        <w:rPr>
          <w:b/>
        </w:rPr>
        <w:t xml:space="preserve">exalted, </w:t>
      </w:r>
      <w:r>
        <w:rPr>
          <w:b/>
        </w:rPr>
        <w:t xml:space="preserve">exhale, </w:t>
      </w:r>
      <w:r>
        <w:rPr>
          <w:b/>
        </w:rPr>
        <w:t xml:space="preserve">munificence, </w:t>
      </w:r>
      <w:r>
        <w:rPr>
          <w:b/>
        </w:rPr>
        <w:t xml:space="preserve">openhandedness, </w:t>
      </w:r>
      <w:r>
        <w:rPr>
          <w:b/>
        </w:rPr>
        <w:t xml:space="preserve">delight, </w:t>
      </w:r>
      <w:r>
        <w:rPr>
          <w:b/>
        </w:rPr>
        <w:t xml:space="preserve">ascribe, </w:t>
      </w:r>
      <w:r>
        <w:rPr>
          <w:b/>
        </w:rPr>
        <w:t xml:space="preserve">inherently, </w:t>
      </w:r>
      <w:r>
        <w:rPr>
          <w:b/>
        </w:rPr>
        <w:t xml:space="preserve">recapitulate, </w:t>
      </w:r>
      <w:r>
        <w:rPr>
          <w:b/>
        </w:rPr>
        <w:t xml:space="preserve">eulogistic, </w:t>
      </w:r>
      <w:r>
        <w:rPr>
          <w:b/>
        </w:rPr>
        <w:t xml:space="preserve">thrive, </w:t>
      </w:r>
      <w:r>
        <w:rPr>
          <w:b/>
        </w:rPr>
        <w:t xml:space="preserve">strenuous, </w:t>
      </w:r>
      <w:r>
        <w:rPr>
          <w:b/>
        </w:rPr>
        <w:t xml:space="preserve">iconoclastic, </w:t>
      </w:r>
      <w:r>
        <w:rPr>
          <w:b/>
        </w:rPr>
        <w:t xml:space="preserve">nocturnal, </w:t>
      </w:r>
      <w:r>
        <w:rPr>
          <w:b/>
        </w:rPr>
        <w:t xml:space="preserve">hilarity, </w:t>
      </w:r>
      <w:r>
        <w:rPr>
          <w:b/>
        </w:rPr>
        <w:t xml:space="preserve">impermissible, </w:t>
      </w:r>
      <w:r>
        <w:rPr>
          <w:b/>
        </w:rPr>
        <w:t xml:space="preserve">buoyant, </w:t>
      </w:r>
      <w:r>
        <w:rPr>
          <w:b/>
        </w:rPr>
        <w:t xml:space="preserve">synoptic, </w:t>
      </w:r>
      <w:r>
        <w:rPr>
          <w:b/>
        </w:rPr>
        <w:t xml:space="preserve">infiltrate, </w:t>
      </w:r>
      <w:r>
        <w:rPr>
          <w:b/>
        </w:rPr>
        <w:t xml:space="preserve">instantly, </w:t>
      </w:r>
      <w:r>
        <w:rPr>
          <w:b/>
        </w:rPr>
        <w:t xml:space="preserve">misapprehension, </w:t>
      </w:r>
      <w:r>
        <w:rPr>
          <w:b/>
        </w:rPr>
        <w:t xml:space="preserve">prescient, </w:t>
      </w:r>
      <w:r>
        <w:rPr>
          <w:b/>
        </w:rPr>
        <w:t xml:space="preserve">shortrange, </w:t>
      </w:r>
      <w:r>
        <w:rPr>
          <w:b/>
        </w:rPr>
        <w:t xml:space="preserve">spectrum, </w:t>
      </w:r>
      <w:r>
        <w:rPr>
          <w:b/>
        </w:rPr>
        <w:t xml:space="preserve">incoherent, </w:t>
      </w:r>
      <w:r>
        <w:rPr>
          <w:b/>
        </w:rPr>
        <w:t xml:space="preserve">unbridgeable, </w:t>
      </w:r>
      <w:r>
        <w:rPr>
          <w:b/>
        </w:rPr>
        <w:t xml:space="preserve">imperturbable, </w:t>
      </w:r>
      <w:r>
        <w:rPr>
          <w:b/>
        </w:rPr>
        <w:t xml:space="preserve">eventual, </w:t>
      </w:r>
      <w:r>
        <w:rPr>
          <w:b/>
        </w:rPr>
        <w:t xml:space="preserve">cacophonous, </w:t>
      </w:r>
      <w:r>
        <w:rPr>
          <w:b/>
        </w:rPr>
        <w:t xml:space="preserve">shoal, </w:t>
      </w:r>
      <w:r>
        <w:rPr>
          <w:b/>
        </w:rPr>
        <w:t xml:space="preserve">hostility, </w:t>
      </w:r>
      <w:r>
        <w:rPr>
          <w:b/>
        </w:rPr>
        <w:t xml:space="preserve">evanescent, </w:t>
      </w:r>
      <w:r>
        <w:rPr>
          <w:b/>
        </w:rPr>
        <w:t xml:space="preserve">reinstate, </w:t>
      </w:r>
      <w:r>
        <w:rPr>
          <w:b/>
        </w:rPr>
        <w:t xml:space="preserve">quaint, </w:t>
      </w:r>
      <w:r>
        <w:rPr>
          <w:b/>
        </w:rPr>
        <w:t xml:space="preserve">artless, </w:t>
      </w:r>
      <w:r>
        <w:rPr>
          <w:b/>
        </w:rPr>
        <w:t xml:space="preserve">vogue, </w:t>
      </w:r>
      <w:r>
        <w:rPr>
          <w:b/>
        </w:rPr>
        <w:t xml:space="preserve">identifiable, </w:t>
      </w:r>
      <w:r>
        <w:rPr>
          <w:b/>
        </w:rPr>
        <w:t xml:space="preserve">underrepresented, </w:t>
      </w:r>
      <w:r>
        <w:rPr>
          <w:b/>
        </w:rPr>
        <w:t xml:space="preserve">apply, </w:t>
      </w:r>
      <w:r>
        <w:rPr>
          <w:b/>
        </w:rPr>
        <w:t xml:space="preserve">cite, </w:t>
      </w:r>
      <w:r>
        <w:rPr>
          <w:b/>
        </w:rPr>
        <w:t xml:space="preserve">fast, </w:t>
      </w:r>
      <w:r>
        <w:rPr>
          <w:b/>
        </w:rPr>
        <w:t xml:space="preserve">discourage, </w:t>
      </w:r>
      <w:r>
        <w:rPr>
          <w:b/>
        </w:rPr>
        <w:t xml:space="preserve">somber, </w:t>
      </w:r>
      <w:r>
        <w:rPr>
          <w:b/>
        </w:rPr>
        <w:t xml:space="preserve">bootless, </w:t>
      </w:r>
      <w:r>
        <w:rPr>
          <w:b/>
        </w:rPr>
        <w:t xml:space="preserve">bastion, </w:t>
      </w:r>
      <w:r>
        <w:rPr>
          <w:b/>
        </w:rPr>
        <w:t xml:space="preserve">politically, </w:t>
      </w:r>
      <w:r>
        <w:rPr>
          <w:b/>
        </w:rPr>
        <w:t xml:space="preserve">resign, </w:t>
      </w:r>
      <w:r>
        <w:rPr>
          <w:b/>
        </w:rPr>
        <w:t xml:space="preserve">rarefy, </w:t>
      </w:r>
      <w:r>
        <w:rPr>
          <w:b/>
        </w:rPr>
        <w:t xml:space="preserve">flaunt, </w:t>
      </w:r>
      <w:r>
        <w:rPr>
          <w:b/>
        </w:rPr>
        <w:t xml:space="preserve">hover, </w:t>
      </w:r>
      <w:r>
        <w:rPr>
          <w:b/>
        </w:rPr>
        <w:t xml:space="preserve">defy, </w:t>
      </w:r>
      <w:r>
        <w:rPr>
          <w:b/>
        </w:rPr>
        <w:t xml:space="preserve">diehard, </w:t>
      </w:r>
      <w:r>
        <w:rPr>
          <w:b/>
        </w:rPr>
        <w:t xml:space="preserve">perception, </w:t>
      </w:r>
      <w:r>
        <w:rPr>
          <w:b/>
        </w:rPr>
        <w:t xml:space="preserve">sanguine, </w:t>
      </w:r>
      <w:r>
        <w:rPr>
          <w:b/>
        </w:rPr>
        <w:t xml:space="preserve">blithe, </w:t>
      </w:r>
      <w:r>
        <w:rPr>
          <w:b/>
        </w:rPr>
        <w:t xml:space="preserve">credible, </w:t>
      </w:r>
      <w:r>
        <w:rPr>
          <w:b/>
        </w:rPr>
        <w:t xml:space="preserve">congruity, </w:t>
      </w:r>
      <w:r>
        <w:rPr>
          <w:b/>
        </w:rPr>
        <w:t xml:space="preserve">negligible, </w:t>
      </w:r>
      <w:r>
        <w:rPr>
          <w:b/>
        </w:rPr>
        <w:t xml:space="preserve">absurd, </w:t>
      </w:r>
      <w:r>
        <w:rPr>
          <w:b/>
        </w:rPr>
        <w:t xml:space="preserve">frequency, </w:t>
      </w:r>
      <w:r>
        <w:rPr>
          <w:b/>
        </w:rPr>
        <w:t xml:space="preserve">morose, </w:t>
      </w:r>
      <w:r>
        <w:rPr>
          <w:b/>
        </w:rPr>
        <w:t xml:space="preserve">persuasive, </w:t>
      </w:r>
      <w:r>
        <w:rPr>
          <w:b/>
        </w:rPr>
        <w:t xml:space="preserve">spurious, </w:t>
      </w:r>
      <w:r>
        <w:rPr>
          <w:b/>
        </w:rPr>
        <w:t xml:space="preserve">prudent, </w:t>
      </w:r>
      <w:r>
        <w:rPr>
          <w:b/>
        </w:rPr>
        <w:t xml:space="preserve">empiricism, </w:t>
      </w:r>
      <w:r>
        <w:rPr>
          <w:b/>
        </w:rPr>
        <w:t xml:space="preserve">soothe, </w:t>
      </w:r>
      <w:r>
        <w:rPr>
          <w:b/>
        </w:rPr>
        <w:t xml:space="preserve">sedative, </w:t>
      </w:r>
      <w:r>
        <w:rPr>
          <w:b/>
        </w:rPr>
        <w:t xml:space="preserve">pronounced, </w:t>
      </w:r>
      <w:r>
        <w:rPr>
          <w:b/>
        </w:rPr>
        <w:t xml:space="preserve">irrational, </w:t>
      </w:r>
      <w:r>
        <w:rPr>
          <w:b/>
        </w:rPr>
        <w:t xml:space="preserve">sanctimonious, </w:t>
      </w:r>
      <w:r>
        <w:rPr>
          <w:b/>
        </w:rPr>
        <w:t xml:space="preserve">bland, </w:t>
      </w:r>
      <w:r>
        <w:rPr>
          <w:b/>
        </w:rPr>
        <w:t xml:space="preserve">span, </w:t>
      </w:r>
      <w:r>
        <w:rPr>
          <w:b/>
        </w:rPr>
        <w:t xml:space="preserve">plethora, </w:t>
      </w:r>
      <w:r>
        <w:rPr>
          <w:b/>
        </w:rPr>
        <w:t xml:space="preserve">prospect, </w:t>
      </w:r>
      <w:r>
        <w:rPr>
          <w:b/>
        </w:rPr>
        <w:t xml:space="preserve">ruin, </w:t>
      </w:r>
      <w:r>
        <w:rPr>
          <w:b/>
        </w:rPr>
        <w:t xml:space="preserve">petulant, </w:t>
      </w:r>
      <w:r>
        <w:rPr>
          <w:b/>
        </w:rPr>
        <w:t xml:space="preserve">spinal, </w:t>
      </w:r>
      <w:r>
        <w:rPr>
          <w:b/>
        </w:rPr>
        <w:t xml:space="preserve">intent, </w:t>
      </w:r>
      <w:r>
        <w:rPr>
          <w:b/>
        </w:rPr>
        <w:t xml:space="preserve">tangential, </w:t>
      </w:r>
      <w:r>
        <w:rPr>
          <w:b/>
        </w:rPr>
        <w:t xml:space="preserve">dossier, </w:t>
      </w:r>
      <w:r>
        <w:rPr>
          <w:b/>
        </w:rPr>
        <w:t xml:space="preserve">ulterior, </w:t>
      </w:r>
      <w:r>
        <w:rPr>
          <w:b/>
        </w:rPr>
        <w:t xml:space="preserve">resurge, </w:t>
      </w:r>
      <w:r>
        <w:rPr>
          <w:b/>
        </w:rPr>
        <w:t xml:space="preserve">antiseptic, </w:t>
      </w:r>
      <w:r>
        <w:rPr>
          <w:b/>
        </w:rPr>
        <w:t xml:space="preserve">squirt, </w:t>
      </w:r>
    </w:p>
    <w:p>
      <w:r>
        <w:rPr>
          <w:i/>
          <w:u w:val="single"/>
        </w:rPr>
        <w:t>Please fill in the blanks using words provided in bold.</w:t>
      </w:r>
    </w:p>
    <w:p>
      <w:pPr>
        <w:jc w:val="left"/>
      </w:pPr>
      <w:r>
        <w:t>But changes to labor laws in 2020 __prohibit__ any employee with the authority to hire or fire staff from earning tips.—Connor Giffin, The Courier-Journal, 28 Dec. 2022         (sourced from Web)</w:t>
      </w:r>
    </w:p>
    <w:p>
      <w:pPr>
        <w:jc w:val="left"/>
      </w:pPr>
      <w:r>
        <w:t>Enoch is a small town of about 8,000 people located 245 miles (394 kilometers) south of Salt Lake City and about equally __distant__ from Las Vegas.—Sam Metz, ajc, 5 Jan. 2023         (sourced from Web)</w:t>
      </w:r>
    </w:p>
    <w:p>
      <w:pPr>
        <w:jc w:val="left"/>
      </w:pPr>
      <w:r>
        <w:t>As the foster father and mastermind of Nero, Seneca is instrumental in the rise of the self-indulgent young __tyrant__.—Leo Barraclough, Variety, 20 Dec. 2022         (sourced from Web)</w:t>
      </w:r>
    </w:p>
    <w:p>
      <w:pPr>
        <w:jc w:val="left"/>
      </w:pPr>
      <w:r>
        <w:t>Go elope, because basically every female in the family is gonna __terrorize__ you guys until it’s over.—Mark Heim | Mheim@al.com, al, 13 Dec. 2022         (sourced from Web)</w:t>
      </w:r>
    </w:p>
    <w:p>
      <w:pPr>
        <w:jc w:val="left"/>
      </w:pPr>
      <w:r>
        <w:t>Based on evidence gathered, investigators developed probable cause to believe the accident was an __intentional__ act, according to CHP.—Bynadine El-bawab, ABC News, 4 Jan. 2023         (sourced from Web)</w:t>
      </w:r>
    </w:p>
    <w:p>
      <w:pPr>
        <w:jc w:val="left"/>
      </w:pPr>
      <w:r>
        <w:t>Snow Cone is unlike others, smothered in small but __profuse__ white blooms.—Adrian Higgins, Washington Post, 27 May 2021         (sourced from Web)</w:t>
      </w:r>
    </w:p>
    <w:p>
      <w:pPr>
        <w:jc w:val="left"/>
      </w:pPr>
      <w:r>
        <w:t>Those sweet shellfish may be __tempting__, but eating oysters in Florida has been dangerous this year.—Cindy Krischer Goodman, Sun Sentinel, 21 Dec. 2022         (sourced from Web)</w:t>
      </w:r>
    </w:p>
    <w:p>
      <w:pPr>
        <w:jc w:val="left"/>
      </w:pPr>
      <w:r>
        <w:t>The event will be held at — talk about an __inadvertent__ tie-in — the Beverly Hilton.—Julie Hinds, Detroit Free Press, 2 Jan. 2023         (sourced from Web)</w:t>
      </w:r>
    </w:p>
    <w:p>
      <w:pPr>
        <w:jc w:val="left"/>
      </w:pPr>
      <w:r>
        <w:t>The movie, which received a very limited __theatrical__ release ahead of premiering December 30 on Netflix, is an adaptation of Don DeLillo’s canonical postmodern novel from 1985.—K. Austin Collins, Rolling Stone, 30 Dec. 2022         (sourced from Web)</w:t>
      </w:r>
    </w:p>
    <w:p>
      <w:pPr>
        <w:jc w:val="left"/>
      </w:pPr>
      <w:r>
        <w:t>The situation underscores the challenges the country’s most __populous__ state faces in responding to severe weather crises and preparing for future threats as climate change continues to fuel extreme weather systems such as these.—Derek Hawkins, Washington Post, 14 Jan. 2023         (sourced from Web)</w:t>
      </w:r>
    </w:p>
    <w:p>
      <w:pPr>
        <w:jc w:val="left"/>
      </w:pPr>
      <w:r>
        <w:t>The bureau's reports on full-time employees in state government provide a snapshot of general trends in the ranks of full-time state employees, though state entities occasionally make reporting errors that __skew__ the figures.—Michael R. Wickline, Arkansas Online, 15 Jan. 2023         (sourced from Web)</w:t>
      </w:r>
    </w:p>
    <w:p>
      <w:pPr>
        <w:jc w:val="left"/>
      </w:pPr>
      <w:r>
        <w:t>Adversarial eyeballs in the executive branch and in Congress, and a much less __pliant__ press than in Hoover’s day, mean that secrecy is harder to maintain.—Jack Goldsmith, The Atlantic, 22 Nov. 2022         (sourced from Web)</w:t>
      </w:r>
    </w:p>
    <w:p>
      <w:pPr>
        <w:jc w:val="left"/>
      </w:pPr>
      <w:r>
        <w:t>Finally, there is that __impertinent__ exhaust snarl Mazda worked so hard to capture.—Kevin Smith, Car and Driver, 26 Dec. 2022         (sourced from Web)</w:t>
      </w:r>
    </w:p>
    <w:p>
      <w:pPr>
        <w:jc w:val="left"/>
      </w:pPr>
      <w:r>
        <w:t>No sentence.</w:t>
      </w:r>
    </w:p>
    <w:p>
      <w:pPr>
        <w:jc w:val="left"/>
      </w:pPr>
      <w:r>
        <w:t>The director likens himself to a conductor and Pugh to his __virtuoso__.—Lauren Huff, EW.com, 15 Dec. 2022         (sourced from Web)</w:t>
      </w:r>
    </w:p>
    <w:p>
      <w:pPr>
        <w:jc w:val="left"/>
      </w:pPr>
      <w:r>
        <w:t>The leaf turns into a medieval torture rack, with the ambushers holding the victim while their nestmates bite, sting and __dismember__ it.—Ed Yong, Discover Magazine, 28 June 2010         (sourced from Web)</w:t>
      </w:r>
    </w:p>
    <w:p>
      <w:pPr>
        <w:jc w:val="left"/>
      </w:pPr>
      <w:r>
        <w:t>Bob Odenkirk is still processing his feelings after suffering a massive heart attack in July 2021 and says a big takeaway is to __strive__ for a better work-life balance.—Alicia Rancilio, ajc, 10 Jan. 2023         (sourced from Web)</w:t>
      </w:r>
    </w:p>
    <w:p>
      <w:pPr>
        <w:jc w:val="left"/>
      </w:pPr>
      <w:r>
        <w:t>However, excessive levels of lipolysis could lead to a __rancid__ taste (McSweeney and Sousa 2000; Collins et al. 2003b).—Ashton Yoon, Discover Magazine, 26 Sep. 2017         (sourced from Web)</w:t>
      </w:r>
    </w:p>
    <w:p>
      <w:pPr>
        <w:jc w:val="left"/>
      </w:pPr>
      <w:r>
        <w:t>The struggle of the dispersed Tibetan people is made all the more newsworthy by the nonviolent emphasis of their spiritual and __temporal__ leader, the Nobel Peace laureate Dalai Lama, who lives in exile in Dharamsala, India.</w:t>
      </w:r>
    </w:p>
    <w:p>
      <w:pPr>
        <w:jc w:val="left"/>
      </w:pPr>
      <w:r>
        <w:t>The algal explosion is fueled by warming waters, combined with rising levels of nitrogen that come from the __antiquated__ septic systems that most of the Cape still uses.—Christopher Flavelle Sophie Park, New York Times, 1 Jan. 2023         (sourced from Web)</w:t>
      </w:r>
    </w:p>
    <w:p>
      <w:pPr>
        <w:jc w:val="left"/>
      </w:pPr>
      <w:r>
        <w:t>The oldest of the students, she had become a confidante of Fern's and she alone was allowed to call her by her first name. It was not a privilege the others __covet__ed.</w:t>
      </w:r>
    </w:p>
    <w:p>
      <w:pPr>
        <w:jc w:val="left"/>
      </w:pPr>
      <w:r>
        <w:t>As currently structured, the starting rotation — Jon Gray, Dane Dunning and wild guesses — is not __tenable__.—Dallas News, 10 Mar. 2022         (sourced from Web)</w:t>
      </w:r>
    </w:p>
    <w:p>
      <w:pPr>
        <w:jc w:val="left"/>
      </w:pPr>
      <w:r>
        <w:t>Ukrainians and their supporters have used social media to bruise, __belittle__ and humiliate the Russians, seeking to boost citizens’ spirits and sap invaders’ morale during the most Internet-accessible war in history.—Washington Post, 26 Feb. 2022         (sourced from Web)</w:t>
      </w:r>
    </w:p>
    <w:p>
      <w:pPr>
        <w:jc w:val="left"/>
      </w:pPr>
      <w:r>
        <w:t>Take away all the qualities that make for a genuinely good father—wisdom, __compassion__, even temper, selflessness—and what you have left is Homer Simpson with his pure, mindless, dogged devotion to his family.</w:t>
      </w:r>
    </w:p>
    <w:p>
      <w:pPr>
        <w:jc w:val="left"/>
      </w:pPr>
      <w:r>
        <w:t>… the intensification of competition on the job market has only exacerbated our class anxiety, as hiring seems all the more uncertain if not __fortuitous__.</w:t>
      </w:r>
    </w:p>
    <w:p>
      <w:pPr>
        <w:jc w:val="left"/>
      </w:pPr>
      <w:r>
        <w:t>The other is the absolute addiction of too many people to their devices — checking them endlessly, getting caught in the scrolling tide, forgetting even to __glance__ up to see if there are others in the same room.—Robert Rosofsky, BostonGlobe.com, 23 Dec. 2022         (sourced from Web)</w:t>
      </w:r>
    </w:p>
    <w:p>
      <w:pPr>
        <w:jc w:val="left"/>
      </w:pPr>
      <w:r>
        <w:t>His __solicitude__ aside, Vargas hunted those men to the exclusion of all else.—Paul Solotaroff, Rolling Stone, 8 Jan. 2023         (sourced from Web)</w:t>
      </w:r>
    </w:p>
    <w:p>
      <w:pPr>
        <w:jc w:val="left"/>
      </w:pPr>
      <w:r>
        <w:t>Crazy artists, or __flamboyant__ ones, can be strangely comforting. We feel we understand where their visions come from; we're lulled by the symmetry of turbulent art and turbulent lives.</w:t>
      </w:r>
    </w:p>
    <w:p>
      <w:pPr>
        <w:jc w:val="left"/>
      </w:pPr>
      <w:r>
        <w:t>They were both __cast__ in Les Grandes Horizontales at the National Theatre Studio in 1994.—Annie O’sullivan, Good Housekeeping, 10 Jan. 2023         (sourced from Web)</w:t>
      </w:r>
    </w:p>
    <w:p>
      <w:pPr>
        <w:jc w:val="left"/>
      </w:pPr>
      <w:r>
        <w:t>No sentence.</w:t>
      </w:r>
    </w:p>
    <w:p>
      <w:pPr>
        <w:jc w:val="left"/>
      </w:pPr>
      <w:r>
        <w:t>You can practically taste the tropics in these __whimsical__ doughnuts. Ripe bananas, toasted coconut and your favorite rum transform traditional doughnuts into paradisiacal ones.</w:t>
      </w:r>
    </w:p>
    <w:p>
      <w:pPr>
        <w:jc w:val="left"/>
      </w:pPr>
      <w:r>
        <w:t>That all of these sellers are attempting to price __gouge__ baby formula is somewhat at odds with the market’s attitude toward the necessary good.—Molly Osberg, Curbed, 20 May 2022         (sourced from Web)</w:t>
      </w:r>
    </w:p>
    <w:p>
      <w:pPr>
        <w:jc w:val="left"/>
      </w:pPr>
      <w:r>
        <w:t>Their formula is proven to reduce dry eye, support glaucoma and suppress __ocular__ diseases.—Amber Smith, Discover Magazine, 19 Oct. 2022         (sourced from Web)</w:t>
      </w:r>
    </w:p>
    <w:p>
      <w:pPr>
        <w:jc w:val="left"/>
      </w:pPr>
      <w:r>
        <w:t>… his friends and associates are conspicuously __reticent__ to discuss him in public.</w:t>
      </w:r>
    </w:p>
    <w:p>
      <w:pPr>
        <w:jc w:val="left"/>
      </w:pPr>
      <w:r>
        <w:t>What that means is, in Russian __doctrine__, brigades, battalions and batteries tend to freeze up in the absence of detailed instructions from higher command.—David Axe, Forbes, 18 Dec. 2022         (sourced from Web)</w:t>
      </w:r>
    </w:p>
    <w:p>
      <w:pPr>
        <w:jc w:val="left"/>
      </w:pPr>
      <w:r>
        <w:t>For Stefani, who grew up about 45 minutes east of Redondo Beach near Anaheim and frequently performed in the area during the __ascent__ of No Doubt, BeachLife is a homecoming of sorts.—Jonathan Cohen, SPIN, 6 Jan. 2023         (sourced from Web)</w:t>
      </w:r>
    </w:p>
    <w:p>
      <w:pPr>
        <w:jc w:val="left"/>
      </w:pPr>
      <w:r>
        <w:t>No sentence.</w:t>
      </w:r>
    </w:p>
    <w:p>
      <w:pPr>
        <w:jc w:val="left"/>
      </w:pPr>
      <w:r>
        <w:t>However, the initial tranche of bivalent shots from Pfizer are expected to be far more __unwieldy__: cartons of 10 vials containing 6 doses each, shipped in minimum orders of 300 doses.—Alexander Tin, CBS News, 31 Aug. 2022         (sourced from Web)</w:t>
      </w:r>
    </w:p>
    <w:p>
      <w:pPr>
        <w:jc w:val="left"/>
      </w:pPr>
      <w:r>
        <w:t>And even among the bestsellers there has been a notable contraction toward a __coterie__ of sure-thing authors who turn out product at ever higher rates—in 2022 alone, for instance, James Patterson wrote or co-wrote 22 books across a variety of genres.—Sam Sacks, WSJ, 30 Dec. 2022         (sourced from Web)</w:t>
      </w:r>
    </w:p>
    <w:p>
      <w:pPr>
        <w:jc w:val="left"/>
      </w:pPr>
      <w:r>
        <w:t>European stocks have roared back to life, boosted by signs of slowing inflation, falling energy prices and __optimism__ surrounding China’s reopening.—Caitlin Mccabe, WSJ, 10 Jan. 2023         (sourced from Web)</w:t>
      </w:r>
    </w:p>
    <w:p>
      <w:pPr>
        <w:jc w:val="left"/>
      </w:pPr>
      <w:r>
        <w:t>She was known throughout Manchester as a __formidable__ woman, and being educated had only piled more formidability on top of what she had been born with.</w:t>
      </w:r>
    </w:p>
    <w:p>
      <w:pPr>
        <w:jc w:val="left"/>
      </w:pPr>
      <w:r>
        <w:t>The changes are in line with the government's promise to make restrictions less __burdensome__ while still trying to contain the virus.—Huizhong Wu, ajc, 8 Dec. 2022         (sourced from Web)</w:t>
      </w:r>
    </w:p>
    <w:p>
      <w:pPr>
        <w:jc w:val="left"/>
      </w:pPr>
      <w:r>
        <w:t>Rodgers, the future Hall of Famer, has the ability to __decimate__ the Dolphins’ pass defense.—Chris Perkins, Sun Sentinel, 22 Dec. 2022         (sourced from Web)</w:t>
      </w:r>
    </w:p>
    <w:p>
      <w:pPr>
        <w:jc w:val="left"/>
      </w:pPr>
      <w:r>
        <w:t>As the individual who understands Putin best, CIA Director Bill Burns, has repeatedly stated, Putin’s threat to conduct a nuclear strike is deadly serious.—Graham Allison, Time, 5 Jan. 2023         (sourced from Web)</w:t>
      </w:r>
    </w:p>
    <w:p>
      <w:pPr>
        <w:jc w:val="left"/>
      </w:pPr>
      <w:r>
        <w:t>That gets trickier for the news media, which is inherently drawn to topics that __fascinate__ many people and that are drawing a lot of discussions.—Adam Carlson, Peoplemag, 17 Nov. 2022         (sourced from Web)</w:t>
      </w:r>
    </w:p>
    <w:p>
      <w:pPr>
        <w:jc w:val="left"/>
      </w:pPr>
      <w:r>
        <w:t>Some pathological liars __embellish__ their stories in order to appear more interesting or to garner sympathy.—Jenna Ryu, USA TODAY, 30 Nov. 2022         (sourced from Web)</w:t>
      </w:r>
    </w:p>
    <w:p>
      <w:pPr>
        <w:jc w:val="left"/>
      </w:pPr>
      <w:r>
        <w:t>To experience the best of both worlds, however, brave souls __strip__ down to their Speedos for the Running of the Bulls, a mad dash through town that ends, mercifully, with a sizzling soak at the natural hot-spring pools.—Shawnté Salabert, Outside Online, 4 Jan. 2023         (sourced from Web)</w:t>
      </w:r>
    </w:p>
    <w:p>
      <w:pPr>
        <w:jc w:val="left"/>
      </w:pPr>
      <w:r>
        <w:t>This short yet spacious and powerful book … reminds us of the careful and __apropos__ writing of J.M. Coetzee, W.G. Sebald and Uwe Timm.</w:t>
      </w:r>
    </w:p>
    <w:p>
      <w:pPr>
        <w:jc w:val="left"/>
      </w:pPr>
      <w:r>
        <w:t>The warning is the latest in what has been a difficult and __taxing__ effort for car companies to fully address the problematic air bags.—Ryan Felton, WSJ, 3 Nov. 2022         (sourced from Web)</w:t>
      </w:r>
    </w:p>
    <w:p>
      <w:pPr>
        <w:jc w:val="left"/>
      </w:pPr>
      <w:r>
        <w:t>So much of what citizens know of our __perfidious__ former president has come from her writing and reporting.—Keith L. Runyon, The Courier-Journal, 17 Nov. 2022         (sourced from Web)</w:t>
      </w:r>
    </w:p>
    <w:p>
      <w:pPr>
        <w:jc w:val="left"/>
      </w:pPr>
      <w:r>
        <w:t>Borat returned on the evening of Dec. 4 at the Kennedy Center Honors (via The Guardian) to __eviscerate__ Kanye West for his outspoken antisemitism.—Zack Sharf, Variety, 5 Dec. 2022         (sourced from Web)</w:t>
      </w:r>
    </w:p>
    <w:p>
      <w:pPr>
        <w:jc w:val="left"/>
      </w:pPr>
      <w:r>
        <w:t>Among that population, 15 percent of those born during the apex of the toy’s popularity, from 1975 to 1980, reported colors __congruent__ with the toy.—Shanley Pierce, Discover Magazine, 8 Oct. 2020         (sourced from Web)</w:t>
      </w:r>
    </w:p>
    <w:p>
      <w:pPr>
        <w:jc w:val="left"/>
      </w:pPr>
      <w:r>
        <w:t>Trying to identify exactly what makes the show so __compelling__ is a tricky endeavor: Its pace is frenetic, its plot is completely anxiety-inducing, and its re-creation of the dynamics of food service is intensely committed.—Megan Garber, The Atlantic, 21 Dec. 2022         (sourced from Web)</w:t>
      </w:r>
    </w:p>
    <w:p>
      <w:pPr>
        <w:jc w:val="left"/>
      </w:pPr>
      <w:r>
        <w:t>The old woman, whom Benji calls his Bubbe, has a brusque and irascible manner.—Meghan Cox Gurdon, WSJ, 9 Sep. 2022         (sourced from Web)</w:t>
      </w:r>
    </w:p>
    <w:p>
      <w:pPr>
        <w:jc w:val="left"/>
      </w:pPr>
      <w:r>
        <w:t>Because the effects of tobacco are slow—and iterative—and produce diseases that have other causes and explanations, often later in life, they seldom arouse fear __commensurate__ with their impact.</w:t>
      </w:r>
    </w:p>
    <w:p>
      <w:pPr>
        <w:jc w:val="left"/>
      </w:pPr>
      <w:r>
        <w:t>The first two weeks of the month mark a time of inward reflection and __contemplation__, and a focus on both mental and physical health.—Kirah Tabourn, Condé Nast Traveler, 28 Oct. 2022         (sourced from Web)</w:t>
      </w:r>
    </w:p>
    <w:p>
      <w:pPr>
        <w:jc w:val="left"/>
      </w:pPr>
      <w:r>
        <w:t>Tracking __insider__ activity can sometimes help knock down bid rumors, too.—Ben Dummett, WSJ, 13 Jan. 2023         (sourced from Web)</w:t>
      </w:r>
    </w:p>
    <w:p>
      <w:pPr>
        <w:jc w:val="left"/>
      </w:pPr>
      <w:r>
        <w:t>It was Charles Darwin's __eccentric__ mathematician cousin Francis Galton who in 1874 ignited the nature-nurture controversy.  …</w:t>
      </w:r>
    </w:p>
    <w:p>
      <w:pPr>
        <w:jc w:val="left"/>
      </w:pPr>
      <w:r>
        <w:t>… I have begun to feel each time as if I am mutilating my antennae (which is how Rastafarians, among others, think of hair) and attenuating my power. It seems __imperative__ not to cut my hair anymore.</w:t>
      </w:r>
    </w:p>
    <w:p>
      <w:pPr>
        <w:jc w:val="left"/>
      </w:pPr>
      <w:r>
        <w:t>There's also the cash option, a one-time, lump sum payment equal to all the cash in the Mega Millions jackpot prize pool.—Emily Deletter, The Enquirer, 30 Dec. 2022         (sourced from Web)</w:t>
      </w:r>
    </w:p>
    <w:p>
      <w:pPr>
        <w:jc w:val="left"/>
      </w:pPr>
      <w:r>
        <w:t>No sentence.</w:t>
      </w:r>
    </w:p>
    <w:p>
      <w:pPr>
        <w:jc w:val="left"/>
      </w:pPr>
      <w:r>
        <w:t>By the time reliever Taylor Hearn stepped onto the mound in the eighth inning, Dunning could __exhale__ and watch his teammate protect an eight-run lead.—Aaron Kasinitz, Dallas News, 6 Aug. 2022         (sourced from Web)</w:t>
      </w:r>
    </w:p>
    <w:p>
      <w:pPr>
        <w:jc w:val="left"/>
      </w:pPr>
      <w:r>
        <w:t>Carla had no plausible explanation as to why Gianni should have been so munificent.—Cullen Murphy, The Atlantic, 7 Nov. 2022         (sourced from Web)</w:t>
      </w:r>
    </w:p>
    <w:p>
      <w:pPr>
        <w:jc w:val="left"/>
      </w:pPr>
      <w:r>
        <w:t>The price tag for the expansion is $450 million, more than $200 million of which comes from the estate of David Rockefeller, MoMA’s most openhanded donor, who died in 2017 at age 101.—Terry Teachout, WSJ, 13 Feb. 2019         (sourced from Web)</w:t>
      </w:r>
    </w:p>
    <w:p>
      <w:pPr>
        <w:jc w:val="left"/>
      </w:pPr>
      <w:r>
        <w:t>Twitter users reacted with __delight__, jumping at the chance to mock Tate.—Dani Di Placido, Forbes, 28 Dec. 2022         (sourced from Web)</w:t>
      </w:r>
    </w:p>
    <w:p>
      <w:pPr>
        <w:jc w:val="left"/>
      </w:pPr>
      <w:r>
        <w:t>Religion is a sensitive topic, and may people __ascribe__ deep and sincere meaning to their religious beliefs.—Razib Khan, Discover Magazine, 24 July 2011         (sourced from Web)</w:t>
      </w:r>
    </w:p>
    <w:p>
      <w:pPr>
        <w:jc w:val="left"/>
      </w:pPr>
      <w:r>
        <w:t>It is one more proof that our world has lost the kind of exquisite sensibility displayed by John Milton when he came up with his definition of poetry. He first wrote "simple, sensual, and passionate," but he was bothered by the grossness inherent in "sensual," and so he invented the word "sensuous."</w:t>
      </w:r>
    </w:p>
    <w:p>
      <w:pPr>
        <w:jc w:val="left"/>
      </w:pPr>
      <w:r>
        <w:t>These inconsistencies, combined with the time, expense, and ethical issues associated with using animals, have led scientists to develop alternative testing methods that aim to better __recapitulate__ human physiology.—WIRED, 11 Jan. 2023         (sourced from Web)</w:t>
      </w:r>
    </w:p>
    <w:p>
      <w:pPr>
        <w:jc w:val="left"/>
      </w:pPr>
      <w:r>
        <w:t>Pope Francis will say a eulogy Thursday for Pope Emeritus Benedict XVI.—Phoebe Natanson, ABC News, 4 Jan. 2023         (sourced from Web)</w:t>
      </w:r>
    </w:p>
    <w:p>
      <w:pPr>
        <w:jc w:val="left"/>
      </w:pPr>
      <w:r>
        <w:t>Others, Agrarian for one, strongly discourage it, as chickens __thrive__ in flocks, particularly for the first few weeks.—Cheryl V. Jackson, The Indianapolis Star, 14 Jan. 2023         (sourced from Web)</w:t>
      </w:r>
    </w:p>
    <w:p>
      <w:pPr>
        <w:jc w:val="left"/>
      </w:pPr>
      <w:r>
        <w:t>Dermatologists also recommend avoiding any __strenuous__ activity for a few hours to allow the molecule to fully bind.—Loren Savini, Allure, 3 Nov. 2022         (sourced from Web)</w:t>
      </w:r>
    </w:p>
    <w:p>
      <w:pPr>
        <w:jc w:val="left"/>
      </w:pPr>
      <w:r>
        <w:t>The millennial styled himself as an iconoclast with his embrace of bitcoin and fondness of backward baseball caps, but fears quickly mounted about his authoritarian tendencies.—Tara John, CNN, 15 Dec. 2022         (sourced from Web)</w:t>
      </w:r>
    </w:p>
    <w:p>
      <w:pPr>
        <w:jc w:val="left"/>
      </w:pPr>
      <w:r>
        <w:t>The small, __nocturnal__ creature was hiding in the shoe department of a local Kohl's store, evading capture, for at least three weeks, the social media post added.—Julia Moore, Peoplemag, 10 Jan. 2023         (sourced from Web)</w:t>
      </w:r>
    </w:p>
    <w:p>
      <w:pPr>
        <w:jc w:val="left"/>
      </w:pPr>
      <w:r>
        <w:t>Gremlins’ sheer chaos and absurd __hilarity__ pretty much guarantee a great viewing experience.—Joshua St. Clair, Men's Health, 5 Dec. 2022         (sourced from Web)</w:t>
      </w:r>
    </w:p>
    <w:p>
      <w:pPr>
        <w:jc w:val="left"/>
      </w:pPr>
      <w:r>
        <w:t>The violations included working more than 3 hours per day and after 7 p.m. on school days, working more than 8 hours on a non-school day and more than 18 hours a week in a regular school week, among other __impermissible__ hours. .—Marina Pitofsky, USA TODAY, 6 Dec. 2022         (sourced from Web)</w:t>
      </w:r>
    </w:p>
    <w:p>
      <w:pPr>
        <w:jc w:val="left"/>
      </w:pPr>
      <w:r>
        <w:t>But a __buoyant__ holiday mood is not lifting the country which is also coping with the world’s highest food inflation.—Farai Mutsaka, ajc, 23 Dec. 2022         (sourced from Web)</w:t>
      </w:r>
    </w:p>
    <w:p>
      <w:pPr>
        <w:jc w:val="left"/>
      </w:pPr>
      <w:r>
        <w:t>The image above, from the Suomi NPP satellite, shows a more __synoptic__ view of the storms.—Tom Yulsman, Discover Magazine, 7 Feb. 2016         (sourced from Web)</w:t>
      </w:r>
    </w:p>
    <w:p>
      <w:pPr>
        <w:jc w:val="left"/>
      </w:pPr>
      <w:r>
        <w:t>Even before the first missiles and shots were fired, unit 74455 of the Russian Military Intelligence Directorate, or G.R.U., tried to __infiltrate__ Ukrainian networks and shut them down.—Thomas Gibbons-neff, New York Times, 16 Dec. 2022         (sourced from Web)</w:t>
      </w:r>
    </w:p>
    <w:p>
      <w:pPr>
        <w:jc w:val="left"/>
      </w:pPr>
      <w:r>
        <w:t>After switching to a new meal plan, the mom-to-be noticed several changes almost __instantly__, losing 10 pounds while still pregnant.—Marisa Sullivan, Peoplemag, 4 Jan. 2023         (sourced from Web)</w:t>
      </w:r>
    </w:p>
    <w:p>
      <w:pPr>
        <w:jc w:val="left"/>
      </w:pPr>
      <w:r>
        <w:t>Some people misapprehend it and think of as imitation.—New York Times, 17 Nov. 2021         (sourced from Web)</w:t>
      </w:r>
    </w:p>
    <w:p>
      <w:pPr>
        <w:jc w:val="left"/>
      </w:pPr>
      <w:r>
        <w:t>Hours after Truss stepped down, the video stream continued to keep roughly 6,000 viewers engaged, the lettuce by now updated with a celebratory smile, and the scene enhanced by party music and champagne as the paper touted its political prescience.—Quartz, 22 Oct. 2022         (sourced from Web)</w:t>
      </w:r>
    </w:p>
    <w:p>
      <w:pPr>
        <w:jc w:val="left"/>
      </w:pPr>
      <w:r>
        <w:t>No sentence.</w:t>
      </w:r>
    </w:p>
    <w:p>
      <w:pPr>
        <w:jc w:val="left"/>
      </w:pPr>
      <w:r>
        <w:t>But more robust and immersive uses of scent — and its close cousin, taste — are still further away on the innovation __spectrum__.—Haleluya Hadero, Fortune, 8 Jan. 2023         (sourced from Web)</w:t>
      </w:r>
    </w:p>
    <w:p>
      <w:pPr>
        <w:jc w:val="left"/>
      </w:pPr>
      <w:r>
        <w:t>Any statistic that assigns greater probability to the special case is said to be __incoherent__.—Razib Khan, Discover Magazine, 26 Apr. 2010         (sourced from Web)</w:t>
      </w:r>
    </w:p>
    <w:p>
      <w:pPr>
        <w:jc w:val="left"/>
      </w:pPr>
      <w:r>
        <w:t>For a young artist with dreams of conquering the world, the gulf between aspiration and reality can seem __unbridgeable__.—Time, 29 Nov. 2022         (sourced from Web)</w:t>
      </w:r>
    </w:p>
    <w:p>
      <w:pPr>
        <w:jc w:val="left"/>
      </w:pPr>
      <w:r>
        <w:t>Cleopatra’s death, by contrast, unfolds in an atmosphere of __imperturbable__ serenity, implicitly defying Caesar’s cold new order.—Alex Ross, The New Yorker, 26 Sep. 2022         (sourced from Web)</w:t>
      </w:r>
    </w:p>
    <w:p>
      <w:pPr>
        <w:jc w:val="left"/>
      </w:pPr>
      <w:r>
        <w:t>With a run to 6th-place as a lead-lap finisher and the __eventual__ Rookie of the Year, Busch captured the moment at IMS, but nothing more than faint rumblings about a return followed.—Nathan Brown, The Indianapolis Star, 14 Jan. 2023         (sourced from Web)</w:t>
      </w:r>
    </w:p>
    <w:p>
      <w:pPr>
        <w:jc w:val="left"/>
      </w:pPr>
      <w:r>
        <w:t>Marmaris is a favorite destination for Europeans on package holidays, and during the warm months tourists fill its __cacophonous__ clubs and spill over its sheltered, sandy beaches.—Katie Nadworny, The Atlantic, 28 Oct. 2022         (sourced from Web)</w:t>
      </w:r>
    </w:p>
    <w:p>
      <w:pPr>
        <w:jc w:val="left"/>
      </w:pPr>
      <w:r>
        <w:t>Al-Shabab’s __hostility__ to aid efforts during a famine in Somalia a decade ago was a factor in the deaths of a quarter-million people.—Cara Anna, BostonGlobe.com, 26 Oct. 2022         (sourced from Web)</w:t>
      </w:r>
    </w:p>
    <w:p>
      <w:pPr>
        <w:jc w:val="left"/>
      </w:pPr>
      <w:r>
        <w:t>Consumatory scholarship has much more individualized and __evanescent__ outcomes.—Razib Khan, Discover Magazine, 28 June 2012         (sourced from Web)</w:t>
      </w:r>
    </w:p>
    <w:p>
      <w:pPr>
        <w:jc w:val="left"/>
      </w:pPr>
      <w:r>
        <w:t>The Supreme Court is set to decide in 2023 whether the Biden administration can __reinstate__ the policies.—CBS News, 30 Dec. 2022         (sourced from Web)</w:t>
      </w:r>
    </w:p>
    <w:p>
      <w:pPr>
        <w:jc w:val="left"/>
      </w:pPr>
      <w:r>
        <w:t>A lot can change in 25 years, and Yountville has gone from an also-ran on the Napa food-and-wine tourism scene to the focus of activity. The __quaint__ bed and breakfasts of yesterday have been replaced by upscale hotels and inns, and the village has become a mecca for top chefs.</w:t>
      </w:r>
    </w:p>
    <w:p>
      <w:pPr>
        <w:jc w:val="left"/>
      </w:pPr>
      <w:r>
        <w:t>The new group moved into a three-bedroom house in Maidenhead and began the sort of rigorous yet __artless__ performance training that’s now a hallmark of the pop-band origin story.—Amanda Petrusich, The New Yorker, 7 Nov. 2022         (sourced from Web)</w:t>
      </w:r>
    </w:p>
    <w:p>
      <w:pPr>
        <w:jc w:val="left"/>
      </w:pPr>
      <w:r>
        <w:t>With everyone’s electric bill recently jumping to reflect the competitive market costs of generating power, energy legislation may be in __vogue__ this year.—Mark Pazniokas, Hartford Courant, 6 Jan. 2023         (sourced from Web)</w:t>
      </w:r>
    </w:p>
    <w:p>
      <w:pPr>
        <w:jc w:val="left"/>
      </w:pPr>
      <w:r>
        <w:t>No sentence.</w:t>
      </w:r>
    </w:p>
    <w:p>
      <w:pPr>
        <w:jc w:val="left"/>
      </w:pPr>
      <w:r>
        <w:t>This strategy helps develop __underrepresented__ workers' skill sets and connects them to managers who might otherwise overlook them.—Adia Harvey Wingfield, CBS News, 22 Dec. 2022         (sourced from Web)</w:t>
      </w:r>
    </w:p>
    <w:p>
      <w:pPr>
        <w:jc w:val="left"/>
      </w:pPr>
      <w:r>
        <w:t>January 12 is the deadline for victims of Hurricane Ian to __apply__ for federal disaster assistance.—Andrew Torgan, CNN, 8 Jan. 2023         (sourced from Web)</w:t>
      </w:r>
    </w:p>
    <w:p>
      <w:pPr>
        <w:jc w:val="left"/>
      </w:pPr>
      <w:r>
        <w:t>Travel safety experts __cite__ Lisbon’s low crime rates in finding that the city is safe for female solo travelers.—Karen Francis, Essence, 23 Dec. 2022         (sourced from Web)</w:t>
      </w:r>
    </w:p>
    <w:p>
      <w:pPr>
        <w:jc w:val="left"/>
      </w:pPr>
      <w:r>
        <w:t>That’s why an increasing number of state agencies—at least those with budding pig problems—actually __discourage__ or prohibit recreational hog hunting.—The Editors, Field &amp; Stream, 9 Jan. 2023         (sourced from Web)</w:t>
      </w:r>
    </w:p>
    <w:p>
      <w:pPr>
        <w:jc w:val="left"/>
      </w:pPr>
      <w:r>
        <w:t>Looking out at his audience, a __somber__ mass of monks, Gregory gave Mary a new identity that would shape her image for fourteen hundred years.</w:t>
      </w:r>
    </w:p>
    <w:p>
      <w:pPr>
        <w:jc w:val="left"/>
      </w:pPr>
      <w:r>
        <w:t>The New York Philharmonic, which was an all-male __bastion__ for most of its 180 years of existence, currently has 45 women and 44 men.—Javier C. Hernández, New York Times, 22 Nov. 2022         (sourced from Web)</w:t>
      </w:r>
    </w:p>
    <w:p>
      <w:pPr>
        <w:jc w:val="left"/>
      </w:pPr>
      <w:r>
        <w:t>Beethoven, whose music celebrated the progressive political and social ideals of the Age of Enlightenment (1685-1815), is a prominent example.—Robert Knox, BostonGlobe.com, 13 Jan. 2023         (sourced from Web)</w:t>
      </w:r>
    </w:p>
    <w:p>
      <w:pPr>
        <w:jc w:val="left"/>
      </w:pPr>
      <w:r>
        <w:t>Eight Republican congressmembers have called on him to __resign__.—CBS News, 15 Jan. 2023         (sourced from Web)</w:t>
      </w:r>
    </w:p>
    <w:p>
      <w:pPr>
        <w:jc w:val="left"/>
      </w:pPr>
      <w:r>
        <w:t>As rarefied as his work was, as an individual and as a spirit there was something to celebrate — and yet there were foibles and missteps along the way too, so there was real good drama there.—Tim Greiving, latimes.com, 3 June 2019         (sourced from Web)</w:t>
      </w:r>
    </w:p>
    <w:p>
      <w:pPr>
        <w:jc w:val="left"/>
      </w:pPr>
      <w:r>
        <w:t>Still, for some lawmakers and politicians in both parties, brandishing Title 42 is a way to __flaunt__ an aggressive stance on the border in the absence of any coherent immigration policy.—Zolan Kanno-youngs, New York Times, 28 Dec. 2022         (sourced from Web)</w:t>
      </w:r>
    </w:p>
    <w:p>
      <w:pPr>
        <w:jc w:val="left"/>
      </w:pPr>
      <w:r>
        <w:t>The ghosts of Cannon Films past __hover__ all around Plane, the sort of politically-confused mediocrity that isn’t campy enough to be industry-dump-month fun and isn’t horrific enough to leave a stink lasting longer than its running time.—David Fear, Rolling Stone, 12 Jan. 2023         (sourced from Web)</w:t>
      </w:r>
    </w:p>
    <w:p>
      <w:pPr>
        <w:jc w:val="left"/>
      </w:pPr>
      <w:r>
        <w:t>New Hampshire's two Democratic senators, meanwhile, both vowed Thursday to __defy__ Biden's wishes by supporting Republican Gov. Chris Sununu's plan to keep the nation's first primary there.—Tyler Pager, BostonGlobe.com, 3 Dec. 2022         (sourced from Web)</w:t>
      </w:r>
    </w:p>
    <w:p>
      <w:pPr>
        <w:jc w:val="left"/>
      </w:pPr>
      <w:r>
        <w:t>This winter, a cost of living crisis has already seen thousands die from fuel poverty and malnutrition, but the damage and distrust seeded by the Tories run even deeper.—Diyora Shadijanova, Vogue, 4 Jan. 2023         (sourced from Web)</w:t>
      </w:r>
    </w:p>
    <w:p>
      <w:pPr>
        <w:jc w:val="left"/>
      </w:pPr>
      <w:r>
        <w:t>It is ironic that the impact of smoking on nonsmokers, rather than on smokers themselves, is what finally transformed the regulation and cultural __perception__ of the cigarette.</w:t>
      </w:r>
    </w:p>
    <w:p>
      <w:pPr>
        <w:jc w:val="left"/>
      </w:pPr>
      <w:r>
        <w:t>He has been strangely __sanguine__ about this, blandly ignoring the mounting evidence that dissident elements in the police are stirring trouble …</w:t>
      </w:r>
    </w:p>
    <w:p>
      <w:pPr>
        <w:jc w:val="left"/>
      </w:pPr>
      <w:r>
        <w:t>To do so earnestly suggests a __blithe__ unawareness of your surroundings, like shouting into the phone in public.—Kate Lindsay, The Atlantic, 30 Nov. 2022         (sourced from Web)</w:t>
      </w:r>
    </w:p>
    <w:p>
      <w:pPr>
        <w:jc w:val="left"/>
      </w:pPr>
      <w:r>
        <w:t>According to the lawsuit, Mashinsky repeatedly claimed that Celsius made safe, low-risk investments and only lent assets to __credible__ and reputable entities.—Aaron Katersky, ABC News, 5 Jan. 2023         (sourced from Web)</w:t>
      </w:r>
    </w:p>
    <w:p>
      <w:pPr>
        <w:jc w:val="left"/>
      </w:pPr>
      <w:r>
        <w:t>Uncanny forms—semi-organic shapes, with stray kinks and curves hammered flat—assumed an unlikely __congruity__.—Raffi Khatchadourian, The New Yorker, 9 May 2022         (sourced from Web)</w:t>
      </w:r>
    </w:p>
    <w:p>
      <w:pPr>
        <w:jc w:val="left"/>
      </w:pPr>
      <w:r>
        <w:t>Whatever influence Lai had over any of this is probably __negligible__.—Timothy Mclaughlin, The Atlantic, 6 Jan. 2023         (sourced from Web)</w:t>
      </w:r>
    </w:p>
    <w:p>
      <w:pPr>
        <w:jc w:val="left"/>
      </w:pPr>
      <w:r>
        <w:t>In an era when federal judges issue rulings that in their impact often rival the lawmaking of any legislature in the land, it is increasingly __absurd__ that their proceedings should remain off-limits to the same wider public scrutiny that news cameras have brought to courts in 48 states.</w:t>
      </w:r>
    </w:p>
    <w:p>
      <w:pPr>
        <w:jc w:val="left"/>
      </w:pPr>
      <w:r>
        <w:t>This isn’t just a freak year: Such extreme events are occurring with increasing __frequency__ and intensity.—Shuang-ye Wu, The Conversation, 20 Dec. 2022         (sourced from Web)</w:t>
      </w:r>
    </w:p>
    <w:p>
      <w:pPr>
        <w:jc w:val="left"/>
      </w:pPr>
      <w:r>
        <w:t>She thought of the bootlegger at home—a raddled, skinny old man, __morose__ and suspicious. He sat on his front step with a shotgun on Halloween night.</w:t>
      </w:r>
    </w:p>
    <w:p>
      <w:pPr>
        <w:jc w:val="left"/>
      </w:pPr>
      <w:r>
        <w:t>So far, the arguments of Kowalke’s attorneys have been __persuasive__.—James Brooks, Anchorage Daily News, 18 Dec. 2022         (sourced from Web)</w:t>
      </w:r>
    </w:p>
    <w:p>
      <w:pPr>
        <w:jc w:val="left"/>
      </w:pPr>
      <w:r>
        <w:t>One reiterated theme of his book is that the electoral process can be the most dangerous of delusions, tending to confer a __spurious__ legitimacy on those most willing to corrupt it.</w:t>
      </w:r>
    </w:p>
    <w:p>
      <w:pPr>
        <w:jc w:val="left"/>
      </w:pPr>
      <w:r>
        <w:t>An endless war is not always the most moral or the most __prudent__ course of action.</w:t>
      </w:r>
    </w:p>
    <w:p>
      <w:pPr>
        <w:jc w:val="left"/>
      </w:pPr>
      <w:r>
        <w:t>But __empiricism__ and artistry frequently start from the same place - an irrepressible urge to know more about the world.—Jeffrey Marlow, Discover Magazine, 14 Mar. 2016         (sourced from Web)</w:t>
      </w:r>
    </w:p>
    <w:p>
      <w:pPr>
        <w:jc w:val="left"/>
      </w:pPr>
      <w:r>
        <w:t>The revanche workplace may __soothe__ organizations' need for security and stability.—Caterina Bulgarella, Forbes, 28 Dec. 2022         (sourced from Web)</w:t>
      </w:r>
    </w:p>
    <w:p>
      <w:pPr>
        <w:jc w:val="left"/>
      </w:pPr>
      <w:r>
        <w:t>Cozy Reverie has a blend of creamy, sensual florals that have a mildly __sedative__ quality.—Kara Baskin, BostonGlobe.com, 23 Dec. 2022         (sourced from Web)</w:t>
      </w:r>
    </w:p>
    <w:p>
      <w:pPr>
        <w:jc w:val="left"/>
      </w:pPr>
      <w:r>
        <w:t>But perhaps nowhere has the fight been more __pronounced__ than in Ukraine, where the ongoing Russian invasion has come to represent the front-line of the global battle between the forces of democracy and authoritarianism.—Yasmeen Serhan, Time, 21 Dec. 2022         (sourced from Web)</w:t>
      </w:r>
    </w:p>
    <w:p>
      <w:pPr>
        <w:jc w:val="left"/>
      </w:pPr>
      <w:r>
        <w:t>Like Jung, Zeltzer believes meaningful coincidences can encourage people to acknowledge the __irrational__ and mysterious.—oregonlive, 4 Dec. 2022         (sourced from Web)</w:t>
      </w:r>
    </w:p>
    <w:p>
      <w:pPr>
        <w:jc w:val="left"/>
      </w:pPr>
      <w:r>
        <w:t>This was supposed to be not just a record year for American companies’ favorite way of rewarding shareholders but also one when a big, gaudy number—a middle finger of sorts to __sanctimonious__ politicians—was supposed to be reached.—Spencer Jakab, WSJ, 18 Nov. 2022         (sourced from Web)</w:t>
      </w:r>
    </w:p>
    <w:p>
      <w:pPr>
        <w:jc w:val="left"/>
      </w:pPr>
      <w:r>
        <w:t>Among a sprawling cast, the robust baritone Lucas Meachem (as the diplomat De Siriex) and the bright soprano Rosa Feola (Countess Olga) did their best in __bland__ supporting parts.—Zachary Woolfe, New York Times, 1 Jan. 2023         (sourced from Web)</w:t>
      </w:r>
    </w:p>
    <w:p>
      <w:pPr>
        <w:jc w:val="left"/>
      </w:pPr>
      <w:r>
        <w:t>There has been a __plethora__ of plays in recent years whose claim to modernity is based on indicated rather than felt emotion.</w:t>
      </w:r>
    </w:p>
    <w:p>
      <w:pPr>
        <w:jc w:val="left"/>
      </w:pPr>
      <w:r>
        <w:t>FanGraphs rated him as the Mariners No. 13 __prospect__ thanks in large part to his impressive slider.—Journal Sentinel, 8 Jan. 2023         (sourced from Web)</w:t>
      </w:r>
    </w:p>
    <w:p>
      <w:pPr>
        <w:jc w:val="left"/>
      </w:pPr>
      <w:r>
        <w:t>After enduring the driest July on record since 1959, summer wildfires that threatened to __ruin__ grape crops, and the earliest documented start of picking, winemakers in Bordeaux are pleased with the 2022 vintage.—Mike Desimone And Jeff Jenssen, Robb Report, 28 Oct. 2022         (sourced from Web)</w:t>
      </w:r>
    </w:p>
    <w:p>
      <w:pPr>
        <w:jc w:val="left"/>
      </w:pPr>
      <w:r>
        <w:t>Oxford's denial of her [Margaret Thatcher's] honorary degree in 1984 was no __petulant__ fluke but an accurate measure of her unpopularity with the whole profession.</w:t>
      </w:r>
    </w:p>
    <w:p>
      <w:pPr>
        <w:jc w:val="left"/>
      </w:pPr>
      <w:r>
        <w:t>In 2018, Fox underwent __spinal__ surgery to remove a noncancerous tumor that was growing rapidly and causing horrible pain throughout his body.—Staff Author, Peoplemag, 20 Dec. 2022         (sourced from Web)</w:t>
      </w:r>
    </w:p>
    <w:p>
      <w:pPr>
        <w:jc w:val="left"/>
      </w:pPr>
      <w:r>
        <w:t>Another was a young man who had driven to a different D.C. bridge with the __intent__ of jumping.—Theresa Vargas, Washington Post, 14 Jan. 2023         (sourced from Web)</w:t>
      </w:r>
    </w:p>
    <w:p>
      <w:pPr>
        <w:jc w:val="left"/>
      </w:pPr>
      <w:r>
        <w:t>The House investigation has since fueled a number of __tangential__ investigations into the team and Snyder.—Tom Schad, USA TODAY, 8 Dec. 2022         (sourced from Web)</w:t>
      </w:r>
    </w:p>
    <w:p>
      <w:pPr>
        <w:jc w:val="left"/>
      </w:pPr>
      <w:r>
        <w:t>Last week, Trenga ruled that prosecutors should avoid reference to the most salacious allegations in Steele's __dossier__ in presenting their case to jurors.—Lucien Bruggeman, ABC News, 10 Oct. 2022         (sourced from Web)</w:t>
      </w:r>
    </w:p>
    <w:p>
      <w:pPr>
        <w:jc w:val="left"/>
      </w:pPr>
      <w:r>
        <w:t>When the exhilaration and beauty of sports were too often clouded by manipulation, propaganda and __ulterior__ motives.—Ann Killion, San Francisco Chronicle, 29 Dec. 2022         (sourced from Web)</w:t>
      </w:r>
    </w:p>
    <w:p>
      <w:pPr>
        <w:jc w:val="left"/>
      </w:pPr>
      <w:r>
        <w:t>Many districts of Shanghai, which emerged from a bruising citywide lockdown only in June, have shuttered entertainment venues as cases __resurge__ there.—Austin Ramzy, New York Times, 16 Oct. 2022         (sourced from Web)</w:t>
      </w:r>
    </w:p>
    <w:p>
      <w:pPr>
        <w:jc w:val="left"/>
      </w:pPr>
      <w:r>
        <w:t>In another version of the experiment, researchers got the same results when students cleaned their hands with an __antiseptic__ wipe after choosing a jam, which implies that a traditional scrub down with soap and water isn't required.—Eliza Strickland, Discover Magazine, 7 May 2010         (sourced from Web)</w:t>
      </w:r>
    </w:p>
    <w:p>
      <w:pPr>
        <w:jc w:val="left"/>
      </w:pPr>
      <w:r>
        <w:t>Just Fletcher’s Corny Dogs customers alone will __squirt__ 1,500 gallons of mustard and 800 gallons of ketchup.—Dallas News, 29 Sep.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