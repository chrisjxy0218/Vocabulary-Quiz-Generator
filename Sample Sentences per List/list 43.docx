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egotist, </w:t>
      </w:r>
      <w:r>
        <w:rPr>
          <w:b/>
        </w:rPr>
        <w:t xml:space="preserve">caper, </w:t>
      </w:r>
      <w:r>
        <w:rPr>
          <w:b/>
        </w:rPr>
        <w:t xml:space="preserve">disgruntle, </w:t>
      </w:r>
      <w:r>
        <w:rPr>
          <w:b/>
        </w:rPr>
        <w:t xml:space="preserve">stricture, </w:t>
      </w:r>
      <w:r>
        <w:rPr>
          <w:b/>
        </w:rPr>
        <w:t xml:space="preserve">fleet, </w:t>
      </w:r>
      <w:r>
        <w:rPr>
          <w:b/>
        </w:rPr>
        <w:t xml:space="preserve">hectic, </w:t>
      </w:r>
      <w:r>
        <w:rPr>
          <w:b/>
        </w:rPr>
        <w:t xml:space="preserve">peery, </w:t>
      </w:r>
      <w:r>
        <w:rPr>
          <w:b/>
        </w:rPr>
        <w:t xml:space="preserve">ingestion, </w:t>
      </w:r>
      <w:r>
        <w:rPr>
          <w:b/>
        </w:rPr>
        <w:t xml:space="preserve">kipper, </w:t>
      </w:r>
      <w:r>
        <w:rPr>
          <w:b/>
        </w:rPr>
        <w:t xml:space="preserve">harrowing, </w:t>
      </w:r>
      <w:r>
        <w:rPr>
          <w:b/>
        </w:rPr>
        <w:t xml:space="preserve">taboo, </w:t>
      </w:r>
      <w:r>
        <w:rPr>
          <w:b/>
        </w:rPr>
        <w:t xml:space="preserve">vintage, </w:t>
      </w:r>
      <w:r>
        <w:rPr>
          <w:b/>
        </w:rPr>
        <w:t xml:space="preserve">signature, </w:t>
      </w:r>
      <w:r>
        <w:rPr>
          <w:b/>
        </w:rPr>
        <w:t xml:space="preserve">weary, </w:t>
      </w:r>
      <w:r>
        <w:rPr>
          <w:b/>
        </w:rPr>
        <w:t xml:space="preserve">pouch, </w:t>
      </w:r>
      <w:r>
        <w:rPr>
          <w:b/>
        </w:rPr>
        <w:t xml:space="preserve">trumpery, </w:t>
      </w:r>
      <w:r>
        <w:rPr>
          <w:b/>
        </w:rPr>
        <w:t xml:space="preserve">infringe, </w:t>
      </w:r>
      <w:r>
        <w:rPr>
          <w:b/>
        </w:rPr>
        <w:t xml:space="preserve">interpose, </w:t>
      </w:r>
      <w:r>
        <w:rPr>
          <w:b/>
        </w:rPr>
        <w:t xml:space="preserve">oblige, </w:t>
      </w:r>
      <w:r>
        <w:rPr>
          <w:b/>
        </w:rPr>
        <w:t xml:space="preserve">illuminati, </w:t>
      </w:r>
      <w:r>
        <w:rPr>
          <w:b/>
        </w:rPr>
        <w:t xml:space="preserve">plough, </w:t>
      </w:r>
      <w:r>
        <w:rPr>
          <w:b/>
        </w:rPr>
        <w:t xml:space="preserve">mutineer, </w:t>
      </w:r>
      <w:r>
        <w:rPr>
          <w:b/>
        </w:rPr>
        <w:t xml:space="preserve">verdict, </w:t>
      </w:r>
      <w:r>
        <w:rPr>
          <w:b/>
        </w:rPr>
        <w:t xml:space="preserve">addle, </w:t>
      </w:r>
      <w:r>
        <w:rPr>
          <w:b/>
        </w:rPr>
        <w:t xml:space="preserve">rarefaction, </w:t>
      </w:r>
      <w:r>
        <w:rPr>
          <w:b/>
        </w:rPr>
        <w:t xml:space="preserve">macerate, </w:t>
      </w:r>
      <w:r>
        <w:rPr>
          <w:b/>
        </w:rPr>
        <w:t xml:space="preserve">chronic, </w:t>
      </w:r>
      <w:r>
        <w:rPr>
          <w:b/>
        </w:rPr>
        <w:t xml:space="preserve">fad, </w:t>
      </w:r>
      <w:r>
        <w:rPr>
          <w:b/>
        </w:rPr>
        <w:t xml:space="preserve">minuet, </w:t>
      </w:r>
      <w:r>
        <w:rPr>
          <w:b/>
        </w:rPr>
        <w:t xml:space="preserve">fiat, </w:t>
      </w:r>
      <w:r>
        <w:rPr>
          <w:b/>
        </w:rPr>
        <w:t xml:space="preserve">invoice, </w:t>
      </w:r>
      <w:r>
        <w:rPr>
          <w:b/>
        </w:rPr>
        <w:t xml:space="preserve">adapt, </w:t>
      </w:r>
      <w:r>
        <w:rPr>
          <w:b/>
        </w:rPr>
        <w:t xml:space="preserve">imperil, </w:t>
      </w:r>
      <w:r>
        <w:rPr>
          <w:b/>
        </w:rPr>
        <w:t xml:space="preserve">careworn, </w:t>
      </w:r>
      <w:r>
        <w:rPr>
          <w:b/>
        </w:rPr>
        <w:t xml:space="preserve">velvety, </w:t>
      </w:r>
      <w:r>
        <w:rPr>
          <w:b/>
        </w:rPr>
        <w:t xml:space="preserve">dash, </w:t>
      </w:r>
      <w:r>
        <w:rPr>
          <w:b/>
        </w:rPr>
        <w:t xml:space="preserve">diatribe, </w:t>
      </w:r>
      <w:r>
        <w:rPr>
          <w:b/>
        </w:rPr>
        <w:t xml:space="preserve">capsule, </w:t>
      </w:r>
      <w:r>
        <w:rPr>
          <w:b/>
        </w:rPr>
        <w:t xml:space="preserve">manipulate, </w:t>
      </w:r>
      <w:r>
        <w:rPr>
          <w:b/>
        </w:rPr>
        <w:t xml:space="preserve">cultivated, </w:t>
      </w:r>
      <w:r>
        <w:rPr>
          <w:b/>
        </w:rPr>
        <w:t xml:space="preserve">nerve, </w:t>
      </w:r>
      <w:r>
        <w:rPr>
          <w:b/>
        </w:rPr>
        <w:t xml:space="preserve">pare, </w:t>
      </w:r>
      <w:r>
        <w:rPr>
          <w:b/>
        </w:rPr>
        <w:t xml:space="preserve">scoff, </w:t>
      </w:r>
      <w:r>
        <w:rPr>
          <w:b/>
        </w:rPr>
        <w:t xml:space="preserve">jaundice, </w:t>
      </w:r>
      <w:r>
        <w:rPr>
          <w:b/>
        </w:rPr>
        <w:t xml:space="preserve">euphoria, </w:t>
      </w:r>
      <w:r>
        <w:rPr>
          <w:b/>
        </w:rPr>
        <w:t xml:space="preserve">contumacy, </w:t>
      </w:r>
      <w:r>
        <w:rPr>
          <w:b/>
        </w:rPr>
        <w:t xml:space="preserve">penance, </w:t>
      </w:r>
      <w:r>
        <w:rPr>
          <w:b/>
        </w:rPr>
        <w:t xml:space="preserve">fatuity, </w:t>
      </w:r>
      <w:r>
        <w:rPr>
          <w:b/>
        </w:rPr>
        <w:t xml:space="preserve">fragrant, </w:t>
      </w:r>
      <w:r>
        <w:rPr>
          <w:b/>
        </w:rPr>
        <w:t xml:space="preserve">scowl, </w:t>
      </w:r>
      <w:r>
        <w:rPr>
          <w:b/>
        </w:rPr>
        <w:t xml:space="preserve">stampede, </w:t>
      </w:r>
      <w:r>
        <w:rPr>
          <w:b/>
        </w:rPr>
        <w:t xml:space="preserve">pleat, </w:t>
      </w:r>
      <w:r>
        <w:rPr>
          <w:b/>
        </w:rPr>
        <w:t xml:space="preserve">velocity, </w:t>
      </w:r>
      <w:r>
        <w:rPr>
          <w:b/>
        </w:rPr>
        <w:t xml:space="preserve">proverbially, </w:t>
      </w:r>
      <w:r>
        <w:rPr>
          <w:b/>
        </w:rPr>
        <w:t xml:space="preserve">oblique, </w:t>
      </w:r>
      <w:r>
        <w:rPr>
          <w:b/>
        </w:rPr>
        <w:t xml:space="preserve">drainage, </w:t>
      </w:r>
      <w:r>
        <w:rPr>
          <w:b/>
        </w:rPr>
        <w:t xml:space="preserve">glide, </w:t>
      </w:r>
      <w:r>
        <w:rPr>
          <w:b/>
        </w:rPr>
        <w:t xml:space="preserve">pulchritude, </w:t>
      </w:r>
      <w:r>
        <w:rPr>
          <w:b/>
        </w:rPr>
        <w:t xml:space="preserve">vying, </w:t>
      </w:r>
      <w:r>
        <w:rPr>
          <w:b/>
        </w:rPr>
        <w:t xml:space="preserve">scorch, </w:t>
      </w:r>
      <w:r>
        <w:rPr>
          <w:b/>
        </w:rPr>
        <w:t xml:space="preserve">oversight, </w:t>
      </w:r>
      <w:r>
        <w:rPr>
          <w:b/>
        </w:rPr>
        <w:t xml:space="preserve">ripen, </w:t>
      </w:r>
      <w:r>
        <w:rPr>
          <w:b/>
        </w:rPr>
        <w:t xml:space="preserve">headway, </w:t>
      </w:r>
      <w:r>
        <w:rPr>
          <w:b/>
        </w:rPr>
        <w:t xml:space="preserve">satire, </w:t>
      </w:r>
      <w:r>
        <w:rPr>
          <w:b/>
        </w:rPr>
        <w:t xml:space="preserve">prowl, </w:t>
      </w:r>
      <w:r>
        <w:rPr>
          <w:b/>
        </w:rPr>
        <w:t xml:space="preserve">scalding, </w:t>
      </w:r>
      <w:r>
        <w:rPr>
          <w:b/>
        </w:rPr>
        <w:t xml:space="preserve">canvass, </w:t>
      </w:r>
      <w:r>
        <w:rPr>
          <w:b/>
        </w:rPr>
        <w:t xml:space="preserve">dilemma, </w:t>
      </w:r>
      <w:r>
        <w:rPr>
          <w:b/>
        </w:rPr>
        <w:t xml:space="preserve">dock, </w:t>
      </w:r>
      <w:r>
        <w:rPr>
          <w:b/>
        </w:rPr>
        <w:t xml:space="preserve">dreary, </w:t>
      </w:r>
      <w:r>
        <w:rPr>
          <w:b/>
        </w:rPr>
        <w:t xml:space="preserve">entrust, </w:t>
      </w:r>
      <w:r>
        <w:rPr>
          <w:b/>
        </w:rPr>
        <w:t xml:space="preserve">palliate, </w:t>
      </w:r>
      <w:r>
        <w:rPr>
          <w:b/>
        </w:rPr>
        <w:t xml:space="preserve">leery, </w:t>
      </w:r>
      <w:r>
        <w:rPr>
          <w:b/>
        </w:rPr>
        <w:t xml:space="preserve">sober, </w:t>
      </w:r>
      <w:r>
        <w:rPr>
          <w:b/>
        </w:rPr>
        <w:t xml:space="preserve">centrifugal, </w:t>
      </w:r>
      <w:r>
        <w:rPr>
          <w:b/>
        </w:rPr>
        <w:t xml:space="preserve">immunize, </w:t>
      </w:r>
      <w:r>
        <w:rPr>
          <w:b/>
        </w:rPr>
        <w:t xml:space="preserve">prorogue, </w:t>
      </w:r>
      <w:r>
        <w:rPr>
          <w:b/>
        </w:rPr>
        <w:t xml:space="preserve">cling, </w:t>
      </w:r>
      <w:r>
        <w:rPr>
          <w:b/>
        </w:rPr>
        <w:t xml:space="preserve">immune, </w:t>
      </w:r>
      <w:r>
        <w:rPr>
          <w:b/>
        </w:rPr>
        <w:t xml:space="preserve">exultant, </w:t>
      </w:r>
      <w:r>
        <w:rPr>
          <w:b/>
        </w:rPr>
        <w:t xml:space="preserve">backdrop, </w:t>
      </w:r>
      <w:r>
        <w:rPr>
          <w:b/>
        </w:rPr>
        <w:t xml:space="preserve">rejoinder, </w:t>
      </w:r>
      <w:r>
        <w:rPr>
          <w:b/>
        </w:rPr>
        <w:t xml:space="preserve">deceit, </w:t>
      </w:r>
      <w:r>
        <w:rPr>
          <w:b/>
        </w:rPr>
        <w:t xml:space="preserve">hypocrite, </w:t>
      </w:r>
      <w:r>
        <w:rPr>
          <w:b/>
        </w:rPr>
        <w:t xml:space="preserve">perfidy, </w:t>
      </w:r>
      <w:r>
        <w:rPr>
          <w:b/>
        </w:rPr>
        <w:t xml:space="preserve">defray, </w:t>
      </w:r>
      <w:r>
        <w:rPr>
          <w:b/>
        </w:rPr>
        <w:t xml:space="preserve">municipality, </w:t>
      </w:r>
      <w:r>
        <w:rPr>
          <w:b/>
        </w:rPr>
        <w:t xml:space="preserve">monstrous, </w:t>
      </w:r>
      <w:r>
        <w:rPr>
          <w:b/>
        </w:rPr>
        <w:t xml:space="preserve">pathology, </w:t>
      </w:r>
      <w:r>
        <w:rPr>
          <w:b/>
        </w:rPr>
        <w:t xml:space="preserve">gross, </w:t>
      </w:r>
      <w:r>
        <w:rPr>
          <w:b/>
        </w:rPr>
        <w:t xml:space="preserve">supererogatory, </w:t>
      </w:r>
      <w:r>
        <w:rPr>
          <w:b/>
        </w:rPr>
        <w:t xml:space="preserve">odium, </w:t>
      </w:r>
      <w:r>
        <w:rPr>
          <w:b/>
        </w:rPr>
        <w:t xml:space="preserve">elegy, </w:t>
      </w:r>
      <w:r>
        <w:rPr>
          <w:b/>
        </w:rPr>
        <w:t xml:space="preserve">suspect, </w:t>
      </w:r>
      <w:r>
        <w:rPr>
          <w:b/>
        </w:rPr>
        <w:t xml:space="preserve">studied, </w:t>
      </w:r>
      <w:r>
        <w:rPr>
          <w:b/>
        </w:rPr>
        <w:t xml:space="preserve">attire, </w:t>
      </w:r>
      <w:r>
        <w:rPr>
          <w:b/>
        </w:rPr>
        <w:t xml:space="preserve">avow, </w:t>
      </w:r>
      <w:r>
        <w:rPr>
          <w:b/>
        </w:rPr>
        <w:t xml:space="preserve">sampler, </w:t>
      </w:r>
      <w:r>
        <w:rPr>
          <w:b/>
        </w:rPr>
        <w:t xml:space="preserve">tribute, </w:t>
      </w:r>
      <w:r>
        <w:rPr>
          <w:b/>
        </w:rPr>
        <w:t xml:space="preserve">calumniate, </w:t>
      </w:r>
      <w:r>
        <w:rPr>
          <w:b/>
        </w:rPr>
        <w:t xml:space="preserve">scribble, </w:t>
      </w:r>
      <w:r>
        <w:rPr>
          <w:b/>
        </w:rPr>
        <w:t xml:space="preserve">fissure, </w:t>
      </w:r>
      <w:r>
        <w:rPr>
          <w:b/>
        </w:rPr>
        <w:t xml:space="preserve">sting, </w:t>
      </w:r>
      <w:r>
        <w:rPr>
          <w:b/>
        </w:rPr>
        <w:t xml:space="preserve">protean, </w:t>
      </w:r>
      <w:r>
        <w:rPr>
          <w:b/>
        </w:rPr>
        <w:t xml:space="preserve">coronation, </w:t>
      </w:r>
      <w:r>
        <w:rPr>
          <w:b/>
        </w:rPr>
        <w:t xml:space="preserve">glowing, </w:t>
      </w:r>
      <w:r>
        <w:rPr>
          <w:b/>
        </w:rPr>
        <w:t xml:space="preserve">prose, </w:t>
      </w:r>
      <w:r>
        <w:rPr>
          <w:b/>
        </w:rPr>
        <w:t xml:space="preserve">masquerade, </w:t>
      </w:r>
      <w:r>
        <w:rPr>
          <w:b/>
        </w:rPr>
        <w:t xml:space="preserve">preen, </w:t>
      </w:r>
      <w:r>
        <w:rPr>
          <w:b/>
        </w:rPr>
        <w:t xml:space="preserve">increment, </w:t>
      </w:r>
      <w:r>
        <w:rPr>
          <w:b/>
        </w:rPr>
        <w:t xml:space="preserve">travesty, </w:t>
      </w:r>
      <w:r>
        <w:rPr>
          <w:b/>
        </w:rPr>
        <w:t xml:space="preserve">largess, </w:t>
      </w:r>
      <w:r>
        <w:rPr>
          <w:b/>
        </w:rPr>
        <w:t xml:space="preserve">citation, </w:t>
      </w:r>
      <w:r>
        <w:rPr>
          <w:b/>
        </w:rPr>
        <w:t xml:space="preserve">bedraggled, </w:t>
      </w:r>
      <w:r>
        <w:rPr>
          <w:b/>
        </w:rPr>
        <w:t xml:space="preserve">rotten, </w:t>
      </w:r>
      <w:r>
        <w:rPr>
          <w:b/>
        </w:rPr>
        <w:t xml:space="preserve">muted, </w:t>
      </w:r>
      <w:r>
        <w:rPr>
          <w:b/>
        </w:rPr>
        <w:t xml:space="preserve">grant, </w:t>
      </w:r>
      <w:r>
        <w:rPr>
          <w:b/>
        </w:rPr>
        <w:t xml:space="preserve">circular, </w:t>
      </w:r>
      <w:r>
        <w:rPr>
          <w:b/>
        </w:rPr>
        <w:t xml:space="preserve">infernal, </w:t>
      </w:r>
      <w:r>
        <w:rPr>
          <w:b/>
        </w:rPr>
        <w:t xml:space="preserve">victimize, </w:t>
      </w:r>
      <w:r>
        <w:rPr>
          <w:b/>
        </w:rPr>
        <w:t xml:space="preserve">deduce, </w:t>
      </w:r>
      <w:r>
        <w:rPr>
          <w:b/>
        </w:rPr>
        <w:t xml:space="preserve">machination, </w:t>
      </w:r>
      <w:r>
        <w:rPr>
          <w:b/>
        </w:rPr>
        <w:t xml:space="preserve">painstaking, </w:t>
      </w:r>
      <w:r>
        <w:rPr>
          <w:b/>
        </w:rPr>
        <w:t xml:space="preserve">whimper, </w:t>
      </w:r>
      <w:r>
        <w:rPr>
          <w:b/>
        </w:rPr>
        <w:t xml:space="preserve">charisma, </w:t>
      </w:r>
      <w:r>
        <w:rPr>
          <w:b/>
        </w:rPr>
        <w:t xml:space="preserve">beseech, </w:t>
      </w:r>
      <w:r>
        <w:rPr>
          <w:b/>
        </w:rPr>
        <w:t xml:space="preserve">jargon, </w:t>
      </w:r>
      <w:r>
        <w:rPr>
          <w:b/>
        </w:rPr>
        <w:t xml:space="preserve">stipple, </w:t>
      </w:r>
      <w:r>
        <w:rPr>
          <w:b/>
        </w:rPr>
        <w:t xml:space="preserve">doff, </w:t>
      </w:r>
      <w:r>
        <w:rPr>
          <w:b/>
        </w:rPr>
        <w:t xml:space="preserve">stupefy, </w:t>
      </w:r>
      <w:r>
        <w:rPr>
          <w:b/>
        </w:rPr>
        <w:t xml:space="preserve">conscript, </w:t>
      </w:r>
      <w:r>
        <w:rPr>
          <w:b/>
        </w:rPr>
        <w:t xml:space="preserve">coffer, </w:t>
      </w:r>
      <w:r>
        <w:rPr>
          <w:b/>
        </w:rPr>
        <w:t xml:space="preserve">calorie, </w:t>
      </w:r>
      <w:r>
        <w:rPr>
          <w:b/>
        </w:rPr>
        <w:t xml:space="preserve">otiose, </w:t>
      </w:r>
      <w:r>
        <w:rPr>
          <w:b/>
        </w:rPr>
        <w:t xml:space="preserve">slobber, </w:t>
      </w:r>
      <w:r>
        <w:rPr>
          <w:b/>
        </w:rPr>
        <w:t xml:space="preserve">vaunting, </w:t>
      </w:r>
      <w:r>
        <w:rPr>
          <w:b/>
        </w:rPr>
        <w:t xml:space="preserve">stentorian, </w:t>
      </w:r>
      <w:r>
        <w:rPr>
          <w:b/>
        </w:rPr>
        <w:t xml:space="preserve">bleak, </w:t>
      </w:r>
      <w:r>
        <w:rPr>
          <w:b/>
        </w:rPr>
        <w:t xml:space="preserve">sturdy, </w:t>
      </w:r>
      <w:r>
        <w:rPr>
          <w:b/>
        </w:rPr>
        <w:t xml:space="preserve">apocryphal, </w:t>
      </w:r>
      <w:r>
        <w:rPr>
          <w:b/>
        </w:rPr>
        <w:t xml:space="preserve">valediction, </w:t>
      </w:r>
      <w:r>
        <w:rPr>
          <w:b/>
        </w:rPr>
        <w:t xml:space="preserve">tumble, </w:t>
      </w:r>
      <w:r>
        <w:rPr>
          <w:b/>
        </w:rPr>
        <w:t xml:space="preserve">groove, </w:t>
      </w:r>
      <w:r>
        <w:rPr>
          <w:b/>
        </w:rPr>
        <w:t xml:space="preserve">razor, </w:t>
      </w:r>
      <w:r>
        <w:rPr>
          <w:b/>
        </w:rPr>
        <w:t xml:space="preserve">kennel, </w:t>
      </w:r>
      <w:r>
        <w:rPr>
          <w:b/>
        </w:rPr>
        <w:t xml:space="preserve">woe, </w:t>
      </w:r>
      <w:r>
        <w:rPr>
          <w:b/>
        </w:rPr>
        <w:t xml:space="preserve">expurgate, </w:t>
      </w:r>
      <w:r>
        <w:rPr>
          <w:b/>
        </w:rPr>
        <w:t xml:space="preserve">hyperactivity, </w:t>
      </w:r>
      <w:r>
        <w:rPr>
          <w:b/>
        </w:rPr>
        <w:t xml:space="preserve">chimera, </w:t>
      </w:r>
      <w:r>
        <w:rPr>
          <w:b/>
        </w:rPr>
        <w:t xml:space="preserve">casual, </w:t>
      </w:r>
      <w:r>
        <w:rPr>
          <w:b/>
        </w:rPr>
        <w:t xml:space="preserve">hawk, </w:t>
      </w:r>
      <w:r>
        <w:rPr>
          <w:b/>
        </w:rPr>
        <w:t xml:space="preserve">acuity, </w:t>
      </w:r>
    </w:p>
    <w:p>
      <w:r>
        <w:rPr>
          <w:i/>
          <w:u w:val="single"/>
        </w:rPr>
        <w:t>Please fill in the blanks using words provided in bold.</w:t>
      </w:r>
    </w:p>
    <w:p>
      <w:pPr>
        <w:jc w:val="left"/>
      </w:pPr>
      <w:r>
        <w:t>Studies 5-7 provided experimental support for implicit egotism.—Ncbi Rofl, Discover Magazine, 24 Mar. 2011         (sourced from Web)</w:t>
      </w:r>
    </w:p>
    <w:p>
      <w:pPr>
        <w:jc w:val="left"/>
      </w:pPr>
      <w:r>
        <w:t>Marketers should be hyper-aware of viewing habits in order to serve relevant content that upholds Netflix’s creative standards – and ensure that marketing efforts don’t __disgruntle__ users accustomed to ad-free.—Olivia Atkins, Variety, 31 Oct. 2022         (sourced from Web)</w:t>
      </w:r>
    </w:p>
    <w:p>
      <w:pPr>
        <w:jc w:val="left"/>
      </w:pPr>
      <w:r>
        <w:t>Scrapping that archaic __stricture__ would allow a simple majority to approve bills, thereby limiting the power of conservative factions to freeze the lawmaking process.—Alexander Burns, The New York Review of Books, 29 Dec. 2022         (sourced from Web)</w:t>
      </w:r>
    </w:p>
    <w:p>
      <w:pPr>
        <w:jc w:val="left"/>
      </w:pPr>
      <w:r>
        <w:t>There will be more deliveries of the current generation of planes, including the Airbus A350 and Boeing 787, which means more newer jets to fly on, but also some older planes being kept in the __fleet__ longer.—John Walton, CNN, 3 Jan. 2023         (sourced from Web)</w:t>
      </w:r>
    </w:p>
    <w:p>
      <w:pPr>
        <w:jc w:val="left"/>
      </w:pPr>
      <w:r>
        <w:t>These months are some of the most __hectic__ as consumers descend both on brick-and-mortar stores and websites to finalize their holiday shopping.—Alexandre Robicquet, Forbes, 28 Dec. 2022         (sourced from Web)</w:t>
      </w:r>
    </w:p>
    <w:p>
      <w:pPr>
        <w:jc w:val="left"/>
      </w:pPr>
      <w:r>
        <w:t>No sentence.</w:t>
      </w:r>
    </w:p>
    <w:p>
      <w:pPr>
        <w:jc w:val="left"/>
      </w:pPr>
      <w:r>
        <w:t>No sentence.</w:t>
      </w:r>
    </w:p>
    <w:p>
      <w:pPr>
        <w:jc w:val="left"/>
      </w:pPr>
      <w:r>
        <w:t>Miamians dressed well, for Miami Joe dressed well, his purple suits—solid, or with pinstripes of different widths—masterfully tailored, complemented by his collection of short, fat __kipper__ ties.—Colson Whitehead, The New Yorker, 19 July 2021         (sourced from Web)</w:t>
      </w:r>
    </w:p>
    <w:p>
      <w:pPr>
        <w:jc w:val="left"/>
      </w:pPr>
      <w:r>
        <w:t>And her high register tended to lack not volume but richness, so her climactic exclamations were less than __harrowing__.—Zachary Woolfe, New York Times, 1 Jan. 2023         (sourced from Web)</w:t>
      </w:r>
    </w:p>
    <w:p>
      <w:pPr>
        <w:jc w:val="left"/>
      </w:pPr>
      <w:r>
        <w:t>Despite tattooing's deep history in various cultures around the world, tattoos have been __taboo__ for quite some time in the United States.—Gabi Thorne, Allure, 2 Jan. 2023         (sourced from Web)</w:t>
      </w:r>
    </w:p>
    <w:p>
      <w:pPr>
        <w:jc w:val="left"/>
      </w:pPr>
      <w:r>
        <w:t>Bella also packed some trophy __vintage__, including a baby blue and yellow perforated Saffiano leather Prada barrel bag, from Resort 2010.—Alice Cary, Vogue, 6 Jan. 2023         (sourced from Web)</w:t>
      </w:r>
    </w:p>
    <w:p>
      <w:pPr>
        <w:jc w:val="left"/>
      </w:pPr>
      <w:r>
        <w:t>Tanauh has also taken inspiration from other artists, notably British photographer Juno Calypso and American filmmaker Wes Anderson, embracing the director's __signature__ use of symmetry in his work.—CNN, 11 Jan. 2023         (sourced from Web)</w:t>
      </w:r>
    </w:p>
    <w:p>
      <w:pPr>
        <w:jc w:val="left"/>
      </w:pPr>
      <w:r>
        <w:t>I would remember the potential for return, all things circling as they do, into something like fullness, small moments of completion that weave together, like Penelope's cloth, doing and undoing themselves by turns, an unfinished pattern that guides a __weary__ traveler home …</w:t>
      </w:r>
    </w:p>
    <w:p>
      <w:pPr>
        <w:jc w:val="left"/>
      </w:pPr>
      <w:r>
        <w:t>This gift comes with a carrying __pouch__ and plastic funnel for easy filling and is topped off with a wooden cap.—Danny Perez, Popular Mechanics, 19 Dec. 2022         (sourced from Web)</w:t>
      </w:r>
    </w:p>
    <w:p>
      <w:pPr>
        <w:jc w:val="left"/>
      </w:pPr>
      <w:r>
        <w:t>What was the strategic benefit to the US of all this geopolitical __trumpery__?—Peter Bergen, CNN, 28 May 2022         (sourced from Web)</w:t>
      </w:r>
    </w:p>
    <w:p>
      <w:pPr>
        <w:jc w:val="left"/>
      </w:pPr>
      <w:r>
        <w:t>But legal journalists say these measures __infringe__ on their rights.—Matt Ford, The New Republic, 8 Dec. 2022         (sourced from Web)</w:t>
      </w:r>
    </w:p>
    <w:p>
      <w:pPr>
        <w:jc w:val="left"/>
      </w:pPr>
      <w:r>
        <w:t>Biden was taking a harder line with Putin, but when the two met earlier in the summer and Zelensky tried to __interpose__ on the summit with dire warnings about the war, he was ignored.—New York Times, 16 Jan. 2022         (sourced from Web)</w:t>
      </w:r>
    </w:p>
    <w:p>
      <w:pPr>
        <w:jc w:val="left"/>
      </w:pPr>
      <w:r>
        <w:t>And indeed the internet has already been more than happy to __oblige__.—Jennifer Vineyard, New York Times, 5 Sep. 2022         (sourced from Web)</w:t>
      </w:r>
    </w:p>
    <w:p>
      <w:pPr>
        <w:jc w:val="left"/>
      </w:pPr>
      <w:r>
        <w:t>The jean jacket, a favorite of the Highland Park IPA __illuminati__, is free of the problematic associations of the chore coat.—Dave Schilling, Los Angeles Times, 14 Apr. 2022         (sourced from Web)</w:t>
      </w:r>
    </w:p>
    <w:p>
      <w:pPr>
        <w:jc w:val="left"/>
      </w:pPr>
      <w:r>
        <w:t>No sentence.</w:t>
      </w:r>
    </w:p>
    <w:p>
      <w:pPr>
        <w:jc w:val="left"/>
      </w:pPr>
      <w:r>
        <w:t>Ox sonic __mutineer__ Andrew Broder turned their live duo appearances into a toolkit-emptying, 36-minute electronic mash-up that predictably defies genres but not expectations.—Star Tribune, 1 Apr. 2021         (sourced from Web)</w:t>
      </w:r>
    </w:p>
    <w:p>
      <w:pPr>
        <w:jc w:val="left"/>
      </w:pPr>
      <w:r>
        <w:t>Kodak Black and Bobby Shmurda publicly railed against Tory’s guilty __verdict__, with Bobby seemingly blaming Roc Nation for influencing the results.—Andre Gee, Rolling Stone, 4 Jan. 2023         (sourced from Web)</w:t>
      </w:r>
    </w:p>
    <w:p>
      <w:pPr>
        <w:jc w:val="left"/>
      </w:pPr>
      <w:r>
        <w:t>Other leaders were very bad (looking at you, Anders Tegnell) but nobody else in rich countries matched Trump's combination of maliciousness and __addle__-brained incompetence.—Ryan Cooper, The Week, 8 Nov. 2021         (sourced from Web)</w:t>
      </w:r>
    </w:p>
    <w:p>
      <w:pPr>
        <w:jc w:val="left"/>
      </w:pPr>
      <w:r>
        <w:t>For rarity, for sheer automotive __rarefaction__, the flagship of BMW’s 2 billion-euro i Division makes those cars look like link sausage.—Dan Neil, WSJ, 31 Aug. 2017         (sourced from Web)</w:t>
      </w:r>
    </w:p>
    <w:p>
      <w:pPr>
        <w:jc w:val="left"/>
      </w:pPr>
      <w:r>
        <w:t>Clairette, which is the more elegant of the two grapes, according to Cédric, is destemmed and crushed and then put in the ugni blanc juice to __macerate__ for 24 hours at a cool temperature.—Per And Britt Karlsson, Forbes, 19 Jan. 2022         (sourced from Web)</w:t>
      </w:r>
    </w:p>
    <w:p>
      <w:pPr>
        <w:jc w:val="left"/>
      </w:pPr>
      <w:r>
        <w:t>The study also found reductions in risk of death from certain __chronic__ diseases if people improved their diet over time, Hu said.—Sandee Lamotte, CNN, 9 Jan. 2023         (sourced from Web)</w:t>
      </w:r>
    </w:p>
    <w:p>
      <w:pPr>
        <w:jc w:val="left"/>
      </w:pPr>
      <w:r>
        <w:t>Mozart’s Concerto No. 9 in E-flat major (K. 271) is an odd duck, with a brisk finale interrupted by a slow __minuet__.—Dallas News, 13 June 2022         (sourced from Web)</w:t>
      </w:r>
    </w:p>
    <w:p>
      <w:pPr>
        <w:jc w:val="left"/>
      </w:pPr>
      <w:r>
        <w:t>Though gods and magic were often involved in creations such as Talos and Pandora, Mayor argues that these ancient robots were not called into being simply by the __fiat__ of a god.—Avery Hurt, Discover Magazine, 9 Sep. 2022         (sourced from Web)</w:t>
      </w:r>
    </w:p>
    <w:p>
      <w:pPr>
        <w:jc w:val="left"/>
      </w:pPr>
      <w:r>
        <w:t>Imply Data's lawsuit said Twitter failed to pay a $1,092,000 __invoice__ in a software contract that doesn't expire until late 2024 and that Twitter apparently intends to stiff the vendor on another $7 million worth of payments.—Jon Brodkin, Ars Technica, 3 Jan. 2023         (sourced from Web)</w:t>
      </w:r>
    </w:p>
    <w:p>
      <w:pPr>
        <w:jc w:val="left"/>
      </w:pPr>
      <w:r>
        <w:t>Article 27 was originally designed to protect minority groups against genocide and colonial mismanagement in the wake of the Second World War, but ClientEarth sought to __adapt__ and extend its protections.—WIRED, 6 Jan. 2023         (sourced from Web)</w:t>
      </w:r>
    </w:p>
    <w:p>
      <w:pPr>
        <w:jc w:val="left"/>
      </w:pPr>
      <w:r>
        <w:t>National groups protested outside the White House earlier this month, arguing the project will __imperil__ wildlife like polar bears and undermine President Joe Biden’s goals to combat climate change.—Alex Demarban, Anchorage Daily News, 25 Dec. 2022         (sourced from Web)</w:t>
      </w:r>
    </w:p>
    <w:p>
      <w:pPr>
        <w:jc w:val="left"/>
      </w:pPr>
      <w:r>
        <w:t>His face has a __careworn__ quality now, with fatigue and layers of pain around the eyes.—Time, 7 Dec. 2022         (sourced from Web)</w:t>
      </w:r>
    </w:p>
    <w:p>
      <w:pPr>
        <w:jc w:val="left"/>
      </w:pPr>
      <w:r>
        <w:t>Made of microfleece yarns, the warm blanket feels soft and __velvety__, according to reviews.—Isabel Garcia, Peoplemag, 17 Nov. 2022         (sourced from Web)</w:t>
      </w:r>
    </w:p>
    <w:p>
      <w:pPr>
        <w:jc w:val="left"/>
      </w:pPr>
      <w:r>
        <w:t>Republicans are expected to retake at least one chamber of Congress, which could __dash__ advocates’ hopes of sending a broad legalization bill to Biden’s desk if talks slip into next year.—Suzanne Monyak, Dallas News, 7 Oct. 2022         (sourced from Web)</w:t>
      </w:r>
    </w:p>
    <w:p>
      <w:pPr>
        <w:jc w:val="left"/>
      </w:pPr>
      <w:r>
        <w:t>… his apparent inability to keep his pen from drifting from the main objective of his words into __diatribe__ must have taken away from the sound and otherwise convincing arguments that he advanced.</w:t>
      </w:r>
    </w:p>
    <w:p>
      <w:pPr>
        <w:jc w:val="left"/>
      </w:pPr>
      <w:r>
        <w:t>Among the exhibits will be the __capsule__ from the Blue Origin rocket, showcased at STEM Fest before moving to the Exhibitor Marketplace for the rest of the event.—Bill Goodykoontz, The Arizona Republic, 4 Jan. 2023         (sourced from Web)</w:t>
      </w:r>
    </w:p>
    <w:p>
      <w:pPr>
        <w:jc w:val="left"/>
      </w:pPr>
      <w:r>
        <w:t>Standard operating procedures: Systems in a GTM tech stack are simply databases at the mercy of the quality of the data that goes into them and the humans who __manipulate__ that data.—Kelly Grover, Forbes, 20 Dec. 2022         (sourced from Web)</w:t>
      </w:r>
    </w:p>
    <w:p>
      <w:pPr>
        <w:jc w:val="left"/>
      </w:pPr>
      <w:r>
        <w:t>As someone who has consumed __cultivated__ products from half a dozen companies around the world but has not eaten conventional meat in nearly a decade, I was enheartened to see such a positive response from attendees during the tasting.—Jennifer Stojkovic, Rolling Stone, 8 Dec. 2022         (sourced from Web)</w:t>
      </w:r>
    </w:p>
    <w:p>
      <w:pPr>
        <w:jc w:val="left"/>
      </w:pPr>
      <w:r>
        <w:t>Water is used to create hormones and chemicals that transmit __nerve__ signals.—Bryant Stamford, The Courier-Journal, 13 Jan. 2023         (sourced from Web)</w:t>
      </w:r>
    </w:p>
    <w:p>
      <w:pPr>
        <w:jc w:val="left"/>
      </w:pPr>
      <w:r>
        <w:t>Do as Marie Kondo says and __pare__ your things down to just those that bring you joy.—Ysolt Usigan, Woman's Day, 9 Nov. 2022         (sourced from Web)</w:t>
      </w:r>
    </w:p>
    <w:p>
      <w:pPr>
        <w:jc w:val="left"/>
      </w:pPr>
      <w:r>
        <w:t>No sentence.</w:t>
      </w:r>
    </w:p>
    <w:p>
      <w:pPr>
        <w:jc w:val="left"/>
      </w:pPr>
      <w:r>
        <w:t>One of the tell-tale signs that something isn’t right with the liver is __jaundice__.—Amber Smith, Discover Magazine, 15 Dec. 2022         (sourced from Web)</w:t>
      </w:r>
    </w:p>
    <w:p>
      <w:pPr>
        <w:jc w:val="left"/>
      </w:pPr>
      <w:r>
        <w:t>There are times of adversity and moments of __euphoria__.—Todd Sixt, Forbes, 19 Dec. 2022         (sourced from Web)</w:t>
      </w:r>
    </w:p>
    <w:p>
      <w:pPr>
        <w:jc w:val="left"/>
      </w:pPr>
      <w:r>
        <w:t>For Lee, his journey through the virtual meat mixer can be read as an act of __penance__.—Lewis Gordon, Vulture, 2 Dec. 2022         (sourced from Web)</w:t>
      </w:r>
    </w:p>
    <w:p>
      <w:pPr>
        <w:jc w:val="left"/>
      </w:pPr>
      <w:r>
        <w:t>Despite the __fatuity__ of the arguments being posited by the ESG critics, the investment industry is running scared.—Michael Hiltzik, Los Angeles Times, 9 Dec. 2022         (sourced from Web)</w:t>
      </w:r>
    </w:p>
    <w:p>
      <w:pPr>
        <w:jc w:val="left"/>
      </w:pPr>
      <w:r>
        <w:t>Add onion, garlic and ¼ teaspoon of the salt; cook, stirring often, until softened and __fragrant__, about 2 minutes.—People Staff, Peoplemag, 11 Jan. 2023         (sourced from Web)</w:t>
      </w:r>
    </w:p>
    <w:p>
      <w:pPr>
        <w:jc w:val="left"/>
      </w:pPr>
      <w:r>
        <w:t>Can a man __scowl__ not just with his face but with his entire hulking frame?—Justin Changfilm Critic, Los Angeles Times, 20 Oct. 2022         (sourced from Web)</w:t>
      </w:r>
    </w:p>
    <w:p>
      <w:pPr>
        <w:jc w:val="left"/>
      </w:pPr>
      <w:r>
        <w:t>The __stampede__ indicates corporate treasurers may be worried that borrowing costs will climb even further in the year to come.—Matt Wirz, WSJ, 5 Jan. 2023         (sourced from Web)</w:t>
      </w:r>
    </w:p>
    <w:p>
      <w:pPr>
        <w:jc w:val="left"/>
      </w:pPr>
      <w:r>
        <w:t>My grandmother could __pleat__ pork dumplings with grace and speed.—New York Times, 18 May 2022         (sourced from Web)</w:t>
      </w:r>
    </w:p>
    <w:p>
      <w:pPr>
        <w:jc w:val="left"/>
      </w:pPr>
      <w:r>
        <w:t>The ocean’s importance may seem obvious now, but at the time researchers were more focused on flow __velocity__ than on what happened when the glacier reached the ocean.—Marissa Grunes, Smithsonian Magazine, 10 Jan. 2023         (sourced from Web)</w:t>
      </w:r>
    </w:p>
    <w:p>
      <w:pPr>
        <w:jc w:val="left"/>
      </w:pPr>
      <w:r>
        <w:t>Insanity roamed through her large midwestern tribe, cloistered in proverbial dark closets in gabled houses in areas of the country where no one else lived for miles and miles …</w:t>
      </w:r>
    </w:p>
    <w:p>
      <w:pPr>
        <w:jc w:val="left"/>
      </w:pPr>
      <w:r>
        <w:t>They were painted in oil paints on old-fashioned canvas. But the manner of their portrayal was __oblique__ and enigmatic, with an element of hide-and-seek in which hiding most often won out over seeking.</w:t>
      </w:r>
    </w:p>
    <w:p>
      <w:pPr>
        <w:jc w:val="left"/>
      </w:pPr>
      <w:r>
        <w:t>For him, the __drainage__ system was the most pressing issue.—Rick Rojas, New York Times, 10 Jan. 2023         (sourced from Web)</w:t>
      </w:r>
    </w:p>
    <w:p>
      <w:pPr>
        <w:jc w:val="left"/>
      </w:pPr>
      <w:r>
        <w:t>Passengers __glide__ past sleepy coastal villages and hulking mountains towering over tranquil lochs.—Marisel Salazar, Condé Nast Traveler, 23 Dec. 2022         (sourced from Web)</w:t>
      </w:r>
    </w:p>
    <w:p>
      <w:pPr>
        <w:jc w:val="left"/>
      </w:pPr>
      <w:r>
        <w:t>Why, at this moment celebrating body positivity and diversity, the natural __pulchritude__ of all figures, do women continue to wrap wire around their breasts, hoisting them inches above their innate resting position?—Washington Post, 7 Jan. 2022         (sourced from Web)</w:t>
      </w:r>
    </w:p>
    <w:p>
      <w:pPr>
        <w:jc w:val="left"/>
      </w:pPr>
      <w:r>
        <w:t>No sentence.</w:t>
      </w:r>
    </w:p>
    <w:p>
      <w:pPr>
        <w:jc w:val="left"/>
      </w:pPr>
      <w:r>
        <w:t>The Electric Reliability Council of Texas issued a conservation appeal for Wednesday afternoon and evening as triple-digit temperatures continue to __scorch__ the state.—Dallas News, 13 July 2022         (sourced from Web)</w:t>
      </w:r>
    </w:p>
    <w:p>
      <w:pPr>
        <w:jc w:val="left"/>
      </w:pPr>
      <w:r>
        <w:t>President Biden has called on lawmakers to set aside partisan differences and pass groundbreaking legislation focused on improving digital privacy and increasing tech industry __oversight__.—Alexandra Meeks, CNN, 12 Jan. 2023         (sourced from Web)</w:t>
      </w:r>
    </w:p>
    <w:p>
      <w:pPr>
        <w:jc w:val="left"/>
      </w:pPr>
      <w:r>
        <w:t>Within hollies, some cultivars can __ripen__ fruit even without pollination, so are considered self-fruitful or self-pollinating when described in plant catalogs.—Miri Talabac, Baltimore Sun, 14 Dec. 2022         (sourced from Web)</w:t>
      </w:r>
    </w:p>
    <w:p>
      <w:pPr>
        <w:jc w:val="left"/>
      </w:pPr>
      <w:r>
        <w:t>Reilly is still posting TikTok videos, though less frequently, and her __headway__ in show business will surely give her more fodder.—Michael Schulman, The New Yorker, 4 Jan. 2023         (sourced from Web)</w:t>
      </w:r>
    </w:p>
    <w:p>
      <w:pPr>
        <w:jc w:val="left"/>
      </w:pPr>
      <w:r>
        <w:t>By contrast, Martial's friend, Juvenal, learned to transmute Martial's epigrammatic wit into savage __satire__. Juvenal's fierce, if occasionally obscene, tirades against immorality fit easily into the propaganda of the new era.</w:t>
      </w:r>
    </w:p>
    <w:p>
      <w:pPr>
        <w:jc w:val="left"/>
      </w:pPr>
      <w:r>
        <w:t>Touring musicians drop by either of the store’s two cavernous locations, __prowl__ the labyrinthine sales floor, grab up records by the armful for an hour or so, then blab about their purchases on camera.—Chris Richards, Washington Post, 5 Jan. 2023         (sourced from Web)</w:t>
      </w:r>
    </w:p>
    <w:p>
      <w:pPr>
        <w:jc w:val="left"/>
      </w:pPr>
      <w:r>
        <w:t>There is an anti-__scalding__ handle, so your hand is protected and a steam outlet to let off any high pressure steam to protect yourself.—Chris Hachey, BGR, 2 Apr. 2021         (sourced from Web)</w:t>
      </w:r>
    </w:p>
    <w:p>
      <w:pPr>
        <w:jc w:val="left"/>
      </w:pPr>
      <w:r>
        <w:t>Through its political action committee, the union has about 40 people contacting Teamsters in Georgia to __canvass__ for Warnock, said Chuck Stiles, vice president of Local 728.—al, 6 Dec. 2022         (sourced from Web)</w:t>
      </w:r>
    </w:p>
    <w:p>
      <w:pPr>
        <w:jc w:val="left"/>
      </w:pPr>
      <w:r>
        <w:t>When it comes to the boss, there is a real __dilemma__. You're caught between a career-limiting rejection of virtual friendship or a career-limiting access to photos of yourself glassy-eyed at a party.</w:t>
      </w:r>
    </w:p>
    <w:p>
      <w:pPr>
        <w:jc w:val="left"/>
      </w:pPr>
      <w:r>
        <w:t>No sentence.</w:t>
      </w:r>
    </w:p>
    <w:p>
      <w:pPr>
        <w:jc w:val="left"/>
      </w:pPr>
      <w:r>
        <w:t>Lewis’ wife, Willie, however, disliked the home, finding its dark walnut and mahogany paneling too __dreary__.—Dallas News, 18 Feb. 2022         (sourced from Web)</w:t>
      </w:r>
    </w:p>
    <w:p>
      <w:pPr>
        <w:jc w:val="left"/>
      </w:pPr>
      <w:r>
        <w:t>Not everyone was ready to __entrust__ him with leading the city.—Rick Rojas, New York Times, 10 Jan. 2023         (sourced from Web)</w:t>
      </w:r>
    </w:p>
    <w:p>
      <w:pPr>
        <w:jc w:val="left"/>
      </w:pPr>
      <w:r>
        <w:t>Rhys drank heavily to __palliate__ her burdens, and was known for tirades and other skunky behavior.—New York Times, 20 June 2022         (sourced from Web)</w:t>
      </w:r>
    </w:p>
    <w:p>
      <w:pPr>
        <w:jc w:val="left"/>
      </w:pPr>
      <w:r>
        <w:t>O'Connor said the city would be __leery__ of putting any heavy industry there but that no developers have yet approached about commercial developments.—John Tuohy, The Indianapolis Star, 27 Dec. 2022         (sourced from Web)</w:t>
      </w:r>
    </w:p>
    <w:p>
      <w:pPr>
        <w:jc w:val="left"/>
      </w:pPr>
      <w:r>
        <w:t>The project touches on themes of joy and struggle pulled directly from Byrne’s journey as a trans woman, as well as her experiences getting __sober__.—Jon Freeman, Rolling Stone, 12 Jan. 2023         (sourced from Web)</w:t>
      </w:r>
    </w:p>
    <w:p>
      <w:pPr>
        <w:jc w:val="left"/>
      </w:pPr>
      <w:r>
        <w:t>Jurewicz says that many __centrifugal__ juicers come with varying speed options.—Brittany Vanderbill, Better Homes &amp; Gardens, 15 Nov. 2022         (sourced from Web)</w:t>
      </w:r>
    </w:p>
    <w:p>
      <w:pPr>
        <w:jc w:val="left"/>
      </w:pPr>
      <w:r>
        <w:t>Efforts to __immunize__ the world are falling far short of some expectations, and human rights campaigners are pressuring pharmaceutical companies to transfer new vaccine technology to speed global access to shots.—NBC News, 7 Jan. 2022         (sourced from Web)</w:t>
      </w:r>
    </w:p>
    <w:p>
      <w:pPr>
        <w:jc w:val="left"/>
      </w:pPr>
      <w:r>
        <w:t>Decency would have driven a leader to bow out after the very first COVID fine, so would lying to the Queen to __prorogue__ parliament, or accepting Tory donor cash to refurbish his No.10 apartment.—Marina Purkiss, Fortune, 27 May 2022         (sourced from Web)</w:t>
      </w:r>
    </w:p>
    <w:p>
      <w:pPr>
        <w:jc w:val="left"/>
      </w:pPr>
      <w:r>
        <w:t>Some roam freely, while others __cling__ to plants or animals.—Jennie Rothenberg Gritz, Smithsonian Magazine, 6 Jan. 2023         (sourced from Web)</w:t>
      </w:r>
    </w:p>
    <w:p>
      <w:pPr>
        <w:jc w:val="left"/>
      </w:pPr>
      <w:r>
        <w:t>For many years, online prices did nothing but fall as e-commerce was __immune__ to inflationary pressures.—Matt Egan, CNN, 10 Jan. 2023         (sourced from Web)</w:t>
      </w:r>
    </w:p>
    <w:p>
      <w:pPr>
        <w:jc w:val="left"/>
      </w:pPr>
      <w:r>
        <w:t>Wakanda Forever is almost by nature more conventional and less __exultant__ than Black Panther.—Vulture, 9 Nov. 2022         (sourced from Web)</w:t>
      </w:r>
    </w:p>
    <w:p>
      <w:pPr>
        <w:jc w:val="left"/>
      </w:pPr>
      <w:r>
        <w:t>Green-screen effects were employed, showing the singer playing piano, for example, against a __backdrop__ of rolling green hills.—Los Angeles Times, 4 Jan. 2023         (sourced from Web)</w:t>
      </w:r>
    </w:p>
    <w:p>
      <w:pPr>
        <w:jc w:val="left"/>
      </w:pPr>
      <w:r>
        <w:t>But at its best (admittedly, rare), this movement stands as an anarchic __rejoinder__ to conventionality of all kinds.—Dallas News, 28 Sep. 2022         (sourced from Web)</w:t>
      </w:r>
    </w:p>
    <w:p>
      <w:pPr>
        <w:jc w:val="left"/>
      </w:pPr>
      <w:r>
        <w:t>When a couple is killed outside a church after visiting their daughter, investigators discover an underbelly of __deceit__.—Olivia Mccormack, Washington Post, 29 Dec. 2022         (sourced from Web)</w:t>
      </w:r>
    </w:p>
    <w:p>
      <w:pPr>
        <w:jc w:val="left"/>
      </w:pPr>
      <w:r>
        <w:t>We can learn a good deal about the manners and morals of the times from Lautrec, for he was neither a __hypocrite__ nor a sentimentalist, and there is a matter-of-fact-ness about his vision … that precludes both nostalgia and prurience.</w:t>
      </w:r>
    </w:p>
    <w:p>
      <w:pPr>
        <w:jc w:val="left"/>
      </w:pPr>
      <w:r>
        <w:t>A man who built his entire administration upon demanding unctuous loyalty from his allies now finds himself wounded by their shabby betrayal. You'd have to go back to one of Spain's humpbacked Hapsburgs to find court __perfidy__ of the variety that is currently depleting the president's power.</w:t>
      </w:r>
    </w:p>
    <w:p>
      <w:pPr>
        <w:jc w:val="left"/>
      </w:pPr>
      <w:r>
        <w:t>Another GoFundMe has been set up to help __defray__ the costs of Brianna and Emilio's funerals.—Kc Baker, Peoplemag, 28 Sep. 2022         (sourced from Web)</w:t>
      </w:r>
    </w:p>
    <w:p>
      <w:pPr>
        <w:jc w:val="left"/>
      </w:pPr>
      <w:r>
        <w:t>Though 60 operators are currently driving rigs for the __municipality__, Bronson warned that with more snow in the forecast the current pace of plowing might not be sustainable.—Zachariah Hughes, Anchorage Daily News, 13 Dec. 2022         (sourced from Web)</w:t>
      </w:r>
    </w:p>
    <w:p>
      <w:pPr>
        <w:jc w:val="left"/>
      </w:pPr>
      <w:r>
        <w:t>Its share of cases is growing even amid a __monstrous__ surge in cases from the extremely transmissible delta variant.—Beth Mole, Ars Technica, 15 Dec. 2021         (sourced from Web)</w:t>
      </w:r>
    </w:p>
    <w:p>
      <w:pPr>
        <w:jc w:val="left"/>
      </w:pPr>
      <w:r>
        <w:t>If a test is indeed expired, the general recommendation is to throw it away, said Dr. Susan Butler-Wu, an associate professor of clinical __pathology__ at the University of Southern California.—Aria Bendix, NBC News, 10 Jan. 2023         (sourced from Web)</w:t>
      </w:r>
    </w:p>
    <w:p>
      <w:pPr>
        <w:jc w:val="left"/>
      </w:pPr>
      <w:r>
        <w:t>Precisely as Japan becomes a producer of Honda two-stroke engine motorcycles and other consumer distractions, Mishima is preoccupied with the glories of imperial Japan, revealed in the __supererogatory__ sacrifices of its children.—Michael Brendan Dougherty, National Review, 7 Sep. 2020         (sourced from Web)</w:t>
      </w:r>
    </w:p>
    <w:p>
      <w:pPr>
        <w:jc w:val="left"/>
      </w:pPr>
      <w:r>
        <w:t>By heaping __odium__ on Ayatollah Ruhollah Khomeini, one of several prominent opposition figures, the government gave a divided opposition a leader to unite around.—Christopher De Bellaigue, The New York Review of Books, 13 Oct. 2022         (sourced from Web)</w:t>
      </w:r>
    </w:p>
    <w:p>
      <w:pPr>
        <w:jc w:val="left"/>
      </w:pPr>
      <w:r>
        <w:t>The collected testimony of witnesses is inevitably a kind of group __elegy__ for something loved and gone.—Adam Gopnik, The New Yorker, 28 Nov. 2022         (sourced from Web)</w:t>
      </w:r>
    </w:p>
    <w:p>
      <w:pPr>
        <w:jc w:val="left"/>
      </w:pPr>
      <w:r>
        <w:t>An attorney representing slain University of Idaho student Kaylee Goncalves says none of the victims previously knew the __suspect__ accused in the Nov. 13 killings.—Corin Cesaric, Peoplemag, 11 Jan. 2023         (sourced from Web)</w:t>
      </w:r>
    </w:p>
    <w:p>
      <w:pPr>
        <w:jc w:val="left"/>
      </w:pPr>
      <w:r>
        <w:t>High __studied__ biology at Tennessee State University, borrowing used books and lab equipment.—Katie Mettler, Washington Post, 28 Nov. 2022         (sourced from Web)</w:t>
      </w:r>
    </w:p>
    <w:p>
      <w:pPr>
        <w:jc w:val="left"/>
      </w:pPr>
      <w:r>
        <w:t>The incident, which went viral on TikTok and Twitter, showed the white fan in Wisconsin Badgers __attire__ giving Northwestern fans the middle finger before making racist gestures.—NBC News, 21 Jan. 2022         (sourced from Web)</w:t>
      </w:r>
    </w:p>
    <w:p>
      <w:pPr>
        <w:jc w:val="left"/>
      </w:pPr>
      <w:r>
        <w:t>Supporters include many people who passionately __avow__ the medical and recreational benefits.—Phil Diehl, San Diego Union-Tribune, 3 June 2021         (sourced from Web)</w:t>
      </w:r>
    </w:p>
    <w:p>
      <w:pPr>
        <w:jc w:val="left"/>
      </w:pPr>
      <w:r>
        <w:t>No sentence.</w:t>
      </w:r>
    </w:p>
    <w:p>
      <w:pPr>
        <w:jc w:val="left"/>
      </w:pPr>
      <w:r>
        <w:t>That’s one of many key scenes that take place in the house’s huge atrium and Johnson pays __tribute__ to production designer Rick Heinrichs.—Tim Gray, Variety, 11 Jan. 2023         (sourced from Web)</w:t>
      </w:r>
    </w:p>
    <w:p>
      <w:pPr>
        <w:jc w:val="left"/>
      </w:pPr>
      <w:r>
        <w:t>Kids can __scribble__ and write with this doodle board and then erase their creation.—Nicol Natale, Peoplemag, 14 Dec. 2022         (sourced from Web)</w:t>
      </w:r>
    </w:p>
    <w:p>
      <w:pPr>
        <w:jc w:val="left"/>
      </w:pPr>
      <w:r>
        <w:t>The __fissure__ opened just as Mexico was poised to become the No. 1 supplier of fentanyl to the United States, overtaking China, according to the DEA.—Nick Miroff, Washington Post, 12 Dec. 2022         (sourced from Web)</w:t>
      </w:r>
    </w:p>
    <w:p>
      <w:pPr>
        <w:jc w:val="left"/>
      </w:pPr>
      <w:r>
        <w:t>But early on a Monday morning, less than a week out from Christmas, the quote has a bitter __sting__ for those who walk by it, because many of those people had just lost their jobs and were trying to find new ones.—Paighten Harkins, The Salt Lake Tribune, 26 Dec. 2022         (sourced from Web)</w:t>
      </w:r>
    </w:p>
    <w:p>
      <w:pPr>
        <w:jc w:val="left"/>
      </w:pPr>
      <w:r>
        <w:t>From its opening of a cassette clicking into a deck, FKA Twigs’ 17-track mixtape takes us through a __protean__ universe of dancehall, trap-flecked R&amp;B, and dreamy pop that skirts the mainstream to stay inventive.—Spin Staff, SPIN, 26 Dec. 2022         (sourced from Web)</w:t>
      </w:r>
    </w:p>
    <w:p>
      <w:pPr>
        <w:jc w:val="left"/>
      </w:pPr>
      <w:r>
        <w:t>The next big test for the king will be his __coronation__ on May 6.—Mark Landler, New York Times, 25 Dec. 2022         (sourced from Web)</w:t>
      </w:r>
    </w:p>
    <w:p>
      <w:pPr>
        <w:jc w:val="left"/>
      </w:pPr>
      <w:r>
        <w:t>No sentence.</w:t>
      </w:r>
    </w:p>
    <w:p>
      <w:pPr>
        <w:jc w:val="left"/>
      </w:pPr>
      <w:r>
        <w:t>… the esteemed critic James Wood reaches out to assure "the common reader" … that his __prose__ is as free as he can make it of what James Joyce termed "the true scholastic stink" of so much academic writing.</w:t>
      </w:r>
    </w:p>
    <w:p>
      <w:pPr>
        <w:jc w:val="left"/>
      </w:pPr>
      <w:r>
        <w:t>During a holiday __masquerade__ ball, a novice event planner and an affluent socialite who needs to get married to claim his inheritance begin to fall in love.—Chris Foran, Journal Sentinel, 25 Dec. 2021         (sourced from Web)</w:t>
      </w:r>
    </w:p>
    <w:p>
      <w:pPr>
        <w:jc w:val="left"/>
      </w:pPr>
      <w:r>
        <w:t>Rather than showing terror, these chicks were more likely to casually __preen__ themselves during the fear tests.—Elizabeth Preston, Discover Magazine, 9 Dec. 2014         (sourced from Web)</w:t>
      </w:r>
    </w:p>
    <w:p>
      <w:pPr>
        <w:jc w:val="left"/>
      </w:pPr>
      <w:r>
        <w:t>Tax __increment__ financing allows authorities to collect property tax revenue increases in a determined area to develop the area or finance specific projects.—Nushrat Rahman, Detroit Free Press, 10 Jan. 2023         (sourced from Web)</w:t>
      </w:r>
    </w:p>
    <w:p>
      <w:pPr>
        <w:jc w:val="left"/>
      </w:pPr>
      <w:r>
        <w:t>Republicans, some anyway, are complicit in the __travesty__ of a great country having no immigration policy.—Daniel Henninger, WSJ, 21 Dec. 2022         (sourced from Web)</w:t>
      </w:r>
    </w:p>
    <w:p>
      <w:pPr>
        <w:jc w:val="left"/>
      </w:pPr>
      <w:r>
        <w:t>Lotus's prospects have improved immeasurably thanks to the __largess__e of Geely, an operation that has demonstrated a surprisingly delicate touch with its foreign holdings, as exemplified by its purchase of Volvo.—Jamie Kitman, Car and Driver, 31 Dec. 2022         (sourced from Web)</w:t>
      </w:r>
    </w:p>
    <w:p>
      <w:pPr>
        <w:jc w:val="left"/>
      </w:pPr>
      <w:r>
        <w:t>But city data shows Black drivers made up 33% of LMPD traffic stops where a __citation__ was issued and 53% of searches between January 2020 and September 2022.—Bailey Loosemore, The Courier-Journal, 28 Sep. 2022         (sourced from Web)</w:t>
      </w:r>
    </w:p>
    <w:p>
      <w:pPr>
        <w:jc w:val="left"/>
      </w:pPr>
      <w:r>
        <w:t>Bradley Cooper’s character in this psychological thriller is a __bedraggled__ writer whose career and personal life are languishing until a friend slips him a new psychotropic medication called NZT.—Andrew Moseman, Discover Magazine, 4 Mar. 2011         (sourced from Web)</w:t>
      </w:r>
    </w:p>
    <w:p>
      <w:pPr>
        <w:jc w:val="left"/>
      </w:pPr>
      <w:r>
        <w:t>Gas leaks in the home can take many forms, and not all of them smell like __rotten__ eggs.—Lynn Redmile, Good Housekeeping, 3 Jan. 2023         (sourced from Web)</w:t>
      </w:r>
    </w:p>
    <w:p>
      <w:pPr>
        <w:jc w:val="left"/>
      </w:pPr>
      <w:r>
        <w:t>More __muted__ cost changes for goods are expected to help cool overall inflation as supply chains heal.—Jeanna Smialek, New York Times, 12 Jan. 2023         (sourced from Web)</w:t>
      </w:r>
    </w:p>
    <w:p>
      <w:pPr>
        <w:jc w:val="left"/>
      </w:pPr>
      <w:r>
        <w:t>Westerman’s defense team asked the intermediate state appellate court, previously known as the Court of Special Appeals, to overturn the lower court’s judgment and to __grant__ a new trial on four of the original eight charges.—Cassidy Jensen, Baltimore Sun, 12 Jan. 2023         (sourced from Web)</w:t>
      </w:r>
    </w:p>
    <w:p>
      <w:pPr>
        <w:jc w:val="left"/>
      </w:pPr>
      <w:r>
        <w:t>Researchers are looking to the natural world to make other aspects of the plastics industry more sustainable and __circular__ as well.—Sarah Deweerdt, Scientific American, 13 Dec. 2022         (sourced from Web)</w:t>
      </w:r>
    </w:p>
    <w:p>
      <w:pPr>
        <w:jc w:val="left"/>
      </w:pPr>
      <w:r>
        <w:t>The car's charismatic good looks still trace to the 1930s, but its platform and suspension at last are now modern, ridding the Morgan of its __infernal__ and near-eternal nod to antiquity.—Jamie Kitman, Car and Driver, 31 Dec. 2022         (sourced from Web)</w:t>
      </w:r>
    </w:p>
    <w:p>
      <w:pPr>
        <w:jc w:val="left"/>
      </w:pPr>
      <w:r>
        <w:t>Traffickers, experts say, exploit vulnerabilities to __victimize__ people.—Dallas News, 29 July 2022         (sourced from Web)</w:t>
      </w:r>
    </w:p>
    <w:p>
      <w:pPr>
        <w:jc w:val="left"/>
      </w:pPr>
      <w:r>
        <w:t>By 1802, scholars could __deduce__ the meaning of the Greek text.—Emilie Le Beau Lucchesi, Discover Magazine, 29 Dec. 2022         (sourced from Web)</w:t>
      </w:r>
    </w:p>
    <w:p>
      <w:pPr>
        <w:jc w:val="left"/>
      </w:pPr>
      <w:r>
        <w:t>Merit and effort are not always rewarded, and on occasion __machination__ truly pays.—Razib Khan, Discover Magazine, 3 Oct. 2012         (sourced from Web)</w:t>
      </w:r>
    </w:p>
    <w:p>
      <w:pPr>
        <w:jc w:val="left"/>
      </w:pPr>
      <w:r>
        <w:t>Teams typically play one game a week and practice twice a day in __painstaking__ preparation.—San Diego Union-Tribune, 3 Jan. 2023         (sourced from Web)</w:t>
      </w:r>
    </w:p>
    <w:p>
      <w:pPr>
        <w:jc w:val="left"/>
      </w:pPr>
      <w:r>
        <w:t>People who like the methodical grid system of Manhattan will __whimper__ and cry at the baffling knot of streets of England’s capital.—Ed Yong, Discover Magazine, 8 Dec. 2011         (sourced from Web)</w:t>
      </w:r>
    </w:p>
    <w:p>
      <w:pPr>
        <w:jc w:val="left"/>
      </w:pPr>
      <w:r>
        <w:t>Pelé’s personal __charisma__ was amplified by the masterful publicity machinery of Warner Communications, the team’s owner.—Lawrie Mifflin, New York Times, 30 Dec. 2022         (sourced from Web)</w:t>
      </w:r>
    </w:p>
    <w:p>
      <w:pPr>
        <w:jc w:val="left"/>
      </w:pPr>
      <w:r>
        <w:t>BBCThe New York Times As protests continue to __beseech__ Iran, massive crowds in the United States and Europe were seen marching Saturday in solidarity with those in the Middle East.—Justin Klawans, The Week, 23 Oct. 2022         (sourced from Web)</w:t>
      </w:r>
    </w:p>
    <w:p>
      <w:pPr>
        <w:jc w:val="left"/>
      </w:pPr>
      <w:r>
        <w:t>Thursday morning by Downing Street staffers to clarify that the vote was enforced with a three-line whip, Westminster __jargon__ meaning anyone who broke ranks and voted against the government would be disciplined.—Patrick Smith, NBC News, 20 Oct. 2022         (sourced from Web)</w:t>
      </w:r>
    </w:p>
    <w:p>
      <w:pPr>
        <w:jc w:val="left"/>
      </w:pPr>
      <w:r>
        <w:t>And so on a chilly February weeknight, Bedrick began by showing examples of low-cost products that can help with makeup basics, like a brow tint pen, eyeliner pot, contour palette, __stipple__ sponge, and liquid black eyeliner.—Alaina Demopoulos, Allure, 26 Apr. 2022         (sourced from Web)</w:t>
      </w:r>
    </w:p>
    <w:p>
      <w:pPr>
        <w:jc w:val="left"/>
      </w:pPr>
      <w:r>
        <w:t>At the beginning of the pandemic, nurses or techs would be stationed outside the COVID rooms to watch us don and __doff__ the P.P.E.—Rachel Pearson, The New Yorker, 22 Sep. 2021         (sourced from Web)</w:t>
      </w:r>
    </w:p>
    <w:p>
      <w:pPr>
        <w:jc w:val="left"/>
      </w:pPr>
      <w:r>
        <w:t>Not long after the bell sounded, Mr. Inoki flung himself to the mat and proceeded to crawl and kick Ali, a strategy that appeared to __stupefy__ his opponent.—Alex Traub, New York Times, 2 Oct. 2022         (sourced from Web)</w:t>
      </w:r>
    </w:p>
    <w:p>
      <w:pPr>
        <w:jc w:val="left"/>
      </w:pPr>
      <w:r>
        <w:t>Along the way, Benedict, who died Saturday in the Vatican, would become many things: a __conscript__ into the German army in World War II, a war deserter, the longest-living Pope, and the first Pope to step down in more than six centuries.—Joe Murphy, NBC News, 31 Dec. 2022         (sourced from Web)</w:t>
      </w:r>
    </w:p>
    <w:p>
      <w:pPr>
        <w:jc w:val="left"/>
      </w:pPr>
      <w:r>
        <w:t>Moore, who had $1.3 million in his __coffer__ in late August and has been consistently raising money the last two months, has spent $104,000 on ad buys in the past 30 days, according to AdImpact, an ad tracking firm.—Ovetta Wiggins, Washington Post, 11 Oct. 2022         (sourced from Web)</w:t>
      </w:r>
    </w:p>
    <w:p>
      <w:pPr>
        <w:jc w:val="left"/>
      </w:pPr>
      <w:r>
        <w:t>This mass gainer is perfect for those who are trying to bulk up and need an extra __calorie__ boost.—Amber Smith, Discover Magazine, 22 Dec. 2022         (sourced from Web)</w:t>
      </w:r>
    </w:p>
    <w:p>
      <w:pPr>
        <w:jc w:val="left"/>
      </w:pPr>
      <w:r>
        <w:t>Football players __slobber__ all over one other, but they are being regularly tested, and being on a team arguably gives them additional incentive to be careful—to wear masks and avoid parties.—Louisa Thomas, The New Yorker, 29 Aug. 2020         (sourced from Web)</w:t>
      </w:r>
    </w:p>
    <w:p>
      <w:pPr>
        <w:jc w:val="left"/>
      </w:pPr>
      <w:r>
        <w:t>Regardless of what Garoppolo does, the 49ers’ defense has to re-vaunt itself.—Scott Ostler, SFChronicle.com, 20 Sep. 2020         (sourced from Web)</w:t>
      </w:r>
    </w:p>
    <w:p>
      <w:pPr>
        <w:jc w:val="left"/>
      </w:pPr>
      <w:r>
        <w:t>Vocal standouts included Máté Sólyom-Nagy’s rugged Figaro, Florence Losseau’s spicy Cherubino, and Kakhaber Shavidze’s __stentorian__ Bartolo.—Alex Ross, The New Yorker, 13 June 2022         (sourced from Web)</w:t>
      </w:r>
    </w:p>
    <w:p>
      <w:pPr>
        <w:jc w:val="left"/>
      </w:pPr>
      <w:r>
        <w:t>With an aging lineup that was far from being considered class leaders, the future was looking __bleak__.—Mark Takahashi, Ars Technica, 12 Dec. 2022         (sourced from Web)</w:t>
      </w:r>
    </w:p>
    <w:p>
      <w:pPr>
        <w:jc w:val="left"/>
      </w:pPr>
      <w:r>
        <w:t>In general, a quality pickleball shoe is going to have a wider base and be more __sturdy__ in the midsole and outsole.—John Thompson, Men's Health, 3 Jan. 2023         (sourced from Web)</w:t>
      </w:r>
    </w:p>
    <w:p>
      <w:pPr>
        <w:jc w:val="left"/>
      </w:pPr>
      <w:r>
        <w:t>During these men's professional lives, Wall Street has become accustomed to getting what it wants from Washington. America's top bankers have an even longer history of not giving a hoot what the public thinks. Sample (possibly __apocryphal__) quote from the original J.P. Morgan: " I owe the public nothing."</w:t>
      </w:r>
    </w:p>
    <w:p>
      <w:pPr>
        <w:jc w:val="left"/>
      </w:pPr>
      <w:r>
        <w:t>In addition to keeping him on as head of NIAID, President Biden made Fauci his chief medical advisor, a __valediction__ to more than a half-century of public service.—Melissa Healystaff Writer, Los Angeles Times, 22 Dec. 2022         (sourced from Web)</w:t>
      </w:r>
    </w:p>
    <w:p>
      <w:pPr>
        <w:jc w:val="left"/>
      </w:pPr>
      <w:r>
        <w:t>Don’t be intimidated, just start with the easy routes and learn how to __tumble__ a bit.—Chicago Tribune, 4 Jan. 2023         (sourced from Web)</w:t>
      </w:r>
    </w:p>
    <w:p>
      <w:pPr>
        <w:jc w:val="left"/>
      </w:pPr>
      <w:r>
        <w:t>Despite the loss, the Dolphins offense showed signs of rediscovering its __groove__.—John Wawrow, ajc, 18 Dec. 2022         (sourced from Web)</w:t>
      </w:r>
    </w:p>
    <w:p>
      <w:pPr>
        <w:jc w:val="left"/>
      </w:pPr>
      <w:r>
        <w:t>If your significant other is your go-to for fixing everything around the house, this tool includes a __razor__-sharp knife with serrated edge, two screwdrivers, scissors, a pry tool, bottle opener, and awl.—Arricca Elin Sansone, Woman's Day, 4 Jan. 2023         (sourced from Web)</w:t>
      </w:r>
    </w:p>
    <w:p>
      <w:pPr>
        <w:jc w:val="left"/>
      </w:pPr>
      <w:r>
        <w:t>No sentence.</w:t>
      </w:r>
    </w:p>
    <w:p>
      <w:pPr>
        <w:jc w:val="left"/>
      </w:pPr>
      <w:r>
        <w:t>Each episode of the 12-part series features a different tale of __woe__ from a traveler who has come to the inn.—Joshua Dudley, Forbes, 28 Dec. 2022         (sourced from Web)</w:t>
      </w:r>
    </w:p>
    <w:p>
      <w:pPr>
        <w:jc w:val="left"/>
      </w:pPr>
      <w:r>
        <w:t>Mr. Jang’s name has been __expurgate__d from all official records in the North.—Choe Sang-hun, New York Times, 12 Mar. 2016         (sourced from Web)</w:t>
      </w:r>
    </w:p>
    <w:p>
      <w:pPr>
        <w:jc w:val="left"/>
      </w:pPr>
      <w:r>
        <w:t>My 11-year-old daughter was diagnosed as autistic as a toddler, then with attention-deficit/__hyperactivity__ disorder more recently.—Meghan Leahy, Washington Post, 11 Jan. 2023         (sourced from Web)</w:t>
      </w:r>
    </w:p>
    <w:p>
      <w:pPr>
        <w:jc w:val="left"/>
      </w:pPr>
      <w:r>
        <w:t>Like the mythical __chimera__, which combines features from a lion, goat and snake into one body, C. perplexa combines traits from several extinct and living crabs, and from different life stages of crabs.—Charles Choi, Discover Magazine, 29 Apr. 2019         (sourced from Web)</w:t>
      </w:r>
    </w:p>
    <w:p>
      <w:pPr>
        <w:jc w:val="left"/>
      </w:pPr>
      <w:r>
        <w:t>This henley perfectly pulls off a __casual__ vibe without being drab, thanks to an attention to the details that matter, including a classic not-too-skinny fit and the brand’s signature metal buttons.—Todd Plummer, Robb Report, 28 Dec. 2022         (sourced from Web)</w:t>
      </w:r>
    </w:p>
    <w:p>
      <w:pPr>
        <w:jc w:val="left"/>
      </w:pPr>
      <w:r>
        <w:t>No sentence.</w:t>
      </w:r>
    </w:p>
    <w:p>
      <w:pPr>
        <w:jc w:val="left"/>
      </w:pPr>
      <w:r>
        <w:t>Giordano Dance Chicago is not the only institution to benefit from McStraw’s __acuity__.—Lauren Warnecke, Chicago Tribune, 21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