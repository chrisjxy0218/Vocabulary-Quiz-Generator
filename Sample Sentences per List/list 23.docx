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gusher, </w:t>
      </w:r>
      <w:r>
        <w:rPr>
          <w:b/>
        </w:rPr>
        <w:t xml:space="preserve">bemused, </w:t>
      </w:r>
      <w:r>
        <w:rPr>
          <w:b/>
        </w:rPr>
        <w:t xml:space="preserve">levy, </w:t>
      </w:r>
      <w:r>
        <w:rPr>
          <w:b/>
        </w:rPr>
        <w:t xml:space="preserve">harness, </w:t>
      </w:r>
      <w:r>
        <w:rPr>
          <w:b/>
        </w:rPr>
        <w:t xml:space="preserve">pledge, </w:t>
      </w:r>
      <w:r>
        <w:rPr>
          <w:b/>
        </w:rPr>
        <w:t xml:space="preserve">cumber, </w:t>
      </w:r>
      <w:r>
        <w:rPr>
          <w:b/>
        </w:rPr>
        <w:t xml:space="preserve">sublimate, </w:t>
      </w:r>
      <w:r>
        <w:rPr>
          <w:b/>
        </w:rPr>
        <w:t xml:space="preserve">myopic, </w:t>
      </w:r>
      <w:r>
        <w:rPr>
          <w:b/>
        </w:rPr>
        <w:t xml:space="preserve">serpentine, </w:t>
      </w:r>
      <w:r>
        <w:rPr>
          <w:b/>
        </w:rPr>
        <w:t xml:space="preserve">lump, </w:t>
      </w:r>
      <w:r>
        <w:rPr>
          <w:b/>
        </w:rPr>
        <w:t xml:space="preserve">labile, </w:t>
      </w:r>
      <w:r>
        <w:rPr>
          <w:b/>
        </w:rPr>
        <w:t xml:space="preserve">retort, </w:t>
      </w:r>
      <w:r>
        <w:rPr>
          <w:b/>
        </w:rPr>
        <w:t xml:space="preserve">stultify, </w:t>
      </w:r>
      <w:r>
        <w:rPr>
          <w:b/>
        </w:rPr>
        <w:t xml:space="preserve">abstinent, </w:t>
      </w:r>
      <w:r>
        <w:rPr>
          <w:b/>
        </w:rPr>
        <w:t xml:space="preserve">reel, </w:t>
      </w:r>
      <w:r>
        <w:rPr>
          <w:b/>
        </w:rPr>
        <w:t xml:space="preserve">upheaval, </w:t>
      </w:r>
      <w:r>
        <w:rPr>
          <w:b/>
        </w:rPr>
        <w:t xml:space="preserve">despotic, </w:t>
      </w:r>
      <w:r>
        <w:rPr>
          <w:b/>
        </w:rPr>
        <w:t xml:space="preserve">lank, </w:t>
      </w:r>
      <w:r>
        <w:rPr>
          <w:b/>
        </w:rPr>
        <w:t xml:space="preserve">outmaneuver, </w:t>
      </w:r>
      <w:r>
        <w:rPr>
          <w:b/>
        </w:rPr>
        <w:t xml:space="preserve">epidermis, </w:t>
      </w:r>
      <w:r>
        <w:rPr>
          <w:b/>
        </w:rPr>
        <w:t xml:space="preserve">subscribe, </w:t>
      </w:r>
      <w:r>
        <w:rPr>
          <w:b/>
        </w:rPr>
        <w:t xml:space="preserve">felon, </w:t>
      </w:r>
      <w:r>
        <w:rPr>
          <w:b/>
        </w:rPr>
        <w:t xml:space="preserve">ventriloquist, </w:t>
      </w:r>
      <w:r>
        <w:rPr>
          <w:b/>
        </w:rPr>
        <w:t xml:space="preserve">maraud, </w:t>
      </w:r>
      <w:r>
        <w:rPr>
          <w:b/>
        </w:rPr>
        <w:t xml:space="preserve">synopsis, </w:t>
      </w:r>
      <w:r>
        <w:rPr>
          <w:b/>
        </w:rPr>
        <w:t xml:space="preserve">stouthearted, </w:t>
      </w:r>
      <w:r>
        <w:rPr>
          <w:b/>
        </w:rPr>
        <w:t xml:space="preserve">picayunish, </w:t>
      </w:r>
      <w:r>
        <w:rPr>
          <w:b/>
        </w:rPr>
        <w:t xml:space="preserve">rapids, </w:t>
      </w:r>
      <w:r>
        <w:rPr>
          <w:b/>
        </w:rPr>
        <w:t xml:space="preserve">airtight, </w:t>
      </w:r>
      <w:r>
        <w:rPr>
          <w:b/>
        </w:rPr>
        <w:t xml:space="preserve">crimp, </w:t>
      </w:r>
      <w:r>
        <w:rPr>
          <w:b/>
        </w:rPr>
        <w:t xml:space="preserve">magenta, </w:t>
      </w:r>
      <w:r>
        <w:rPr>
          <w:b/>
        </w:rPr>
        <w:t xml:space="preserve">pacify, </w:t>
      </w:r>
      <w:r>
        <w:rPr>
          <w:b/>
        </w:rPr>
        <w:t xml:space="preserve">ciliate, </w:t>
      </w:r>
      <w:r>
        <w:rPr>
          <w:b/>
        </w:rPr>
        <w:t xml:space="preserve">pretence, </w:t>
      </w:r>
      <w:r>
        <w:rPr>
          <w:b/>
        </w:rPr>
        <w:t xml:space="preserve">recollection, </w:t>
      </w:r>
      <w:r>
        <w:rPr>
          <w:b/>
        </w:rPr>
        <w:t xml:space="preserve">liquefy, </w:t>
      </w:r>
      <w:r>
        <w:rPr>
          <w:b/>
        </w:rPr>
        <w:t xml:space="preserve">rebuff, </w:t>
      </w:r>
      <w:r>
        <w:rPr>
          <w:b/>
        </w:rPr>
        <w:t xml:space="preserve">demoralize, </w:t>
      </w:r>
      <w:r>
        <w:rPr>
          <w:b/>
        </w:rPr>
        <w:t xml:space="preserve">sacrament, </w:t>
      </w:r>
      <w:r>
        <w:rPr>
          <w:b/>
        </w:rPr>
        <w:t xml:space="preserve">hoist, </w:t>
      </w:r>
      <w:r>
        <w:rPr>
          <w:b/>
        </w:rPr>
        <w:t xml:space="preserve">oscillate, </w:t>
      </w:r>
      <w:r>
        <w:rPr>
          <w:b/>
        </w:rPr>
        <w:t xml:space="preserve">podiatrist, </w:t>
      </w:r>
      <w:r>
        <w:rPr>
          <w:b/>
        </w:rPr>
        <w:t xml:space="preserve">whet, </w:t>
      </w:r>
      <w:r>
        <w:rPr>
          <w:b/>
        </w:rPr>
        <w:t xml:space="preserve">concord, </w:t>
      </w:r>
      <w:r>
        <w:rPr>
          <w:b/>
        </w:rPr>
        <w:t xml:space="preserve">befuddle, </w:t>
      </w:r>
      <w:r>
        <w:rPr>
          <w:b/>
        </w:rPr>
        <w:t xml:space="preserve">cuddle, </w:t>
      </w:r>
      <w:r>
        <w:rPr>
          <w:b/>
        </w:rPr>
        <w:t xml:space="preserve">swindle, </w:t>
      </w:r>
      <w:r>
        <w:rPr>
          <w:b/>
        </w:rPr>
        <w:t xml:space="preserve">environ, </w:t>
      </w:r>
      <w:r>
        <w:rPr>
          <w:b/>
        </w:rPr>
        <w:t xml:space="preserve">dissociation, </w:t>
      </w:r>
      <w:r>
        <w:rPr>
          <w:b/>
        </w:rPr>
        <w:t xml:space="preserve">pan, </w:t>
      </w:r>
      <w:r>
        <w:rPr>
          <w:b/>
        </w:rPr>
        <w:t xml:space="preserve">annul, </w:t>
      </w:r>
      <w:r>
        <w:rPr>
          <w:b/>
        </w:rPr>
        <w:t xml:space="preserve">ordinance, </w:t>
      </w:r>
      <w:r>
        <w:rPr>
          <w:b/>
        </w:rPr>
        <w:t xml:space="preserve">sentiment, </w:t>
      </w:r>
      <w:r>
        <w:rPr>
          <w:b/>
        </w:rPr>
        <w:t xml:space="preserve">decentralize, </w:t>
      </w:r>
      <w:r>
        <w:rPr>
          <w:b/>
        </w:rPr>
        <w:t xml:space="preserve">salve, </w:t>
      </w:r>
      <w:r>
        <w:rPr>
          <w:b/>
        </w:rPr>
        <w:t xml:space="preserve">canyon, </w:t>
      </w:r>
      <w:r>
        <w:rPr>
          <w:b/>
        </w:rPr>
        <w:t xml:space="preserve">pollster, </w:t>
      </w:r>
      <w:r>
        <w:rPr>
          <w:b/>
        </w:rPr>
        <w:t xml:space="preserve">lurk, </w:t>
      </w:r>
      <w:r>
        <w:rPr>
          <w:b/>
        </w:rPr>
        <w:t xml:space="preserve">expunge, </w:t>
      </w:r>
      <w:r>
        <w:rPr>
          <w:b/>
        </w:rPr>
        <w:t xml:space="preserve">excerpt, </w:t>
      </w:r>
      <w:r>
        <w:rPr>
          <w:b/>
        </w:rPr>
        <w:t xml:space="preserve">insouciance, </w:t>
      </w:r>
      <w:r>
        <w:rPr>
          <w:b/>
        </w:rPr>
        <w:t xml:space="preserve">bouffant, </w:t>
      </w:r>
      <w:r>
        <w:rPr>
          <w:b/>
        </w:rPr>
        <w:t xml:space="preserve">salute, </w:t>
      </w:r>
      <w:r>
        <w:rPr>
          <w:b/>
        </w:rPr>
        <w:t xml:space="preserve">bearing, </w:t>
      </w:r>
      <w:r>
        <w:rPr>
          <w:b/>
        </w:rPr>
        <w:t xml:space="preserve">waddle, </w:t>
      </w:r>
      <w:r>
        <w:rPr>
          <w:b/>
        </w:rPr>
        <w:t xml:space="preserve">lacerate, </w:t>
      </w:r>
      <w:r>
        <w:rPr>
          <w:b/>
        </w:rPr>
        <w:t xml:space="preserve">mean, </w:t>
      </w:r>
      <w:r>
        <w:rPr>
          <w:b/>
        </w:rPr>
        <w:t xml:space="preserve">candidacy, </w:t>
      </w:r>
      <w:r>
        <w:rPr>
          <w:b/>
        </w:rPr>
        <w:t xml:space="preserve">defile, </w:t>
      </w:r>
      <w:r>
        <w:rPr>
          <w:b/>
        </w:rPr>
        <w:t xml:space="preserve">jaundiced, </w:t>
      </w:r>
      <w:r>
        <w:rPr>
          <w:b/>
        </w:rPr>
        <w:t xml:space="preserve">tinder, </w:t>
      </w:r>
      <w:r>
        <w:rPr>
          <w:b/>
        </w:rPr>
        <w:t xml:space="preserve">nefarious, </w:t>
      </w:r>
      <w:r>
        <w:rPr>
          <w:b/>
        </w:rPr>
        <w:t xml:space="preserve">stench, </w:t>
      </w:r>
      <w:r>
        <w:rPr>
          <w:b/>
        </w:rPr>
        <w:t xml:space="preserve">icon, </w:t>
      </w:r>
      <w:r>
        <w:rPr>
          <w:b/>
        </w:rPr>
        <w:t xml:space="preserve">petitioner, </w:t>
      </w:r>
      <w:r>
        <w:rPr>
          <w:b/>
        </w:rPr>
        <w:t xml:space="preserve">defuse, </w:t>
      </w:r>
      <w:r>
        <w:rPr>
          <w:b/>
        </w:rPr>
        <w:t xml:space="preserve">quota, </w:t>
      </w:r>
      <w:r>
        <w:rPr>
          <w:b/>
        </w:rPr>
        <w:t xml:space="preserve">bouncing, </w:t>
      </w:r>
      <w:r>
        <w:rPr>
          <w:b/>
        </w:rPr>
        <w:t xml:space="preserve">excursive, </w:t>
      </w:r>
      <w:r>
        <w:rPr>
          <w:b/>
        </w:rPr>
        <w:t xml:space="preserve">potentiate, </w:t>
      </w:r>
      <w:r>
        <w:rPr>
          <w:b/>
        </w:rPr>
        <w:t xml:space="preserve">mien, </w:t>
      </w:r>
      <w:r>
        <w:rPr>
          <w:b/>
        </w:rPr>
        <w:t xml:space="preserve">obtuse, </w:t>
      </w:r>
      <w:r>
        <w:rPr>
          <w:b/>
        </w:rPr>
        <w:t xml:space="preserve">gaff, </w:t>
      </w:r>
      <w:r>
        <w:rPr>
          <w:b/>
        </w:rPr>
        <w:t xml:space="preserve">bumble, </w:t>
      </w:r>
      <w:r>
        <w:rPr>
          <w:b/>
        </w:rPr>
        <w:t xml:space="preserve">expulsion, </w:t>
      </w:r>
      <w:r>
        <w:rPr>
          <w:b/>
        </w:rPr>
        <w:t xml:space="preserve">emaciate, </w:t>
      </w:r>
      <w:r>
        <w:rPr>
          <w:b/>
        </w:rPr>
        <w:t xml:space="preserve">autocracy, </w:t>
      </w:r>
      <w:r>
        <w:rPr>
          <w:b/>
        </w:rPr>
        <w:t xml:space="preserve">wigwag, </w:t>
      </w:r>
      <w:r>
        <w:rPr>
          <w:b/>
        </w:rPr>
        <w:t xml:space="preserve">cherubic, </w:t>
      </w:r>
      <w:r>
        <w:rPr>
          <w:b/>
        </w:rPr>
        <w:t xml:space="preserve">svelte, </w:t>
      </w:r>
      <w:r>
        <w:rPr>
          <w:b/>
        </w:rPr>
        <w:t xml:space="preserve">apron, </w:t>
      </w:r>
      <w:r>
        <w:rPr>
          <w:b/>
        </w:rPr>
        <w:t xml:space="preserve">wretched, </w:t>
      </w:r>
      <w:r>
        <w:rPr>
          <w:b/>
        </w:rPr>
        <w:t xml:space="preserve">hew, </w:t>
      </w:r>
      <w:r>
        <w:rPr>
          <w:b/>
        </w:rPr>
        <w:t xml:space="preserve">lopsided, </w:t>
      </w:r>
      <w:r>
        <w:rPr>
          <w:b/>
        </w:rPr>
        <w:t xml:space="preserve">agape, </w:t>
      </w:r>
      <w:r>
        <w:rPr>
          <w:b/>
        </w:rPr>
        <w:t xml:space="preserve">plain, </w:t>
      </w:r>
      <w:r>
        <w:rPr>
          <w:b/>
        </w:rPr>
        <w:t xml:space="preserve">swoop, </w:t>
      </w:r>
      <w:r>
        <w:rPr>
          <w:b/>
        </w:rPr>
        <w:t xml:space="preserve">mesmerism, </w:t>
      </w:r>
      <w:r>
        <w:rPr>
          <w:b/>
        </w:rPr>
        <w:t xml:space="preserve">pushy, </w:t>
      </w:r>
      <w:r>
        <w:rPr>
          <w:b/>
        </w:rPr>
        <w:t xml:space="preserve">plunder, </w:t>
      </w:r>
      <w:r>
        <w:rPr>
          <w:b/>
        </w:rPr>
        <w:t xml:space="preserve">nullify, </w:t>
      </w:r>
      <w:r>
        <w:rPr>
          <w:b/>
        </w:rPr>
        <w:t xml:space="preserve">epilogue, </w:t>
      </w:r>
      <w:r>
        <w:rPr>
          <w:b/>
        </w:rPr>
        <w:t xml:space="preserve">ensue, </w:t>
      </w:r>
      <w:r>
        <w:rPr>
          <w:b/>
        </w:rPr>
        <w:t xml:space="preserve">unbidden, </w:t>
      </w:r>
      <w:r>
        <w:rPr>
          <w:b/>
        </w:rPr>
        <w:t xml:space="preserve">soggy, </w:t>
      </w:r>
      <w:r>
        <w:rPr>
          <w:b/>
        </w:rPr>
        <w:t xml:space="preserve">repartee, </w:t>
      </w:r>
      <w:r>
        <w:rPr>
          <w:b/>
        </w:rPr>
        <w:t xml:space="preserve">convene, </w:t>
      </w:r>
      <w:r>
        <w:rPr>
          <w:b/>
        </w:rPr>
        <w:t xml:space="preserve">presage, </w:t>
      </w:r>
      <w:r>
        <w:rPr>
          <w:b/>
        </w:rPr>
        <w:t xml:space="preserve">warranty, </w:t>
      </w:r>
      <w:r>
        <w:rPr>
          <w:b/>
        </w:rPr>
        <w:t xml:space="preserve">guzzle, </w:t>
      </w:r>
      <w:r>
        <w:rPr>
          <w:b/>
        </w:rPr>
        <w:t xml:space="preserve">pall, </w:t>
      </w:r>
      <w:r>
        <w:rPr>
          <w:b/>
        </w:rPr>
        <w:t xml:space="preserve">severe, </w:t>
      </w:r>
      <w:r>
        <w:rPr>
          <w:b/>
        </w:rPr>
        <w:t xml:space="preserve">emaciation, </w:t>
      </w:r>
      <w:r>
        <w:rPr>
          <w:b/>
        </w:rPr>
        <w:t xml:space="preserve">riot, </w:t>
      </w:r>
      <w:r>
        <w:rPr>
          <w:b/>
        </w:rPr>
        <w:t xml:space="preserve">aboveboard, </w:t>
      </w:r>
      <w:r>
        <w:rPr>
          <w:b/>
        </w:rPr>
        <w:t xml:space="preserve">artifice, </w:t>
      </w:r>
      <w:r>
        <w:rPr>
          <w:b/>
        </w:rPr>
        <w:t xml:space="preserve">waver, </w:t>
      </w:r>
      <w:r>
        <w:rPr>
          <w:b/>
        </w:rPr>
        <w:t xml:space="preserve">chameleon, </w:t>
      </w:r>
      <w:r>
        <w:rPr>
          <w:b/>
        </w:rPr>
        <w:t xml:space="preserve">muck, </w:t>
      </w:r>
      <w:r>
        <w:rPr>
          <w:b/>
        </w:rPr>
        <w:t xml:space="preserve">lackluster, </w:t>
      </w:r>
      <w:r>
        <w:rPr>
          <w:b/>
        </w:rPr>
        <w:t xml:space="preserve">capacious, </w:t>
      </w:r>
      <w:r>
        <w:rPr>
          <w:b/>
        </w:rPr>
        <w:t xml:space="preserve">dispatch, </w:t>
      </w:r>
      <w:r>
        <w:rPr>
          <w:b/>
        </w:rPr>
        <w:t xml:space="preserve">knit, </w:t>
      </w:r>
      <w:r>
        <w:rPr>
          <w:b/>
        </w:rPr>
        <w:t xml:space="preserve">harp, </w:t>
      </w:r>
      <w:r>
        <w:rPr>
          <w:b/>
        </w:rPr>
        <w:t xml:space="preserve">gutter, </w:t>
      </w:r>
      <w:r>
        <w:rPr>
          <w:b/>
        </w:rPr>
        <w:t xml:space="preserve">revenge, </w:t>
      </w:r>
      <w:r>
        <w:rPr>
          <w:b/>
        </w:rPr>
        <w:t xml:space="preserve">gangling, </w:t>
      </w:r>
      <w:r>
        <w:rPr>
          <w:b/>
        </w:rPr>
        <w:t xml:space="preserve">wispy, </w:t>
      </w:r>
      <w:r>
        <w:rPr>
          <w:b/>
        </w:rPr>
        <w:t xml:space="preserve">toll, </w:t>
      </w:r>
      <w:r>
        <w:rPr>
          <w:b/>
        </w:rPr>
        <w:t xml:space="preserve">chirp, </w:t>
      </w:r>
      <w:r>
        <w:rPr>
          <w:b/>
        </w:rPr>
        <w:t xml:space="preserve">peer, </w:t>
      </w:r>
      <w:r>
        <w:rPr>
          <w:b/>
        </w:rPr>
        <w:t xml:space="preserve">inveigle, </w:t>
      </w:r>
      <w:r>
        <w:rPr>
          <w:b/>
        </w:rPr>
        <w:t xml:space="preserve">aspersion, </w:t>
      </w:r>
      <w:r>
        <w:rPr>
          <w:b/>
        </w:rPr>
        <w:t xml:space="preserve">scamper, </w:t>
      </w:r>
      <w:r>
        <w:rPr>
          <w:b/>
        </w:rPr>
        <w:t xml:space="preserve">mumble, </w:t>
      </w:r>
      <w:r>
        <w:rPr>
          <w:b/>
        </w:rPr>
        <w:t xml:space="preserve">thrust, </w:t>
      </w:r>
      <w:r>
        <w:rPr>
          <w:b/>
        </w:rPr>
        <w:t xml:space="preserve">kindle, </w:t>
      </w:r>
      <w:r>
        <w:rPr>
          <w:b/>
        </w:rPr>
        <w:t xml:space="preserve">reproof, </w:t>
      </w:r>
      <w:r>
        <w:rPr>
          <w:b/>
        </w:rPr>
        <w:t xml:space="preserve">trapeze, </w:t>
      </w:r>
      <w:r>
        <w:rPr>
          <w:b/>
        </w:rPr>
        <w:t xml:space="preserve">commemorate, </w:t>
      </w:r>
      <w:r>
        <w:rPr>
          <w:b/>
        </w:rPr>
        <w:t xml:space="preserve">offish, </w:t>
      </w:r>
      <w:r>
        <w:rPr>
          <w:b/>
        </w:rPr>
        <w:t xml:space="preserve">mature, </w:t>
      </w:r>
      <w:r>
        <w:rPr>
          <w:b/>
        </w:rPr>
        <w:t xml:space="preserve">siege, </w:t>
      </w:r>
      <w:r>
        <w:rPr>
          <w:b/>
        </w:rPr>
        <w:t xml:space="preserve">contaminate, </w:t>
      </w:r>
      <w:r>
        <w:rPr>
          <w:b/>
        </w:rPr>
        <w:t xml:space="preserve">tamp, </w:t>
      </w:r>
      <w:r>
        <w:rPr>
          <w:b/>
        </w:rPr>
        <w:t xml:space="preserve">vindication, </w:t>
      </w:r>
      <w:r>
        <w:rPr>
          <w:b/>
        </w:rPr>
        <w:t xml:space="preserve">gaiety, </w:t>
      </w:r>
      <w:r>
        <w:rPr>
          <w:b/>
        </w:rPr>
        <w:t xml:space="preserve">unregenerate, </w:t>
      </w:r>
      <w:r>
        <w:rPr>
          <w:b/>
        </w:rPr>
        <w:t xml:space="preserve">impenitent, </w:t>
      </w:r>
      <w:r>
        <w:rPr>
          <w:b/>
        </w:rPr>
        <w:t xml:space="preserve">ken, </w:t>
      </w:r>
      <w:r>
        <w:rPr>
          <w:b/>
        </w:rPr>
        <w:t xml:space="preserve">resplendent, </w:t>
      </w:r>
    </w:p>
    <w:p>
      <w:r>
        <w:rPr>
          <w:i/>
          <w:u w:val="single"/>
        </w:rPr>
        <w:t>Please fill in the blanks using words provided in bold.</w:t>
      </w:r>
    </w:p>
    <w:p>
      <w:pPr>
        <w:jc w:val="left"/>
      </w:pPr>
      <w:r>
        <w:t>The College Football Playoff, already a financial __gusher__ for the country’s most powerful conferences, will triple in size to 12 teams no later than the 2026 season as organizers seek to capitalize on the nation’s vast appetite for the sport.—Alan Blinder, New York Times, 2 Sep. 2022         (sourced from Web)</w:t>
      </w:r>
    </w:p>
    <w:p>
      <w:pPr>
        <w:jc w:val="left"/>
      </w:pPr>
      <w:r>
        <w:t>So accurate was the throw that mother and father exchanged __bemused__ glances.—Dallas News, 4 Aug. 2022         (sourced from Web)</w:t>
      </w:r>
    </w:p>
    <w:p>
      <w:pPr>
        <w:jc w:val="left"/>
      </w:pPr>
      <w:r>
        <w:t>Voters last approved a 6.5-mill operating __levy__ in 2011.—Sue Kiesewetter, The Enquirer, 31 Dec. 2022         (sourced from Web)</w:t>
      </w:r>
    </w:p>
    <w:p>
      <w:pPr>
        <w:jc w:val="left"/>
      </w:pPr>
      <w:r>
        <w:t>Technologies enabled by quantum science will help researchers better understand the natural world and __harness__ quantum phenomena to benefit society.—Jessica Wade, WIRED, 27 Dec. 2022         (sourced from Web)</w:t>
      </w:r>
    </w:p>
    <w:p>
      <w:pPr>
        <w:jc w:val="left"/>
      </w:pPr>
      <w:r>
        <w:t>Fox backed his __pledge__ with action, and those actions have gradually begun producing results.—Brian Haenchen, The Indianapolis Star, 12 Jan. 2023         (sourced from Web)</w:t>
      </w:r>
    </w:p>
    <w:p>
      <w:pPr>
        <w:jc w:val="left"/>
      </w:pPr>
      <w:r>
        <w:t>No sentence.</w:t>
      </w:r>
    </w:p>
    <w:p>
      <w:pPr>
        <w:jc w:val="left"/>
      </w:pPr>
      <w:r>
        <w:t>Compounds __sublimate__ in different regions of space depending on their distance from the sun, which affects temperature.—Theo Nicitopoulos, Discover Magazine, 21 Jan. 2022         (sourced from Web)</w:t>
      </w:r>
    </w:p>
    <w:p>
      <w:pPr>
        <w:jc w:val="left"/>
      </w:pPr>
      <w:r>
        <w:t>No sentence.</w:t>
      </w:r>
    </w:p>
    <w:p>
      <w:pPr>
        <w:jc w:val="left"/>
      </w:pPr>
      <w:r>
        <w:t>The cash option is a one-time, __lump__-sum payment that is equal to all the cash in the Mega Millions jackpot prize pool.—Tanya Wildt, Detroit Free Press, 6 Jan. 2023         (sourced from Web)</w:t>
      </w:r>
    </w:p>
    <w:p>
      <w:pPr>
        <w:jc w:val="left"/>
      </w:pPr>
      <w:r>
        <w:t>Moreover, climate can be quite __labile__, with natural variation causing lots of ups and downs.—Tom Yulsman, Discover Magazine, 12 Mar. 2016         (sourced from Web)</w:t>
      </w:r>
    </w:p>
    <w:p>
      <w:pPr>
        <w:jc w:val="left"/>
      </w:pPr>
      <w:r>
        <w:t>No sentence.</w:t>
      </w:r>
    </w:p>
    <w:p>
      <w:pPr>
        <w:jc w:val="left"/>
      </w:pPr>
      <w:r>
        <w:t>Many advocates hoped the release would mark the beginning of an end to brutal, litigious patent wars that __stultify__ innovation.—Michael Fitzgerald, Discover Magazine, 26 Nov. 2014         (sourced from Web)</w:t>
      </w:r>
    </w:p>
    <w:p>
      <w:pPr>
        <w:jc w:val="left"/>
      </w:pPr>
      <w:r>
        <w:t>People are starting to integrate nonalcoholic beverages into their regular routine, signaling a shift from wholesale abstinence (if only a month at a time) to intermittent use of zero-proof products.—Nicole Haase, Journal Sentinel, 29 Dec. 2022         (sourced from Web)</w:t>
      </w:r>
    </w:p>
    <w:p>
      <w:pPr>
        <w:jc w:val="left"/>
      </w:pPr>
      <w:r>
        <w:t>No sentence.</w:t>
      </w:r>
    </w:p>
    <w:p>
      <w:pPr>
        <w:jc w:val="left"/>
      </w:pPr>
      <w:r>
        <w:t>The pandemic also led to a structural __upheaval__ in the nation’s labor market, creating an imbalance of worker supply and demand that still persists.—Alicia Wallace, CNN, 31 Dec. 2022         (sourced from Web)</w:t>
      </w:r>
    </w:p>
    <w:p>
      <w:pPr>
        <w:jc w:val="left"/>
      </w:pPr>
      <w:r>
        <w:t>All of this teaches the dangers of relying on __despotic__ leaders determined to upend the global order.—Rahm Emanuel, WSJ, 4 Dec. 2022         (sourced from Web)</w:t>
      </w:r>
    </w:p>
    <w:p>
      <w:pPr>
        <w:jc w:val="left"/>
      </w:pPr>
      <w:r>
        <w:t>The original Little Red Riding Hood saw the protagonist — Red — __outmaneuver__ and trick the wolf who is impersonating her grandmother.—Monica Cull, Discover Magazine, 28 Oct. 2022         (sourced from Web)</w:t>
      </w:r>
    </w:p>
    <w:p>
      <w:pPr>
        <w:jc w:val="left"/>
      </w:pPr>
      <w:r>
        <w:t>The ability for your __epidermis__ to remain firm and plump depends on the capacity of these mother cells to remain anchored.—Jamie Wilson, Harper's BAZAAR, 6 Jan. 2023         (sourced from Web)</w:t>
      </w:r>
    </w:p>
    <w:p>
      <w:pPr>
        <w:jc w:val="left"/>
      </w:pPr>
      <w:r>
        <w:t>The camera is powered by the vehicle's battery, and supports a cellular connection, but requires owners to __subscribe__ to Ring's Protect Go service.—Brett Molina, USA TODAY, 12 Jan. 2023         (sourced from Web)</w:t>
      </w:r>
    </w:p>
    <w:p>
      <w:pPr>
        <w:jc w:val="left"/>
      </w:pPr>
      <w:r>
        <w:t>The Memphis __felon__ accused of kidnapping and killing a local mother of two is due back in court Wednesday morning on more charges in connection with the Labor Day Weekend attack.—Michael Ruiz, Fox News, 7 Sep. 2022         (sourced from Web)</w:t>
      </w:r>
    </w:p>
    <w:p>
      <w:pPr>
        <w:jc w:val="left"/>
      </w:pPr>
      <w:r>
        <w:t>However, the __ventriloquist__ says the results didn't discourage him one bit.—Joelle Goldstein, Peoplemag, 2 Jan. 2023         (sourced from Web)</w:t>
      </w:r>
    </w:p>
    <w:p>
      <w:pPr>
        <w:jc w:val="left"/>
      </w:pPr>
      <w:r>
        <w:t>As truly violent criminals __maraud__ and run rampant through New York City, this DA exhibits zero interest in law-enforcement and prosecution.—NBC News, 31 Dec. 2020         (sourced from Web)</w:t>
      </w:r>
    </w:p>
    <w:p>
      <w:pPr>
        <w:jc w:val="left"/>
      </w:pPr>
      <w:r>
        <w:t>Grand Turismo is based on the true story of British professional race car driver Jann Mardenborough, who will be played by Archie Madekwe (Midsommar), according to a __synopsis__ for the film.—Tommy Mcardle, Peoplemag, 5 Jan. 2023         (sourced from Web)</w:t>
      </w:r>
    </w:p>
    <w:p>
      <w:pPr>
        <w:jc w:val="left"/>
      </w:pPr>
      <w:r>
        <w:t>Much like the valiant former Roman general Maximus of Gladiator or the __stouthearted__ Crusader Balian of Kingdom of Heaven, Jean proudly charges into battle, sword in hand, hacking at the enemy with no regard for his own life.—David Sims, The Atlantic, 13 Oct. 2021         (sourced from Web)</w:t>
      </w:r>
    </w:p>
    <w:p>
      <w:pPr>
        <w:jc w:val="left"/>
      </w:pPr>
      <w:r>
        <w:t>At this point you may be exhausted by the exploration of picayune facts.—Razib Khan, Discover Magazine, 28 July 2012         (sourced from Web)</w:t>
      </w:r>
    </w:p>
    <w:p>
      <w:pPr>
        <w:jc w:val="left"/>
      </w:pPr>
      <w:r>
        <w:t>According to Orkin, they are known for rapid population growth.—Natalie Neysa Alund, USA TODAY, 13 Jan. 2023         (sourced from Web)</w:t>
      </w:r>
    </w:p>
    <w:p>
      <w:pPr>
        <w:jc w:val="left"/>
      </w:pPr>
      <w:r>
        <w:t>The process—including the task of making two prefabricated habitats properly __airtight__—would have been complex and even dangerous.—Kyle Mizokami, Popular Mechanics, 26 Dec. 2022         (sourced from Web)</w:t>
      </w:r>
    </w:p>
    <w:p>
      <w:pPr>
        <w:jc w:val="left"/>
      </w:pPr>
      <w:r>
        <w:t>No sentence.</w:t>
      </w:r>
    </w:p>
    <w:p>
      <w:pPr>
        <w:jc w:val="left"/>
      </w:pPr>
      <w:r>
        <w:t>The reddish-__magenta__ streaks indicate the position of the jet stream.—Tom Yulsman, Discover Magazine, 15 Feb. 2015         (sourced from Web)</w:t>
      </w:r>
    </w:p>
    <w:p>
      <w:pPr>
        <w:jc w:val="left"/>
      </w:pPr>
      <w:r>
        <w:t>Perhaps anticipating a backlash, DeviantArt is making overtures to __pacify__ artists who might be upset about their work being used to train AI image generators.—Benj Edwards, Ars Technica, 11 Nov. 2022         (sourced from Web)</w:t>
      </w:r>
    </w:p>
    <w:p>
      <w:pPr>
        <w:jc w:val="left"/>
      </w:pPr>
      <w:r>
        <w:t>Ciliates are considered the most evolved and complex of protozoans, and there are over 8,000 different __ciliate__ species.—Carl Engelking, Discover Magazine, 9 Dec. 2015         (sourced from Web)</w:t>
      </w:r>
    </w:p>
    <w:p>
      <w:pPr>
        <w:jc w:val="left"/>
      </w:pPr>
      <w:r>
        <w:t>But then the curtain of pretense descended again, and working for the Putin regime was almost universally considered just fine.—Curbed, 17 Mar. 2022         (sourced from Web)</w:t>
      </w:r>
    </w:p>
    <w:p>
      <w:pPr>
        <w:jc w:val="left"/>
      </w:pPr>
      <w:r>
        <w:t>By now, this was the most famous dulcimer in Washington, its theft mentioned not only in the Star but, in Mike’s __recollection__, on local TV, too.—John Kelly, Washington Post, 10 Jan. 2023         (sourced from Web)</w:t>
      </w:r>
    </w:p>
    <w:p>
      <w:pPr>
        <w:jc w:val="left"/>
      </w:pPr>
      <w:r>
        <w:t>Modern medicine had no answer for homemade bombs that pulverize bone and __liquefy__ flesh.—Liza Gross, Discover Magazine, 19 June 2014         (sourced from Web)</w:t>
      </w:r>
    </w:p>
    <w:p>
      <w:pPr>
        <w:jc w:val="left"/>
      </w:pPr>
      <w:r>
        <w:t>Do as little as possible to control the site and __rebuff__ any demands to change it.—Hisako Ueno, New York Times, 18 Dec. 2022         (sourced from Web)</w:t>
      </w:r>
    </w:p>
    <w:p>
      <w:pPr>
        <w:jc w:val="left"/>
      </w:pPr>
      <w:r>
        <w:t>After a major Jewish revolt, Emperor Hadrian changed the name of the area to Syria-Palestina, or Palestine, to punish and __demoralize__ its inhabitants.—Kate S. Petersen, USA TODAY, 28 Oct. 2022         (sourced from Web)</w:t>
      </w:r>
    </w:p>
    <w:p>
      <w:pPr>
        <w:jc w:val="left"/>
      </w:pPr>
      <w:r>
        <w:t>Benedict received the __sacrament__ of the anointing of the sick on Wednesday after his daily Mass, Bruni said.—Chris Quintana, USA TODAY, 31 Dec. 2022         (sourced from Web)</w:t>
      </w:r>
    </w:p>
    <w:p>
      <w:pPr>
        <w:jc w:val="left"/>
      </w:pPr>
      <w:r>
        <w:t>With Argentina and France playing for the right to __hoist__ the World Cup Sunday, the battle for third place happens today.—Chris Morris, Fortune, 17 Dec. 2022         (sourced from Web)</w:t>
      </w:r>
    </w:p>
    <w:p>
      <w:pPr>
        <w:jc w:val="left"/>
      </w:pPr>
      <w:r>
        <w:t>Temperatures __oscillate__ from upper 40s to low 60s for highs with mainly 30s and 40s for lows.—Matt Rogers, Washington Post, 29 Nov. 2022         (sourced from Web)</w:t>
      </w:r>
    </w:p>
    <w:p>
      <w:pPr>
        <w:jc w:val="left"/>
      </w:pPr>
      <w:r>
        <w:t>In April 2016, government auditors asked a Blue Cross Medicare Advantage health plan in Minnesota to turn over medical records of patients treated by a podiatry practice whose owner had been indicted for fraud.—Chicago Tribune, 16 Dec. 2022         (sourced from Web)</w:t>
      </w:r>
    </w:p>
    <w:p>
      <w:pPr>
        <w:jc w:val="left"/>
      </w:pPr>
      <w:r>
        <w:t>The real meat in the roasted bison and venison recipes is meant to __whet__ your dog's appetite.—Amber Smith, Discover Magazine, 23 Oct. 2022         (sourced from Web)</w:t>
      </w:r>
    </w:p>
    <w:p>
      <w:pPr>
        <w:jc w:val="left"/>
      </w:pPr>
      <w:r>
        <w:t>But those slight changes aren’t enough to __befuddle__ the machines in use today, for the most part.—Carl Engelking, Discover Magazine, 29 June 2015         (sourced from Web)</w:t>
      </w:r>
    </w:p>
    <w:p>
      <w:pPr>
        <w:jc w:val="left"/>
      </w:pPr>
      <w:r>
        <w:t>If a warm-weather destination isn't feasible or a road trip sounds more realistic, rent a cozy cabin and __cuddle__ up indoors.—Jessica Cherner, House Beautiful, 4 Jan. 2023         (sourced from Web)</w:t>
      </w:r>
    </w:p>
    <w:p>
      <w:pPr>
        <w:jc w:val="left"/>
      </w:pPr>
      <w:r>
        <w:t>In other cases, opportunistic individuals or eager entrepreneurs have faked scientific evidence to __swindle__ others.—Emilie Le Beau Lucchesi, Discover Magazine, 15 Nov. 2022         (sourced from Web)</w:t>
      </w:r>
    </w:p>
    <w:p>
      <w:pPr>
        <w:jc w:val="left"/>
      </w:pPr>
      <w:r>
        <w:t>Even though Hollywood makes L.A. and __environ__s a celebrity magnet, not all the big real estate action plays out within the City of Angels.—Neal J. Leitereg And Lauren Beale, latimes.com, 9 Sep. 2017         (sourced from Web)</w:t>
      </w:r>
    </w:p>
    <w:p>
      <w:pPr>
        <w:jc w:val="left"/>
      </w:pPr>
      <w:r>
        <w:t>And although the two conditions might seem similar, depersonalization differs from __dissociation__, the process of disconnecting from one's thoughts, emotions and sense of self during a traumatic event.—Conor Feehly, Discover Magazine, 30 May 2022         (sourced from Web)</w:t>
      </w:r>
    </w:p>
    <w:p>
      <w:pPr>
        <w:jc w:val="left"/>
      </w:pPr>
      <w:r>
        <w:t>No sentence.</w:t>
      </w:r>
    </w:p>
    <w:p>
      <w:pPr>
        <w:jc w:val="left"/>
      </w:pPr>
      <w:r>
        <w:t>For weeks after the vote, Ms. Fujimori sought to __annul__ votes from rural areas in a failed attempt to overturn the results, claiming, without evidence, that there had been electoral fraud.—Genevieve Glatsky, New York Times, 5 Dec. 2022         (sourced from Web)</w:t>
      </w:r>
    </w:p>
    <w:p>
      <w:pPr>
        <w:jc w:val="left"/>
      </w:pPr>
      <w:r>
        <w:t>The late 1960s is the story of L.A. turning vertical, an intrepid response to the lifting of a municipal height __ordinance__ that forbade the construction of buildings more than 13 stories or 150 feet high in 1956.—Rajvinder Singh, Los Angeles Times, 6 Jan. 2023         (sourced from Web)</w:t>
      </w:r>
    </w:p>
    <w:p>
      <w:pPr>
        <w:jc w:val="left"/>
      </w:pPr>
      <w:r>
        <w:t>That __sentiment__ still lingers, Majdalani says, casting climate activism as secondary to establishing a fully independent Palestinian state.—Time, 11 Jan. 2023         (sourced from Web)</w:t>
      </w:r>
    </w:p>
    <w:p>
      <w:pPr>
        <w:jc w:val="left"/>
      </w:pPr>
      <w:r>
        <w:t>Dashjr has been contributing to the Bitcoin Core since 2011 and has long championed the concept of decentralization that the cryptocurrency was founded on.—Dan Goodin, Ars Technica, 4 Jan. 2023         (sourced from Web)</w:t>
      </w:r>
    </w:p>
    <w:p>
      <w:pPr>
        <w:jc w:val="left"/>
      </w:pPr>
      <w:r>
        <w:t>No sentence.</w:t>
      </w:r>
    </w:p>
    <w:p>
      <w:pPr>
        <w:jc w:val="left"/>
      </w:pPr>
      <w:r>
        <w:t>An underwater __canyon__ and sloping hills — vestiges of the Mediterranean coastline submerged by rising seas at the end of the last Ice Age — provide oases for underwater life to gain a foothold.—Ilan Ben Zion, ajc, 14 Nov. 2022         (sourced from Web)</w:t>
      </w:r>
    </w:p>
    <w:p>
      <w:pPr>
        <w:jc w:val="left"/>
      </w:pPr>
      <w:r>
        <w:t>But an expert who was called to testify by election officials said there was no evidence to back up the __pollster__'s claim that 25,000 to 40,000 people who would normally have voted actually did not cast ballots as a result of Election Day problems.—Arkansas Online, 25 Dec. 2022         (sourced from Web)</w:t>
      </w:r>
    </w:p>
    <w:p>
      <w:pPr>
        <w:jc w:val="left"/>
      </w:pPr>
      <w:r>
        <w:t>Scums tend to __lurk__ in bushes around ATM machines or approach unsuspecting victims in parking lots.—Laura Jedeed, The New Republic, 3 Jan. 2023         (sourced from Web)</w:t>
      </w:r>
    </w:p>
    <w:p>
      <w:pPr>
        <w:jc w:val="left"/>
      </w:pPr>
      <w:r>
        <w:t>Several states will have new regulations that will __expunge__ the records of former felons who don't commit any crimes after they are released from prison.—Ivan Pereira, ABC News, 20 Dec. 2022         (sourced from Web)</w:t>
      </w:r>
    </w:p>
    <w:p>
      <w:pPr>
        <w:jc w:val="left"/>
      </w:pPr>
      <w:r>
        <w:t>Among the __excerpt__s and Twitter feeds and author interviews … there was the actor Will Smith praising The Alchemist as one of his favorite books.</w:t>
      </w:r>
    </w:p>
    <w:p>
      <w:pPr>
        <w:jc w:val="left"/>
      </w:pPr>
      <w:r>
        <w:t>West’s album, in the longing circumspection of its ballads and the light __insouciance__ of its up-numbers, fit that turn.—Nathan Heller, The New Yorker, 26 Dec. 2022         (sourced from Web)</w:t>
      </w:r>
    </w:p>
    <w:p>
      <w:pPr>
        <w:jc w:val="left"/>
      </w:pPr>
      <w:r>
        <w:t>In her spot-on impersonation, Jenner wore a few of Elvira's signature looks, down to her __bouffant__ black hair.—Hedy Phillips, Peoplemag, 2 Nov. 2022         (sourced from Web)</w:t>
      </w:r>
    </w:p>
    <w:p>
      <w:pPr>
        <w:jc w:val="left"/>
      </w:pPr>
      <w:r>
        <w:t>Hundreds of police officers __salute__ the casket of Kirkwood police Sgt.—CBS News, 22 Nov. 2022         (sourced from Web)</w:t>
      </w:r>
    </w:p>
    <w:p>
      <w:pPr>
        <w:jc w:val="left"/>
      </w:pPr>
      <w:r>
        <w:t>Their Week 17 game at Houston has no __bearing__ on their divisional aspirations, which will be decided the following week against Tennessee.—Nate Davis, USA TODAY, 30 Dec. 2022         (sourced from Web)</w:t>
      </w:r>
    </w:p>
    <w:p>
      <w:pPr>
        <w:jc w:val="left"/>
      </w:pPr>
      <w:r>
        <w:t>As the final hatchlings instinctively __waddle__ their way toward the ocean, Iraba reminds me that Zanzibar is sinking.—Lale Arikoglu, Condé Nast Traveler, 7 Sep. 2022         (sourced from Web)</w:t>
      </w:r>
    </w:p>
    <w:p>
      <w:pPr>
        <w:jc w:val="left"/>
      </w:pPr>
      <w:r>
        <w:t>The movie is laced with fragments of memory — unresolved guilt trips, really, still sharp enough to __lacerate__ the fingertips when handled — which begin when Leda notices Nina.—Peter Debruge, Variety, 3 Sep. 2021         (sourced from Web)</w:t>
      </w:r>
    </w:p>
    <w:p>
      <w:pPr>
        <w:jc w:val="left"/>
      </w:pPr>
      <w:r>
        <w:t>The season of backyard barbecues and lakeside cookouts is at hand, which in most parts of the country __mean__s an orgy of grilled steaks, hamburgers and hot dogs lasting until Labor Day and beyond.</w:t>
      </w:r>
    </w:p>
    <w:p>
      <w:pPr>
        <w:jc w:val="left"/>
      </w:pPr>
      <w:r>
        <w:t>An indictment of a former American president who has declared his __candidacy__ for the next presidential election would have legitimacy issues for about half the country.—The Editors, National Review, 21 Dec. 2022         (sourced from Web)</w:t>
      </w:r>
    </w:p>
    <w:p>
      <w:pPr>
        <w:jc w:val="left"/>
      </w:pPr>
      <w:r>
        <w:t>In court, the witnesses shared wrenching stories of harassment by conspiracy theorists who believed Mr. Jones’s lies, including death and rape threats, confrontations and messages threatening to __defile__ and dig up the victims’ graves.—Elizabeth Williamson, New York Times, 12 Oct. 2022         (sourced from Web)</w:t>
      </w:r>
    </w:p>
    <w:p>
      <w:pPr>
        <w:jc w:val="left"/>
      </w:pPr>
      <w:r>
        <w:t>Shannon offers his own __jaundiced__ tales of industry grooming.—Erik Morse, Vogue, 3 Dec. 2022         (sourced from Web)</w:t>
      </w:r>
    </w:p>
    <w:p>
      <w:pPr>
        <w:jc w:val="left"/>
      </w:pPr>
      <w:r>
        <w:t>De León faces a furor over his participation in a conversation featuring racist remarks and, more recently, a violent incident involving protesters at an Eastside toy giveaway, which only intensified the __tinder__ keg atmosphere at City Hall.—Los Angeles Times, 13 Dec. 2022         (sourced from Web)</w:t>
      </w:r>
    </w:p>
    <w:p>
      <w:pPr>
        <w:jc w:val="left"/>
      </w:pPr>
      <w:r>
        <w:t>Moreover, those starry-eyed states inclined to perceive international relations in moral terms frequently underestimate the __nefarious__ machinations of their competitors on the world political stage.</w:t>
      </w:r>
    </w:p>
    <w:p>
      <w:pPr>
        <w:jc w:val="left"/>
      </w:pPr>
      <w:r>
        <w:t>And the leftover solids are great fertilizer--high in nutrients like nitrogen and phosphorous, safer than raw sewage, and __stench__-free.—Discover Magazine, 29 Feb. 2012         (sourced from Web)</w:t>
      </w:r>
    </w:p>
    <w:p>
      <w:pPr>
        <w:jc w:val="left"/>
      </w:pPr>
      <w:r>
        <w:t>Just click the download __icon__ next to a tweet with a video in it to save the file.—WIRED, 8 Jan. 2023         (sourced from Web)</w:t>
      </w:r>
    </w:p>
    <w:p>
      <w:pPr>
        <w:jc w:val="left"/>
      </w:pPr>
      <w:r>
        <w:t>No sentence.</w:t>
      </w:r>
    </w:p>
    <w:p>
      <w:pPr>
        <w:jc w:val="left"/>
      </w:pPr>
      <w:r>
        <w:t>If anyone thought a new mayor, a new City Council class and two months of time would __defuse__ tensions, perhaps giving Mr. de León, a veteran Democrat, a path to political redemption, a string of events on Friday signaled otherwise.—Soumya Karlamangla, New York Times, 10 Dec. 2022         (sourced from Web)</w:t>
      </w:r>
    </w:p>
    <w:p>
      <w:pPr>
        <w:jc w:val="left"/>
      </w:pPr>
      <w:r>
        <w:t>Travelers will have to obtain a negative COVID-19 test result within 48 hours before departure and register online to secure a __quota__ slot.—Time, 5 Jan. 2023         (sourced from Web)</w:t>
      </w:r>
    </w:p>
    <w:p>
      <w:pPr>
        <w:jc w:val="left"/>
      </w:pPr>
      <w:r>
        <w:t>The track, which also prominently features Anuel AA and Ñengo Flow, is filled with racy and at times ludicrous double entendres which create an intoxicating romp, driven in turn by a __bouncing__ and infectious rhythm.—Andrew R. Chow, Time, 22 Nov. 2022         (sourced from Web)</w:t>
      </w:r>
    </w:p>
    <w:p>
      <w:pPr>
        <w:jc w:val="left"/>
      </w:pPr>
      <w:r>
        <w:t>Kratom may also __potentiate__ the effects of alcohol and other sedatives.—Amber Smith, Discover Magazine, 10 Oct. 2022         (sourced from Web)</w:t>
      </w:r>
    </w:p>
    <w:p>
      <w:pPr>
        <w:jc w:val="left"/>
      </w:pPr>
      <w:r>
        <w:t>British identity had long been wrapped up in the dignified personage of a white-haired woman in brightly colored suits who had the patient __mien__ of a grandmother.—Robin Givhan, Washington Post, 14 Nov. 2022         (sourced from Web)</w:t>
      </w:r>
    </w:p>
    <w:p>
      <w:pPr>
        <w:jc w:val="left"/>
      </w:pPr>
      <w:r>
        <w:t>Murdoch's art, like all good art, is highly structured and controlled—a house neat and clean enough to satisfy the most morally __obtuse__ of her upper-class British characters.</w:t>
      </w:r>
    </w:p>
    <w:p>
      <w:pPr>
        <w:jc w:val="left"/>
      </w:pPr>
      <w:r>
        <w:t>No sentence.</w:t>
      </w:r>
    </w:p>
    <w:p>
      <w:pPr>
        <w:jc w:val="left"/>
      </w:pPr>
      <w:r>
        <w:t>This allows the bots to __bumble__ around a room and explore its boundaries.—Jennifer Walter, Discover Magazine, 27 Oct. 2019         (sourced from Web)</w:t>
      </w:r>
    </w:p>
    <w:p>
      <w:pPr>
        <w:jc w:val="left"/>
      </w:pPr>
      <w:r>
        <w:t>But migrants from those countries who attempt to enter the United States without authorization will risk rapid __expulsion__ to Mexico.—Cleve R. Wootson Jr., Washington Post, 9 Jan. 2023         (sourced from Web)</w:t>
      </w:r>
    </w:p>
    <w:p>
      <w:pPr>
        <w:jc w:val="left"/>
      </w:pPr>
      <w:r>
        <w:t>Many were __emaciate__d, unlike the examples in the current study.—Joshua Sokol, New York Times, 25 Feb. 2020         (sourced from Web)</w:t>
      </w:r>
    </w:p>
    <w:p>
      <w:pPr>
        <w:jc w:val="left"/>
      </w:pPr>
      <w:r>
        <w:t>The painting depicts the moment when Washington resigned from his position as commander-in-chief of the Continental Army, signifying his—and America’s—step away from militant __autocracy__, and towards some semblance of a republic.—Prem Thakker, The New Republic, 4 Jan. 2023         (sourced from Web)</w:t>
      </w:r>
    </w:p>
    <w:p>
      <w:pPr>
        <w:jc w:val="left"/>
      </w:pPr>
      <w:r>
        <w:t>No sentence.</w:t>
      </w:r>
    </w:p>
    <w:p>
      <w:pPr>
        <w:jc w:val="left"/>
      </w:pPr>
      <w:r>
        <w:t>With his free-flowing curls and soft features, Gray looked almost like a high-fashion cherub.—André-naquian Wheeler, Vogue, 22 Dec. 2022         (sourced from Web)</w:t>
      </w:r>
    </w:p>
    <w:p>
      <w:pPr>
        <w:jc w:val="left"/>
      </w:pPr>
      <w:r>
        <w:t>Her worldwide record sales of more than 100 million attest to the enticing allure of Warwick’s __svelte__, soulful singing and her ability to make any Bacharach-David song her own.—San Diego Union-Tribune, 15 Dec. 2022         (sourced from Web)</w:t>
      </w:r>
    </w:p>
    <w:p>
      <w:pPr>
        <w:jc w:val="left"/>
      </w:pPr>
      <w:r>
        <w:t>So, starting in late March, Leopold parked himself on the __apron__ of the driveway and just waved hello to everyone.—Ted Glanzer, Hartford Courant, 6 Sep. 2022         (sourced from Web)</w:t>
      </w:r>
    </w:p>
    <w:p>
      <w:pPr>
        <w:jc w:val="left"/>
      </w:pPr>
      <w:r>
        <w:t>All-Star shooting guard Donovan Mitchell, who arrived from Utah with a __wretched__ reputation at that end of the floor, has delivered on his promise to become a plus-defender.—Chris Fedor, cleveland, 23 Dec. 2022         (sourced from Web)</w:t>
      </w:r>
    </w:p>
    <w:p>
      <w:pPr>
        <w:jc w:val="left"/>
      </w:pPr>
      <w:r>
        <w:t>King and Sorensen are both trying to __hew__ to the political middle and play up their efforts to improve the economy in a moderate district home to lots of blue collar and agricultural workers.—John Byrne, Chicago Tribune, 2 Oct. 2022         (sourced from Web)</w:t>
      </w:r>
    </w:p>
    <w:p>
      <w:pPr>
        <w:jc w:val="left"/>
      </w:pPr>
      <w:r>
        <w:t>This looks like one of the most __lopsided__ matchups of the week.—Baltimore Sun Staff, Baltimore Sun, 18 Nov. 2022         (sourced from Web)</w:t>
      </w:r>
    </w:p>
    <w:p>
      <w:pPr>
        <w:jc w:val="left"/>
      </w:pPr>
      <w:r>
        <w:t>One juror’s mouth was __agape__ throughout the testimony; other jurors’ brows were furrowed.—Dallas News, 30 Aug. 2022         (sourced from Web)</w:t>
      </w:r>
    </w:p>
    <w:p>
      <w:pPr>
        <w:jc w:val="left"/>
      </w:pPr>
      <w:r>
        <w:t>The Batman is currently set to __swoop__ into theaters on October 1, 2021.—Halle Kiefer, Vulture, 8 Mar. 2022         (sourced from Web)</w:t>
      </w:r>
    </w:p>
    <w:p>
      <w:pPr>
        <w:jc w:val="left"/>
      </w:pPr>
      <w:r>
        <w:t>In the eighteenth century, Franz Mesmer introduced his concept of __mesmerism__, or animal magnetism, involving a universal vital fluid that passes in and out through our pores.—Nick Paumgarten, The New Yorker, 1 Nov. 2021         (sourced from Web)</w:t>
      </w:r>
    </w:p>
    <w:p>
      <w:pPr>
        <w:jc w:val="left"/>
      </w:pPr>
      <w:r>
        <w:t>One of the best quotes ever uttered on the subject was in tennis, a sport historically abundant in __pushy__ parents.—Bill Dwyre, Los Angeles Times, 21 July 2022         (sourced from Web)</w:t>
      </w:r>
    </w:p>
    <w:p>
      <w:pPr>
        <w:jc w:val="left"/>
      </w:pPr>
      <w:r>
        <w:t>In the 1990s, Westwood continued to __plunder__ English fashion history to snarling effect.—Rachel Tashjian, Harper's BAZAAR, 29 Dec. 2022         (sourced from Web)</w:t>
      </w:r>
    </w:p>
    <w:p>
      <w:pPr>
        <w:jc w:val="left"/>
      </w:pPr>
      <w:r>
        <w:t>In his lawsuit, Boutros accuses the board of trustees of repeatedly violating Ohio’s Open Meetings Act, and claims as a result that the trustees’ actions should __nullify__ his dismissal.—Cliff Pinckard, cleveland, 9 Dec. 2022         (sourced from Web)</w:t>
      </w:r>
    </w:p>
    <w:p>
      <w:pPr>
        <w:jc w:val="left"/>
      </w:pPr>
      <w:r>
        <w:t>In an __epilogue__ dated last spring, Stark describes a quiet morning on his Alaska farm, surrounded by dogs, his pregnant wife, and a daughter, and with his brother stopping in for coffee.—Nancy Lord, Anchorage Daily News, 10 Dec. 2022         (sourced from Web)</w:t>
      </w:r>
    </w:p>
    <w:p>
      <w:pPr>
        <w:jc w:val="left"/>
      </w:pPr>
      <w:r>
        <w:t>While enthusiastic statements and social-media reactions often __ensue__, few nominees publicly celebrated in the first hours after nominations.—Time, 12 Dec. 2022         (sourced from Web)</w:t>
      </w:r>
    </w:p>
    <w:p>
      <w:pPr>
        <w:jc w:val="left"/>
      </w:pPr>
      <w:r>
        <w:t>Intrusive, violent thoughts came __unbidden__, whether from severe anxiety or bone-deep exhaustion.—Jacqui Palumbo, CNN, 13 Dec. 2022         (sourced from Web)</w:t>
      </w:r>
    </w:p>
    <w:p>
      <w:pPr>
        <w:jc w:val="left"/>
      </w:pPr>
      <w:r>
        <w:t>These waterproof trail runners from adidas' rough-and-tumble Terrex label have a GORE-TEX membrane that will keep your feet from getting too __soggy__ on snowy days.—Brett Williams, Men's Health, 9 Nov. 2022         (sourced from Web)</w:t>
      </w:r>
    </w:p>
    <w:p>
      <w:pPr>
        <w:jc w:val="left"/>
      </w:pPr>
      <w:r>
        <w:t>But could the clever and mannered __repartee__ so central to Stillman's seminal Metropolitan even be plausible today?—Razib Khan, Discover Magazine, 18 July 2013         (sourced from Web)</w:t>
      </w:r>
    </w:p>
    <w:p>
      <w:pPr>
        <w:jc w:val="left"/>
      </w:pPr>
      <w:r>
        <w:t>By law, Congress must __convene__ for a joint session after a presidential election, at 1 p.m. on Jan. 6, to count and ratify the 538 electoral votes certified by the 50 states and District of Columbia.—Lindsay Wise, WSJ, 6 Jan. 2023         (sourced from Web)</w:t>
      </w:r>
    </w:p>
    <w:p>
      <w:pPr>
        <w:jc w:val="left"/>
      </w:pPr>
      <w:r>
        <w:t>Does President Orlean’s violent death __presage__ that life on the new planet is doomed?—Kate Aurthur, Variety, 28 Dec. 2021         (sourced from Web)</w:t>
      </w:r>
    </w:p>
    <w:p>
      <w:pPr>
        <w:jc w:val="left"/>
      </w:pPr>
      <w:r>
        <w:t>Plus, the shower head is backed by a limited lifetime __warranty__.—Camryn Rabideau, Popular Mechanics, 28 Dec. 2022         (sourced from Web)</w:t>
      </w:r>
    </w:p>
    <w:p>
      <w:pPr>
        <w:jc w:val="left"/>
      </w:pPr>
      <w:r>
        <w:t>Nectar-drinking bats possess hairy tongues, and now scientists reveal these hairs are designed to maximize how much sweet nectar the bats can __guzzle__.—Charles Choi, Discover Magazine, 10 Feb. 2018         (sourced from Web)</w:t>
      </w:r>
    </w:p>
    <w:p>
      <w:pPr>
        <w:jc w:val="left"/>
      </w:pPr>
      <w:r>
        <w:t>But after a time, the combination of abrasive, impenetrably shellacked characters and deliberately, hopelessly tangled shaggy-dog storytelling begins to __pall__, and viewers may wish for a simpler way in.—Guy Lodge, Variety, 7 Aug. 2022         (sourced from Web)</w:t>
      </w:r>
    </w:p>
    <w:p>
      <w:pPr>
        <w:jc w:val="left"/>
      </w:pPr>
      <w:r>
        <w:t>On Feb. 25 regulators laid out details on how they will run the "stress tests" that Treasury Secretary Timothy F. Geithner has promised on the biggest banks. Now those tests, designed to judge whether the banks have the capital to keep lending and absorb losses in a __severe__ recession, face an exam of their own.</w:t>
      </w:r>
    </w:p>
    <w:p>
      <w:pPr>
        <w:jc w:val="left"/>
      </w:pPr>
      <w:r>
        <w:t>Many were emaciated, unlike the examples in the current study.—Joshua Sokol, New York Times, 25 Feb. 2020         (sourced from Web)</w:t>
      </w:r>
    </w:p>
    <w:p>
      <w:pPr>
        <w:jc w:val="left"/>
      </w:pPr>
      <w:r>
        <w:t>Move is one of Jan. 6 committee's final acts: The panel's 18-month investigation of the __riot__ comes to a close at the end of December.—Bart Jansen, USA TODAY, 19 Dec. 2022         (sourced from Web)</w:t>
      </w:r>
    </w:p>
    <w:p>
      <w:pPr>
        <w:jc w:val="left"/>
      </w:pPr>
      <w:r>
        <w:t>But now that going legal is an option, legacy businesses like Buddy’s are being watched over by officials who hope to see the entire industry move __aboveboard__.—New York Times, 11 May 2022         (sourced from Web)</w:t>
      </w:r>
    </w:p>
    <w:p>
      <w:pPr>
        <w:jc w:val="left"/>
      </w:pPr>
      <w:r>
        <w:t>The age-old metric of success for a celebrity profile is the degree of authenticity achieved, the partial or total unmasking of __artifice__ in pursuit of truth.—Jordan Crucchiola, WIRED, 29 Dec. 2022         (sourced from Web)</w:t>
      </w:r>
    </w:p>
    <w:p>
      <w:pPr>
        <w:jc w:val="left"/>
      </w:pPr>
      <w:r>
        <w:t>This family of four needed a __chameleon__, a firm whose signatures were adaptable, while retaining a strong point of view.—Charles Curkin, ELLE Decor, 21 Dec. 2022         (sourced from Web)</w:t>
      </w:r>
    </w:p>
    <w:p>
      <w:pPr>
        <w:jc w:val="left"/>
      </w:pPr>
      <w:r>
        <w:t>The __muck__ on the bottom of the Mashpee River gets deeper every year, suffocating what grows there.—Christopher Flavelle Sophie Park, New York Times, 1 Jan. 2023         (sourced from Web)</w:t>
      </w:r>
    </w:p>
    <w:p>
      <w:pPr>
        <w:jc w:val="left"/>
      </w:pPr>
      <w:r>
        <w:t>Anthony Edwards scored 30 and D’Angelo Russell added 25 points in a __lackluster__ performance from Minnesota, which returned home after a winless four-game road trip and lost its sixth in a row.—Brian Hall, Detroit Free Press, 1 Jan. 2023         (sourced from Web)</w:t>
      </w:r>
    </w:p>
    <w:p>
      <w:pPr>
        <w:jc w:val="left"/>
      </w:pPr>
      <w:r>
        <w:t>Marvel at the 360-degree panorama of the Pacific, urban Los Angeles and the Coastal Mountain range, or take a stroll through the __capacious__ gardens.—WSJ, 5 Jan. 2023         (sourced from Web)</w:t>
      </w:r>
    </w:p>
    <w:p>
      <w:pPr>
        <w:jc w:val="left"/>
      </w:pPr>
      <w:r>
        <w:t>Incredibly, a sheriff flying overhead on a commercial jetliner spotted the signal through the falling snow and alerted the crew, who radioed down to __dispatch__ at the sheriff's office.—CBS News, 18 Nov. 2022         (sourced from Web)</w:t>
      </w:r>
    </w:p>
    <w:p>
      <w:pPr>
        <w:jc w:val="left"/>
      </w:pPr>
      <w:r>
        <w:t>Income inequality: The trends in this indicator are a proxy to me for how closely __knit__ our community is — or isn’t.—San Diego Union-Tribune, 6 Jan. 2023         (sourced from Web)</w:t>
      </w:r>
    </w:p>
    <w:p>
      <w:pPr>
        <w:jc w:val="left"/>
      </w:pPr>
      <w:r>
        <w:t>When the orchestra came in, led by a __harp__ glissando that was like a leap out of the void, the texture was rich and decadently sensual.—Los Angeles Times, 13 Jan. 2023         (sourced from Web)</w:t>
      </w:r>
    </w:p>
    <w:p>
      <w:pPr>
        <w:jc w:val="left"/>
      </w:pPr>
      <w:r>
        <w:t>Merely measuring how much water is running into the __gutter__ isn't going to sufficient to tell the source.—Erik Klemetti, Discover Magazine, 8 Apr. 2014         (sourced from Web)</w:t>
      </w:r>
    </w:p>
    <w:p>
      <w:pPr>
        <w:jc w:val="left"/>
      </w:pPr>
      <w:r>
        <w:t>Featuring martial arts choreography from The Matrix's Yuen Woo-ping and transportive direction from Ang Lee, the 2000 smash is equal parts __revenge__ epic and love story.—Jessica Sager, Peoplemag, 21 Dec. 2022         (sourced from Web)</w:t>
      </w:r>
    </w:p>
    <w:p>
      <w:pPr>
        <w:jc w:val="left"/>
      </w:pPr>
      <w:r>
        <w:t>The dress is basically lingerie, to be honest; just a wisp of red chiffon over a matching g-string attached to a bra top.—Kathleen Walsh, Glamour, 6 Dec. 2022         (sourced from Web)</w:t>
      </w:r>
    </w:p>
    <w:p>
      <w:pPr>
        <w:jc w:val="left"/>
      </w:pPr>
      <w:r>
        <w:t>No sentence.</w:t>
      </w:r>
    </w:p>
    <w:p>
      <w:pPr>
        <w:jc w:val="left"/>
      </w:pPr>
      <w:r>
        <w:t>There was the time Johnny Tetrick snuck over to another Cleveland fire station and emptied a box of crickets that would __chirp__ all night—a practical joke during an ongoing war of pranks between rival stationhouses.—cleveland, 23 Nov. 2022         (sourced from Web)</w:t>
      </w:r>
    </w:p>
    <w:p>
      <w:pPr>
        <w:jc w:val="left"/>
      </w:pPr>
      <w:r>
        <w:t>The manuscript had been __peer__-reviewed; one anonymous reviewer lambasted its failure to address a variety of obscure German sources.—Jordi Graupera, The New Yorker, 3 Jan. 2023         (sourced from Web)</w:t>
      </w:r>
    </w:p>
    <w:p>
      <w:pPr>
        <w:jc w:val="left"/>
      </w:pPr>
      <w:r>
        <w:t>Another threat that is likely to __inveigle__ itself into the Web3 domain is phishing.—Andrew Newman, Forbes, 4 May 2022         (sourced from Web)</w:t>
      </w:r>
    </w:p>
    <w:p>
      <w:pPr>
        <w:jc w:val="left"/>
      </w:pPr>
      <w:r>
        <w:t>The quotations because the term is more one of __aspersion__ than a real pointer to a specific and discrete movement at this point.—Razib Khan, Discover Magazine, 29 Dec. 2011         (sourced from Web)</w:t>
      </w:r>
    </w:p>
    <w:p>
      <w:pPr>
        <w:jc w:val="left"/>
      </w:pPr>
      <w:r>
        <w:t>In one scene, Sam Worthington and Zoe Saldaña’s tall blue Na’vi characters Jake Sully and Neytiri, __scamper__ up the trunk of a skyscraper-size redwood tree, emerging from shadow into light, and pause on a branch to peer across a vast jungle valley.—Vulture, 20 Dec. 2022         (sourced from Web)</w:t>
      </w:r>
    </w:p>
    <w:p>
      <w:pPr>
        <w:jc w:val="left"/>
      </w:pPr>
      <w:r>
        <w:t>Then, seconds before liftoff, two mission operators, silent otherwise, began to __mumble__ a little louder than the rest, typed and clicked, and one pointed at the screen.—David W. Brown, New York Times, 29 Dec. 2022         (sourced from Web)</w:t>
      </w:r>
    </w:p>
    <w:p>
      <w:pPr>
        <w:jc w:val="left"/>
      </w:pPr>
      <w:r>
        <w:t>The front-drivers in the group—the more powerful and heavier Civic del Sol and the much more powerful, lots heavier Capri XR2—swooped and slid around the course, trading understeer for forward __thrust__ in an easy, no-brainer give-and-take.—Kevin Smith, Car and Driver, 26 Dec. 2022         (sourced from Web)</w:t>
      </w:r>
    </w:p>
    <w:p>
      <w:pPr>
        <w:jc w:val="left"/>
      </w:pPr>
      <w:r>
        <w:t>No sentence.</w:t>
      </w:r>
    </w:p>
    <w:p>
      <w:pPr>
        <w:jc w:val="left"/>
      </w:pPr>
      <w:r>
        <w:t>Such a man is a proper subject, not for __reproof__, but for medical treatment.—Fitz Hugh Ludlow, Harper’s Magazine , 17 Aug. 2022         (sourced from Web)</w:t>
      </w:r>
    </w:p>
    <w:p>
      <w:pPr>
        <w:jc w:val="left"/>
      </w:pPr>
      <w:r>
        <w:t>Twin-sister __trapeze__ artists wrestle their own inner demons amid the push-pull of career, stardom, and family, all while performing in the most harrowing production of their lives.—Mia Galuppo, The Hollywood Reporter, 12 Dec. 2022         (sourced from Web)</w:t>
      </w:r>
    </w:p>
    <w:p>
      <w:pPr>
        <w:jc w:val="left"/>
      </w:pPr>
      <w:r>
        <w:t>His lecture will __commemorate__ International Holocaust Memorial Day, the 78th anniversary of the liberation of Auschwitz-Birkenau by the Soviet Army on January 27, 1945.—Linda Chase, Sun Sentinel, 5 Jan. 2023         (sourced from Web)</w:t>
      </w:r>
    </w:p>
    <w:p>
      <w:pPr>
        <w:jc w:val="left"/>
      </w:pPr>
      <w:r>
        <w:t>Guzmán said the stereotype that Germans are stand-__offish__ is way off the mark.—Soudi Jiménezescritor, Los Angeles Times, 21 Nov. 2022         (sourced from Web)</w:t>
      </w:r>
    </w:p>
    <w:p>
      <w:pPr>
        <w:jc w:val="left"/>
      </w:pPr>
      <w:r>
        <w:t>Hololens is one of the most __mature__ products in the market, and touts some of the most innovative applications for the technology.—Forbes, 27 Dec. 2022         (sourced from Web)</w:t>
      </w:r>
    </w:p>
    <w:p>
      <w:pPr>
        <w:jc w:val="left"/>
      </w:pPr>
      <w:r>
        <w:t>The __siege__ occurred on the night of September 11, when 20 men armed with grenade launchers and machine guns stormed the American compound and set it on fire.—Tim Stelloh, NBC News, 30 Oct. 2017         (sourced from Web)</w:t>
      </w:r>
    </w:p>
    <w:p>
      <w:pPr>
        <w:jc w:val="left"/>
      </w:pPr>
      <w:r>
        <w:t>That’s because plants change the soil that they are grown in, says Paul, and so would __contaminate__ the samples.—Stephen Ornes, Discover Magazine, 23 Dec. 2022         (sourced from Web)</w:t>
      </w:r>
    </w:p>
    <w:p>
      <w:pPr>
        <w:jc w:val="left"/>
      </w:pPr>
      <w:r>
        <w:t>These rate increases were intended to cool the economy and __tamp__ down price rises, but now analysts and economists fear that things have become too chilly and a recession is imminent.—Nicole Goodkind, CNN, 3 Jan. 2023         (sourced from Web)</w:t>
      </w:r>
    </w:p>
    <w:p>
      <w:pPr>
        <w:jc w:val="left"/>
      </w:pPr>
      <w:r>
        <w:t>Given all this, Democrats would be wise to treat the 2022 elections not as a __vindication__ but as a stay of execution.—Alexander Burns, The New York Review of Books, 29 Dec. 2022         (sourced from Web)</w:t>
      </w:r>
    </w:p>
    <w:p>
      <w:pPr>
        <w:jc w:val="left"/>
      </w:pPr>
      <w:r>
        <w:t>Those feelings of community and __gaiety__ are among the many catalysts driving card and tabletop games into a golden age not seen since the 80s, industry experts say.—Jaclyn Peiser, Washington Post, 24 Dec. 2022         (sourced from Web)</w:t>
      </w:r>
    </w:p>
    <w:p>
      <w:pPr>
        <w:jc w:val="left"/>
      </w:pPr>
      <w:r>
        <w:t>This shift won’t only make __unregenerate__ oil producers richer.—Walter Russell Mead, WSJ, 18 Oct. 2021         (sourced from Web)</w:t>
      </w:r>
    </w:p>
    <w:p>
      <w:pPr>
        <w:jc w:val="left"/>
      </w:pPr>
      <w:r>
        <w:t>What had been beyond the __ken__ of my comprehension even into adolescence was a nuisance for this individual in their elementary school years.—Razib Khan, Discover Magazine, 30 June 2010         (sourced from Web)</w:t>
      </w:r>
    </w:p>
    <w:p>
      <w:pPr>
        <w:jc w:val="left"/>
      </w:pPr>
      <w:r>
        <w:t>And few things can add a touch of warmth and color to a space like a __resplendent__ floral arrangement.—Rachel Silva, ELLE Decor, 16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