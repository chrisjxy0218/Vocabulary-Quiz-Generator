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collateral, </w:t>
      </w:r>
      <w:r>
        <w:rPr>
          <w:b/>
        </w:rPr>
        <w:t xml:space="preserve">exhilarate, </w:t>
      </w:r>
      <w:r>
        <w:rPr>
          <w:b/>
        </w:rPr>
        <w:t xml:space="preserve">incapacitate, </w:t>
      </w:r>
      <w:r>
        <w:rPr>
          <w:b/>
        </w:rPr>
        <w:t xml:space="preserve">invariable, </w:t>
      </w:r>
      <w:r>
        <w:rPr>
          <w:b/>
        </w:rPr>
        <w:t xml:space="preserve">ultrasonic, </w:t>
      </w:r>
      <w:r>
        <w:rPr>
          <w:b/>
        </w:rPr>
        <w:t xml:space="preserve">permeable, </w:t>
      </w:r>
      <w:r>
        <w:rPr>
          <w:b/>
        </w:rPr>
        <w:t xml:space="preserve">touching, </w:t>
      </w:r>
      <w:r>
        <w:rPr>
          <w:b/>
        </w:rPr>
        <w:t xml:space="preserve">overpowering, </w:t>
      </w:r>
      <w:r>
        <w:rPr>
          <w:b/>
        </w:rPr>
        <w:t xml:space="preserve">revert, </w:t>
      </w:r>
      <w:r>
        <w:rPr>
          <w:b/>
        </w:rPr>
        <w:t xml:space="preserve">confidently, </w:t>
      </w:r>
      <w:r>
        <w:rPr>
          <w:b/>
        </w:rPr>
        <w:t xml:space="preserve">hamper, </w:t>
      </w:r>
      <w:r>
        <w:rPr>
          <w:b/>
        </w:rPr>
        <w:t xml:space="preserve">annex, </w:t>
      </w:r>
      <w:r>
        <w:rPr>
          <w:b/>
        </w:rPr>
        <w:t xml:space="preserve">protest, </w:t>
      </w:r>
      <w:r>
        <w:rPr>
          <w:b/>
        </w:rPr>
        <w:t xml:space="preserve">aptitude, </w:t>
      </w:r>
      <w:r>
        <w:rPr>
          <w:b/>
        </w:rPr>
        <w:t xml:space="preserve">revoke, </w:t>
      </w:r>
      <w:r>
        <w:rPr>
          <w:b/>
        </w:rPr>
        <w:t xml:space="preserve">garish, </w:t>
      </w:r>
      <w:r>
        <w:rPr>
          <w:b/>
        </w:rPr>
        <w:t xml:space="preserve">prosecute, </w:t>
      </w:r>
      <w:r>
        <w:rPr>
          <w:b/>
        </w:rPr>
        <w:t xml:space="preserve">breach, </w:t>
      </w:r>
      <w:r>
        <w:rPr>
          <w:b/>
        </w:rPr>
        <w:t xml:space="preserve">vitality, </w:t>
      </w:r>
      <w:r>
        <w:rPr>
          <w:b/>
        </w:rPr>
        <w:t xml:space="preserve">critic, </w:t>
      </w:r>
      <w:r>
        <w:rPr>
          <w:b/>
        </w:rPr>
        <w:t xml:space="preserve">equivocal, </w:t>
      </w:r>
      <w:r>
        <w:rPr>
          <w:b/>
        </w:rPr>
        <w:t xml:space="preserve">inexorable, </w:t>
      </w:r>
      <w:r>
        <w:rPr>
          <w:b/>
        </w:rPr>
        <w:t xml:space="preserve">dependable, </w:t>
      </w:r>
      <w:r>
        <w:rPr>
          <w:b/>
        </w:rPr>
        <w:t xml:space="preserve">redeem, </w:t>
      </w:r>
      <w:r>
        <w:rPr>
          <w:b/>
        </w:rPr>
        <w:t xml:space="preserve">spiritual, </w:t>
      </w:r>
      <w:r>
        <w:rPr>
          <w:b/>
        </w:rPr>
        <w:t xml:space="preserve">depict, </w:t>
      </w:r>
      <w:r>
        <w:rPr>
          <w:b/>
        </w:rPr>
        <w:t xml:space="preserve">munificent, </w:t>
      </w:r>
      <w:r>
        <w:rPr>
          <w:b/>
        </w:rPr>
        <w:t xml:space="preserve">advantage, </w:t>
      </w:r>
      <w:r>
        <w:rPr>
          <w:b/>
        </w:rPr>
        <w:t xml:space="preserve">protective, </w:t>
      </w:r>
      <w:r>
        <w:rPr>
          <w:b/>
        </w:rPr>
        <w:t xml:space="preserve">slimy, </w:t>
      </w:r>
      <w:r>
        <w:rPr>
          <w:b/>
        </w:rPr>
        <w:t xml:space="preserve">animated, </w:t>
      </w:r>
      <w:r>
        <w:rPr>
          <w:b/>
        </w:rPr>
        <w:t xml:space="preserve">multifaceted, </w:t>
      </w:r>
      <w:r>
        <w:rPr>
          <w:b/>
        </w:rPr>
        <w:t xml:space="preserve">coarse, </w:t>
      </w:r>
      <w:r>
        <w:rPr>
          <w:b/>
        </w:rPr>
        <w:t xml:space="preserve">criticize, </w:t>
      </w:r>
      <w:r>
        <w:rPr>
          <w:b/>
        </w:rPr>
        <w:t xml:space="preserve">ragged, </w:t>
      </w:r>
      <w:r>
        <w:rPr>
          <w:b/>
        </w:rPr>
        <w:t xml:space="preserve">concentric, </w:t>
      </w:r>
      <w:r>
        <w:rPr>
          <w:b/>
        </w:rPr>
        <w:t xml:space="preserve">piousness, </w:t>
      </w:r>
      <w:r>
        <w:rPr>
          <w:b/>
        </w:rPr>
        <w:t xml:space="preserve">tacit, </w:t>
      </w:r>
      <w:r>
        <w:rPr>
          <w:b/>
        </w:rPr>
        <w:t xml:space="preserve">inoffensive, </w:t>
      </w:r>
      <w:r>
        <w:rPr>
          <w:b/>
        </w:rPr>
        <w:t xml:space="preserve">virulence, </w:t>
      </w:r>
      <w:r>
        <w:rPr>
          <w:b/>
        </w:rPr>
        <w:t xml:space="preserve">interlocking, </w:t>
      </w:r>
      <w:r>
        <w:rPr>
          <w:b/>
        </w:rPr>
        <w:t xml:space="preserve">affirmation, </w:t>
      </w:r>
      <w:r>
        <w:rPr>
          <w:b/>
        </w:rPr>
        <w:t xml:space="preserve">banish, </w:t>
      </w:r>
      <w:r>
        <w:rPr>
          <w:b/>
        </w:rPr>
        <w:t xml:space="preserve">pathological, </w:t>
      </w:r>
      <w:r>
        <w:rPr>
          <w:b/>
        </w:rPr>
        <w:t xml:space="preserve">equestrian, </w:t>
      </w:r>
      <w:r>
        <w:rPr>
          <w:b/>
        </w:rPr>
        <w:t xml:space="preserve">shiftless, </w:t>
      </w:r>
      <w:r>
        <w:rPr>
          <w:b/>
        </w:rPr>
        <w:t xml:space="preserve">uncontroversial, </w:t>
      </w:r>
      <w:r>
        <w:rPr>
          <w:b/>
        </w:rPr>
        <w:t xml:space="preserve">repress, </w:t>
      </w:r>
      <w:r>
        <w:rPr>
          <w:b/>
        </w:rPr>
        <w:t xml:space="preserve">acidic, </w:t>
      </w:r>
      <w:r>
        <w:rPr>
          <w:b/>
        </w:rPr>
        <w:t xml:space="preserve">verbose, </w:t>
      </w:r>
      <w:r>
        <w:rPr>
          <w:b/>
        </w:rPr>
        <w:t xml:space="preserve">improvise, </w:t>
      </w:r>
      <w:r>
        <w:rPr>
          <w:b/>
        </w:rPr>
        <w:t xml:space="preserve">benefactor, </w:t>
      </w:r>
      <w:r>
        <w:rPr>
          <w:b/>
        </w:rPr>
        <w:t xml:space="preserve">stoic, </w:t>
      </w:r>
      <w:r>
        <w:rPr>
          <w:b/>
        </w:rPr>
        <w:t xml:space="preserve">episodic, </w:t>
      </w:r>
      <w:r>
        <w:rPr>
          <w:b/>
        </w:rPr>
        <w:t xml:space="preserve">segment, </w:t>
      </w:r>
      <w:r>
        <w:rPr>
          <w:b/>
        </w:rPr>
        <w:t xml:space="preserve">friend, </w:t>
      </w:r>
      <w:r>
        <w:rPr>
          <w:b/>
        </w:rPr>
        <w:t xml:space="preserve">enviable, </w:t>
      </w:r>
      <w:r>
        <w:rPr>
          <w:b/>
        </w:rPr>
        <w:t xml:space="preserve">terrifying, </w:t>
      </w:r>
      <w:r>
        <w:rPr>
          <w:b/>
        </w:rPr>
        <w:t xml:space="preserve">contention, </w:t>
      </w:r>
      <w:r>
        <w:rPr>
          <w:b/>
        </w:rPr>
        <w:t xml:space="preserve">withstand, </w:t>
      </w:r>
      <w:r>
        <w:rPr>
          <w:b/>
        </w:rPr>
        <w:t xml:space="preserve">desecrate, </w:t>
      </w:r>
      <w:r>
        <w:rPr>
          <w:b/>
        </w:rPr>
        <w:t xml:space="preserve">inconsolable, </w:t>
      </w:r>
      <w:r>
        <w:rPr>
          <w:b/>
        </w:rPr>
        <w:t xml:space="preserve">vaulted, </w:t>
      </w:r>
      <w:r>
        <w:rPr>
          <w:b/>
        </w:rPr>
        <w:t xml:space="preserve">toxic, </w:t>
      </w:r>
      <w:r>
        <w:rPr>
          <w:b/>
        </w:rPr>
        <w:t xml:space="preserve">dichotomy, </w:t>
      </w:r>
      <w:r>
        <w:rPr>
          <w:b/>
        </w:rPr>
        <w:t xml:space="preserve">overbear, </w:t>
      </w:r>
      <w:r>
        <w:rPr>
          <w:b/>
        </w:rPr>
        <w:t xml:space="preserve">disconsolate, </w:t>
      </w:r>
      <w:r>
        <w:rPr>
          <w:b/>
        </w:rPr>
        <w:t xml:space="preserve">observant, </w:t>
      </w:r>
      <w:r>
        <w:rPr>
          <w:b/>
        </w:rPr>
        <w:t xml:space="preserve">outgrowth, </w:t>
      </w:r>
      <w:r>
        <w:rPr>
          <w:b/>
        </w:rPr>
        <w:t xml:space="preserve">prior, </w:t>
      </w:r>
      <w:r>
        <w:rPr>
          <w:b/>
        </w:rPr>
        <w:t xml:space="preserve">rebellious, </w:t>
      </w:r>
      <w:r>
        <w:rPr>
          <w:b/>
        </w:rPr>
        <w:t xml:space="preserve">mundane, </w:t>
      </w:r>
      <w:r>
        <w:rPr>
          <w:b/>
        </w:rPr>
        <w:t xml:space="preserve">predatory, </w:t>
      </w:r>
      <w:r>
        <w:rPr>
          <w:b/>
        </w:rPr>
        <w:t xml:space="preserve">aggrandize, </w:t>
      </w:r>
      <w:r>
        <w:rPr>
          <w:b/>
        </w:rPr>
        <w:t xml:space="preserve">constituent, </w:t>
      </w:r>
      <w:r>
        <w:rPr>
          <w:b/>
        </w:rPr>
        <w:t xml:space="preserve">slothful, </w:t>
      </w:r>
      <w:r>
        <w:rPr>
          <w:b/>
        </w:rPr>
        <w:t xml:space="preserve">sluggish, </w:t>
      </w:r>
      <w:r>
        <w:rPr>
          <w:b/>
        </w:rPr>
        <w:t xml:space="preserve">homemade, </w:t>
      </w:r>
      <w:r>
        <w:rPr>
          <w:b/>
        </w:rPr>
        <w:t xml:space="preserve">ribaldry, </w:t>
      </w:r>
      <w:r>
        <w:rPr>
          <w:b/>
        </w:rPr>
        <w:t xml:space="preserve">despondent, </w:t>
      </w:r>
      <w:r>
        <w:rPr>
          <w:b/>
        </w:rPr>
        <w:t xml:space="preserve">tyrannical, </w:t>
      </w:r>
      <w:r>
        <w:rPr>
          <w:b/>
        </w:rPr>
        <w:t xml:space="preserve">prerequisite, </w:t>
      </w:r>
      <w:r>
        <w:rPr>
          <w:b/>
        </w:rPr>
        <w:t xml:space="preserve">domain, </w:t>
      </w:r>
      <w:r>
        <w:rPr>
          <w:b/>
        </w:rPr>
        <w:t xml:space="preserve">grating, </w:t>
      </w:r>
      <w:r>
        <w:rPr>
          <w:b/>
        </w:rPr>
        <w:t xml:space="preserve">perspicacious, </w:t>
      </w:r>
      <w:r>
        <w:rPr>
          <w:b/>
        </w:rPr>
        <w:t xml:space="preserve">specter, </w:t>
      </w:r>
      <w:r>
        <w:rPr>
          <w:b/>
        </w:rPr>
        <w:t xml:space="preserve">ferment, </w:t>
      </w:r>
      <w:r>
        <w:rPr>
          <w:b/>
        </w:rPr>
        <w:t xml:space="preserve">offhand, </w:t>
      </w:r>
      <w:r>
        <w:rPr>
          <w:b/>
        </w:rPr>
        <w:t xml:space="preserve">solicit, </w:t>
      </w:r>
      <w:r>
        <w:rPr>
          <w:b/>
        </w:rPr>
        <w:t xml:space="preserve">pitfall, </w:t>
      </w:r>
      <w:r>
        <w:rPr>
          <w:b/>
        </w:rPr>
        <w:t xml:space="preserve">incise, </w:t>
      </w:r>
      <w:r>
        <w:rPr>
          <w:b/>
        </w:rPr>
        <w:t xml:space="preserve">euphonious, </w:t>
      </w:r>
      <w:r>
        <w:rPr>
          <w:b/>
        </w:rPr>
        <w:t xml:space="preserve">impressive, </w:t>
      </w:r>
      <w:r>
        <w:rPr>
          <w:b/>
        </w:rPr>
        <w:t xml:space="preserve">atrophy, </w:t>
      </w:r>
      <w:r>
        <w:rPr>
          <w:b/>
        </w:rPr>
        <w:t xml:space="preserve">omit, </w:t>
      </w:r>
      <w:r>
        <w:rPr>
          <w:b/>
        </w:rPr>
        <w:t xml:space="preserve">mitigate, </w:t>
      </w:r>
      <w:r>
        <w:rPr>
          <w:b/>
        </w:rPr>
        <w:t xml:space="preserve">irrefutable, </w:t>
      </w:r>
      <w:r>
        <w:rPr>
          <w:b/>
        </w:rPr>
        <w:t xml:space="preserve">speculative, </w:t>
      </w:r>
      <w:r>
        <w:rPr>
          <w:b/>
        </w:rPr>
        <w:t xml:space="preserve">elapse, </w:t>
      </w:r>
      <w:r>
        <w:rPr>
          <w:b/>
        </w:rPr>
        <w:t xml:space="preserve">allegiance, </w:t>
      </w:r>
      <w:r>
        <w:rPr>
          <w:b/>
        </w:rPr>
        <w:t xml:space="preserve">whittle, </w:t>
      </w:r>
      <w:r>
        <w:rPr>
          <w:b/>
        </w:rPr>
        <w:t xml:space="preserve">profile, </w:t>
      </w:r>
      <w:r>
        <w:rPr>
          <w:b/>
        </w:rPr>
        <w:t xml:space="preserve">drone, </w:t>
      </w:r>
      <w:r>
        <w:rPr>
          <w:b/>
        </w:rPr>
        <w:t xml:space="preserve">divisive, </w:t>
      </w:r>
      <w:r>
        <w:rPr>
          <w:b/>
        </w:rPr>
        <w:t xml:space="preserve">suppress, </w:t>
      </w:r>
      <w:r>
        <w:rPr>
          <w:b/>
        </w:rPr>
        <w:t xml:space="preserve">dissimilar, </w:t>
      </w:r>
      <w:r>
        <w:rPr>
          <w:b/>
        </w:rPr>
        <w:t xml:space="preserve">crooked, </w:t>
      </w:r>
      <w:r>
        <w:rPr>
          <w:b/>
        </w:rPr>
        <w:t xml:space="preserve">bombastic, </w:t>
      </w:r>
      <w:r>
        <w:rPr>
          <w:b/>
        </w:rPr>
        <w:t xml:space="preserve">indent, </w:t>
      </w:r>
      <w:r>
        <w:rPr>
          <w:b/>
        </w:rPr>
        <w:t xml:space="preserve">creed, </w:t>
      </w:r>
      <w:r>
        <w:rPr>
          <w:b/>
        </w:rPr>
        <w:t xml:space="preserve">durable, </w:t>
      </w:r>
      <w:r>
        <w:rPr>
          <w:b/>
        </w:rPr>
        <w:t xml:space="preserve">pretense, </w:t>
      </w:r>
      <w:r>
        <w:rPr>
          <w:b/>
        </w:rPr>
        <w:t xml:space="preserve">armored, </w:t>
      </w:r>
      <w:r>
        <w:rPr>
          <w:b/>
        </w:rPr>
        <w:t xml:space="preserve">affection, </w:t>
      </w:r>
      <w:r>
        <w:rPr>
          <w:b/>
        </w:rPr>
        <w:t xml:space="preserve">outstrip, </w:t>
      </w:r>
      <w:r>
        <w:rPr>
          <w:b/>
        </w:rPr>
        <w:t xml:space="preserve">ambitious, </w:t>
      </w:r>
      <w:r>
        <w:rPr>
          <w:b/>
        </w:rPr>
        <w:t xml:space="preserve">chubby, </w:t>
      </w:r>
      <w:r>
        <w:rPr>
          <w:b/>
        </w:rPr>
        <w:t xml:space="preserve">underhanded, </w:t>
      </w:r>
      <w:r>
        <w:rPr>
          <w:b/>
        </w:rPr>
        <w:t xml:space="preserve">paradoxical, </w:t>
      </w:r>
      <w:r>
        <w:rPr>
          <w:b/>
        </w:rPr>
        <w:t xml:space="preserve">tantamount, </w:t>
      </w:r>
      <w:r>
        <w:rPr>
          <w:b/>
        </w:rPr>
        <w:t xml:space="preserve">shrivel, </w:t>
      </w:r>
      <w:r>
        <w:rPr>
          <w:b/>
        </w:rPr>
        <w:t xml:space="preserve">containment, </w:t>
      </w:r>
      <w:r>
        <w:rPr>
          <w:b/>
        </w:rPr>
        <w:t xml:space="preserve">sparse, </w:t>
      </w:r>
      <w:r>
        <w:rPr>
          <w:b/>
        </w:rPr>
        <w:t xml:space="preserve">premise, </w:t>
      </w:r>
      <w:r>
        <w:rPr>
          <w:b/>
        </w:rPr>
        <w:t xml:space="preserve">static, </w:t>
      </w:r>
      <w:r>
        <w:rPr>
          <w:b/>
        </w:rPr>
        <w:t xml:space="preserve">attrition, </w:t>
      </w:r>
      <w:r>
        <w:rPr>
          <w:b/>
        </w:rPr>
        <w:t xml:space="preserve">accentuate, </w:t>
      </w:r>
      <w:r>
        <w:rPr>
          <w:b/>
        </w:rPr>
        <w:t xml:space="preserve">reversible, </w:t>
      </w:r>
      <w:r>
        <w:rPr>
          <w:b/>
        </w:rPr>
        <w:t xml:space="preserve">tension, </w:t>
      </w:r>
      <w:r>
        <w:rPr>
          <w:b/>
        </w:rPr>
        <w:t xml:space="preserve">flourish, </w:t>
      </w:r>
      <w:r>
        <w:rPr>
          <w:b/>
        </w:rPr>
        <w:t xml:space="preserve">fertilizer, </w:t>
      </w:r>
      <w:r>
        <w:rPr>
          <w:b/>
        </w:rPr>
        <w:t xml:space="preserve">pacifist, </w:t>
      </w:r>
      <w:r>
        <w:rPr>
          <w:b/>
        </w:rPr>
        <w:t xml:space="preserve">consternation, </w:t>
      </w:r>
      <w:r>
        <w:rPr>
          <w:b/>
        </w:rPr>
        <w:t xml:space="preserve">mitigant, </w:t>
      </w:r>
      <w:r>
        <w:rPr>
          <w:b/>
        </w:rPr>
        <w:t xml:space="preserve">delineate, </w:t>
      </w:r>
      <w:r>
        <w:rPr>
          <w:b/>
        </w:rPr>
        <w:t xml:space="preserve">preservative, </w:t>
      </w:r>
      <w:r>
        <w:rPr>
          <w:b/>
        </w:rPr>
        <w:t xml:space="preserve">dual, </w:t>
      </w:r>
      <w:r>
        <w:rPr>
          <w:b/>
        </w:rPr>
        <w:t xml:space="preserve">genial, </w:t>
      </w:r>
      <w:r>
        <w:rPr>
          <w:b/>
        </w:rPr>
        <w:t xml:space="preserve">portray, </w:t>
      </w:r>
      <w:r>
        <w:rPr>
          <w:b/>
        </w:rPr>
        <w:t xml:space="preserve">pliable, </w:t>
      </w:r>
      <w:r>
        <w:rPr>
          <w:b/>
        </w:rPr>
        <w:t xml:space="preserve">symbiosis, </w:t>
      </w:r>
      <w:r>
        <w:rPr>
          <w:b/>
        </w:rPr>
        <w:t xml:space="preserve">thousandfold, </w:t>
      </w:r>
      <w:r>
        <w:rPr>
          <w:b/>
        </w:rPr>
        <w:t xml:space="preserve">shortsighted, </w:t>
      </w:r>
      <w:r>
        <w:rPr>
          <w:b/>
        </w:rPr>
        <w:t xml:space="preserve">deride, </w:t>
      </w:r>
      <w:r>
        <w:rPr>
          <w:b/>
        </w:rPr>
        <w:t xml:space="preserve">ignominious, </w:t>
      </w:r>
      <w:r>
        <w:rPr>
          <w:b/>
        </w:rPr>
        <w:t xml:space="preserve">synchronous, </w:t>
      </w:r>
      <w:r>
        <w:rPr>
          <w:b/>
        </w:rPr>
        <w:t xml:space="preserve">snippet, </w:t>
      </w:r>
      <w:r>
        <w:rPr>
          <w:b/>
        </w:rPr>
        <w:t xml:space="preserve">befriend, </w:t>
      </w:r>
      <w:r>
        <w:rPr>
          <w:b/>
        </w:rPr>
        <w:t xml:space="preserve">furtive, </w:t>
      </w:r>
    </w:p>
    <w:p>
      <w:r>
        <w:rPr>
          <w:i/>
          <w:u w:val="single"/>
        </w:rPr>
        <w:t>Please fill in the blanks using words provided in bold.</w:t>
      </w:r>
    </w:p>
    <w:p>
      <w:pPr>
        <w:jc w:val="left"/>
      </w:pPr>
      <w:r>
        <w:t>There’s also irate Heimish’s discovery that real estate broker Art is, in fact, broke, and really only came here to beg his father sign over the family home/business as loan __collateral__.—Dennis Harvey, Variety, 9 Jan. 2023         (sourced from Web)</w:t>
      </w:r>
    </w:p>
    <w:p>
      <w:pPr>
        <w:jc w:val="left"/>
      </w:pPr>
      <w:r>
        <w:t>These upsets shock, disappoint, and __exhilarate__ us, sometimes all at once.—Joe Reid, Vulture, 21 Mar. 2022         (sourced from Web)</w:t>
      </w:r>
    </w:p>
    <w:p>
      <w:pPr>
        <w:jc w:val="left"/>
      </w:pPr>
      <w:r>
        <w:t>Authorities said Millete also researched plants like hemlock and pharmaceutical drugs that could possibly be used to __incapacitate__.—San Diego Union-Tribune, 11 Jan. 2023         (sourced from Web)</w:t>
      </w:r>
    </w:p>
    <w:p>
      <w:pPr>
        <w:jc w:val="left"/>
      </w:pPr>
      <w:r>
        <w:t>Please enjoy, reflect on the __invariable__ strangeness of this great planet Earth, and come back for more in the upcoming year.—Rebecca Kreston, Discover Magazine, 30 Dec. 2016         (sourced from Web)</w:t>
      </w:r>
    </w:p>
    <w:p>
      <w:pPr>
        <w:jc w:val="left"/>
      </w:pPr>
      <w:r>
        <w:t>Cool mist can be accomplished in different ways, including evaporative and __ultrasonic__ technologies: Evaporative humidifiers use a fan to draw air through a wet wick (or wick filters) and then release the vapor into the air.—Rachel Rothman, Good Housekeeping, 24 Oct. 2022         (sourced from Web)</w:t>
      </w:r>
    </w:p>
    <w:p>
      <w:pPr>
        <w:jc w:val="left"/>
      </w:pPr>
      <w:r>
        <w:t>Because these paleovalleys are highly __permeable__, scientists have pointed to them as ideal pathways for water to quickly percolate down and recharge groundwater.—Ian Jamesstaff Writer, Los Angeles Times, 18 Nov. 2022         (sourced from Web)</w:t>
      </w:r>
    </w:p>
    <w:p>
      <w:pPr>
        <w:jc w:val="left"/>
      </w:pPr>
      <w:r>
        <w:t>And, in a __touching__ moment, proud dad Dave gave his daughter a huge smile and two fists up for her elegant efforts at song’s end.—Gil Kaufman, Billboard, 22 Dec. 2022         (sourced from Web)</w:t>
      </w:r>
    </w:p>
    <w:p>
      <w:pPr>
        <w:jc w:val="left"/>
      </w:pPr>
      <w:r>
        <w:t>No one anticipated an apocalypse that would overpower all their systems.—Ingfei Chen, The New Yorker, 6 Sep. 2022         (sourced from Web)</w:t>
      </w:r>
    </w:p>
    <w:p>
      <w:pPr>
        <w:jc w:val="left"/>
      </w:pPr>
      <w:r>
        <w:t>The news comes via LinkedIn post from CEO Thomas Schäfer who said the switch is happening following customer feedback and requests to __revert__ to the old format.—Jack Fitzgerald, Car and Driver, 24 Oct. 2022         (sourced from Web)</w:t>
      </w:r>
    </w:p>
    <w:p>
      <w:pPr>
        <w:jc w:val="left"/>
      </w:pPr>
      <w:r>
        <w:t>Burke is confident Kaszubowski will get the permanent job.—John Maffei, San Diego Union-Tribune, 12 Jan. 2023         (sourced from Web)</w:t>
      </w:r>
    </w:p>
    <w:p>
      <w:pPr>
        <w:jc w:val="left"/>
      </w:pPr>
      <w:r>
        <w:t>China’s military leaders share a potential weakness that has undermined their Russian counterparts in Ukraine and could __hamper__ their ability to wage a similar war, according to a new report from the US National Defense University.—Brad Lendon, CNN, 16 Sep. 2022         (sourced from Web)</w:t>
      </w:r>
    </w:p>
    <w:p>
      <w:pPr>
        <w:jc w:val="left"/>
      </w:pPr>
      <w:r>
        <w:t>Extra weaponry also is earmarked for Taiwan, which China claims as its own and threatens to __annex__ by force.—Larry Light, Fortune, 12 Jan. 2023         (sourced from Web)</w:t>
      </w:r>
    </w:p>
    <w:p>
      <w:pPr>
        <w:jc w:val="left"/>
      </w:pPr>
      <w:r>
        <w:t>Advocacy groups including the Alzheimer’s Association have renewed their __protest__ over that CMS decision in light of lecanemab’s positive data.—Ryan Cross, BostonGlobe.com, 1 Jan. 2023         (sourced from Web)</w:t>
      </w:r>
    </w:p>
    <w:p>
      <w:pPr>
        <w:jc w:val="left"/>
      </w:pPr>
      <w:r>
        <w:t>But in every case, Mr. Zeldin has shown __aptitude__ for finding a quick path to reinvention that has helped fuel his political ascent.—Nicholas Fandos, New York Times, 2 Nov. 2022         (sourced from Web)</w:t>
      </w:r>
    </w:p>
    <w:p>
      <w:pPr>
        <w:jc w:val="left"/>
      </w:pPr>
      <w:r>
        <w:t>The government may also be obliged to forgo any new authorizations for oil operations or __revoke__ Exxon’s existing licenses.—Antonia Juhasz, WIRED, 20 Dec. 2022         (sourced from Web)</w:t>
      </w:r>
    </w:p>
    <w:p>
      <w:pPr>
        <w:jc w:val="left"/>
      </w:pPr>
      <w:r>
        <w:t>One happy byproduct of the oversaturation of things ghoulish and __garish__ that comes our way this time every year is the reliable arrival on home video of films at least tangentially related to Halloween.—David Mermelstein, WSJ, 26 Oct. 2022         (sourced from Web)</w:t>
      </w:r>
    </w:p>
    <w:p>
      <w:pPr>
        <w:jc w:val="left"/>
      </w:pPr>
      <w:r>
        <w:t>Today, Montgomery County Circuit Judge J.R. Gaines granted the nolle prosse motion from the district attorney’s office, the request to not __prosecute__ the case.—Mike Cason | Mcason@al.com, al, 6 Dec. 2022         (sourced from Web)</w:t>
      </w:r>
    </w:p>
    <w:p>
      <w:pPr>
        <w:jc w:val="left"/>
      </w:pPr>
      <w:r>
        <w:t>The first year of the Justice Department's sprawling probe into the __breach__ was marked by over 700 arrests, likely the largest for a single investigation.—Robert Legare, CBS News, 6 Jan. 2023         (sourced from Web)</w:t>
      </w:r>
    </w:p>
    <w:p>
      <w:pPr>
        <w:jc w:val="left"/>
      </w:pPr>
      <w:r>
        <w:t>And Jacoby gives the piece emotional oomph, combining with Swenson’s bravura __vitality__.—Chris Jones, Chicago Tribune, 4 Dec. 2022         (sourced from Web)</w:t>
      </w:r>
    </w:p>
    <w:p>
      <w:pPr>
        <w:jc w:val="left"/>
      </w:pPr>
      <w:r>
        <w:t>No sentence.</w:t>
      </w:r>
    </w:p>
    <w:p>
      <w:pPr>
        <w:jc w:val="left"/>
      </w:pPr>
      <w:r>
        <w:t>When I go to galleries to see new art.  … I don't care about what I see unless it holds my eye, and that is an almost involuntary experience; but once something has that hold on me—even in a tentative, __equivocal__ way—other factors come into play, and I find myself reaching for analogies, ideas, theories.</w:t>
      </w:r>
    </w:p>
    <w:p>
      <w:pPr>
        <w:jc w:val="left"/>
      </w:pPr>
      <w:r>
        <w:t>In the Sahel, the U.S. and its allies are betting that Niger, the worst-off country in the world by a U.N. measure, offers the best hope of stopping the seemingly __inexorable__ spread of al Qaeda and Islamic State.—Michael M. Phillips, WSJ, 11 Dec. 2022         (sourced from Web)</w:t>
      </w:r>
    </w:p>
    <w:p>
      <w:pPr>
        <w:jc w:val="left"/>
      </w:pPr>
      <w:r>
        <w:t>Quick thinker, clutch performer and as __dependable__ as a Swiss watch, even without warning, thousands of feet in the air.—Bryce Millercolumnist, San Diego Union-Tribune, 1 Dec. 2022         (sourced from Web)</w:t>
      </w:r>
    </w:p>
    <w:p>
      <w:pPr>
        <w:jc w:val="left"/>
      </w:pPr>
      <w:r>
        <w:t>Nearly 115 million Americans clip coupons and __redeem__ them at some point during the year.</w:t>
      </w:r>
    </w:p>
    <w:p>
      <w:pPr>
        <w:jc w:val="left"/>
      </w:pPr>
      <w:r>
        <w:t>Cain is a member of the former President's inner circle as his wife, televangelist Paula White, is Trump's __spiritual__ advisor, the publication said.—Anna Lazarus Caplan, Peoplemag, 23 Dec. 2022         (sourced from Web)</w:t>
      </w:r>
    </w:p>
    <w:p>
      <w:pPr>
        <w:jc w:val="left"/>
      </w:pPr>
      <w:r>
        <w:t>Multiple reports indicate that the next three episodes will __depict__ behind-the-scenes moments amid the couple's strained relationship with the other royals, along with their decision to move to the United States.—Adrianna Freedman, Good Housekeeping, 10 Dec. 2022         (sourced from Web)</w:t>
      </w:r>
    </w:p>
    <w:p>
      <w:pPr>
        <w:jc w:val="left"/>
      </w:pPr>
      <w:r>
        <w:t>Carla had no plausible explanation as to why Gianni should have been so __munificent__.—Cullen Murphy, The Atlantic, 7 Nov. 2022         (sourced from Web)</w:t>
      </w:r>
    </w:p>
    <w:p>
      <w:pPr>
        <w:jc w:val="left"/>
      </w:pPr>
      <w:r>
        <w:t>By taking the field goal, Saturday gave the Giants a chance to make up for the mistake to Campbell quickly and New York took full __advantage__, running away with the game.—The Indianapolis Star, 2 Jan. 2023         (sourced from Web)</w:t>
      </w:r>
    </w:p>
    <w:p>
      <w:pPr>
        <w:jc w:val="left"/>
      </w:pPr>
      <w:r>
        <w:t>Now, cars use 0W-20 or 5W-20 weight synthetic oils that spread very quickly, even when cold, and coat and protect the engine parts better than ever.—Rag Magliozzi, San Diego Union-Tribune, 8 Jan. 2023         (sourced from Web)</w:t>
      </w:r>
    </w:p>
    <w:p>
      <w:pPr>
        <w:jc w:val="left"/>
      </w:pPr>
      <w:r>
        <w:t>Watching them morph from transparent and __slimy__ into fluffy, white clouds — made even more glossy with sugar — is to truly appreciate the magic and science of food.—Becky Krystal, Washington Post, 17 Oct. 2022         (sourced from Web)</w:t>
      </w:r>
    </w:p>
    <w:p>
      <w:pPr>
        <w:jc w:val="left"/>
      </w:pPr>
      <w:r>
        <w:t>With catchy music by Justin Timberlake, the __animated__ film will keep everyone singing and dancing.—Good Housekeeping, 9 Jan. 2023         (sourced from Web)</w:t>
      </w:r>
    </w:p>
    <w:p>
      <w:pPr>
        <w:jc w:val="left"/>
      </w:pPr>
      <w:r>
        <w:t>But since the battle against child poverty is so __multifaceted__, no one policy change can unravel all the gains.—Peter Weber, The Week, 17 Sep. 2022         (sourced from Web)</w:t>
      </w:r>
    </w:p>
    <w:p>
      <w:pPr>
        <w:jc w:val="left"/>
      </w:pPr>
      <w:r>
        <w:t>He was a man of middle age with __coarse__, curly gray hair, a dark, pock-marked complexion and protruding, almost batrachian eyes.</w:t>
      </w:r>
    </w:p>
    <w:p>
      <w:pPr>
        <w:jc w:val="left"/>
      </w:pPr>
      <w:r>
        <w:t>Republicans __criticize__ the move as partisan and a bad precedent in which audits could be used as political weapons.—George Petras, USA Today, 30 Dec. 2022         (sourced from Web)</w:t>
      </w:r>
    </w:p>
    <w:p>
      <w:pPr>
        <w:jc w:val="left"/>
      </w:pPr>
      <w:r>
        <w:t>Which makes such an interesting counterpoint to the __ragged__, baggy hours spent in hotel rooms on laptops these athletes spend, stuck once again with their doubts and insecurities.—Daniel D'addario, Variety, 10 Jan. 2023         (sourced from Web)</w:t>
      </w:r>
    </w:p>
    <w:p>
      <w:pPr>
        <w:jc w:val="left"/>
      </w:pPr>
      <w:r>
        <w:t>In person, however, its radial brushing combined with the __concentric__ pattern on the subregisters truly pops off the watch in a bright, dynamic burst of pink that, well, sort of takes a grown man by surprise.—Oren Hartov, Robb Report, 9 Dec. 2022         (sourced from Web)</w:t>
      </w:r>
    </w:p>
    <w:p>
      <w:pPr>
        <w:jc w:val="left"/>
      </w:pPr>
      <w:r>
        <w:t>We must ask to what extent, and at however unconscious a level, a conflict arises in the pious political mind when it is sworn to uphold the civil religion of the Constitution.</w:t>
      </w:r>
    </w:p>
    <w:p>
      <w:pPr>
        <w:jc w:val="left"/>
      </w:pPr>
      <w:r>
        <w:t>While they got a frosty public response, officials say the private message was a __tacit__ green light.</w:t>
      </w:r>
    </w:p>
    <w:p>
      <w:pPr>
        <w:jc w:val="left"/>
      </w:pPr>
      <w:r>
        <w:t>All in all, this was a pretty unremarkable, if not __inoffensive__, Greek yogurt.—Sam Stone, Bon Appétit, 5 Jan. 2023         (sourced from Web)</w:t>
      </w:r>
    </w:p>
    <w:p>
      <w:pPr>
        <w:jc w:val="left"/>
      </w:pPr>
      <w:r>
        <w:t>What is most worrisome about these findings, say researchers, is that the mutation that creates drug resistance in H7N9 does not reduce its __virulence__ or transmissibility as often happens with viruses.—Gemma Tarlach, Discover Magazine, 10 Dec. 2013         (sourced from Web)</w:t>
      </w:r>
    </w:p>
    <w:p>
      <w:pPr>
        <w:jc w:val="left"/>
      </w:pPr>
      <w:r>
        <w:t>Each one is a single strand of the famous double helix that folds into a U-shape, designed to interlock with four neighbours.—Ed Yong, Discover Magazine, 29 Nov. 2012         (sourced from Web)</w:t>
      </w:r>
    </w:p>
    <w:p>
      <w:pPr>
        <w:jc w:val="left"/>
      </w:pPr>
      <w:r>
        <w:t>Murphy had sought such __affirmation__ of his financial management.—Elise Young, Fortune, 10 Jan. 2023         (sourced from Web)</w:t>
      </w:r>
    </w:p>
    <w:p>
      <w:pPr>
        <w:jc w:val="left"/>
      </w:pPr>
      <w:r>
        <w:t>The same cocktail of ice, salt and soap can __banish__ the stains in a coffee pot, too.—Jenny Xie, Washington Post, 19 Dec. 2022         (sourced from Web)</w:t>
      </w:r>
    </w:p>
    <w:p>
      <w:pPr>
        <w:jc w:val="left"/>
      </w:pPr>
      <w:r>
        <w:t>In the series, Margolin’s character, Angel, is a __pathological__ liar who befriended Jim in prison.—Katie Reul, Variety, 13 Dec. 2022         (sourced from Web)</w:t>
      </w:r>
    </w:p>
    <w:p>
      <w:pPr>
        <w:jc w:val="left"/>
      </w:pPr>
      <w:r>
        <w:t>There are pieces of the bronze __equestrian__ statue of George III famously toppled in Lower Manhattan on July 9, 1776.—Brian T. Allen, National Review, 17 Dec. 2022         (sourced from Web)</w:t>
      </w:r>
    </w:p>
    <w:p>
      <w:pPr>
        <w:jc w:val="left"/>
      </w:pPr>
      <w:r>
        <w:t>Their anger focused on a faceless government that neglected people like them and on supposedly __shiftless__ immigrants and minorities who feasted at the public trough.—Helen Epstein, The New York Review of Books, 10 Mar. 2020         (sourced from Web)</w:t>
      </w:r>
    </w:p>
    <w:p>
      <w:pPr>
        <w:jc w:val="left"/>
      </w:pPr>
      <w:r>
        <w:t>The Bulldogs will be followed by Big Ten rivals Ohio State and Michigan, rounding out an obvious and very __uncontroversial__ top three.—Paul Myerberg, USA TODAY, 8 Nov. 2022         (sourced from Web)</w:t>
      </w:r>
    </w:p>
    <w:p>
      <w:pPr>
        <w:jc w:val="left"/>
      </w:pPr>
      <w:r>
        <w:t>People may forget or __repress__ those painful experiences.—Matt Benoit, Discover Magazine, 25 Apr. 2022         (sourced from Web)</w:t>
      </w:r>
    </w:p>
    <w:p>
      <w:pPr>
        <w:jc w:val="left"/>
      </w:pPr>
      <w:r>
        <w:t>These triggers are highly __acidic__ in nature, which can cause irritation to the bladder.—Isadora Baum, Men's Health, 1 Dec. 2022         (sourced from Web)</w:t>
      </w:r>
    </w:p>
    <w:p>
      <w:pPr>
        <w:jc w:val="left"/>
      </w:pPr>
      <w:r>
        <w:t>Something seems to have gone seriously wrong with the subediting and proof-reading of this self-indulgently __verbose__ and misprint-ridden production, which is further flawed by a mis-match between the author's vaulting theoretical ambitions and his scholarly limitations, notably his faulty grasp of ancient Greek and inability to deliver a clear and consistent line of reasoned and logical argument.</w:t>
      </w:r>
    </w:p>
    <w:p>
      <w:pPr>
        <w:jc w:val="left"/>
      </w:pPr>
      <w:r>
        <w:t>There’s just one catch – Bateman and Rudolph aren’t given the script and have to __improvise__ their way through the case.—Lisa Respers France, CNN, 17 Dec. 2022         (sourced from Web)</w:t>
      </w:r>
    </w:p>
    <w:p>
      <w:pPr>
        <w:jc w:val="left"/>
      </w:pPr>
      <w:r>
        <w:t>As the West has become increasingly invested in a Ukrainian victory, __benefactor__ and recipient have often been frustrated with each other.—Isabelle Khurshudyan, Washington Post, 23 Dec. 2022         (sourced from Web)</w:t>
      </w:r>
    </w:p>
    <w:p>
      <w:pPr>
        <w:jc w:val="left"/>
      </w:pPr>
      <w:r>
        <w:t>"That would have been to dishonor him," said Carr, a notorious __stoic__ who was nearly overcome by emotion in his postgame press conference. Instead, he told the Wolverines that the best way to honor Schembechler was "to play in a way that would have made him proud."</w:t>
      </w:r>
    </w:p>
    <w:p>
      <w:pPr>
        <w:jc w:val="left"/>
      </w:pPr>
      <w:r>
        <w:t>Day-to-day __episodic__ updates on social media helped to fill that void.—Maddie Mortell, BostonGlobe.com, 23 Dec. 2022         (sourced from Web)</w:t>
      </w:r>
    </w:p>
    <w:p>
      <w:pPr>
        <w:jc w:val="left"/>
      </w:pPr>
      <w:r>
        <w:t>Kelly Clarkson has risen through the ranks to become a queen of cover songs thanks to the opening __segment__ of The Kelly Clarkson Show.—Starr Bowenbank, Billboard, 12 Jan. 2023         (sourced from Web)</w:t>
      </w:r>
    </w:p>
    <w:p>
      <w:pPr>
        <w:jc w:val="left"/>
      </w:pPr>
      <w:r>
        <w:t>… she … got a job, made __friend__s and managed to write a novel that hit the best-seller lists and stayed there …</w:t>
      </w:r>
    </w:p>
    <w:p>
      <w:pPr>
        <w:jc w:val="left"/>
      </w:pPr>
      <w:r>
        <w:t>Javier's age and production places him in an __enviable__ spot.—Michael Shapiro, Chron, 5 Jan. 2023         (sourced from Web)</w:t>
      </w:r>
    </w:p>
    <w:p>
      <w:pPr>
        <w:jc w:val="left"/>
      </w:pPr>
      <w:r>
        <w:t>Oh, as a mom of a kid with a cell phone, this is __terrifying__.—Laura Johnston, cleveland, 20 Dec. 2022         (sourced from Web)</w:t>
      </w:r>
    </w:p>
    <w:p>
      <w:pPr>
        <w:jc w:val="left"/>
      </w:pPr>
      <w:r>
        <w:t>Tiger Woods splashed his way into __contention__ in the New Zealand Open … shooting a four under par to close within six strokes of the lead.</w:t>
      </w:r>
    </w:p>
    <w:p>
      <w:pPr>
        <w:jc w:val="left"/>
      </w:pPr>
      <w:r>
        <w:t>Most noteworthy, however, is its ability to __withstand__ the elements.—Kevin Cortez, Popular Mechanics, 16 Dec. 2022         (sourced from Web)</w:t>
      </w:r>
    </w:p>
    <w:p>
      <w:pPr>
        <w:jc w:val="left"/>
      </w:pPr>
      <w:r>
        <w:t>After Farnam's arrest, officers found a box containing the relics in his truck along with the dusty sledgehammer and hammer allegedly used to __desecrate__ the altar, according to Subiaco Alley.—Peter Charalambous, ABC News, 7 Jan. 2023         (sourced from Web)</w:t>
      </w:r>
    </w:p>
    <w:p>
      <w:pPr>
        <w:jc w:val="left"/>
      </w:pPr>
      <w:r>
        <w:t>The two are __inconsolable__ as officers do their best to keep them apart and drop the young girl off at a youth center where all Dalva can do is wonder why anyone would want to keep her away from her father.—Manuel Betancourt, Variety, 22 Nov. 2022         (sourced from Web)</w:t>
      </w:r>
    </w:p>
    <w:p>
      <w:pPr>
        <w:jc w:val="left"/>
      </w:pPr>
      <w:r>
        <w:t>Under a __vaulted__ ceiling, academics, museum workers, and the octopus-curious passed around a flagon of Kraken Rum.—Pearse Anderson, WIRED, 2 Jan. 2023         (sourced from Web)</w:t>
      </w:r>
    </w:p>
    <w:p>
      <w:pPr>
        <w:jc w:val="left"/>
      </w:pPr>
      <w:r>
        <w:t>And, subsequently, why so many boys and young men are starting to echo Tate’s brand of __toxic__ masculinity online and off.—Los Angeles Times, 31 Dec. 2022         (sourced from Web)</w:t>
      </w:r>
    </w:p>
    <w:p>
      <w:pPr>
        <w:jc w:val="left"/>
      </w:pPr>
      <w:r>
        <w:t>The amusing spectacle of the recent presidential vote in Florida should remind us of the persistence of the federal-state __dichotomy__.</w:t>
      </w:r>
    </w:p>
    <w:p>
      <w:pPr>
        <w:jc w:val="left"/>
      </w:pPr>
      <w:r>
        <w:t>The tip is to be positive but not __overbear__ing with the throttle and brakes, and firm yet flexible with the steering.—Larry Griffin, Car and Driver, 22 May 2020         (sourced from Web)</w:t>
      </w:r>
    </w:p>
    <w:p>
      <w:pPr>
        <w:jc w:val="left"/>
      </w:pPr>
      <w:r>
        <w:t>That’s why some Democrats have been so __disconsolate__ despite their presidential victory.—Doyle Mcmanus Washington Columnist, Los Angeles Times, 8 Nov. 2020         (sourced from Web)</w:t>
      </w:r>
    </w:p>
    <w:p>
      <w:pPr>
        <w:jc w:val="left"/>
      </w:pPr>
      <w:r>
        <w:t>Keenly __observant__ and determined to improve the prospects for premature babies, Dr. Als pioneered new approaches for their care that have spread across the country and around the world.—Bryan Marquard, BostonGlobe.com, 17 Sep. 2022         (sourced from Web)</w:t>
      </w:r>
    </w:p>
    <w:p>
      <w:pPr>
        <w:jc w:val="left"/>
      </w:pPr>
      <w:r>
        <w:t>The Entity List update highlights the dangerous connection – Lenovo is an __outgrowth__ of a Chinese organization now on the Entity List – the Chinese Academy of Sciences’ Institute of Computing Technology which seeded Lenovo.—Roslyn Layton, Forbes, 28 Dec. 2022         (sourced from Web)</w:t>
      </w:r>
    </w:p>
    <w:p>
      <w:pPr>
        <w:jc w:val="left"/>
      </w:pPr>
      <w:r>
        <w:t>New data last week also showed XBB.1.5 shouldn’t evade __prior__ vaccines and infections any better than a variant already in circulation, as Kraken is slightly less immune evasive than its parent mutation.—Byeleanor Pringle, Fortune, 9 Jan. 2023         (sourced from Web)</w:t>
      </w:r>
    </w:p>
    <w:p>
      <w:pPr>
        <w:jc w:val="left"/>
      </w:pPr>
      <w:r>
        <w:t>Some of it grows out of Jones’ odd combination of a great business sense and a __rebellious__ nature.—Dallas News, 15 Apr. 2022         (sourced from Web)</w:t>
      </w:r>
    </w:p>
    <w:p>
      <w:pPr>
        <w:jc w:val="left"/>
      </w:pPr>
      <w:r>
        <w:t>On him, a __mundane__ navy blazer looked like an Armani dinner jacket; around him, a dusky locker room became the chandeliered lobby of the Savoy.</w:t>
      </w:r>
    </w:p>
    <w:p>
      <w:pPr>
        <w:jc w:val="left"/>
      </w:pPr>
      <w:r>
        <w:t>For years, Monsanto had been criticized for deliberately overlooking public health concerns and engaging in __predatory__ legal action against small farms.—Gabe Allen, Discover Magazine, 29 Mar. 2022         (sourced from Web)</w:t>
      </w:r>
    </w:p>
    <w:p>
      <w:pPr>
        <w:jc w:val="left"/>
      </w:pPr>
      <w:r>
        <w:t>Instead, the film inaugurates a tradition that misses the forest for the trees—critiques of political professionals that __aggrandize__ them as the frustrating yet endlessly fascinating loci of all our problems.—Osita Nwanevu, The New Republic, 25 Apr. 2022         (sourced from Web)</w:t>
      </w:r>
    </w:p>
    <w:p>
      <w:pPr>
        <w:jc w:val="left"/>
      </w:pPr>
      <w:r>
        <w:t>Others were concerned about more mundane matters, such as the lack of __constituent__ services if there are no functioning congressional offices.—Luke Broadwater, New York Times, 4 Jan. 2023         (sourced from Web)</w:t>
      </w:r>
    </w:p>
    <w:p>
      <w:pPr>
        <w:jc w:val="left"/>
      </w:pPr>
      <w:r>
        <w:t>At our test track, the buzzy little SUV needed a __slothful__ 9.2 seconds to hit 60 mph.—Drew Dorian, Car and Driver, 23 Dec. 2022         (sourced from Web)</w:t>
      </w:r>
    </w:p>
    <w:p>
      <w:pPr>
        <w:jc w:val="left"/>
      </w:pPr>
      <w:r>
        <w:t>Drop shotting is rooted in the bass world, and the technique was developed to fool pressured fish and __sluggish__ fish in colder water.—Joe Cermele, Outdoor Life, 9 Jan. 2023         (sourced from Web)</w:t>
      </w:r>
    </w:p>
    <w:p>
      <w:pPr>
        <w:jc w:val="left"/>
      </w:pPr>
      <w:r>
        <w:t>The other star of the show is the __homemade__ cheese sauce.—Robin Miller, The Arizona Republic, 7 Jan. 2023         (sourced from Web)</w:t>
      </w:r>
    </w:p>
    <w:p>
      <w:pPr>
        <w:jc w:val="left"/>
      </w:pPr>
      <w:r>
        <w:t>Finding liberty in punk artistry, Dury updated the tradition of British music-hall __ribaldry__ and rude folk humor.—Armond White, National Review, 3 Aug. 2022         (sourced from Web)</w:t>
      </w:r>
    </w:p>
    <w:p>
      <w:pPr>
        <w:jc w:val="left"/>
      </w:pPr>
      <w:r>
        <w:t>His colleagues did not care for his __despondent__ company, which made him suffer more, which perpetuated their distance …</w:t>
      </w:r>
    </w:p>
    <w:p>
      <w:pPr>
        <w:jc w:val="left"/>
      </w:pPr>
      <w:r>
        <w:t>The very principles of freedom that our Founding Fathers embraced and preserved are now officially under attack as Trump pursues his effort to bring America under his __tyrannical__ rule.—Ashley Pratte Oates, CNN, 5 Dec. 2022         (sourced from Web)</w:t>
      </w:r>
    </w:p>
    <w:p>
      <w:pPr>
        <w:jc w:val="left"/>
      </w:pPr>
      <w:r>
        <w:t>Future greatness does not always inspire popularity. Coolness, in the high-school or hip sense of the word, is not a __prerequisite__ for leadership.</w:t>
      </w:r>
    </w:p>
    <w:p>
      <w:pPr>
        <w:jc w:val="left"/>
      </w:pPr>
      <w:r>
        <w:t>Female superiority in the social cognitive __domain__ has been reported across many mammalian species including humans.—Karen Hopkin, Scientific American, 16 Dec. 2022         (sourced from Web)</w:t>
      </w:r>
    </w:p>
    <w:p>
      <w:pPr>
        <w:jc w:val="left"/>
      </w:pPr>
      <w:r>
        <w:t>Some recipes may require more time than opening a can of soup (lots of chopping, __grating__, and slicing) but the reward of warm fresh vegetables accented by vibrant flavors is worth it.—Kendra Nordin Beato, The Christian Science Monitor, 14 Nov. 2022         (sourced from Web)</w:t>
      </w:r>
    </w:p>
    <w:p>
      <w:pPr>
        <w:jc w:val="left"/>
      </w:pPr>
      <w:r>
        <w:t>Photographs show Pym looking jolly and __perspicacious__, with charmingly crooked English teeth.—Thomas Mallon, The New Yorker, 30 May 2022         (sourced from Web)</w:t>
      </w:r>
    </w:p>
    <w:p>
      <w:pPr>
        <w:jc w:val="left"/>
      </w:pPr>
      <w:r>
        <w:t>This year was already the deadliest for Palestinians and Israelis in nearly two decades, raising the __specter__ of a new Palestinian uprising against Israel.—Zeena Saifi, CNN, 28 Dec. 2022         (sourced from Web)</w:t>
      </w:r>
    </w:p>
    <w:p>
      <w:pPr>
        <w:jc w:val="left"/>
      </w:pPr>
      <w:r>
        <w:t>Next, the mud was mixed with sand, grit, straw, and water, shaped into a large circle, and left to __ferment__ for a month, a process that drives the remaining salt to the edge of the mix, producing a white, crystalline fringe.—Nazih Osseiran, The Christian Science Monitor, 23 Nov. 2022         (sourced from Web)</w:t>
      </w:r>
    </w:p>
    <w:p>
      <w:pPr>
        <w:jc w:val="left"/>
      </w:pPr>
      <w:r>
        <w:t>Mara, Lisa and Astrid say bizarre and unsettling things, their cruelty and spite sometimes __offhand__, sometimes calculated.—Sheri Linden, The Hollywood Reporter, 14 Apr. 2022         (sourced from Web)</w:t>
      </w:r>
    </w:p>
    <w:p>
      <w:pPr>
        <w:jc w:val="left"/>
      </w:pPr>
      <w:r>
        <w:t>While Democratic lawmakers have argued for public input beyond committee meetings in Tallahassee, Rodrigues wrote that lawmakers can __solicit__ virtual public testimony.—orlandosentinel.com, 8 Nov. 2021         (sourced from Web)</w:t>
      </w:r>
    </w:p>
    <w:p>
      <w:pPr>
        <w:jc w:val="left"/>
      </w:pPr>
      <w:r>
        <w:t>Another __pitfall__ of this approach is that people might already have significant immunity built up to the disabled virus, weakening the effect (although AstraZeneca used a virus that normally infects chimps in an effort to avoid this problem).—Alice Park, Time, 31 Oct. 2022         (sourced from Web)</w:t>
      </w:r>
    </w:p>
    <w:p>
      <w:pPr>
        <w:jc w:val="left"/>
      </w:pPr>
      <w:r>
        <w:t>There is a plication procedure and there are procedures to __incise__ the plaque out.—Jeff Forward, Chron, 23 Nov. 2020         (sourced from Web)</w:t>
      </w:r>
    </w:p>
    <w:p>
      <w:pPr>
        <w:jc w:val="left"/>
      </w:pPr>
      <w:r>
        <w:t>Its arcane staccato and __euphonious__ intonation has become deeply ingrained in our language through the word’s use as a magical catchphrase.—Rebecca Kreston, Discover Magazine, 27 Jan. 2015         (sourced from Web)</w:t>
      </w:r>
    </w:p>
    <w:p>
      <w:pPr>
        <w:jc w:val="left"/>
      </w:pPr>
      <w:r>
        <w:t>For towing, the Volvo beats the other wagons, able to pull an __impressive__ 3300 pounds.—Don Schroeder, Car and Driver, 3 Jan. 2023         (sourced from Web)</w:t>
      </w:r>
    </w:p>
    <w:p>
      <w:pPr>
        <w:jc w:val="left"/>
      </w:pPr>
      <w:r>
        <w:t>Like any other muscle, the heart doesn’t need to work as hard in microgravity and will begin to __atrophy__ without rigorous exercise.—William Neff, Washington Post, 12 Jan. 2023         (sourced from Web)</w:t>
      </w:r>
    </w:p>
    <w:p>
      <w:pPr>
        <w:jc w:val="left"/>
      </w:pPr>
      <w:r>
        <w:t>Basic plans will often __omit__ live video sessions completely in favor of unlimited text messages and access to a platform’s self-help resources.—Dallas News, 15 Sep. 2022         (sourced from Web)</w:t>
      </w:r>
    </w:p>
    <w:p>
      <w:pPr>
        <w:jc w:val="left"/>
      </w:pPr>
      <w:r>
        <w:t>At the far end of the room is a sliding glass door, taped with an X to __mitigate__ shattering. The framing is flimsy, and rattles from mortar rounds even a half mile away.</w:t>
      </w:r>
    </w:p>
    <w:p>
      <w:pPr>
        <w:jc w:val="left"/>
      </w:pPr>
      <w:r>
        <w:t>Despite pandemic-era driver behaviors like speeding contributing to an uptick in traffic fatalities, the overall correlation between vehicle type and pedestrian deaths is __irrefutable__.—Curbed, 4 Oct. 2022         (sourced from Web)</w:t>
      </w:r>
    </w:p>
    <w:p>
      <w:pPr>
        <w:jc w:val="left"/>
      </w:pPr>
      <w:r>
        <w:t>The latest rehab as a __speculative__ office building took place just the future of the office and the business district started to look shaky.—Curbed, 2 Nov. 2022         (sourced from Web)</w:t>
      </w:r>
    </w:p>
    <w:p>
      <w:pPr>
        <w:jc w:val="left"/>
      </w:pPr>
      <w:r>
        <w:t>Typically, years __elapse__ before new technologies trickle down into curricula.—Bill Devries, Fortune, 6 Jan. 2023         (sourced from Web)</w:t>
      </w:r>
    </w:p>
    <w:p>
      <w:pPr>
        <w:jc w:val="left"/>
      </w:pPr>
      <w:r>
        <w:t>Their natural __allegiance__ as teammates is constantly stressed by the different kinds of racial stereotypes to which Black and Asian players are subjected.—Ron Charles, Washington Post, 11 Jan. 2023         (sourced from Web)</w:t>
      </w:r>
    </w:p>
    <w:p>
      <w:pPr>
        <w:jc w:val="left"/>
      </w:pPr>
      <w:r>
        <w:t>Whittle down the big idea, ratchet it up a notch, and repeat to a beat—fight the power, and imagine all the people living life in peace, because God is a d.j.—Matthew Trammell, The New Yorker, 7 Mar. 2017         (sourced from Web)</w:t>
      </w:r>
    </w:p>
    <w:p>
      <w:pPr>
        <w:jc w:val="left"/>
      </w:pPr>
      <w:r>
        <w:t>Netflix is releasing the 8-episode Season 2 of Vikings: Valhalla Season — one of the highest-__profile__ releases debuting over the upcoming week — on January 12.—Chris Smith, BGR, 7 Jan. 2023         (sourced from Web)</w:t>
      </w:r>
    </w:p>
    <w:p>
      <w:pPr>
        <w:jc w:val="left"/>
      </w:pPr>
      <w:r>
        <w:t>On September 11, 2001, after two terms as a wildly successful, __divisive__ and often self-destructive mayor, Giuliani was recast in a single day as a hero and emerged for a single moment as the most compelling leader in the United States.—John Marks, CNN, 7 Jan. 2023         (sourced from Web)</w:t>
      </w:r>
    </w:p>
    <w:p>
      <w:pPr>
        <w:jc w:val="left"/>
      </w:pPr>
      <w:r>
        <w:t>More:Nakota Kelly's father asks judge to __suppress__ evidence found in apartment.—Johnny Magdaleno, The Indianapolis Star, 3 Jan. 2023         (sourced from Web)</w:t>
      </w:r>
    </w:p>
    <w:p>
      <w:pPr>
        <w:jc w:val="left"/>
      </w:pPr>
      <w:r>
        <w:t>His rhetorical question was answered by squeals and screams — not __dissimilar__ to hysterical fans at a boy band concert.—Lucy Harrower, Billboard, 6 Jan. 2023         (sourced from Web)</w:t>
      </w:r>
    </w:p>
    <w:p>
      <w:pPr>
        <w:jc w:val="left"/>
      </w:pPr>
      <w:r>
        <w:t>But the Globes have been a mess in other ways for a long time, not least of all thanks to a __crooked__ voting policy that has allowed the tiny membership to reward studio gift-giving with nominations.—Matthew Gilbert, BostonGlobe.com, 29 Dec. 2022         (sourced from Web)</w:t>
      </w:r>
    </w:p>
    <w:p>
      <w:pPr>
        <w:jc w:val="left"/>
      </w:pPr>
      <w:r>
        <w:t>The somber anniversary did not lead to comity on the House floor, as Mr. McCarthy’s fiercest holdout accused him in a __bombastic__ speech of performing a fruitless exercise in vanity.—Annie Karni, New York Times, 6 Jan. 2023         (sourced from Web)</w:t>
      </w:r>
    </w:p>
    <w:p>
      <w:pPr>
        <w:jc w:val="left"/>
      </w:pPr>
      <w:r>
        <w:t>No sentence.</w:t>
      </w:r>
    </w:p>
    <w:p>
      <w:pPr>
        <w:jc w:val="left"/>
      </w:pPr>
      <w:r>
        <w:t>Or, more simply, to shame Incognito for its shoddy design, and for its blocking of trades in contravention of its professed __creed__ of decentralization and free trade.—Gian M. Volpicelli, WIRED, 17 Oct. 2022         (sourced from Web)</w:t>
      </w:r>
    </w:p>
    <w:p>
      <w:pPr>
        <w:jc w:val="left"/>
      </w:pPr>
      <w:r>
        <w:t>Bria Hammel chose historical colors and patterns that mesh with and enhance the architecture, as well as subtle surface tweaks like white tiles in the mudroom that are more __durable__ than the adjacent hardwood floors in the dining room.—Hadley Mendelsohn, House Beautiful, 13 Jan. 2023         (sourced from Web)</w:t>
      </w:r>
    </w:p>
    <w:p>
      <w:pPr>
        <w:jc w:val="left"/>
      </w:pPr>
      <w:r>
        <w:t>But then the curtain of __pretense__ descended again, and working for the Putin regime was almost universally considered just fine.—Curbed, 17 Mar. 2022         (sourced from Web)</w:t>
      </w:r>
    </w:p>
    <w:p>
      <w:pPr>
        <w:jc w:val="left"/>
      </w:pPr>
      <w:r>
        <w:t>Alice in Wonderland-like plots of colorful florals line the front and back of the home’s exterior, alongside __armored__ statues and a Harry Potter-style direction indicator for Muggles and Wizards.—Demetrius Simms, Robb Report, 13 Jan. 2023         (sourced from Web)</w:t>
      </w:r>
    </w:p>
    <w:p>
      <w:pPr>
        <w:jc w:val="left"/>
      </w:pPr>
      <w:r>
        <w:t>Our clients are opting to keep the ceremony itself uber private and reserve the big display of __affection__ for the reception.—Elise Taylor, Vogue, 27 Dec. 2022         (sourced from Web)</w:t>
      </w:r>
    </w:p>
    <w:p>
      <w:pPr>
        <w:jc w:val="left"/>
      </w:pPr>
      <w:r>
        <w:t>At his side at the air meet was his 8-year-old granddaughter Florence, whose fame came to __outstrip__ his.—Patt Morrisoncolumnist, Los Angeles Times, 10 Jan. 2023         (sourced from Web)</w:t>
      </w:r>
    </w:p>
    <w:p>
      <w:pPr>
        <w:jc w:val="left"/>
      </w:pPr>
      <w:r>
        <w:t>Labour politicians could take power and enact much more __ambitious__ low-carbon plans anyway.—Matt Simon, WIRED, 29 Dec. 2022         (sourced from Web)</w:t>
      </w:r>
    </w:p>
    <w:p>
      <w:pPr>
        <w:jc w:val="left"/>
      </w:pPr>
      <w:r>
        <w:t>Adjectives describing body size (such as __chubby__ and thin) are the third-most-frequent category of adjectives appearing in Dogpile searches.—Ogi Ogas, Discover Magazine, 20 Sep. 2011         (sourced from Web)</w:t>
      </w:r>
    </w:p>
    <w:p>
      <w:pPr>
        <w:jc w:val="left"/>
      </w:pPr>
      <w:r>
        <w:t>That’s little solace to Petersen, who’s still bruised by the __underhanded__ tactics used to thwart her candidacy.—Los Angeles Times, 27 Dec. 2022         (sourced from Web)</w:t>
      </w:r>
    </w:p>
    <w:p>
      <w:pPr>
        <w:jc w:val="left"/>
      </w:pPr>
      <w:r>
        <w:t>Part of what made Sondheim fascinating was his __paradoxical__ status as a household name who still, somehow, seemed to exist just outside the mainstream.—Globe Staff, BostonGlobe.com, 20 July 2022         (sourced from Web)</w:t>
      </w:r>
    </w:p>
    <w:p>
      <w:pPr>
        <w:jc w:val="left"/>
      </w:pPr>
      <w:r>
        <w:t>Another drawback is the difficulty in learning the code—__tantamount__ to learning a foreign language.—Larry Kahaner, Smithsonian Magazine, 5 Jan. 2023         (sourced from Web)</w:t>
      </w:r>
    </w:p>
    <w:p>
      <w:pPr>
        <w:jc w:val="left"/>
      </w:pPr>
      <w:r>
        <w:t>Hydrogels __shrivel__ up quickly if they aren't kept wet, meaning that the soft robotic hand would soon become a withered claw on dry land.—Nathaniel Scharping, Discover Magazine, 1 Feb. 2017         (sourced from Web)</w:t>
      </w:r>
    </w:p>
    <w:p>
      <w:pPr>
        <w:jc w:val="left"/>
      </w:pPr>
      <w:r>
        <w:t>From there, businesses can decide whether a __containment__ strategy is needed.—Orianna Rosa Royle, Fortune, 6 Jan. 2023         (sourced from Web)</w:t>
      </w:r>
    </w:p>
    <w:p>
      <w:pPr>
        <w:jc w:val="left"/>
      </w:pPr>
      <w:r>
        <w:t>The challenge of visually reproducing his childhood home with __sparse__ relics from the time proved to be enjoyable.—The New Yorker, 9 Jan. 2023         (sourced from Web)</w:t>
      </w:r>
    </w:p>
    <w:p>
      <w:pPr>
        <w:jc w:val="left"/>
      </w:pPr>
      <w:r>
        <w:t>Called behavioral ecology, it starts from the __premise__ that social and environmental forces select for various behaviors that optimize people's fitness in a given environment. Different environment, different behaviors—and different human "natures."</w:t>
      </w:r>
    </w:p>
    <w:p>
      <w:pPr>
        <w:jc w:val="left"/>
      </w:pPr>
      <w:r>
        <w:t>The road to Uvalde bumps past these towers, past ranches and rusted rail tracks and brown farmland, where San Antonio’s English radio stations begin to crackle with __static__ and where men and women stand roadside on Sunday, holding small signs.—Men's Health, 28 Nov. 2022         (sourced from Web)</w:t>
      </w:r>
    </w:p>
    <w:p>
      <w:pPr>
        <w:jc w:val="left"/>
      </w:pPr>
      <w:r>
        <w:t>His first response was a plan to streamline management, reducing the company's white-collar ranks through __attrition__. An old-school CEO who had been with Stanley most of his adult life, Davis considered layoffs a last resort. But by the time he stepped down as CEO in 1987, hundreds of factory workers had lost their jobs on his orders.</w:t>
      </w:r>
    </w:p>
    <w:p>
      <w:pPr>
        <w:jc w:val="left"/>
      </w:pPr>
      <w:r>
        <w:t>Lightweight underwire gives that slight lift to __accentuate__ your natural form.—Kristina Rutkowski, Harper's BAZAAR, 3 Jan. 2023         (sourced from Web)</w:t>
      </w:r>
    </w:p>
    <w:p>
      <w:pPr>
        <w:jc w:val="left"/>
      </w:pPr>
      <w:r>
        <w:t>The mini fridge is energy-efficient and the door is __reversible__.—Kevin Cortez, Popular Mechanics, 5 Jan. 2023         (sourced from Web)</w:t>
      </w:r>
    </w:p>
    <w:p>
      <w:pPr>
        <w:jc w:val="left"/>
      </w:pPr>
      <w:r>
        <w:t>If exposed to enough __tension__, the friction that binds the blocks together would dissolve.—Popular Mechanics, 4 Jan. 2023         (sourced from Web)</w:t>
      </w:r>
    </w:p>
    <w:p>
      <w:pPr>
        <w:jc w:val="left"/>
      </w:pPr>
      <w:r>
        <w:t>Policies that allow for corrosive content to __flourish__ are good for business.—Time, 13 Jan. 2023         (sourced from Web)</w:t>
      </w:r>
    </w:p>
    <w:p>
      <w:pPr>
        <w:jc w:val="left"/>
      </w:pPr>
      <w:r>
        <w:t>Before the war, Russia was the biggest exporter of __fertilizer__.—Ana Swanson, New York Times, 2 Jan. 2023         (sourced from Web)</w:t>
      </w:r>
    </w:p>
    <w:p>
      <w:pPr>
        <w:jc w:val="left"/>
      </w:pPr>
      <w:r>
        <w:t>The film is not concerned with the crime itself, but with how the women of a __pacifist__ community like that one — who’ve been commanded to forgive their abusers or face exile — will respond.—Tessa Stuart, Rolling Stone, 25 Dec. 2022         (sourced from Web)</w:t>
      </w:r>
    </w:p>
    <w:p>
      <w:pPr>
        <w:jc w:val="left"/>
      </w:pPr>
      <w:r>
        <w:t>The fact that the exact depth was recorded on the bottles was the source of considerable __consternation__ among the admirals presiding over the Navy inquiry last week. The depth an attack sub can reach is supposed to be classified …  .</w:t>
      </w:r>
    </w:p>
    <w:p>
      <w:pPr>
        <w:jc w:val="left"/>
      </w:pPr>
      <w:r>
        <w:t>No sentence.</w:t>
      </w:r>
    </w:p>
    <w:p>
      <w:pPr>
        <w:jc w:val="left"/>
      </w:pPr>
      <w:r>
        <w:t>He plants his skates millimeters outside the blue-tinted 44-square-foot arena that __delineate__s the crease and refuses to budge …</w:t>
      </w:r>
    </w:p>
    <w:p>
      <w:pPr>
        <w:jc w:val="left"/>
      </w:pPr>
      <w:r>
        <w:t>This unique capsule is soy-free, gluten-free, dairy-free, __preservative__-free, and filled with potent ingredients.—Alyssa Edwards, Discover Magazine, 15 Dec. 2022         (sourced from Web)</w:t>
      </w:r>
    </w:p>
    <w:p>
      <w:pPr>
        <w:jc w:val="left"/>
      </w:pPr>
      <w:r>
        <w:t>Chucky series on Syfy; in many of them Tilly has a __dual__ role as Tiffany and herself.—Marisa Lascala, Good Housekeeping, 12 Jan. 2023         (sourced from Web)</w:t>
      </w:r>
    </w:p>
    <w:p>
      <w:pPr>
        <w:jc w:val="left"/>
      </w:pPr>
      <w:r>
        <w:t>No sentence.</w:t>
      </w:r>
    </w:p>
    <w:p>
      <w:pPr>
        <w:jc w:val="left"/>
      </w:pPr>
      <w:r>
        <w:t>McCarten and Lemmons are careful not to __portray__ Houston in blunt terms of victimhood.—David Rooney, The Hollywood Reporter, 21 Dec. 2022         (sourced from Web)</w:t>
      </w:r>
    </w:p>
    <w:p>
      <w:pPr>
        <w:jc w:val="left"/>
      </w:pPr>
      <w:r>
        <w:t>And my mind seems more __pliable__, ready to ask better questions and process more complicated information.—Grayson Haver Currin, Outside Online, 30 Dec. 2022         (sourced from Web)</w:t>
      </w:r>
    </w:p>
    <w:p>
      <w:pPr>
        <w:jc w:val="left"/>
      </w:pPr>
      <w:r>
        <w:t>Most either perish immediately or weave themselves into their new ecosystems, participating in the normal push and pull of predation, __symbiosis__, and competition.—Sonya Bennett-brandt, WIRED, 22 Dec. 2022         (sourced from Web)</w:t>
      </w:r>
    </w:p>
    <w:p>
      <w:pPr>
        <w:jc w:val="left"/>
      </w:pPr>
      <w:r>
        <w:t>The massacre in Tiananmen Square was a violent repression of pro-democracy students by Chinese Communist security forces, as the regime killed hundreds or even thousands of dissidents rather than reform.—Joel Gehrke, Washington Examiner, 5 June 2020         (sourced from Web)</w:t>
      </w:r>
    </w:p>
    <w:p>
      <w:pPr>
        <w:jc w:val="left"/>
      </w:pPr>
      <w:r>
        <w:t>The New York City department’s justification for blocking ChatGPT illustrates why a ban is __shortsighted__.—Time, 11 Jan. 2023         (sourced from Web)</w:t>
      </w:r>
    </w:p>
    <w:p>
      <w:pPr>
        <w:jc w:val="left"/>
      </w:pPr>
      <w:r>
        <w:t>History-minded fans love watching the films of Jim Brown trampling tacklers, Bob Cousy slinging a no-look assist or Babe Ruth swatting one into the bleachers, and only a fool would __deride__ their greatness on any level.—Bruce Jenkins, San Francisco Chronicle, 30 Dec. 2022         (sourced from Web)</w:t>
      </w:r>
    </w:p>
    <w:p>
      <w:pPr>
        <w:jc w:val="left"/>
      </w:pPr>
      <w:r>
        <w:t>The episode again put Republican divisions on vivid display, grinding the House to a standstill and extending an __ignominious__ start to the new Republican majority, potentially foreshadowing an era of dysfunction and disarray.—Catie Edmondson, New York Times, 5 Jan. 2023         (sourced from Web)</w:t>
      </w:r>
    </w:p>
    <w:p>
      <w:pPr>
        <w:jc w:val="left"/>
      </w:pPr>
      <w:r>
        <w:t>But fear not, for the new 2023 Mercedes-AMG S63 E Performance retains its twin-turbocharged 4.0-liter V-8, adding a permanently excited __synchronous__ electric motor to produce a massive 791 hp and 1055 pound-feet of torque.—Caleb Miller, Car and Driver, 5 Dec. 2022         (sourced from Web)</w:t>
      </w:r>
    </w:p>
    <w:p>
      <w:pPr>
        <w:jc w:val="left"/>
      </w:pPr>
      <w:r>
        <w:t>The new teaser comes two days after Tesfaye shared a __snippet__ from what looks like the same music video.—Hannah Dailey, Billboard, 5 Jan. 2023         (sourced from Web)</w:t>
      </w:r>
    </w:p>
    <w:p>
      <w:pPr>
        <w:jc w:val="left"/>
      </w:pPr>
      <w:r>
        <w:t>Gemma is not naturally maternal, and gets the idea to introduce Cady to her latest creation, M3GAN, which can __befriend__ and protect its owner — thus alleviating her parental responsibility and giving Cady a playmate.—Skyler Caruso, Peoplemag, 13 Jan. 2023         (sourced from Web)</w:t>
      </w:r>
    </w:p>
    <w:p>
      <w:pPr>
        <w:jc w:val="left"/>
      </w:pPr>
      <w:r>
        <w:t>This means that they need use only quantum mechanics or only general relativity and can, with a __furtive__ glance, shrug off the barking admonition of the other.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