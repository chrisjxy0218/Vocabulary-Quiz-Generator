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inculcate, </w:t>
      </w:r>
      <w:r>
        <w:rPr>
          <w:b/>
        </w:rPr>
        <w:t xml:space="preserve">pathetic, </w:t>
      </w:r>
      <w:r>
        <w:rPr>
          <w:b/>
        </w:rPr>
        <w:t xml:space="preserve">nautical, </w:t>
      </w:r>
      <w:r>
        <w:rPr>
          <w:b/>
        </w:rPr>
        <w:t xml:space="preserve">pharisaic, </w:t>
      </w:r>
      <w:r>
        <w:rPr>
          <w:b/>
        </w:rPr>
        <w:t xml:space="preserve">demagogue, </w:t>
      </w:r>
      <w:r>
        <w:rPr>
          <w:b/>
        </w:rPr>
        <w:t xml:space="preserve">heal, </w:t>
      </w:r>
      <w:r>
        <w:rPr>
          <w:b/>
        </w:rPr>
        <w:t xml:space="preserve">enliven, </w:t>
      </w:r>
      <w:r>
        <w:rPr>
          <w:b/>
        </w:rPr>
        <w:t xml:space="preserve">sate, </w:t>
      </w:r>
      <w:r>
        <w:rPr>
          <w:b/>
        </w:rPr>
        <w:t xml:space="preserve">extradite, </w:t>
      </w:r>
      <w:r>
        <w:rPr>
          <w:b/>
        </w:rPr>
        <w:t xml:space="preserve">errand, </w:t>
      </w:r>
      <w:r>
        <w:rPr>
          <w:b/>
        </w:rPr>
        <w:t xml:space="preserve">concinnity, </w:t>
      </w:r>
      <w:r>
        <w:rPr>
          <w:b/>
        </w:rPr>
        <w:t xml:space="preserve">caress, </w:t>
      </w:r>
      <w:r>
        <w:rPr>
          <w:b/>
        </w:rPr>
        <w:t xml:space="preserve">inanimate, </w:t>
      </w:r>
      <w:r>
        <w:rPr>
          <w:b/>
        </w:rPr>
        <w:t xml:space="preserve">onus, </w:t>
      </w:r>
      <w:r>
        <w:rPr>
          <w:b/>
        </w:rPr>
        <w:t xml:space="preserve">idiom, </w:t>
      </w:r>
      <w:r>
        <w:rPr>
          <w:b/>
        </w:rPr>
        <w:t xml:space="preserve">miscreant, </w:t>
      </w:r>
      <w:r>
        <w:rPr>
          <w:b/>
        </w:rPr>
        <w:t xml:space="preserve">vituperate, </w:t>
      </w:r>
      <w:r>
        <w:rPr>
          <w:b/>
        </w:rPr>
        <w:t xml:space="preserve">pang, </w:t>
      </w:r>
      <w:r>
        <w:rPr>
          <w:b/>
        </w:rPr>
        <w:t xml:space="preserve">rive, </w:t>
      </w:r>
      <w:r>
        <w:rPr>
          <w:b/>
        </w:rPr>
        <w:t xml:space="preserve">chant, </w:t>
      </w:r>
      <w:r>
        <w:rPr>
          <w:b/>
        </w:rPr>
        <w:t xml:space="preserve">arbitrate, </w:t>
      </w:r>
      <w:r>
        <w:rPr>
          <w:b/>
        </w:rPr>
        <w:t xml:space="preserve">stature, </w:t>
      </w:r>
      <w:r>
        <w:rPr>
          <w:b/>
        </w:rPr>
        <w:t xml:space="preserve">dowdy, </w:t>
      </w:r>
      <w:r>
        <w:rPr>
          <w:b/>
        </w:rPr>
        <w:t xml:space="preserve">enshrine, </w:t>
      </w:r>
      <w:r>
        <w:rPr>
          <w:b/>
        </w:rPr>
        <w:t xml:space="preserve">pressing, </w:t>
      </w:r>
      <w:r>
        <w:rPr>
          <w:b/>
        </w:rPr>
        <w:t xml:space="preserve">swell, </w:t>
      </w:r>
      <w:r>
        <w:rPr>
          <w:b/>
        </w:rPr>
        <w:t xml:space="preserve">pith, </w:t>
      </w:r>
      <w:r>
        <w:rPr>
          <w:b/>
        </w:rPr>
        <w:t xml:space="preserve">drool, </w:t>
      </w:r>
      <w:r>
        <w:rPr>
          <w:b/>
        </w:rPr>
        <w:t xml:space="preserve">dissemble, </w:t>
      </w:r>
      <w:r>
        <w:rPr>
          <w:b/>
        </w:rPr>
        <w:t xml:space="preserve">jamboree, </w:t>
      </w:r>
      <w:r>
        <w:rPr>
          <w:b/>
        </w:rPr>
        <w:t xml:space="preserve">hoop, </w:t>
      </w:r>
      <w:r>
        <w:rPr>
          <w:b/>
        </w:rPr>
        <w:t xml:space="preserve">acerbity, </w:t>
      </w:r>
      <w:r>
        <w:rPr>
          <w:b/>
        </w:rPr>
        <w:t xml:space="preserve">chipmunk, </w:t>
      </w:r>
      <w:r>
        <w:rPr>
          <w:b/>
        </w:rPr>
        <w:t xml:space="preserve">opine, </w:t>
      </w:r>
      <w:r>
        <w:rPr>
          <w:b/>
        </w:rPr>
        <w:t xml:space="preserve">refurbish, </w:t>
      </w:r>
      <w:r>
        <w:rPr>
          <w:b/>
        </w:rPr>
        <w:t xml:space="preserve">swathe, </w:t>
      </w:r>
      <w:r>
        <w:rPr>
          <w:b/>
        </w:rPr>
        <w:t xml:space="preserve">incinerate, </w:t>
      </w:r>
      <w:r>
        <w:rPr>
          <w:b/>
        </w:rPr>
        <w:t xml:space="preserve">hike, </w:t>
      </w:r>
      <w:r>
        <w:rPr>
          <w:b/>
        </w:rPr>
        <w:t xml:space="preserve">finite, </w:t>
      </w:r>
      <w:r>
        <w:rPr>
          <w:b/>
        </w:rPr>
        <w:t xml:space="preserve">associate, </w:t>
      </w:r>
      <w:r>
        <w:rPr>
          <w:b/>
        </w:rPr>
        <w:t xml:space="preserve">strand, </w:t>
      </w:r>
      <w:r>
        <w:rPr>
          <w:b/>
        </w:rPr>
        <w:t xml:space="preserve">jesting, </w:t>
      </w:r>
      <w:r>
        <w:rPr>
          <w:b/>
        </w:rPr>
        <w:t xml:space="preserve">colt, </w:t>
      </w:r>
      <w:r>
        <w:rPr>
          <w:b/>
        </w:rPr>
        <w:t xml:space="preserve">cue, </w:t>
      </w:r>
      <w:r>
        <w:rPr>
          <w:b/>
        </w:rPr>
        <w:t xml:space="preserve">pithiness, </w:t>
      </w:r>
      <w:r>
        <w:rPr>
          <w:b/>
        </w:rPr>
        <w:t xml:space="preserve">slug, </w:t>
      </w:r>
      <w:r>
        <w:rPr>
          <w:b/>
        </w:rPr>
        <w:t xml:space="preserve">underwrite, </w:t>
      </w:r>
      <w:r>
        <w:rPr>
          <w:b/>
        </w:rPr>
        <w:t xml:space="preserve">sedulity, </w:t>
      </w:r>
      <w:r>
        <w:rPr>
          <w:b/>
        </w:rPr>
        <w:t xml:space="preserve">checkered, </w:t>
      </w:r>
      <w:r>
        <w:rPr>
          <w:b/>
        </w:rPr>
        <w:t xml:space="preserve">matte, </w:t>
      </w:r>
      <w:r>
        <w:rPr>
          <w:b/>
        </w:rPr>
        <w:t xml:space="preserve">limbo, </w:t>
      </w:r>
      <w:r>
        <w:rPr>
          <w:b/>
        </w:rPr>
        <w:t xml:space="preserve">ruse, </w:t>
      </w:r>
      <w:r>
        <w:rPr>
          <w:b/>
        </w:rPr>
        <w:t xml:space="preserve">bough, </w:t>
      </w:r>
      <w:r>
        <w:rPr>
          <w:b/>
        </w:rPr>
        <w:t xml:space="preserve">assert, </w:t>
      </w:r>
      <w:r>
        <w:rPr>
          <w:b/>
        </w:rPr>
        <w:t xml:space="preserve">smattering, </w:t>
      </w:r>
      <w:r>
        <w:rPr>
          <w:b/>
        </w:rPr>
        <w:t xml:space="preserve">askance, </w:t>
      </w:r>
      <w:r>
        <w:rPr>
          <w:b/>
        </w:rPr>
        <w:t xml:space="preserve">torrid, </w:t>
      </w:r>
      <w:r>
        <w:rPr>
          <w:b/>
        </w:rPr>
        <w:t xml:space="preserve">disenchant, </w:t>
      </w:r>
      <w:r>
        <w:rPr>
          <w:b/>
        </w:rPr>
        <w:t xml:space="preserve">affiliate, </w:t>
      </w:r>
      <w:r>
        <w:rPr>
          <w:b/>
        </w:rPr>
        <w:t xml:space="preserve">integrity, </w:t>
      </w:r>
      <w:r>
        <w:rPr>
          <w:b/>
        </w:rPr>
        <w:t xml:space="preserve">resident, </w:t>
      </w:r>
      <w:r>
        <w:rPr>
          <w:b/>
        </w:rPr>
        <w:t xml:space="preserve">abrupt, </w:t>
      </w:r>
      <w:r>
        <w:rPr>
          <w:b/>
        </w:rPr>
        <w:t xml:space="preserve">exuberance, </w:t>
      </w:r>
      <w:r>
        <w:rPr>
          <w:b/>
        </w:rPr>
        <w:t xml:space="preserve">taking, </w:t>
      </w:r>
      <w:r>
        <w:rPr>
          <w:b/>
        </w:rPr>
        <w:t xml:space="preserve">hush, </w:t>
      </w:r>
      <w:r>
        <w:rPr>
          <w:b/>
        </w:rPr>
        <w:t xml:space="preserve">accurate, </w:t>
      </w:r>
      <w:r>
        <w:rPr>
          <w:b/>
        </w:rPr>
        <w:t xml:space="preserve">abdicate, </w:t>
      </w:r>
      <w:r>
        <w:rPr>
          <w:b/>
        </w:rPr>
        <w:t xml:space="preserve">resourceful, </w:t>
      </w:r>
      <w:r>
        <w:rPr>
          <w:b/>
        </w:rPr>
        <w:t xml:space="preserve">swirl, </w:t>
      </w:r>
      <w:r>
        <w:rPr>
          <w:b/>
        </w:rPr>
        <w:t xml:space="preserve">eidetic, </w:t>
      </w:r>
      <w:r>
        <w:rPr>
          <w:b/>
        </w:rPr>
        <w:t xml:space="preserve">celebrity, </w:t>
      </w:r>
      <w:r>
        <w:rPr>
          <w:b/>
        </w:rPr>
        <w:t xml:space="preserve">retrace, </w:t>
      </w:r>
      <w:r>
        <w:rPr>
          <w:b/>
        </w:rPr>
        <w:t xml:space="preserve">patch, </w:t>
      </w:r>
      <w:r>
        <w:rPr>
          <w:b/>
        </w:rPr>
        <w:t xml:space="preserve">denunciate, </w:t>
      </w:r>
      <w:r>
        <w:rPr>
          <w:b/>
        </w:rPr>
        <w:t xml:space="preserve">voucher, </w:t>
      </w:r>
      <w:r>
        <w:rPr>
          <w:b/>
        </w:rPr>
        <w:t xml:space="preserve">subsistence, </w:t>
      </w:r>
      <w:r>
        <w:rPr>
          <w:b/>
        </w:rPr>
        <w:t xml:space="preserve">tinge, </w:t>
      </w:r>
      <w:r>
        <w:rPr>
          <w:b/>
        </w:rPr>
        <w:t xml:space="preserve">assoil, </w:t>
      </w:r>
      <w:r>
        <w:rPr>
          <w:b/>
        </w:rPr>
        <w:t xml:space="preserve">icicle, </w:t>
      </w:r>
      <w:r>
        <w:rPr>
          <w:b/>
        </w:rPr>
        <w:t xml:space="preserve">shipshape, </w:t>
      </w:r>
      <w:r>
        <w:rPr>
          <w:b/>
        </w:rPr>
        <w:t xml:space="preserve">ruddy, </w:t>
      </w:r>
      <w:r>
        <w:rPr>
          <w:b/>
        </w:rPr>
        <w:t xml:space="preserve">inadvertence, </w:t>
      </w:r>
      <w:r>
        <w:rPr>
          <w:b/>
        </w:rPr>
        <w:t xml:space="preserve">waylay, </w:t>
      </w:r>
      <w:r>
        <w:rPr>
          <w:b/>
        </w:rPr>
        <w:t xml:space="preserve">blear, </w:t>
      </w:r>
      <w:r>
        <w:rPr>
          <w:b/>
        </w:rPr>
        <w:t xml:space="preserve">comely, </w:t>
      </w:r>
      <w:r>
        <w:rPr>
          <w:b/>
        </w:rPr>
        <w:t xml:space="preserve">dulcet, </w:t>
      </w:r>
      <w:r>
        <w:rPr>
          <w:b/>
        </w:rPr>
        <w:t xml:space="preserve">implant, </w:t>
      </w:r>
      <w:r>
        <w:rPr>
          <w:b/>
        </w:rPr>
        <w:t xml:space="preserve">mash, </w:t>
      </w:r>
      <w:r>
        <w:rPr>
          <w:b/>
        </w:rPr>
        <w:t xml:space="preserve">perjury, </w:t>
      </w:r>
      <w:r>
        <w:rPr>
          <w:b/>
        </w:rPr>
        <w:t xml:space="preserve">throng, </w:t>
      </w:r>
      <w:r>
        <w:rPr>
          <w:b/>
        </w:rPr>
        <w:t xml:space="preserve">coda, </w:t>
      </w:r>
      <w:r>
        <w:rPr>
          <w:b/>
        </w:rPr>
        <w:t xml:space="preserve">persistence, </w:t>
      </w:r>
      <w:r>
        <w:rPr>
          <w:b/>
        </w:rPr>
        <w:t xml:space="preserve">besot, </w:t>
      </w:r>
      <w:r>
        <w:rPr>
          <w:b/>
        </w:rPr>
        <w:t xml:space="preserve">stonewall, </w:t>
      </w:r>
      <w:r>
        <w:rPr>
          <w:b/>
        </w:rPr>
        <w:t xml:space="preserve">rack, </w:t>
      </w:r>
      <w:r>
        <w:rPr>
          <w:b/>
        </w:rPr>
        <w:t xml:space="preserve">precept, </w:t>
      </w:r>
      <w:r>
        <w:rPr>
          <w:b/>
        </w:rPr>
        <w:t xml:space="preserve">bifurcate, </w:t>
      </w:r>
      <w:r>
        <w:rPr>
          <w:b/>
        </w:rPr>
        <w:t xml:space="preserve">instate, </w:t>
      </w:r>
      <w:r>
        <w:rPr>
          <w:b/>
        </w:rPr>
        <w:t xml:space="preserve">mull, </w:t>
      </w:r>
      <w:r>
        <w:rPr>
          <w:b/>
        </w:rPr>
        <w:t xml:space="preserve">jaunt, </w:t>
      </w:r>
      <w:r>
        <w:rPr>
          <w:b/>
        </w:rPr>
        <w:t xml:space="preserve">piteous, </w:t>
      </w:r>
      <w:r>
        <w:rPr>
          <w:b/>
        </w:rPr>
        <w:t xml:space="preserve">sanitize, </w:t>
      </w:r>
      <w:r>
        <w:rPr>
          <w:b/>
        </w:rPr>
        <w:t xml:space="preserve">naive, </w:t>
      </w:r>
      <w:r>
        <w:rPr>
          <w:b/>
        </w:rPr>
        <w:t xml:space="preserve">cleft, </w:t>
      </w:r>
      <w:r>
        <w:rPr>
          <w:b/>
        </w:rPr>
        <w:t xml:space="preserve">inter, </w:t>
      </w:r>
      <w:r>
        <w:rPr>
          <w:b/>
        </w:rPr>
        <w:t xml:space="preserve">massacre, </w:t>
      </w:r>
      <w:r>
        <w:rPr>
          <w:b/>
        </w:rPr>
        <w:t xml:space="preserve">plenitude, </w:t>
      </w:r>
      <w:r>
        <w:rPr>
          <w:b/>
        </w:rPr>
        <w:t xml:space="preserve">artificial, </w:t>
      </w:r>
      <w:r>
        <w:rPr>
          <w:b/>
        </w:rPr>
        <w:t xml:space="preserve">syncretize, </w:t>
      </w:r>
      <w:r>
        <w:rPr>
          <w:b/>
        </w:rPr>
        <w:t xml:space="preserve">impetus, </w:t>
      </w:r>
      <w:r>
        <w:rPr>
          <w:b/>
        </w:rPr>
        <w:t xml:space="preserve">concession, </w:t>
      </w:r>
      <w:r>
        <w:rPr>
          <w:b/>
        </w:rPr>
        <w:t xml:space="preserve">alluring, </w:t>
      </w:r>
      <w:r>
        <w:rPr>
          <w:b/>
        </w:rPr>
        <w:t xml:space="preserve">interlude, </w:t>
      </w:r>
      <w:r>
        <w:rPr>
          <w:b/>
        </w:rPr>
        <w:t xml:space="preserve">influx, </w:t>
      </w:r>
      <w:r>
        <w:rPr>
          <w:b/>
        </w:rPr>
        <w:t xml:space="preserve">compile, </w:t>
      </w:r>
      <w:r>
        <w:rPr>
          <w:b/>
        </w:rPr>
        <w:t xml:space="preserve">presentation, </w:t>
      </w:r>
      <w:r>
        <w:rPr>
          <w:b/>
        </w:rPr>
        <w:t xml:space="preserve">extirpation, </w:t>
      </w:r>
      <w:r>
        <w:rPr>
          <w:b/>
        </w:rPr>
        <w:t xml:space="preserve">sway, </w:t>
      </w:r>
      <w:r>
        <w:rPr>
          <w:b/>
        </w:rPr>
        <w:t xml:space="preserve">factitious, </w:t>
      </w:r>
      <w:r>
        <w:rPr>
          <w:b/>
        </w:rPr>
        <w:t xml:space="preserve">disguise, </w:t>
      </w:r>
      <w:r>
        <w:rPr>
          <w:b/>
        </w:rPr>
        <w:t xml:space="preserve">vocation, </w:t>
      </w:r>
      <w:r>
        <w:rPr>
          <w:b/>
        </w:rPr>
        <w:t xml:space="preserve">prop, </w:t>
      </w:r>
      <w:r>
        <w:rPr>
          <w:b/>
        </w:rPr>
        <w:t xml:space="preserve">perjure, </w:t>
      </w:r>
      <w:r>
        <w:rPr>
          <w:b/>
        </w:rPr>
        <w:t xml:space="preserve">dispose, </w:t>
      </w:r>
      <w:r>
        <w:rPr>
          <w:b/>
        </w:rPr>
        <w:t xml:space="preserve">perky, </w:t>
      </w:r>
      <w:r>
        <w:rPr>
          <w:b/>
        </w:rPr>
        <w:t xml:space="preserve">convalescent, </w:t>
      </w:r>
      <w:r>
        <w:rPr>
          <w:b/>
        </w:rPr>
        <w:t xml:space="preserve">husband, </w:t>
      </w:r>
      <w:r>
        <w:rPr>
          <w:b/>
        </w:rPr>
        <w:t xml:space="preserve">sheaf, </w:t>
      </w:r>
      <w:r>
        <w:rPr>
          <w:b/>
        </w:rPr>
        <w:t xml:space="preserve">tamper, </w:t>
      </w:r>
      <w:r>
        <w:rPr>
          <w:b/>
        </w:rPr>
        <w:t xml:space="preserve">patriot, </w:t>
      </w:r>
      <w:r>
        <w:rPr>
          <w:b/>
        </w:rPr>
        <w:t xml:space="preserve">sybaritic, </w:t>
      </w:r>
      <w:r>
        <w:rPr>
          <w:b/>
        </w:rPr>
        <w:t xml:space="preserve">cluster, </w:t>
      </w:r>
      <w:r>
        <w:rPr>
          <w:b/>
        </w:rPr>
        <w:t xml:space="preserve">unanimous, </w:t>
      </w:r>
      <w:r>
        <w:rPr>
          <w:b/>
        </w:rPr>
        <w:t xml:space="preserve">browse, </w:t>
      </w:r>
      <w:r>
        <w:rPr>
          <w:b/>
        </w:rPr>
        <w:t xml:space="preserve">edgy, </w:t>
      </w:r>
      <w:r>
        <w:rPr>
          <w:b/>
        </w:rPr>
        <w:t xml:space="preserve">instill, </w:t>
      </w:r>
      <w:r>
        <w:rPr>
          <w:b/>
        </w:rPr>
        <w:t xml:space="preserve">intermission, </w:t>
      </w:r>
      <w:r>
        <w:rPr>
          <w:b/>
        </w:rPr>
        <w:t xml:space="preserve">foist, </w:t>
      </w:r>
      <w:r>
        <w:rPr>
          <w:b/>
        </w:rPr>
        <w:t xml:space="preserve">ornate, </w:t>
      </w:r>
      <w:r>
        <w:rPr>
          <w:b/>
        </w:rPr>
        <w:t xml:space="preserve">digression, </w:t>
      </w:r>
      <w:r>
        <w:rPr>
          <w:b/>
        </w:rPr>
        <w:t xml:space="preserve">con, </w:t>
      </w:r>
      <w:r>
        <w:rPr>
          <w:b/>
        </w:rPr>
        <w:t xml:space="preserve">belabor, </w:t>
      </w:r>
      <w:r>
        <w:rPr>
          <w:b/>
        </w:rPr>
        <w:t xml:space="preserve">vicarious, </w:t>
      </w:r>
      <w:r>
        <w:rPr>
          <w:b/>
        </w:rPr>
        <w:t xml:space="preserve">convulse, </w:t>
      </w:r>
      <w:r>
        <w:rPr>
          <w:b/>
        </w:rPr>
        <w:t xml:space="preserve">flaccid, </w:t>
      </w:r>
      <w:r>
        <w:rPr>
          <w:b/>
        </w:rPr>
        <w:t xml:space="preserve">amalgamate, </w:t>
      </w:r>
      <w:r>
        <w:rPr>
          <w:b/>
        </w:rPr>
        <w:t xml:space="preserve">misperceive, </w:t>
      </w:r>
      <w:r>
        <w:rPr>
          <w:b/>
        </w:rPr>
        <w:t xml:space="preserve">pelt, </w:t>
      </w:r>
      <w:r>
        <w:rPr>
          <w:b/>
        </w:rPr>
        <w:t xml:space="preserve">snob, </w:t>
      </w:r>
      <w:r>
        <w:rPr>
          <w:b/>
        </w:rPr>
        <w:t xml:space="preserve">incarcerate, </w:t>
      </w:r>
      <w:r>
        <w:rPr>
          <w:b/>
        </w:rPr>
        <w:t xml:space="preserve">menace, </w:t>
      </w:r>
    </w:p>
    <w:p>
      <w:r>
        <w:rPr>
          <w:i/>
          <w:u w:val="single"/>
        </w:rPr>
        <w:t>Please fill in the blanks using words provided in bold.</w:t>
      </w:r>
    </w:p>
    <w:p>
      <w:pPr>
        <w:jc w:val="left"/>
      </w:pPr>
      <w:r>
        <w:t>This section is horrifying, but not surprising to me: By this method, St. Paul’s claims to __inculcate__ nothing less than mastery of Western (if not world) civilization.—Razib Khan, Discover Magazine, 19 June 2012         (sourced from Web)</w:t>
      </w:r>
    </w:p>
    <w:p>
      <w:pPr>
        <w:jc w:val="left"/>
      </w:pPr>
      <w:r>
        <w:t>The spectacle seen in the theater of the news presented the American President as a failed suppliant instead of a conquering hero—an ailing and __pathetic__ figure dismissed with the smile of pity and the gift of some sweet candies shaped as miniature sculptures of the President's two dogs.</w:t>
      </w:r>
    </w:p>
    <w:p>
      <w:pPr>
        <w:jc w:val="left"/>
      </w:pPr>
      <w:r>
        <w:t>But ultimately, the World Sailing Speed Record Council (WSSRC) ruled that Watson was ineligible for the record, having traveled just short of the minimum 21,600 __nautical__ miles necessary to claim it.—Sydney Bucksbaum, EW.com, 9 Jan. 2023         (sourced from Web)</w:t>
      </w:r>
    </w:p>
    <w:p>
      <w:pPr>
        <w:jc w:val="left"/>
      </w:pPr>
      <w:r>
        <w:t>No sentence.</w:t>
      </w:r>
    </w:p>
    <w:p>
      <w:pPr>
        <w:jc w:val="left"/>
      </w:pPr>
      <w:r>
        <w:t>Like other good Whigs, they had assumed that the people, once free of English influence, would honor and elevate the country's true patriots and natural aristocracy in ways that the English Crown had not. But when in the decades following the Revolution the people seemed to succumb to the deceit and flattery of mushroom __demagogue__s, who were the popular counterparts of courtiers, the Federalists became bewildered and bitter.</w:t>
      </w:r>
    </w:p>
    <w:p>
      <w:pPr>
        <w:jc w:val="left"/>
      </w:pPr>
      <w:r>
        <w:t>Hamlin remains critically ill, according to the team citing the physicians caring for him, and his lungs are continuing to __heal__.—Andrew Beaton, WSJ, 5 Jan. 2023         (sourced from Web)</w:t>
      </w:r>
    </w:p>
    <w:p>
      <w:pPr>
        <w:jc w:val="left"/>
      </w:pPr>
      <w:r>
        <w:t>This loose structure gives the artist room to flex her ambition: Indian percussion and Bollywood references __enliven__ her effervescent R&amp;B, while the ethereal vision conceals sharp songwriting.—Spin Staff, SPIN, 26 Dec. 2022         (sourced from Web)</w:t>
      </w:r>
    </w:p>
    <w:p>
      <w:pPr>
        <w:jc w:val="left"/>
      </w:pPr>
      <w:r>
        <w:t>It has been crafted to try to allow Russian oil to __sate__ global markets without Moscow getting the full benefit of its sale.—Laurence Norman, WSJ, 2 Dec. 2022         (sourced from Web)</w:t>
      </w:r>
    </w:p>
    <w:p>
      <w:pPr>
        <w:jc w:val="left"/>
      </w:pPr>
      <w:r>
        <w:t>The statement comes after Sweden earlier this week refused to __extradite__ a man wanted by Turkey.—Victoria Bisset, Washington Post, 23 Dec. 2022         (sourced from Web)</w:t>
      </w:r>
    </w:p>
    <w:p>
      <w:pPr>
        <w:jc w:val="left"/>
      </w:pPr>
      <w:r>
        <w:t>It’s a fool's __errand__ to ask people to stop predicting the future.—Rose Eveleth, WIRED, 30 Dec. 2022         (sourced from Web)</w:t>
      </w:r>
    </w:p>
    <w:p>
      <w:pPr>
        <w:jc w:val="left"/>
      </w:pPr>
      <w:r>
        <w:t>Novak was delighted by this __concinnity__, and even more delighted by the treatments on offer that day at the storefront franchise spa concept.—New York Times, 12 Oct. 2021         (sourced from Web)</w:t>
      </w:r>
    </w:p>
    <w:p>
      <w:pPr>
        <w:jc w:val="left"/>
      </w:pPr>
      <w:r>
        <w:t>The Daintree River ferry embarks from the southern bank, where spidery coral fingers of the Great Barrier Reef almost __caress__ the shore.—Linda Marsa, Discover Magazine, 25 Mar. 2012         (sourced from Web)</w:t>
      </w:r>
    </w:p>
    <w:p>
      <w:pPr>
        <w:jc w:val="left"/>
      </w:pPr>
      <w:r>
        <w:t>In fact, the only eyes that seemed to observe much of anything at the Sicilian Lotus were __inanimate__.—Time, 12 Dec. 2022         (sourced from Web)</w:t>
      </w:r>
    </w:p>
    <w:p>
      <w:pPr>
        <w:jc w:val="left"/>
      </w:pPr>
      <w:r>
        <w:t>Consumers should be able to limit the use of information beyond what's essential to complete a transaction. There are two principal ways to do this: Web sites can permit them to "opt in," or explicitly grant advance permission to share information. Or they can put the __onus__ on consumers to "opt out" if they don't want information shared.</w:t>
      </w:r>
    </w:p>
    <w:p>
      <w:pPr>
        <w:jc w:val="left"/>
      </w:pPr>
      <w:r>
        <w:t>She is a populist in politics, as she repeatedly makes clear for no very clear reason. Yet the __idiom__ of the populace is not popular with her.</w:t>
      </w:r>
    </w:p>
    <w:p>
      <w:pPr>
        <w:jc w:val="left"/>
      </w:pPr>
      <w:r>
        <w:t>Armed with his preliminary map of __miscreant__ territory and the powers of Big Data, Johnson wants to drive a wedge through the hate groups of this century, just as physics split apart the atom in the last one.—Steve Nadis, Discover Magazine, 10 Feb. 2020         (sourced from Web)</w:t>
      </w:r>
    </w:p>
    <w:p>
      <w:pPr>
        <w:jc w:val="left"/>
      </w:pPr>
      <w:r>
        <w:t>But there’s nothing wrong with feeling a little __pang__ of longing for what came before once in a while.—Rachel Tashjian, Harper's BAZAAR, 9 Dec. 2022         (sourced from Web)</w:t>
      </w:r>
    </w:p>
    <w:p>
      <w:pPr>
        <w:jc w:val="left"/>
      </w:pPr>
      <w:r>
        <w:t>And new attention will be paid to the class divisions that have __rive__n American society.—Walter Shapiro, The New Republic, 8 Apr. 2020         (sourced from Web)</w:t>
      </w:r>
    </w:p>
    <w:p>
      <w:pPr>
        <w:jc w:val="left"/>
      </w:pPr>
      <w:r>
        <w:t>Even as rain fell hard Tuesday evening, the protesters in Chicago continued to __chant__ and hold up white paper.—Jake Sheridan, Chicago Tribune, 30 Nov. 2022         (sourced from Web)</w:t>
      </w:r>
    </w:p>
    <w:p>
      <w:pPr>
        <w:jc w:val="left"/>
      </w:pPr>
      <w:r>
        <w:t>This agreement to __arbitrate__ is intended to be broadly interpreted.—CNN, 22 June 2021         (sourced from Web)</w:t>
      </w:r>
    </w:p>
    <w:p>
      <w:pPr>
        <w:jc w:val="left"/>
      </w:pPr>
      <w:r>
        <w:t>His vocal support of democracy and his defense of a free press gave Lai international media __stature__, and made him someone sought out for snappy quotes.—Timothy Mclaughlin, The Atlantic, 6 Jan. 2023         (sourced from Web)</w:t>
      </w:r>
    </w:p>
    <w:p>
      <w:pPr>
        <w:jc w:val="left"/>
      </w:pPr>
      <w:r>
        <w:t>No on Proposal 3, the ballot initiative that would __enshrine__ reproductive rights in the state constitution.—Los Angeles Times, 7 Nov. 2022         (sourced from Web)</w:t>
      </w:r>
    </w:p>
    <w:p>
      <w:pPr>
        <w:jc w:val="left"/>
      </w:pPr>
      <w:r>
        <w:t>Among the most __pressing__ questions: Is the Soyuz MS-22 spacecraft safe to fly back to Earth?—Eric Berger, Ars Technica, 16 Dec. 2022         (sourced from Web)</w:t>
      </w:r>
    </w:p>
    <w:p>
      <w:pPr>
        <w:jc w:val="left"/>
      </w:pPr>
      <w:r>
        <w:t>Just as the charter, fractional and preowned markets were inundated, so too had the manufacturers’ order books begin to __swell__.—Brian Foley, Forbes, 19 Dec. 2022         (sourced from Web)</w:t>
      </w:r>
    </w:p>
    <w:p>
      <w:pPr>
        <w:jc w:val="left"/>
      </w:pPr>
      <w:r>
        <w:t>Be sure the __pith__ is white or green, not brown or gray.—oregonlive, 17 Dec. 2022         (sourced from Web)</w:t>
      </w:r>
    </w:p>
    <w:p>
      <w:pPr>
        <w:jc w:val="left"/>
      </w:pPr>
      <w:r>
        <w:t>After just a few trials, the ticking sound alone caused the pups to __drool__ in anticipation of their dinner.—Holly Barker, Discover Magazine, 23 Sep. 2021         (sourced from Web)</w:t>
      </w:r>
    </w:p>
    <w:p>
      <w:pPr>
        <w:jc w:val="left"/>
      </w:pPr>
      <w:r>
        <w:t>This facility will soon mandate that all visitors be vaccinated, but my relative plans to __dissemble__ in order to evade the requirement.—New York Times, 3 Aug. 2021         (sourced from Web)</w:t>
      </w:r>
    </w:p>
    <w:p>
      <w:pPr>
        <w:jc w:val="left"/>
      </w:pPr>
      <w:r>
        <w:t>It’s a bouncy, eye-popping __jamboree__; the bustling musical numbers interweave seamlessly.—Peter Rainer, The Christian Science Monitor, 7 Dec. 2022         (sourced from Web)</w:t>
      </w:r>
    </w:p>
    <w:p>
      <w:pPr>
        <w:jc w:val="left"/>
      </w:pPr>
      <w:r>
        <w:t>There were stretches on Saturday that felt like Sanogo was the only one who could get the ball through the __hoop__.—Joe Arruda, Hartford Courant, 18 Dec. 2022         (sourced from Web)</w:t>
      </w:r>
    </w:p>
    <w:p>
      <w:pPr>
        <w:jc w:val="left"/>
      </w:pPr>
      <w:r>
        <w:t>The third element of the trio is Mary Flynn, played by the terrific Lindsey Mendez, a 2018 Tony winner for Carousel, with a natural warmth that offsets the character’s growing __acerbity__.—David Rooney, The Hollywood Reporter, 12 Dec. 2022         (sourced from Web)</w:t>
      </w:r>
    </w:p>
    <w:p>
      <w:pPr>
        <w:jc w:val="left"/>
      </w:pPr>
      <w:r>
        <w:t>Kara no longer resembles a __chipmunk__ whose cheeks are stuffed with nuts and seeds, and her blood pressure is back to normal.—Claire Panosian Dunavan, Discover Magazine, 8 Oct. 2014         (sourced from Web)</w:t>
      </w:r>
    </w:p>
    <w:p>
      <w:pPr>
        <w:jc w:val="left"/>
      </w:pPr>
      <w:r>
        <w:t>The decision ushered in the era of Pope Francis, a reformer who has taken the papacy in a different direction, even as Benedict continued to live in the Vatican and occasionally __opine__ from retirement.—Claire Parker, Washington Post, 31 Dec. 2022         (sourced from Web)</w:t>
      </w:r>
    </w:p>
    <w:p>
      <w:pPr>
        <w:jc w:val="left"/>
      </w:pPr>
      <w:r>
        <w:t>There are lots of good causes accepting phone donations to either __refurbish__ or sell for cash, including the Salvation Army and the National Coalition Against Domestic Violence.—Rachel Ramirez, CNN, 11 Dec. 2022         (sourced from Web)</w:t>
      </w:r>
    </w:p>
    <w:p>
      <w:pPr>
        <w:jc w:val="left"/>
      </w:pPr>
      <w:r>
        <w:t>While some of us prefer to __swathe__ ourselves and (our home decor) in warm musks and fresh florals, others may claim rich woods and sensual spices as their own signature scents.—Allure Editors, Allure, 13 Sep. 2022         (sourced from Web)</w:t>
      </w:r>
    </w:p>
    <w:p>
      <w:pPr>
        <w:jc w:val="left"/>
      </w:pPr>
      <w:r>
        <w:t>The camp’s crematory worked around the clock to __incinerate__ the hundreds who died every day, the court was told.—BostonGlobe.com, 20 Dec. 2022         (sourced from Web)</w:t>
      </w:r>
    </w:p>
    <w:p>
      <w:pPr>
        <w:jc w:val="left"/>
      </w:pPr>
      <w:r>
        <w:t>For those unable to __hike__, a visit is still worthwhile.—Roger Naylor, The Arizona Republic, 6 Jan. 2023         (sourced from Web)</w:t>
      </w:r>
    </w:p>
    <w:p>
      <w:pPr>
        <w:jc w:val="left"/>
      </w:pPr>
      <w:r>
        <w:t>Mordak advocates treating embodied carbon as a __finite__ resource that can be capped, regulated, and allocated.—Curbed, 3 Feb. 2022         (sourced from Web)</w:t>
      </w:r>
    </w:p>
    <w:p>
      <w:pPr>
        <w:jc w:val="left"/>
      </w:pPr>
      <w:r>
        <w:t>For example, the team and I created virtual meetups to link those who wouldn’t ordinarily __associate__.—Scott Lerner, Forbes, 21 Apr. 2022         (sourced from Web)</w:t>
      </w:r>
    </w:p>
    <w:p>
      <w:pPr>
        <w:jc w:val="left"/>
      </w:pPr>
      <w:r>
        <w:t>No sentence.</w:t>
      </w:r>
    </w:p>
    <w:p>
      <w:pPr>
        <w:jc w:val="left"/>
      </w:pPr>
      <w:r>
        <w:t>Usually, it is mentioned in jest, or perhaps in a fit of post-game exasperation.—Mike Scott, NOLA.com, 29 Oct. 2017         (sourced from Web)</w:t>
      </w:r>
    </w:p>
    <w:p>
      <w:pPr>
        <w:jc w:val="left"/>
      </w:pPr>
      <w:r>
        <w:t>It was expected that Flightline would never race again, but the speed with which it was announced by Lane’s End Farm was almost as fast as the undefeated __colt__ ran in his six races.—Houston Mitchell, Los Angeles Times, 7 Nov. 2022         (sourced from Web)</w:t>
      </w:r>
    </w:p>
    <w:p>
      <w:pPr>
        <w:jc w:val="left"/>
      </w:pPr>
      <w:r>
        <w:t>No sentence.</w:t>
      </w:r>
    </w:p>
    <w:p>
      <w:pPr>
        <w:jc w:val="left"/>
      </w:pPr>
      <w:r>
        <w:t>… Gore's prowess had been blurred by his performance in the Quayle debate and by his four preceding years in the Senate, where the prevailing style is indirect and woolly-swathed in layers of "my distinguished colleague" and short on zingers and pithy remarks.</w:t>
      </w:r>
    </w:p>
    <w:p>
      <w:pPr>
        <w:jc w:val="left"/>
      </w:pPr>
      <w:r>
        <w:t>No sentence.</w:t>
      </w:r>
    </w:p>
    <w:p>
      <w:pPr>
        <w:jc w:val="left"/>
      </w:pPr>
      <w:r>
        <w:t>To this day, the Dahl estate continues to support specialist pediatric nurses and to __underwrite__ research into neurological and blood diseases.—Michael Dirda, Washington Post, 28 Dec. 2022         (sourced from Web)</w:t>
      </w:r>
    </w:p>
    <w:p>
      <w:pPr>
        <w:jc w:val="left"/>
      </w:pPr>
      <w:r>
        <w:t>Each of them wore a __checkered__ dog sweater with a hoodie in their size.—Kimberlee Speakman, Peoplemag, 25 Dec. 2022         (sourced from Web)</w:t>
      </w:r>
    </w:p>
    <w:p>
      <w:pPr>
        <w:jc w:val="left"/>
      </w:pPr>
      <w:r>
        <w:t>But while this might remind the viewer of Op Art, Frieling and Wouters would rather emphasize how a super-__matte__ finish makes this effect possible.—Whitney Mallett, Curbed, 2 June 2022         (sourced from Web)</w:t>
      </w:r>
    </w:p>
    <w:p>
      <w:pPr>
        <w:jc w:val="left"/>
      </w:pPr>
      <w:r>
        <w:t>No sentence.</w:t>
      </w:r>
    </w:p>
    <w:p>
      <w:pPr>
        <w:jc w:val="left"/>
      </w:pPr>
      <w:r>
        <w:t>The man who had sold Fuzzell the fentanyl, Cole Salazar, fell for the __ruse__.—Erin Patrick O'connor, Washington Post, 12 Dec. 2022         (sourced from Web)</w:t>
      </w:r>
    </w:p>
    <w:p>
      <w:pPr>
        <w:jc w:val="left"/>
      </w:pPr>
      <w:r>
        <w:t>For those who prefer traditional Christmas decor, this 9-foot __bough__ is an excellent choice for giving your doorframe or porch columns a classic look.—Rachel Klein, Popular Mechanics, 18 Nov. 2022         (sourced from Web)</w:t>
      </w:r>
    </w:p>
    <w:p>
      <w:pPr>
        <w:jc w:val="left"/>
      </w:pPr>
      <w:r>
        <w:t>The mandate frames the Christian struggle to __assert__ control over society as a battle against demonic forces: a view Barton seems to endorse.—Laura Jedeed, The New Republic, 3 Jan. 2023         (sourced from Web)</w:t>
      </w:r>
    </w:p>
    <w:p>
      <w:pPr>
        <w:jc w:val="left"/>
      </w:pPr>
      <w:r>
        <w:t>Then the trouble started for McCarthy, as Arizona Republican Representative Paul Gosar nominated fellow Arizona Representative Andy Biggs, to a __smattering__ of applause and murmurs.—Jim Puzzanghera, BostonGlobe.com, 3 Jan. 2023         (sourced from Web)</w:t>
      </w:r>
    </w:p>
    <w:p>
      <w:pPr>
        <w:jc w:val="left"/>
      </w:pPr>
      <w:r>
        <w:t>Candidates and their backers also typically knock on doors to get signatures, but that’s not an option this year as people look __askance__ at strangers on their doorsteps.—Patrick Marley, Milwaukee Journal Sentinel, 18 May 2020         (sourced from Web)</w:t>
      </w:r>
    </w:p>
    <w:p>
      <w:pPr>
        <w:jc w:val="left"/>
      </w:pPr>
      <w:r>
        <w:t>Meanwhile, the Giants have come down to Earth after a __torrid__ start to the season.—Richard Morin, USA TODAY, 16 Dec. 2022         (sourced from Web)</w:t>
      </w:r>
    </w:p>
    <w:p>
      <w:pPr>
        <w:jc w:val="left"/>
      </w:pPr>
      <w:r>
        <w:t>Meanwhile the pushback is being led by the very people who were considered a potential new support base for Modi and are now __disenchant__ed with the lurch toward Hindu nationalism.—Ronojoy Mazumdar, Bloomberg.com, 5 May 2020         (sourced from Web)</w:t>
      </w:r>
    </w:p>
    <w:p>
      <w:pPr>
        <w:jc w:val="left"/>
      </w:pPr>
      <w:r>
        <w:t>The rule extends to __affiliate__ marketers like Barstool via Ohio Adm. Code 3775-16-08(I).—Jacob Grubman, Forbes, 28 Dec. 2022         (sourced from Web)</w:t>
      </w:r>
    </w:p>
    <w:p>
      <w:pPr>
        <w:jc w:val="left"/>
      </w:pPr>
      <w:r>
        <w:t>Many were tempted by a piece of the equity action and compromised their __integrity__.</w:t>
      </w:r>
    </w:p>
    <w:p>
      <w:pPr>
        <w:jc w:val="left"/>
      </w:pPr>
      <w:r>
        <w:t>Scientific American’s __resident__ weather expert Andrea Thompson offered a sober distillation of the science of extreme heat in a world increasingly wracked by climate change.—Amanda Montañez, Scientific American, 14 Dec. 2022         (sourced from Web)</w:t>
      </w:r>
    </w:p>
    <w:p>
      <w:pPr>
        <w:jc w:val="left"/>
      </w:pPr>
      <w:r>
        <w:t>Granberg will succeed Mark Wrighton, a veteran education leader who stepped into the presidency a year ago to steady the university after his predecessor’s __abrupt__ departure.—Nick Anderson, Washington Post, 11 Jan. 2023         (sourced from Web)</w:t>
      </w:r>
    </w:p>
    <w:p>
      <w:pPr>
        <w:jc w:val="left"/>
      </w:pPr>
      <w:r>
        <w:t>In Cheek’s expansive black-and-white images, nature is depicted with __exuberance__.—Caitie Kelly Arden Fanning Andrews Gisela Williams Jameson Montgomery Wei Tchou, New York Times, 3 Nov. 2022         (sourced from Web)</w:t>
      </w:r>
    </w:p>
    <w:p>
      <w:pPr>
        <w:jc w:val="left"/>
      </w:pPr>
      <w:r>
        <w:t>The Federal Election Commission is expected to investigate the claims in the complaint from CREW, a process that could take several years.—Sheelah Kolhatkar, The New Yorker, 11 Jan. 2023         (sourced from Web)</w:t>
      </w:r>
    </w:p>
    <w:p>
      <w:pPr>
        <w:jc w:val="left"/>
      </w:pPr>
      <w:r>
        <w:t>And when Khloie relays the operator’s directive for them to all keep quiet, Miah tries to __hush__ her panicked and injured fellow fourth graders.—Rachel Clarke, CNN, 2 Nov. 2022         (sourced from Web)</w:t>
      </w:r>
    </w:p>
    <w:p>
      <w:pPr>
        <w:jc w:val="left"/>
      </w:pPr>
      <w:r>
        <w:t>Their sense turned out to be __accurate__ as Devin Lear was delivered at 5:12 a.m. on Jan. 1, becoming the first baby born in 2023 at Northwestern Medicine Lake Forest Hospital.—Daniel I. Dorfman, Chicago Tribune, 3 Jan. 2023         (sourced from Web)</w:t>
      </w:r>
    </w:p>
    <w:p>
      <w:pPr>
        <w:jc w:val="left"/>
      </w:pPr>
      <w:r>
        <w:t>On March 15, 1917, the increasingly unpopular Nicholas II was forced to __abdicate__ and, with his family, was held under guard in Siberia.—Lauren Hubbard, Town &amp; Country, 27 Nov. 2022         (sourced from Web)</w:t>
      </w:r>
    </w:p>
    <w:p>
      <w:pPr>
        <w:jc w:val="left"/>
      </w:pPr>
      <w:r>
        <w:t>Like those characters, Kiri is more __resourceful__ and capable than the adults in her life give her credit for.—Vulture, 16 Dec. 2022         (sourced from Web)</w:t>
      </w:r>
    </w:p>
    <w:p>
      <w:pPr>
        <w:jc w:val="left"/>
      </w:pPr>
      <w:r>
        <w:t>Add a scant 1/4 cup of batter (just enough to cover the bottom of the pan) and __swirl__ it in a circle to spread a thin, even layer of batter on the bottom and up the sides of the pan.—cleveland, 5 Dec. 2022         (sourced from Web)</w:t>
      </w:r>
    </w:p>
    <w:p>
      <w:pPr>
        <w:jc w:val="left"/>
      </w:pPr>
      <w:r>
        <w:t>Eidetic Memory Also known as photographic memory, __eidetic__ memory is the ability to recall a visual image in near perfect detail.—Avery Hurt, Discover Magazine, 8 Nov. 2022         (sourced from Web)</w:t>
      </w:r>
    </w:p>
    <w:p>
      <w:pPr>
        <w:jc w:val="left"/>
      </w:pPr>
      <w:r>
        <w:t>As one of the most famous sons of one of the planet’s most famous families, Prince Harry is a once-in-a-lifetime kind of __celebrity__.—Lauren Puckett-pope, ELLE, 11 Jan. 2023         (sourced from Web)</w:t>
      </w:r>
    </w:p>
    <w:p>
      <w:pPr>
        <w:jc w:val="left"/>
      </w:pPr>
      <w:r>
        <w:t>No sentence.</w:t>
      </w:r>
    </w:p>
    <w:p>
      <w:pPr>
        <w:jc w:val="left"/>
      </w:pPr>
      <w:r>
        <w:t>No sentence.</w:t>
      </w:r>
    </w:p>
    <w:p>
      <w:pPr>
        <w:jc w:val="left"/>
      </w:pPr>
      <w:r>
        <w:t>No sentence.</w:t>
      </w:r>
    </w:p>
    <w:p>
      <w:pPr>
        <w:jc w:val="left"/>
      </w:pPr>
      <w:r>
        <w:t>Townsfolk stung by flooding and then a drought that wipe out their __subsistence__ hunting and fishing opportunities were forced to spend Christmas money on food instead.—Mark Thiessen, ajc, 9 Dec. 2022         (sourced from Web)</w:t>
      </w:r>
    </w:p>
    <w:p>
      <w:pPr>
        <w:jc w:val="left"/>
      </w:pPr>
      <w:r>
        <w:t>But, as my colleague Stephanie Zacharek pointed out, there was a misogynist __tinge__ to the way people shamed Wilde for doing what male directors do all the time, as if warning women, specifically, against on-set dalliances.—Eliana Dockterman, Time, 13 Dec. 2022         (sourced from Web)</w:t>
      </w:r>
    </w:p>
    <w:p>
      <w:pPr>
        <w:jc w:val="left"/>
      </w:pPr>
      <w:r>
        <w:t>No sentence.</w:t>
      </w:r>
    </w:p>
    <w:p>
      <w:pPr>
        <w:jc w:val="left"/>
      </w:pPr>
      <w:r>
        <w:t>Looking for a unique alternative to the traditional __icicle__ string lights?—Brittney Morgan, House Beautiful, 14 Dec. 2022         (sourced from Web)</w:t>
      </w:r>
    </w:p>
    <w:p>
      <w:pPr>
        <w:jc w:val="left"/>
      </w:pPr>
      <w:r>
        <w:t>Freshly painted wood exteriors, a red door and white trim give the cottage a __shipshape__ appearance.—Lauren Beale, Los Angeles Times, 2 Sep. 2019         (sourced from Web)</w:t>
      </w:r>
    </w:p>
    <w:p>
      <w:pPr>
        <w:jc w:val="left"/>
      </w:pPr>
      <w:r>
        <w:t>Soothe your dry, __ruddy__ complexion with this collection that includes the beloved Tiger Grass Color Correcting Treatment that my mom uses daily.—Jennifer Aldrich, Better Homes &amp; Gardens, 15 Oct. 2021         (sourced from Web)</w:t>
      </w:r>
    </w:p>
    <w:p>
      <w:pPr>
        <w:jc w:val="left"/>
      </w:pPr>
      <w:r>
        <w:t>As for inventions, accident and __inadvertence__ played a role in the development of Post-it Notes and microwave heating.—Amanda Foreman, WSJ, 4 May 2018         (sourced from Web)</w:t>
      </w:r>
    </w:p>
    <w:p>
      <w:pPr>
        <w:jc w:val="left"/>
      </w:pPr>
      <w:r>
        <w:t>Long-term bonds stick around furhter into the future, when bad stuff can __waylay__ them.—Larry Light, Forbes, 28 Dec. 2022         (sourced from Web)</w:t>
      </w:r>
    </w:p>
    <w:p>
      <w:pPr>
        <w:jc w:val="left"/>
      </w:pPr>
      <w:r>
        <w:t>The __comely__ stars, who are excellent at trolling each other online, are already parents to daughters James, 4, and Inez, 2.—Nardine Saad, Los Angeles Times, 17 Oct. 2019         (sourced from Web)</w:t>
      </w:r>
    </w:p>
    <w:p>
      <w:pPr>
        <w:jc w:val="left"/>
      </w:pPr>
      <w:r>
        <w:t>The first teaser for Distant Lands featured the soft, __dulcet__ tones of BMO singing a song, as performed by voice actor Niki Yang, and the clip reveals more of the on-screen tune.—EW.com, 11 June 2020         (sourced from Web)</w:t>
      </w:r>
    </w:p>
    <w:p>
      <w:pPr>
        <w:jc w:val="left"/>
      </w:pPr>
      <w:r>
        <w:t>To engineer Magneto, researchers used a viral vector to __implant__ a gene that produces ferritin, a protein that stores iron in the body, into the TRPV4 gene, which encodes a calcium protein that helps relay messages in the brain.—Nathaniel Scharping, Discover Magazine, 11 Mar. 2016         (sourced from Web)</w:t>
      </w:r>
    </w:p>
    <w:p>
      <w:pPr>
        <w:jc w:val="left"/>
      </w:pPr>
      <w:r>
        <w:t>No sentence.</w:t>
      </w:r>
    </w:p>
    <w:p>
      <w:pPr>
        <w:jc w:val="left"/>
      </w:pPr>
      <w:r>
        <w:t>Madoff pleaded guilty to 11 felony charges related to fraud, money laundering, making false statements and __perjury__.—Skyler Caruso, Peoplemag, 4 Jan. 2023         (sourced from Web)</w:t>
      </w:r>
    </w:p>
    <w:p>
      <w:pPr>
        <w:jc w:val="left"/>
      </w:pPr>
      <w:r>
        <w:t>Once at the State House, the __throng__ viewed the real thing, suspended from the ceiling above the rear of the House chamber.—Brian Macquarrie, BostonGlobe.com, 11 Jan. 2023         (sourced from Web)</w:t>
      </w:r>
    </w:p>
    <w:p>
      <w:pPr>
        <w:jc w:val="left"/>
      </w:pPr>
      <w:r>
        <w:t>Matt Levine wrote a __coda__ to his epic piece on crypto that spanned an entire issue of Bloomberg BusinessWeek.—Jeff John Roberts, Fortune, 4 Jan. 2023         (sourced from Web)</w:t>
      </w:r>
    </w:p>
    <w:p>
      <w:pPr>
        <w:jc w:val="left"/>
      </w:pPr>
      <w:r>
        <w:t>While much of the spotlight on Tuesday is on the House speaker’s gavel, the first convening of the 118th Congress also marks the __persistence__ of an extremist politics that existentially threatened members of Congress just two years ago.—Prem Thakker, The New Republic, 3 Jan. 2023         (sourced from Web)</w:t>
      </w:r>
    </w:p>
    <w:p>
      <w:pPr>
        <w:jc w:val="left"/>
      </w:pPr>
      <w:r>
        <w:t>No sentence.</w:t>
      </w:r>
    </w:p>
    <w:p>
      <w:pPr>
        <w:jc w:val="left"/>
      </w:pPr>
      <w:r>
        <w:t>My only hope is that the Senate will __stonewall__ any regressive measures made by the House...—Phil Plait, Discover Magazine, 11 Nov. 2010         (sourced from Web)</w:t>
      </w:r>
    </w:p>
    <w:p>
      <w:pPr>
        <w:jc w:val="left"/>
      </w:pPr>
      <w:r>
        <w:t>No sentence.</w:t>
      </w:r>
    </w:p>
    <w:p>
      <w:pPr>
        <w:jc w:val="left"/>
      </w:pPr>
      <w:r>
        <w:t>Citing the fundamental __precept__ of avoiding unnecessary harm, the more conservative medical practitioners of the day vilified the practice.—WIRED, 5 Jan. 2023         (sourced from Web)</w:t>
      </w:r>
    </w:p>
    <w:p>
      <w:pPr>
        <w:jc w:val="left"/>
      </w:pPr>
      <w:r>
        <w:t>In July, Bertinelli responded to her ex's challenge of their premarital agreement by filing a 13-page request to __bifurcate__ her marital status from financial issues in her and Tom Vitale's divorce, according to court records obtained by PEOPLE.—Antonia Debianchi, Peoplemag, 24 Nov. 2022         (sourced from Web)</w:t>
      </w:r>
    </w:p>
    <w:p>
      <w:pPr>
        <w:jc w:val="left"/>
      </w:pPr>
      <w:r>
        <w:t>Asked to say what specific factors would inform a decision to __instate__ a mandate, Sidelinger demurred.—oregonlive, 8 Dec. 2022         (sourced from Web)</w:t>
      </w:r>
    </w:p>
    <w:p>
      <w:pPr>
        <w:jc w:val="left"/>
      </w:pPr>
      <w:r>
        <w:t>No sentence.</w:t>
      </w:r>
    </w:p>
    <w:p>
      <w:pPr>
        <w:jc w:val="left"/>
      </w:pPr>
      <w:r>
        <w:t>Out of the half, the Jones show continued with a 45-yard scoring __jaunt__ before the Cowboys had a possession.—Scott Springer, The Enquirer, 3 Dec. 2022         (sourced from Web)</w:t>
      </w:r>
    </w:p>
    <w:p>
      <w:pPr>
        <w:jc w:val="left"/>
      </w:pPr>
      <w:r>
        <w:t>Later, Ivy interrogates Felix about having strayed dangerously from the straight-and-narrow, a confrontation that is agonizing to watch, as Mr. Torres’s performance gains in both __piteous__ despair and angry ferocity.—Charles Isherwood, WSJ, 17 Nov. 2022         (sourced from Web)</w:t>
      </w:r>
    </w:p>
    <w:p>
      <w:pPr>
        <w:jc w:val="left"/>
      </w:pPr>
      <w:r>
        <w:t>And don't forget to grab the popular Shark Steam Pocket Mop to clean and __sanitize__ your hard floors.—Isabel Garcia, Peoplemag, 13 Jan. 2023         (sourced from Web)</w:t>
      </w:r>
    </w:p>
    <w:p>
      <w:pPr>
        <w:jc w:val="left"/>
      </w:pPr>
      <w:r>
        <w:t>Secularism requires a commitment to civil liberty, which rests partly on respect for civil disobedience—peaceful acts of conscience that challenge rules of law. If civil libertarianism is naïve, then so is the hope of secular government.</w:t>
      </w:r>
    </w:p>
    <w:p>
      <w:pPr>
        <w:jc w:val="left"/>
      </w:pPr>
      <w:r>
        <w:t>Some adults born with a __cleft__ have had more than 20 operations on their mouth, nose and jaw throughout their life.—Alex Orlando, Discover Magazine, 15 Nov. 2021         (sourced from Web)</w:t>
      </w:r>
    </w:p>
    <w:p>
      <w:pPr>
        <w:jc w:val="left"/>
      </w:pPr>
      <w:r>
        <w:t>That includes local chapter fees and __inter__/national fees.—Ben Flanagan | Bflanagan@al.com, al, 11 Aug. 2022         (sourced from Web)</w:t>
      </w:r>
    </w:p>
    <w:p>
      <w:pPr>
        <w:jc w:val="left"/>
      </w:pPr>
      <w:r>
        <w:t>Shortly after the school __massacre__, Martinez Reyes asked for forgiveness for her son to a reporter.—Melissa Montoya, Peoplemag, 7 Jan. 2023         (sourced from Web)</w:t>
      </w:r>
    </w:p>
    <w:p>
      <w:pPr>
        <w:jc w:val="left"/>
      </w:pPr>
      <w:r>
        <w:t>These patches of greenery have come to represent aspirational suburban __plenitude__ — or depressing conformity, depending on your perspective.—Richard Pallardy, Discover Magazine, 15 Oct. 2021         (sourced from Web)</w:t>
      </w:r>
    </w:p>
    <w:p>
      <w:pPr>
        <w:jc w:val="left"/>
      </w:pPr>
      <w:r>
        <w:t>The vodka has no __artificial__ flavorings or ingredients.—Susan Selasky, Detroit Free Press, 14 Jan. 2023         (sourced from Web)</w:t>
      </w:r>
    </w:p>
    <w:p>
      <w:pPr>
        <w:jc w:val="left"/>
      </w:pPr>
      <w:r>
        <w:t>No sentence.</w:t>
      </w:r>
    </w:p>
    <w:p>
      <w:pPr>
        <w:jc w:val="left"/>
      </w:pPr>
      <w:r>
        <w:t>In a revealing comment, Mr. Updike says an __impetus__ for Rabbit, Run was the "threatening" success of Jack Kerouac's On the Road, the signature book of the 1950s Beat Generation, and its frenetic search for sensation.</w:t>
      </w:r>
    </w:p>
    <w:p>
      <w:pPr>
        <w:jc w:val="left"/>
      </w:pPr>
      <w:r>
        <w:t>In the big pristine forests of the Congo Basin, governments are selling logging and mining __concession__s to get money …</w:t>
      </w:r>
    </w:p>
    <w:p>
      <w:pPr>
        <w:jc w:val="left"/>
      </w:pPr>
      <w:r>
        <w:t>The Ryu-Takayanagi conjecture promised something __alluring__.—Anil Ananthaswamy, Scientific American, 30 Nov. 2022         (sourced from Web)</w:t>
      </w:r>
    </w:p>
    <w:p>
      <w:pPr>
        <w:jc w:val="left"/>
      </w:pPr>
      <w:r>
        <w:t>While their romantic __interlude__ ends early on in Houston’s career, Crawford becomes her assistant and creative director.—Time, 23 Dec. 2022         (sourced from Web)</w:t>
      </w:r>
    </w:p>
    <w:p>
      <w:pPr>
        <w:jc w:val="left"/>
      </w:pPr>
      <w:r>
        <w:t>The past year is believed to represent the largest __influx__ in history of migrants from Cuba attempting to reach the U.S., with more than 227,000 Cubans fleeing the island's communist regime.—Andrew Mark Miller, Fox News, 13 Jan. 2023         (sourced from Web)</w:t>
      </w:r>
    </w:p>
    <w:p>
      <w:pPr>
        <w:jc w:val="left"/>
      </w:pPr>
      <w:r>
        <w:t>The idea to __compile__ those efforts into a fundraising album came shortly after the project started.—Chris Bieri, Anchorage Daily News, 23 Dec. 2022         (sourced from Web)</w:t>
      </w:r>
    </w:p>
    <w:p>
      <w:pPr>
        <w:jc w:val="left"/>
      </w:pPr>
      <w:r>
        <w:t>There will be a short video __presentation__ followed by a drive to view the wintering bald eagles.—Nara Schoenberg, Chicago Tribune, 6 Jan. 2023         (sourced from Web)</w:t>
      </w:r>
    </w:p>
    <w:p>
      <w:pPr>
        <w:jc w:val="left"/>
      </w:pPr>
      <w:r>
        <w:t>Neandertals are finally expiring as a species in the face of the advance of modern humans, who marginalize and extirpate all those who came before.—Razib Khan, Discover Magazine, 14 July 2010         (sourced from Web)</w:t>
      </w:r>
    </w:p>
    <w:p>
      <w:pPr>
        <w:jc w:val="left"/>
      </w:pPr>
      <w:r>
        <w:t>Tim Cook have the ability to hold great __sway__ over Twitter’s potential success, as the iPhone maker is a major advertiser and tightly controls the software on its App Store.—Tim Higgins, WSJ, 29 Nov. 2022         (sourced from Web)</w:t>
      </w:r>
    </w:p>
    <w:p>
      <w:pPr>
        <w:jc w:val="left"/>
      </w:pPr>
      <w:r>
        <w:t>Some patients, for a variety of reasons — such as faking illness, for example — will surreptitiously administer insulin to themselves to trigger episodes similar to what Tegan was experiencing (a condition known as __factitious__ hypoglycemia).—Douglas G. Adler, Discover Magazine, 14 May 2020         (sourced from Web)</w:t>
      </w:r>
    </w:p>
    <w:p>
      <w:pPr>
        <w:jc w:val="left"/>
      </w:pPr>
      <w:r>
        <w:t>But all that repartee serves to __disguise__ feelings of social awkwardness and ineptitude.—Sheila Liming, The Atlantic, 31 Dec. 2022         (sourced from Web)</w:t>
      </w:r>
    </w:p>
    <w:p>
      <w:pPr>
        <w:jc w:val="left"/>
      </w:pPr>
      <w:r>
        <w:t>The spieler is his brother, Booth, whose __vocation__ seems to be shoplifting.—Jesse Green, New York Times, 20 Oct. 2022         (sourced from Web)</w:t>
      </w:r>
    </w:p>
    <w:p>
      <w:pPr>
        <w:jc w:val="left"/>
      </w:pPr>
      <w:r>
        <w:t>In a riveting display of incompetence, Jones’ attorneys did not inform Jones of this error, instead allowing their client to __perjure__ himself on the stand.—Nikki Mccann Ramirez, Rolling Stone, 4 Aug. 2022         (sourced from Web)</w:t>
      </w:r>
    </w:p>
    <w:p>
      <w:pPr>
        <w:jc w:val="left"/>
      </w:pPr>
      <w:r>
        <w:t>If there are no municipal trash receptacles on your walking route, carry the poop bags home with you and __dispose__ of them there.—Philip Galanes, Chicago Tribune, 2 Jan. 2023         (sourced from Web)</w:t>
      </w:r>
    </w:p>
    <w:p>
      <w:pPr>
        <w:jc w:val="left"/>
      </w:pPr>
      <w:r>
        <w:t>The scherzo starts like breezes rustling through leaves, but then introduces a __perky__ little march that builds to a razzle-dazzle end.—Dallas News, 18 Feb. 2022         (sourced from Web)</w:t>
      </w:r>
    </w:p>
    <w:p>
      <w:pPr>
        <w:jc w:val="left"/>
      </w:pPr>
      <w:r>
        <w:t>Since the government ended compulsory testing, letting people with mild symptoms test themselves and convalesce at home, authorities say the government can no longer provide a full accounting of the state of the latest infections.—Julia Musto, Fox News, 7 Jan. 2023         (sourced from Web)</w:t>
      </w:r>
    </w:p>
    <w:p>
      <w:pPr>
        <w:jc w:val="left"/>
      </w:pPr>
      <w:r>
        <w:t>In a later interview with PEOPLE, Davis recalled meeting her future __husband__ while eating a bagel.—Jacqueline Weiss, Peoplemag, 5 Jan. 2023         (sourced from Web)</w:t>
      </w:r>
    </w:p>
    <w:p>
      <w:pPr>
        <w:jc w:val="left"/>
      </w:pPr>
      <w:r>
        <w:t>Art Deco armchairs surround a group of small tables pushed together, including one that evokes the wheat __sheaf__ side table that Coco Chanel kept in her still-intact Rue Cambon apartment in Paris.—Nancy Hass Anthony Cotsifas, New York Times, 16 Aug. 2022         (sourced from Web)</w:t>
      </w:r>
    </w:p>
    <w:p>
      <w:pPr>
        <w:jc w:val="left"/>
      </w:pPr>
      <w:r>
        <w:t>Troconis is also charged with conspiracy to commit murder, along with __tamper__ing with evidence, conspiracy to __tamper__ with evidence and hindering prosecution.—Taylor Hartz, Hartford Courant, 15 Dec. 2022         (sourced from Web)</w:t>
      </w:r>
    </w:p>
    <w:p>
      <w:pPr>
        <w:jc w:val="left"/>
      </w:pPr>
      <w:r>
        <w:t>There’s a Bible a __patriot__ bought in gratitude for surviving the Battle of Bunker Hill.—Brian T. Allen, National Review, 17 Dec. 2022         (sourced from Web)</w:t>
      </w:r>
    </w:p>
    <w:p>
      <w:pPr>
        <w:jc w:val="left"/>
      </w:pPr>
      <w:r>
        <w:t>Nadia was a sybarite who seemed poised to tip over into genuine addiction.—Philippa Snow, The New Republic, 18 Apr. 2022         (sourced from Web)</w:t>
      </w:r>
    </w:p>
    <w:p>
      <w:pPr>
        <w:jc w:val="left"/>
      </w:pPr>
      <w:r>
        <w:t>In high school, students are expected to complete a career __cluster__ by taking several courses in a subject area, such as health sciences, manufacturing, arts or business.—Ariel Gilreath, USA TODAY, 12 Jan. 2023         (sourced from Web)</w:t>
      </w:r>
    </w:p>
    <w:p>
      <w:pPr>
        <w:jc w:val="left"/>
      </w:pPr>
      <w:r>
        <w:t>As long as territorial disputes remain, there is little likelihood that even a Ukraine in some sort of cease-fire agreement with Russia would win the __unanimous__ support needed to join either institution.—Steven Erlanger, New York Times, 10 Jan. 2023         (sourced from Web)</w:t>
      </w:r>
    </w:p>
    <w:p>
      <w:pPr>
        <w:jc w:val="left"/>
      </w:pPr>
      <w:r>
        <w:t>Once built, this plugs into any HDMI screen, allowing kids to __browse__ the internet, watch YouTube, write stories, and access more than 100 apps.—Kathleen Willcox, Popular Mechanics, 11 Jan. 2023         (sourced from Web)</w:t>
      </w:r>
    </w:p>
    <w:p>
      <w:pPr>
        <w:jc w:val="left"/>
      </w:pPr>
      <w:r>
        <w:t>Now, with her cardigan on display in the permanent collection of the Victoria &amp; Albert Museum in London, Huffman’s next project is a book of 35 projects that reflect her __edgy__, contemporary style, written for beginners.—Lisa Boonestaff Writer, Los Angeles Times, 2 Nov. 2022         (sourced from Web)</w:t>
      </w:r>
    </w:p>
    <w:p>
      <w:pPr>
        <w:jc w:val="left"/>
      </w:pPr>
      <w:r>
        <w:t>Amid that on-screen conflict, fans have taken note to the strong family values that the Flenory parents worked diligently to __instill__ in their sons, despite the call of the streets ultimately proving stronger.—Rivea Ruff, Essence, 3 Jan. 2023         (sourced from Web)</w:t>
      </w:r>
    </w:p>
    <w:p>
      <w:pPr>
        <w:jc w:val="left"/>
      </w:pPr>
      <w:r>
        <w:t>LeBron James roamed the baseline near the Lakers bench, most seats still empty after the halftime __intermission__.—Houston Mitchell, Los Angeles Times, 3 Jan. 2023         (sourced from Web)</w:t>
      </w:r>
    </w:p>
    <w:p>
      <w:pPr>
        <w:jc w:val="left"/>
      </w:pPr>
      <w:r>
        <w:t>The prince acknowledges the err in judgement, and his naïveté, but his decision to __foist__ some of the blame onto his brother and sister-in-law, combined with a less-than-satisfying apology, will rub many readers the wrong way.—Seija Rankin, The Hollywood Reporter, 10 Jan. 2023         (sourced from Web)</w:t>
      </w:r>
    </w:p>
    <w:p>
      <w:pPr>
        <w:jc w:val="left"/>
      </w:pPr>
      <w:r>
        <w:t>The curtains are made with rich, silky fabrics, with a pattern that accents the small touches of __ornate__ decor.—Anna Fixsen, ELLE Decor, 20 Dec. 2022         (sourced from Web)</w:t>
      </w:r>
    </w:p>
    <w:p>
      <w:pPr>
        <w:jc w:val="left"/>
      </w:pPr>
      <w:r>
        <w:t>My point with this __digression__ is that even critics of Islam often admit that in its basis the religion is eminently egalitarian.—Razib Khan, Discover Magazine, 19 Mar. 2012         (sourced from Web)</w:t>
      </w:r>
    </w:p>
    <w:p>
      <w:pPr>
        <w:jc w:val="left"/>
      </w:pPr>
      <w:r>
        <w:t>No sentence.</w:t>
      </w:r>
    </w:p>
    <w:p>
      <w:pPr>
        <w:jc w:val="left"/>
      </w:pPr>
      <w:r>
        <w:t>Other books scattered across the stage, at one point lined up in a quasi-enclosure, __belabor__ the point.—Dallas News, 2 Apr. 2022         (sourced from Web)</w:t>
      </w:r>
    </w:p>
    <w:p>
      <w:pPr>
        <w:jc w:val="left"/>
      </w:pPr>
      <w:r>
        <w:t>I am a __vicarious__ eater, often preferring a description of a meal to eating it. I hoard the Wednesday food section of the New York Times, savoring it as my late-night reading, finishing always with the restaurant review.</w:t>
      </w:r>
    </w:p>
    <w:p>
      <w:pPr>
        <w:jc w:val="left"/>
      </w:pPr>
      <w:r>
        <w:t>On Sunday, Indianapolis Colts quarterback Nick Foles left a game after being sacked by the Giants linebacker Kayvon Thibodeaux, who celebrated the hit as Foles appeared to __convulse__ on the field.—Ken Belson, New York Times, 3 Jan. 2023         (sourced from Web)</w:t>
      </w:r>
    </w:p>
    <w:p>
      <w:pPr>
        <w:jc w:val="left"/>
      </w:pPr>
      <w:r>
        <w:t>Virgil Thomson, in his review of the evening, called the libretto "__flaccid__ and spineless," but that is unfair. It is a witty piece of writing.</w:t>
      </w:r>
    </w:p>
    <w:p>
      <w:pPr>
        <w:jc w:val="left"/>
      </w:pPr>
      <w:r>
        <w:t>The analogy here then may be best made with the New World where agricultural indigenous populations in Mesoamerica and the highlands of South America were able to hold their own, and __amalgamate__ with the Old World settlers, European and African.—Razib Khan, Discover Magazine, 30 Mar. 2011         (sourced from Web)</w:t>
      </w:r>
    </w:p>
    <w:p>
      <w:pPr>
        <w:jc w:val="left"/>
      </w:pPr>
      <w:r>
        <w:t>No sentence.</w:t>
      </w:r>
    </w:p>
    <w:p>
      <w:pPr>
        <w:jc w:val="left"/>
      </w:pPr>
      <w:r>
        <w:t>No sentence.</w:t>
      </w:r>
    </w:p>
    <w:p>
      <w:pPr>
        <w:jc w:val="left"/>
      </w:pPr>
      <w:r>
        <w:t>If there’s such a thing as a chocolate __snob__, Chokolatine will invariably be atop the must-experience list.—John Benson, cleveland, 7 Dec. 2022         (sourced from Web)</w:t>
      </w:r>
    </w:p>
    <w:p>
      <w:pPr>
        <w:jc w:val="left"/>
      </w:pPr>
      <w:r>
        <w:t>Though Bates said his intention was to connect people charged with such offenses to resources rather than __incarcerate__ them, such diversion programs follow an arrest and jail term, however brief.—Alex Mann, Baltimore Sun, 3 Jan. 2023         (sourced from Web)</w:t>
      </w:r>
    </w:p>
    <w:p>
      <w:pPr>
        <w:jc w:val="left"/>
      </w:pPr>
      <w:r>
        <w:t>The traditional stats and advanced analytics all painted Texas as a defensive __menace__, too.—Nick Moyle, San Antonio Express-News, 3 Jan. 2023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