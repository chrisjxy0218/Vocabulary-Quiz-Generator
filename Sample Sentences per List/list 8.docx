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gratuitous, </w:t>
      </w:r>
      <w:r>
        <w:rPr>
          <w:b/>
        </w:rPr>
        <w:t xml:space="preserve">histrionic, </w:t>
      </w:r>
      <w:r>
        <w:rPr>
          <w:b/>
        </w:rPr>
        <w:t xml:space="preserve">coincidentally, </w:t>
      </w:r>
      <w:r>
        <w:rPr>
          <w:b/>
        </w:rPr>
        <w:t xml:space="preserve">anachronistic, </w:t>
      </w:r>
      <w:r>
        <w:rPr>
          <w:b/>
        </w:rPr>
        <w:t xml:space="preserve">infrequently, </w:t>
      </w:r>
      <w:r>
        <w:rPr>
          <w:b/>
        </w:rPr>
        <w:t xml:space="preserve">solicitous, </w:t>
      </w:r>
      <w:r>
        <w:rPr>
          <w:b/>
        </w:rPr>
        <w:t xml:space="preserve">ancestral, </w:t>
      </w:r>
      <w:r>
        <w:rPr>
          <w:b/>
        </w:rPr>
        <w:t xml:space="preserve">demagnetize, </w:t>
      </w:r>
      <w:r>
        <w:rPr>
          <w:b/>
        </w:rPr>
        <w:t xml:space="preserve">dehumanize, </w:t>
      </w:r>
      <w:r>
        <w:rPr>
          <w:b/>
        </w:rPr>
        <w:t xml:space="preserve">disseminate, </w:t>
      </w:r>
      <w:r>
        <w:rPr>
          <w:b/>
        </w:rPr>
        <w:t xml:space="preserve">imperious, </w:t>
      </w:r>
      <w:r>
        <w:rPr>
          <w:b/>
        </w:rPr>
        <w:t xml:space="preserve">fascinating, </w:t>
      </w:r>
      <w:r>
        <w:rPr>
          <w:b/>
        </w:rPr>
        <w:t xml:space="preserve">uncharted, </w:t>
      </w:r>
      <w:r>
        <w:rPr>
          <w:b/>
        </w:rPr>
        <w:t xml:space="preserve">brute, </w:t>
      </w:r>
      <w:r>
        <w:rPr>
          <w:b/>
        </w:rPr>
        <w:t xml:space="preserve">trivial, </w:t>
      </w:r>
      <w:r>
        <w:rPr>
          <w:b/>
        </w:rPr>
        <w:t xml:space="preserve">irresponsible, </w:t>
      </w:r>
      <w:r>
        <w:rPr>
          <w:b/>
        </w:rPr>
        <w:t xml:space="preserve">override, </w:t>
      </w:r>
      <w:r>
        <w:rPr>
          <w:b/>
        </w:rPr>
        <w:t xml:space="preserve">colony, </w:t>
      </w:r>
      <w:r>
        <w:rPr>
          <w:b/>
        </w:rPr>
        <w:t xml:space="preserve">patronize, </w:t>
      </w:r>
      <w:r>
        <w:rPr>
          <w:b/>
        </w:rPr>
        <w:t xml:space="preserve">prescribe, </w:t>
      </w:r>
      <w:r>
        <w:rPr>
          <w:b/>
        </w:rPr>
        <w:t xml:space="preserve">volatile, </w:t>
      </w:r>
      <w:r>
        <w:rPr>
          <w:b/>
        </w:rPr>
        <w:t xml:space="preserve">illiterate, </w:t>
      </w:r>
      <w:r>
        <w:rPr>
          <w:b/>
        </w:rPr>
        <w:t xml:space="preserve">ferocity, </w:t>
      </w:r>
      <w:r>
        <w:rPr>
          <w:b/>
        </w:rPr>
        <w:t xml:space="preserve">wildness, </w:t>
      </w:r>
      <w:r>
        <w:rPr>
          <w:b/>
        </w:rPr>
        <w:t xml:space="preserve">denounce, </w:t>
      </w:r>
      <w:r>
        <w:rPr>
          <w:b/>
        </w:rPr>
        <w:t xml:space="preserve">suspend, </w:t>
      </w:r>
      <w:r>
        <w:rPr>
          <w:b/>
        </w:rPr>
        <w:t xml:space="preserve">garble, </w:t>
      </w:r>
      <w:r>
        <w:rPr>
          <w:b/>
        </w:rPr>
        <w:t xml:space="preserve">generosity, </w:t>
      </w:r>
      <w:r>
        <w:rPr>
          <w:b/>
        </w:rPr>
        <w:t xml:space="preserve">euphemism, </w:t>
      </w:r>
      <w:r>
        <w:rPr>
          <w:b/>
        </w:rPr>
        <w:t xml:space="preserve">allude, </w:t>
      </w:r>
      <w:r>
        <w:rPr>
          <w:b/>
        </w:rPr>
        <w:t xml:space="preserve">serendipity, </w:t>
      </w:r>
      <w:r>
        <w:rPr>
          <w:b/>
        </w:rPr>
        <w:t xml:space="preserve">snobbery, </w:t>
      </w:r>
      <w:r>
        <w:rPr>
          <w:b/>
        </w:rPr>
        <w:t xml:space="preserve">venial, </w:t>
      </w:r>
      <w:r>
        <w:rPr>
          <w:b/>
        </w:rPr>
        <w:t xml:space="preserve">gravity, </w:t>
      </w:r>
      <w:r>
        <w:rPr>
          <w:b/>
        </w:rPr>
        <w:t xml:space="preserve">detect, </w:t>
      </w:r>
      <w:r>
        <w:rPr>
          <w:b/>
        </w:rPr>
        <w:t xml:space="preserve">halfhearted, </w:t>
      </w:r>
      <w:r>
        <w:rPr>
          <w:b/>
        </w:rPr>
        <w:t xml:space="preserve">neutron, </w:t>
      </w:r>
      <w:r>
        <w:rPr>
          <w:b/>
        </w:rPr>
        <w:t xml:space="preserve">bilateral, </w:t>
      </w:r>
      <w:r>
        <w:rPr>
          <w:b/>
        </w:rPr>
        <w:t xml:space="preserve">elusive, </w:t>
      </w:r>
      <w:r>
        <w:rPr>
          <w:b/>
        </w:rPr>
        <w:t xml:space="preserve">flout, </w:t>
      </w:r>
      <w:r>
        <w:rPr>
          <w:b/>
        </w:rPr>
        <w:t xml:space="preserve">cavity, </w:t>
      </w:r>
      <w:r>
        <w:rPr>
          <w:b/>
        </w:rPr>
        <w:t xml:space="preserve">nutrient, </w:t>
      </w:r>
      <w:r>
        <w:rPr>
          <w:b/>
        </w:rPr>
        <w:t xml:space="preserve">unscented, </w:t>
      </w:r>
      <w:r>
        <w:rPr>
          <w:b/>
        </w:rPr>
        <w:t xml:space="preserve">quixotic, </w:t>
      </w:r>
      <w:r>
        <w:rPr>
          <w:b/>
        </w:rPr>
        <w:t xml:space="preserve">quixotical, </w:t>
      </w:r>
      <w:r>
        <w:rPr>
          <w:b/>
        </w:rPr>
        <w:t xml:space="preserve">opalescent, </w:t>
      </w:r>
      <w:r>
        <w:rPr>
          <w:b/>
        </w:rPr>
        <w:t xml:space="preserve">warp, </w:t>
      </w:r>
      <w:r>
        <w:rPr>
          <w:b/>
        </w:rPr>
        <w:t xml:space="preserve">affinity, </w:t>
      </w:r>
      <w:r>
        <w:rPr>
          <w:b/>
        </w:rPr>
        <w:t xml:space="preserve">fallible, </w:t>
      </w:r>
      <w:r>
        <w:rPr>
          <w:b/>
        </w:rPr>
        <w:t xml:space="preserve">garrulous, </w:t>
      </w:r>
      <w:r>
        <w:rPr>
          <w:b/>
        </w:rPr>
        <w:t xml:space="preserve">technique, </w:t>
      </w:r>
      <w:r>
        <w:rPr>
          <w:b/>
        </w:rPr>
        <w:t xml:space="preserve">preferably, </w:t>
      </w:r>
      <w:r>
        <w:rPr>
          <w:b/>
        </w:rPr>
        <w:t xml:space="preserve">substantiate, </w:t>
      </w:r>
      <w:r>
        <w:rPr>
          <w:b/>
        </w:rPr>
        <w:t xml:space="preserve">obstruct, </w:t>
      </w:r>
      <w:r>
        <w:rPr>
          <w:b/>
        </w:rPr>
        <w:t xml:space="preserve">paradigm, </w:t>
      </w:r>
      <w:r>
        <w:rPr>
          <w:b/>
        </w:rPr>
        <w:t xml:space="preserve">antithetical, </w:t>
      </w:r>
      <w:r>
        <w:rPr>
          <w:b/>
        </w:rPr>
        <w:t xml:space="preserve">intrepid, </w:t>
      </w:r>
      <w:r>
        <w:rPr>
          <w:b/>
        </w:rPr>
        <w:t xml:space="preserve">descend, </w:t>
      </w:r>
      <w:r>
        <w:rPr>
          <w:b/>
        </w:rPr>
        <w:t xml:space="preserve">activate, </w:t>
      </w:r>
      <w:r>
        <w:rPr>
          <w:b/>
        </w:rPr>
        <w:t xml:space="preserve">glaze, </w:t>
      </w:r>
      <w:r>
        <w:rPr>
          <w:b/>
        </w:rPr>
        <w:t xml:space="preserve">usable, </w:t>
      </w:r>
      <w:r>
        <w:rPr>
          <w:b/>
        </w:rPr>
        <w:t xml:space="preserve">extremity, </w:t>
      </w:r>
      <w:r>
        <w:rPr>
          <w:b/>
        </w:rPr>
        <w:t xml:space="preserve">successively, </w:t>
      </w:r>
      <w:r>
        <w:rPr>
          <w:b/>
        </w:rPr>
        <w:t xml:space="preserve">inhibit, </w:t>
      </w:r>
      <w:r>
        <w:rPr>
          <w:b/>
        </w:rPr>
        <w:t xml:space="preserve">stimulus, </w:t>
      </w:r>
      <w:r>
        <w:rPr>
          <w:b/>
        </w:rPr>
        <w:t xml:space="preserve">serrated, </w:t>
      </w:r>
      <w:r>
        <w:rPr>
          <w:b/>
        </w:rPr>
        <w:t xml:space="preserve">barbarous, </w:t>
      </w:r>
      <w:r>
        <w:rPr>
          <w:b/>
        </w:rPr>
        <w:t xml:space="preserve">obfuscate, </w:t>
      </w:r>
      <w:r>
        <w:rPr>
          <w:b/>
        </w:rPr>
        <w:t xml:space="preserve">extinct, </w:t>
      </w:r>
      <w:r>
        <w:rPr>
          <w:b/>
        </w:rPr>
        <w:t xml:space="preserve">rocky, </w:t>
      </w:r>
      <w:r>
        <w:rPr>
          <w:b/>
        </w:rPr>
        <w:t xml:space="preserve">compensatory, </w:t>
      </w:r>
      <w:r>
        <w:rPr>
          <w:b/>
        </w:rPr>
        <w:t xml:space="preserve">exquisite, </w:t>
      </w:r>
      <w:r>
        <w:rPr>
          <w:b/>
        </w:rPr>
        <w:t xml:space="preserve">dilapidated, </w:t>
      </w:r>
      <w:r>
        <w:rPr>
          <w:b/>
        </w:rPr>
        <w:t xml:space="preserve">condense, </w:t>
      </w:r>
      <w:r>
        <w:rPr>
          <w:b/>
        </w:rPr>
        <w:t xml:space="preserve">touch, </w:t>
      </w:r>
      <w:r>
        <w:rPr>
          <w:b/>
        </w:rPr>
        <w:t xml:space="preserve">equator, </w:t>
      </w:r>
      <w:r>
        <w:rPr>
          <w:b/>
        </w:rPr>
        <w:t xml:space="preserve">gorgeous, </w:t>
      </w:r>
      <w:r>
        <w:rPr>
          <w:b/>
        </w:rPr>
        <w:t xml:space="preserve">concurrent, </w:t>
      </w:r>
      <w:r>
        <w:rPr>
          <w:b/>
        </w:rPr>
        <w:t xml:space="preserve">eventful, </w:t>
      </w:r>
      <w:r>
        <w:rPr>
          <w:b/>
        </w:rPr>
        <w:t xml:space="preserve">moratorium, </w:t>
      </w:r>
      <w:r>
        <w:rPr>
          <w:b/>
        </w:rPr>
        <w:t xml:space="preserve">constructive, </w:t>
      </w:r>
      <w:r>
        <w:rPr>
          <w:b/>
        </w:rPr>
        <w:t xml:space="preserve">unparalleled, </w:t>
      </w:r>
      <w:r>
        <w:rPr>
          <w:b/>
        </w:rPr>
        <w:t xml:space="preserve">sensitize, </w:t>
      </w:r>
      <w:r>
        <w:rPr>
          <w:b/>
        </w:rPr>
        <w:t xml:space="preserve">aseptic, </w:t>
      </w:r>
      <w:r>
        <w:rPr>
          <w:b/>
        </w:rPr>
        <w:t xml:space="preserve">delimit, </w:t>
      </w:r>
      <w:r>
        <w:rPr>
          <w:b/>
        </w:rPr>
        <w:t xml:space="preserve">solder, </w:t>
      </w:r>
      <w:r>
        <w:rPr>
          <w:b/>
        </w:rPr>
        <w:t xml:space="preserve">impersonate, </w:t>
      </w:r>
      <w:r>
        <w:rPr>
          <w:b/>
        </w:rPr>
        <w:t xml:space="preserve">augment, </w:t>
      </w:r>
      <w:r>
        <w:rPr>
          <w:b/>
        </w:rPr>
        <w:t xml:space="preserve">pottery, </w:t>
      </w:r>
      <w:r>
        <w:rPr>
          <w:b/>
        </w:rPr>
        <w:t xml:space="preserve">avid, </w:t>
      </w:r>
      <w:r>
        <w:rPr>
          <w:b/>
        </w:rPr>
        <w:t xml:space="preserve">concentrate, </w:t>
      </w:r>
      <w:r>
        <w:rPr>
          <w:b/>
        </w:rPr>
        <w:t xml:space="preserve">embed, </w:t>
      </w:r>
      <w:r>
        <w:rPr>
          <w:b/>
        </w:rPr>
        <w:t xml:space="preserve">abstract, </w:t>
      </w:r>
      <w:r>
        <w:rPr>
          <w:b/>
        </w:rPr>
        <w:t xml:space="preserve">spined, </w:t>
      </w:r>
      <w:r>
        <w:rPr>
          <w:b/>
        </w:rPr>
        <w:t xml:space="preserve">fervent, </w:t>
      </w:r>
      <w:r>
        <w:rPr>
          <w:b/>
        </w:rPr>
        <w:t xml:space="preserve">adaptability, </w:t>
      </w:r>
      <w:r>
        <w:rPr>
          <w:b/>
        </w:rPr>
        <w:t xml:space="preserve">improper, </w:t>
      </w:r>
      <w:r>
        <w:rPr>
          <w:b/>
        </w:rPr>
        <w:t xml:space="preserve">domination, </w:t>
      </w:r>
      <w:r>
        <w:rPr>
          <w:b/>
        </w:rPr>
        <w:t xml:space="preserve">unquestioning, </w:t>
      </w:r>
      <w:r>
        <w:rPr>
          <w:b/>
        </w:rPr>
        <w:t xml:space="preserve">discount, </w:t>
      </w:r>
      <w:r>
        <w:rPr>
          <w:b/>
        </w:rPr>
        <w:t xml:space="preserve">execute, </w:t>
      </w:r>
      <w:r>
        <w:rPr>
          <w:b/>
        </w:rPr>
        <w:t xml:space="preserve">nostalgia, </w:t>
      </w:r>
      <w:r>
        <w:rPr>
          <w:b/>
        </w:rPr>
        <w:t xml:space="preserve">pseudonym, </w:t>
      </w:r>
      <w:r>
        <w:rPr>
          <w:b/>
        </w:rPr>
        <w:t xml:space="preserve">intimidate, </w:t>
      </w:r>
      <w:r>
        <w:rPr>
          <w:b/>
        </w:rPr>
        <w:t xml:space="preserve">competing, </w:t>
      </w:r>
      <w:r>
        <w:rPr>
          <w:b/>
        </w:rPr>
        <w:t xml:space="preserve">dissident, </w:t>
      </w:r>
      <w:r>
        <w:rPr>
          <w:b/>
        </w:rPr>
        <w:t xml:space="preserve">apprehensive, </w:t>
      </w:r>
      <w:r>
        <w:rPr>
          <w:b/>
        </w:rPr>
        <w:t xml:space="preserve">seminal, </w:t>
      </w:r>
      <w:r>
        <w:rPr>
          <w:b/>
        </w:rPr>
        <w:t xml:space="preserve">decorous, </w:t>
      </w:r>
      <w:r>
        <w:rPr>
          <w:b/>
        </w:rPr>
        <w:t xml:space="preserve">stalk, </w:t>
      </w:r>
      <w:r>
        <w:rPr>
          <w:b/>
        </w:rPr>
        <w:t xml:space="preserve">nibble, </w:t>
      </w:r>
      <w:r>
        <w:rPr>
          <w:b/>
        </w:rPr>
        <w:t xml:space="preserve">perfervid, </w:t>
      </w:r>
      <w:r>
        <w:rPr>
          <w:b/>
        </w:rPr>
        <w:t xml:space="preserve">truculent, </w:t>
      </w:r>
      <w:r>
        <w:rPr>
          <w:b/>
        </w:rPr>
        <w:t xml:space="preserve">transit, </w:t>
      </w:r>
      <w:r>
        <w:rPr>
          <w:b/>
        </w:rPr>
        <w:t xml:space="preserve">truculence, </w:t>
      </w:r>
      <w:r>
        <w:rPr>
          <w:b/>
        </w:rPr>
        <w:t xml:space="preserve">deter, </w:t>
      </w:r>
      <w:r>
        <w:rPr>
          <w:b/>
        </w:rPr>
        <w:t xml:space="preserve">moisten, </w:t>
      </w:r>
      <w:r>
        <w:rPr>
          <w:b/>
        </w:rPr>
        <w:t xml:space="preserve">enumerate, </w:t>
      </w:r>
      <w:r>
        <w:rPr>
          <w:b/>
        </w:rPr>
        <w:t xml:space="preserve">typographical, </w:t>
      </w:r>
      <w:r>
        <w:rPr>
          <w:b/>
        </w:rPr>
        <w:t xml:space="preserve">mythic, </w:t>
      </w:r>
      <w:r>
        <w:rPr>
          <w:b/>
        </w:rPr>
        <w:t xml:space="preserve">ignore, </w:t>
      </w:r>
      <w:r>
        <w:rPr>
          <w:b/>
        </w:rPr>
        <w:t xml:space="preserve">control, </w:t>
      </w:r>
      <w:r>
        <w:rPr>
          <w:b/>
        </w:rPr>
        <w:t xml:space="preserve">contradict, </w:t>
      </w:r>
      <w:r>
        <w:rPr>
          <w:b/>
        </w:rPr>
        <w:t xml:space="preserve">glucose, </w:t>
      </w:r>
      <w:r>
        <w:rPr>
          <w:b/>
        </w:rPr>
        <w:t xml:space="preserve">herald, </w:t>
      </w:r>
      <w:r>
        <w:rPr>
          <w:b/>
        </w:rPr>
        <w:t xml:space="preserve">sociable, </w:t>
      </w:r>
      <w:r>
        <w:rPr>
          <w:b/>
        </w:rPr>
        <w:t xml:space="preserve">incommensurate, </w:t>
      </w:r>
      <w:r>
        <w:rPr>
          <w:b/>
        </w:rPr>
        <w:t xml:space="preserve">impromptu, </w:t>
      </w:r>
      <w:r>
        <w:rPr>
          <w:b/>
        </w:rPr>
        <w:t xml:space="preserve">summary, </w:t>
      </w:r>
      <w:r>
        <w:rPr>
          <w:b/>
        </w:rPr>
        <w:t xml:space="preserve">penal, </w:t>
      </w:r>
      <w:r>
        <w:rPr>
          <w:b/>
        </w:rPr>
        <w:t xml:space="preserve">sycophant, </w:t>
      </w:r>
      <w:r>
        <w:rPr>
          <w:b/>
        </w:rPr>
        <w:t xml:space="preserve">bowlegged, </w:t>
      </w:r>
      <w:r>
        <w:rPr>
          <w:b/>
        </w:rPr>
        <w:t xml:space="preserve">contemporary, </w:t>
      </w:r>
      <w:r>
        <w:rPr>
          <w:b/>
        </w:rPr>
        <w:t xml:space="preserve">founder, </w:t>
      </w:r>
      <w:r>
        <w:rPr>
          <w:b/>
        </w:rPr>
        <w:t xml:space="preserve">predominant, </w:t>
      </w:r>
      <w:r>
        <w:rPr>
          <w:b/>
        </w:rPr>
        <w:t xml:space="preserve">rugged, </w:t>
      </w:r>
      <w:r>
        <w:rPr>
          <w:b/>
        </w:rPr>
        <w:t xml:space="preserve">generation, </w:t>
      </w:r>
      <w:r>
        <w:rPr>
          <w:b/>
        </w:rPr>
        <w:t xml:space="preserve">affront, </w:t>
      </w:r>
      <w:r>
        <w:rPr>
          <w:b/>
        </w:rPr>
        <w:t xml:space="preserve">organism, </w:t>
      </w:r>
      <w:r>
        <w:rPr>
          <w:b/>
        </w:rPr>
        <w:t xml:space="preserve">survive, </w:t>
      </w:r>
      <w:r>
        <w:rPr>
          <w:b/>
        </w:rPr>
        <w:t xml:space="preserve">pragmatic, </w:t>
      </w:r>
      <w:r>
        <w:rPr>
          <w:b/>
        </w:rPr>
        <w:t xml:space="preserve">decline, </w:t>
      </w:r>
      <w:r>
        <w:rPr>
          <w:b/>
        </w:rPr>
        <w:t xml:space="preserve">prone, </w:t>
      </w:r>
      <w:r>
        <w:rPr>
          <w:b/>
        </w:rPr>
        <w:t xml:space="preserve">assuming, </w:t>
      </w:r>
      <w:r>
        <w:rPr>
          <w:b/>
        </w:rPr>
        <w:t xml:space="preserve">righteousness, </w:t>
      </w:r>
      <w:r>
        <w:rPr>
          <w:b/>
        </w:rPr>
        <w:t xml:space="preserve">drowsy, </w:t>
      </w:r>
      <w:r>
        <w:rPr>
          <w:b/>
        </w:rPr>
        <w:t xml:space="preserve">critique, </w:t>
      </w:r>
    </w:p>
    <w:p>
      <w:r>
        <w:rPr>
          <w:i/>
          <w:u w:val="single"/>
        </w:rPr>
        <w:t>Please fill in the blanks using words provided in bold.</w:t>
      </w:r>
    </w:p>
    <w:p>
      <w:pPr>
        <w:jc w:val="left"/>
      </w:pPr>
      <w:r>
        <w:t>The mosh pits were expressions of enthusiasm and freedom and only later got coopted as an excuse for __gratuitous__ violence.—Caryn Rose, Vulture, 9 Nov. 2022         (sourced from Web)</w:t>
      </w:r>
    </w:p>
    <w:p>
      <w:pPr>
        <w:jc w:val="left"/>
      </w:pPr>
      <w:r>
        <w:t>Both Wu and Camp come off a bit __histrionic__, as if their desire to play to the rafters (an admittedly difficult task in the Ahmanson) subsumes anything else.—Maureen Lee Lenker, EW.com, 7 Nov. 2022         (sourced from Web)</w:t>
      </w:r>
    </w:p>
    <w:p>
      <w:pPr>
        <w:jc w:val="left"/>
      </w:pPr>
      <w:r>
        <w:t>Not __coincidentally__, Haaretz’s Anshel Pfeffer reports that the Likud agreed to Ben Gvir’s demand to relax laws that prohibit members of openly racist parties, such as the now defunct Kahanist party Kach, from running for the Knesset.—Bernard Avishai, The New Yorker, 7 Jan. 2023         (sourced from Web)</w:t>
      </w:r>
    </w:p>
    <w:p>
      <w:pPr>
        <w:jc w:val="left"/>
      </w:pPr>
      <w:r>
        <w:t>In our modern world of pre-made, rush-rush, tightly scheduled lives, Amanda Blake Soule is an anachronism. At their home in coastal Maine, her family of six makes most of what they use—everything from bread and crafts to clothes and toys.</w:t>
      </w:r>
    </w:p>
    <w:p>
      <w:pPr>
        <w:jc w:val="left"/>
      </w:pPr>
      <w:r>
        <w:t>The Fuji Go-Devil is a not-infrequent listing on Bring A Trailer.—Brendan Mcaleer, Car and Driver, 13 Jan. 2023         (sourced from Web)</w:t>
      </w:r>
    </w:p>
    <w:p>
      <w:pPr>
        <w:jc w:val="left"/>
      </w:pPr>
      <w:r>
        <w:t>On board, smaller ships win with readers for their intimate ambience and __solicitous__ crews.—Jessica Puckett, Condé Nast Traveler, 5 Oct. 2022         (sourced from Web)</w:t>
      </w:r>
    </w:p>
    <w:p>
      <w:pPr>
        <w:jc w:val="left"/>
      </w:pPr>
      <w:r>
        <w:t>Nearby are anguished collage-paintings by Ukrainian American artist Ola Rondiak, whose patchwork elements refer to her __ancestral__ homeland’s turbulent history and present.—Mark Jenkins, Washington Post, 23 Dec. 2022         (sourced from Web)</w:t>
      </w:r>
    </w:p>
    <w:p>
      <w:pPr>
        <w:jc w:val="left"/>
      </w:pPr>
      <w:r>
        <w:t>Conclusion: the live cockroaches __demagnetize__ (i.e., the magnetic field decays) much faster than dead ones.—Jennifer Ouellette, Ars Technica, 12 Sep. 2019         (sourced from Web)</w:t>
      </w:r>
    </w:p>
    <w:p>
      <w:pPr>
        <w:jc w:val="left"/>
      </w:pPr>
      <w:r>
        <w:t>Life is too short to completely __dehumanize__ yourself.—Kyle Buchanan, New York Times, 11 Jan. 2023         (sourced from Web)</w:t>
      </w:r>
    </w:p>
    <w:p>
      <w:pPr>
        <w:jc w:val="left"/>
      </w:pPr>
      <w:r>
        <w:t>He told me that as Commanding General [General David Petraeus] he believes he should not only direct battlefield action but also __disseminate__ a few easy-to-grasp concepts about the war's prosecution, which subordinate officers can then interpret on their own.</w:t>
      </w:r>
    </w:p>
    <w:p>
      <w:pPr>
        <w:jc w:val="left"/>
      </w:pPr>
      <w:r>
        <w:t>The villains in Mohamed’s world are __imperious__ policemen, crooked officials, and the bad temperaments of others as well as ourselves.—Yasmine Alsayyad, The New Yorker, 9 Jan. 2023         (sourced from Web)</w:t>
      </w:r>
    </w:p>
    <w:p>
      <w:pPr>
        <w:jc w:val="left"/>
      </w:pPr>
      <w:r>
        <w:t>Bob Bauer is a - is a __fascinating__ choice to do this.—CBS News, 15 Jan. 2023         (sourced from Web)</w:t>
      </w:r>
    </w:p>
    <w:p>
      <w:pPr>
        <w:jc w:val="left"/>
      </w:pPr>
      <w:r>
        <w:t>This was __uncharted__ territory, the guy on the television more or less telling us to turn off the television.—Devin Gordon, New York Times, 7 Jan. 2023         (sourced from Web)</w:t>
      </w:r>
    </w:p>
    <w:p>
      <w:pPr>
        <w:jc w:val="left"/>
      </w:pPr>
      <w:r>
        <w:t>Today’s timbersports world requires elements from both types — __brute__ strength of a timberbeast, hard work and mental acuity of a gentleman of the woods — to succeed.—Reid Forgrave, New York Times, 28 Dec. 2022         (sourced from Web)</w:t>
      </w:r>
    </w:p>
    <w:p>
      <w:pPr>
        <w:jc w:val="left"/>
      </w:pPr>
      <w:r>
        <w:t>His later memory, untutored and unsupported by anything so __trivial__ as evidence or documents, now flourished and ran wild.</w:t>
      </w:r>
    </w:p>
    <w:p>
      <w:pPr>
        <w:jc w:val="left"/>
      </w:pPr>
      <w:r>
        <w:t>But Tammy Watters of Sonar Search and Recovery, a nonprofit that has found 104 missing people underwater since 2005, called Adventures with Purpose __irresponsible__ for publicly broaching their foul play theory.—Fox News, 14 Sep. 2022         (sourced from Web)</w:t>
      </w:r>
    </w:p>
    <w:p>
      <w:pPr>
        <w:jc w:val="left"/>
      </w:pPr>
      <w:r>
        <w:t>As part of last year’s budget negotiations, a promise was made that a special session would be called to __override__ this limit that’s based on an out-of-date, 40-year-old funding formula that’s holding our public schools hostage.—The Arizona Republic, 10 Jan. 2023         (sourced from Web)</w:t>
      </w:r>
    </w:p>
    <w:p>
      <w:pPr>
        <w:jc w:val="left"/>
      </w:pPr>
      <w:r>
        <w:t>Women in the __colony__ are taught to vote and must decide on one of the three outcomes.—Odie Henderson, BostonGlobe.com, 5 Jan. 2023         (sourced from Web)</w:t>
      </w:r>
    </w:p>
    <w:p>
      <w:pPr>
        <w:jc w:val="left"/>
      </w:pPr>
      <w:r>
        <w:t>For the court to come around, at this late date, to acknowledging our existence as "free persons" is shockingly patronizing; it's condescension that has been cast as liberation.</w:t>
      </w:r>
    </w:p>
    <w:p>
      <w:pPr>
        <w:jc w:val="left"/>
      </w:pPr>
      <w:r>
        <w:t>Doctors and other medical caregivers have been urged for years to get certified to __prescribe__ a medication to patients with opioid use disorder to treat the addiction and reduce overdose deaths.—The Enquirer, 27 Dec. 2022         (sourced from Web)</w:t>
      </w:r>
    </w:p>
    <w:p>
      <w:pPr>
        <w:jc w:val="left"/>
      </w:pPr>
      <w:r>
        <w:t>I am beginning to hear investors say that the best way to beat this __volatile__ market is by trading—anxiously moving in and out of securities as the market ebbs and flows. In my view there is no surer path to the poorhouse.</w:t>
      </w:r>
    </w:p>
    <w:p>
      <w:pPr>
        <w:jc w:val="left"/>
      </w:pPr>
      <w:r>
        <w:t>Constantine is listed in the 1870 census as __illiterate__; 10 years later, he had learned to read and write. And when, in 1906, the local "colored school" was slated for destruction, Constantine arranged to save it by having it moved to this property.</w:t>
      </w:r>
    </w:p>
    <w:p>
      <w:pPr>
        <w:jc w:val="left"/>
      </w:pPr>
      <w:r>
        <w:t>There isn’t much __ferocity__ sound-wise, but rather a low, assured, satisfying rumble.—Josh Max, Forbes, 28 Dec. 2022         (sourced from Web)</w:t>
      </w:r>
    </w:p>
    <w:p>
      <w:pPr>
        <w:jc w:val="left"/>
      </w:pPr>
      <w:r>
        <w:t>After Hines returned a second kickoff for a touchdown in the third quarter, fans and teammates went wild.—Julianne Mcshane, NBC News, 8 Jan. 2023         (sourced from Web)</w:t>
      </w:r>
    </w:p>
    <w:p>
      <w:pPr>
        <w:jc w:val="left"/>
      </w:pPr>
      <w:r>
        <w:t>On Thursday, dozens of protesters organized by the Bangladesh Association of New England gathered at Cambridge City Hall to __denounce__ Faisal’s killing and demand a thorough investigation.—Jeremy C. Fox, BostonGlobe.com, 6 Jan. 2023         (sourced from Web)</w:t>
      </w:r>
    </w:p>
    <w:p>
      <w:pPr>
        <w:jc w:val="left"/>
      </w:pPr>
      <w:r>
        <w:t>Yellen said that Congress must act to raise or __suspend__ the cap, or the U.S. could fall behind on its obligations or fail to make a payment on the debt, a scenario that would have catastrophic effects on global financial markets.—Zachary Halaschak, Washington Examiner, 13 Jan. 2023         (sourced from Web)</w:t>
      </w:r>
    </w:p>
    <w:p>
      <w:pPr>
        <w:jc w:val="left"/>
      </w:pPr>
      <w:r>
        <w:t>In 2013, Sahai and five co-authors proposed an iO protocol that splits up a program into something like jigsaw puzzle pieces, then uses cryptographic objects called multilinear maps to __garble__ the individual pieces.—Quanta Magazine, 10 Nov. 2020         (sourced from Web)</w:t>
      </w:r>
    </w:p>
    <w:p>
      <w:pPr>
        <w:jc w:val="left"/>
      </w:pPr>
      <w:r>
        <w:t>Many people showed great kindness and __generosity__ to Hurt and his family.—David Brown, Smithsonian Magazine, 1 Dec. 2022         (sourced from Web)</w:t>
      </w:r>
    </w:p>
    <w:p>
      <w:pPr>
        <w:jc w:val="left"/>
      </w:pPr>
      <w:r>
        <w:t>Cougar is the __euphemism__ for a woman who has reached mid-life, who is single, financially secure and on the lookout for relationships with younger men—as in "prey."</w:t>
      </w:r>
    </w:p>
    <w:p>
      <w:pPr>
        <w:jc w:val="left"/>
      </w:pPr>
      <w:r>
        <w:t>As __allude__d to previously, the entire universe may actually exist in a higher-dimensional space.</w:t>
      </w:r>
    </w:p>
    <w:p>
      <w:pPr>
        <w:jc w:val="left"/>
      </w:pPr>
      <w:r>
        <w:t>As they leapfrog from South Africa to Singapore in search of local delicacies, the authors prove again and again that __serendipity__ is the traveler's strongest ally: many of their most memorable meals issue from the hands of generous strangers …</w:t>
      </w:r>
    </w:p>
    <w:p>
      <w:pPr>
        <w:jc w:val="left"/>
      </w:pPr>
      <w:r>
        <w:t>In many ways, the elder Jones reveals how terrible someone with Bond's temperament would be as a parent, as Connery plays him with utter disinterest in his son that seems to stem from __snobbery__ and selfishness.—Wesley Stenzel, EW.com, 1 Dec. 2022         (sourced from Web)</w:t>
      </w:r>
    </w:p>
    <w:p>
      <w:pPr>
        <w:jc w:val="left"/>
      </w:pPr>
      <w:r>
        <w:t>But logging off—and returning to the sphere in which people are apt to forgive one another for __venial__ affronts—is no longer an option.—Becca Rothfeld, The New Yorker, 21 Mar. 2022         (sourced from Web)</w:t>
      </w:r>
    </w:p>
    <w:p>
      <w:pPr>
        <w:jc w:val="left"/>
      </w:pPr>
      <w:r>
        <w:t>In reality, the way time passes is greatly affected by the strength of __gravity__.—Devika Rao, The Week, 19 Dec. 2022         (sourced from Web)</w:t>
      </w:r>
    </w:p>
    <w:p>
      <w:pPr>
        <w:jc w:val="left"/>
      </w:pPr>
      <w:r>
        <w:t>Students themselves are getting involved, like the college senior who created an app to __detect__ whether text is written by ChatGPT.—Time, 11 Jan. 2023         (sourced from Web)</w:t>
      </w:r>
    </w:p>
    <w:p>
      <w:pPr>
        <w:jc w:val="left"/>
      </w:pPr>
      <w:r>
        <w:t>No sentence.</w:t>
      </w:r>
    </w:p>
    <w:p>
      <w:pPr>
        <w:jc w:val="left"/>
      </w:pPr>
      <w:r>
        <w:t>Well, the hum of the universe is essentially believed to be the gravitational waves that are created whenever __neutron__ stars merge or black holes merge.—Jacob Siegal, BGR, 4 Jan. 2023         (sourced from Web)</w:t>
      </w:r>
    </w:p>
    <w:p>
      <w:pPr>
        <w:jc w:val="left"/>
      </w:pPr>
      <w:r>
        <w:t>The meeting’s co-hosts, the United Nations and Pakistan’s government, said more than $9 billion had been pledged from __bilateral__ and multilateral partners.—Reuters, CNN, 10 Jan. 2023         (sourced from Web)</w:t>
      </w:r>
    </w:p>
    <w:p>
      <w:pPr>
        <w:jc w:val="left"/>
      </w:pPr>
      <w:r>
        <w:t>But for all their influence, D.C. lobbyists have failed to attain one __elusive__ goal: public respect.</w:t>
      </w:r>
    </w:p>
    <w:p>
      <w:pPr>
        <w:jc w:val="left"/>
      </w:pPr>
      <w:r>
        <w:t>Despite the promise of no prosecutions, people will not be allowed to __flout__ the law in Cuyahoga County, Cleveland or Columbus.—Laura Hancock, cleveland, 8 Aug. 2022         (sourced from Web)</w:t>
      </w:r>
    </w:p>
    <w:p>
      <w:pPr>
        <w:jc w:val="left"/>
      </w:pPr>
      <w:r>
        <w:t>Most of the strange rocks on the interior of the crater were blasted up on impact and slid back down on top of the __cavity__ left afterwards.—Dennis Pillion | Dpillion@al.com, al, 15 Nov. 2021         (sourced from Web)</w:t>
      </w:r>
    </w:p>
    <w:p>
      <w:pPr>
        <w:jc w:val="left"/>
      </w:pPr>
      <w:r>
        <w:t>Fortunately, the greens had lower levels of the anti-__nutrient__ compared to full-grown veggies and herbs; radish clocked in with the smallest amount.—Marisa Sloan, Discover Magazine, 27 June 2022         (sourced from Web)</w:t>
      </w:r>
    </w:p>
    <w:p>
      <w:pPr>
        <w:jc w:val="left"/>
      </w:pPr>
      <w:r>
        <w:t>Some dog owners may also prefer to use __unscented__ shampoos on their pets.—Amber Smith, Discover Magazine, 1 Nov. 2022         (sourced from Web)</w:t>
      </w:r>
    </w:p>
    <w:p>
      <w:pPr>
        <w:jc w:val="left"/>
      </w:pPr>
      <w:r>
        <w:t>In … an earnest book-length essay of neo-Victorian public-mindedness that deplores the "nasty, knowing abuse" that the author would have us fear contaminates too much American humor lately, David Denby, a movie critic for The New Yorker, sets for himself what has to be one of the most __quixotic__ projects that a moral reformer can undertake.</w:t>
      </w:r>
    </w:p>
    <w:p>
      <w:pPr>
        <w:jc w:val="left"/>
      </w:pPr>
      <w:r>
        <w:t>In … an earnest book-length essay of neo-Victorian public-mindedness that deplores the "nasty, knowing abuse" that the author would have us fear contaminates too much American humor lately, David Denby, a movie critic for The New Yorker, sets for himself what has to be one of the most quixotic projects that a moral reformer can undertake.</w:t>
      </w:r>
    </w:p>
    <w:p>
      <w:pPr>
        <w:jc w:val="left"/>
      </w:pPr>
      <w:r>
        <w:t>While Kovacs has documented the strange and beautiful larval forms of many species during such dives, this __opalescent__ lionfish fry (Pterois volitans) was a particularly arresting sight.—Biographic, Discover Magazine, 4 Nov. 2019         (sourced from Web)</w:t>
      </w:r>
    </w:p>
    <w:p>
      <w:pPr>
        <w:jc w:val="left"/>
      </w:pPr>
      <w:r>
        <w:t>Here in the real world, we’d be thrilled with any __warp__.—David Warmflash, Discover Magazine, 17 Sep. 2014         (sourced from Web)</w:t>
      </w:r>
    </w:p>
    <w:p>
      <w:pPr>
        <w:jc w:val="left"/>
      </w:pPr>
      <w:r>
        <w:t>Jefferson's personal debts continued to mount … His addiction to French wine, like his __affinity__ for French ideas, never came to grips with the more mundane realities.</w:t>
      </w:r>
    </w:p>
    <w:p>
      <w:pPr>
        <w:jc w:val="left"/>
      </w:pPr>
      <w:r>
        <w:t>Indeed, the yield curve and the Bloomberg models are __fallible__, but the markets are discounting mechanisms, and the odds favor recession despite a good growth profile this quarter.—Bill Stone, Forbes, 18 Dec. 2022         (sourced from Web)</w:t>
      </w:r>
    </w:p>
    <w:p>
      <w:pPr>
        <w:jc w:val="left"/>
      </w:pPr>
      <w:r>
        <w:t>Salman grew ever more __garrulous__ as the yellow liquid in the bottle went down; Baal couldn't recall when he'd last heard anyone talk up such a storm.</w:t>
      </w:r>
    </w:p>
    <w:p>
      <w:pPr>
        <w:jc w:val="left"/>
      </w:pPr>
      <w:r>
        <w:t>Another powerful __technique__: progressive muscle relaxation.—Macaela Mackenzie, Glamour, 28 Dec. 2022         (sourced from Web)</w:t>
      </w:r>
    </w:p>
    <w:p>
      <w:pPr>
        <w:jc w:val="left"/>
      </w:pPr>
      <w:r>
        <w:t>No sentence.</w:t>
      </w:r>
    </w:p>
    <w:p>
      <w:pPr>
        <w:jc w:val="left"/>
      </w:pPr>
      <w:r>
        <w:t>The Times reported Monday that public documents and court filings did not __substantiate__ claims Santos had made during his campaign and on his website about his education, work history, and financial dealings.—Harold Maass, The Week, 23 Dec. 2022         (sourced from Web)</w:t>
      </w:r>
    </w:p>
    <w:p>
      <w:pPr>
        <w:jc w:val="left"/>
      </w:pPr>
      <w:r>
        <w:t>Some have voiced skepticism about continuing assistance to Ukraine; others may __obstruct__ the aid packages as part of a broader effort to thwart President Biden’s agenda ahead of the 2024 presidential election.—Jeff Stein, Washington Post, 12 Dec. 2022         (sourced from Web)</w:t>
      </w:r>
    </w:p>
    <w:p>
      <w:pPr>
        <w:jc w:val="left"/>
      </w:pPr>
      <w:r>
        <w:t>And the __paradigm__ of a thing to be philosophical about is death.</w:t>
      </w:r>
    </w:p>
    <w:p>
      <w:pPr>
        <w:jc w:val="left"/>
      </w:pPr>
      <w:r>
        <w:t>Having a 37-year-old play through a pinched nerve in relatively meaningless late-December regular-season games is __antithetical__ to that goal.—Bryan Toporek, Forbes, 29 Dec. 2022         (sourced from Web)</w:t>
      </w:r>
    </w:p>
    <w:p>
      <w:pPr>
        <w:jc w:val="left"/>
      </w:pPr>
      <w:r>
        <w:t>The heroes are __intrepid__ small-business owners, investigative reporters, plaintiffs and their lawyers, and, of course, Nader himself and his grass-roots organizations.</w:t>
      </w:r>
    </w:p>
    <w:p>
      <w:pPr>
        <w:jc w:val="left"/>
      </w:pPr>
      <w:r>
        <w:t>This is a movie about the chokehold of a woman’s public persona, the mores and expectations that __descend__ down on her from outside, a situation entirely divorced from her curiosities, feelings, interests.—K. Austin Collins, Rolling Stone, 29 Dec. 2022         (sourced from Web)</w:t>
      </w:r>
    </w:p>
    <w:p>
      <w:pPr>
        <w:jc w:val="left"/>
      </w:pPr>
      <w:r>
        <w:t>For example, if the CO2 levels inside your car are registered as being too high or dangerous, your car could roll down your windows or __activate__ the outside circulation mode for your AC system.—WIRED, 8 Jan. 2023         (sourced from Web)</w:t>
      </w:r>
    </w:p>
    <w:p>
      <w:pPr>
        <w:jc w:val="left"/>
      </w:pPr>
      <w:r>
        <w:t>Though constitutional amendments − often in dense legal jargon − tend to make voters eyes __glaze__ over, supporters and opponents predict this one is different.—Deborah Yetter, USA TODAY, 26 Oct. 2022         (sourced from Web)</w:t>
      </w:r>
    </w:p>
    <w:p>
      <w:pPr>
        <w:jc w:val="left"/>
      </w:pPr>
      <w:r>
        <w:t>The reason why this is so difficult is because all of the menus have to be __usable__ and feel fluent with any one of the control methods.—Grant Stoner, WIRED, 28 Dec. 2022         (sourced from Web)</w:t>
      </w:r>
    </w:p>
    <w:p>
      <w:pPr>
        <w:jc w:val="left"/>
      </w:pPr>
      <w:r>
        <w:t>For the folks who really like to ski, among them this writer, the __extremity__ and durability of the patchwork weather has led to some new thinking and some new, if quite temporary, remedies.—Guy Martin, Forbes, 31 Dec. 2022         (sourced from Web)</w:t>
      </w:r>
    </w:p>
    <w:p>
      <w:pPr>
        <w:jc w:val="left"/>
      </w:pPr>
      <w:r>
        <w:t>The ground in Southern California is waterlogged from several weeks of successive storms, making flooding more likely.—Los Angeles Times, 8 Jan. 2023         (sourced from Web)</w:t>
      </w:r>
    </w:p>
    <w:p>
      <w:pPr>
        <w:jc w:val="left"/>
      </w:pPr>
      <w:r>
        <w:t>Footage along the lakefront shows that Winnetka has the highest number of breakwaters, or barriers to protect the shoreline, and third most groins, structures that extend into the water to __inhibit__ sand movement.—Alex Hulvalchick, Chicago Tribune, 14 Jan. 2023         (sourced from Web)</w:t>
      </w:r>
    </w:p>
    <w:p>
      <w:pPr>
        <w:jc w:val="left"/>
      </w:pPr>
      <w:r>
        <w:t>At her confirmation hearing last year, Treasury Secretary Janet L. Yellen pointed to rock-bottom borrowing costs as justification for ambitious spending proposals and __stimulus__ measures.—Jim Tankersley, New York Times, 4 Oct. 2022         (sourced from Web)</w:t>
      </w:r>
    </w:p>
    <w:p>
      <w:pPr>
        <w:jc w:val="left"/>
      </w:pPr>
      <w:r>
        <w:t>To make a sharp tool such as the Kanjera stone, a hominin would use a hammer stone to serrate the new tool, creating sharp edges capable of cutting different materials, from animal flesh to vegetation to wood.—Kovie Biakolo, Smithsonian Magazine, 6 July 2022         (sourced from Web)</w:t>
      </w:r>
    </w:p>
    <w:p>
      <w:pPr>
        <w:jc w:val="left"/>
      </w:pPr>
      <w:r>
        <w:t>Alyokhina writes frankly about the __barbarous__ conditions and treatment in a prison system deemed by human rights groups, including Amnesty International, as one of the worst in the world.—Lindsay Schnell, USA TODAY, 21 Dec. 2022         (sourced from Web)</w:t>
      </w:r>
    </w:p>
    <w:p>
      <w:pPr>
        <w:jc w:val="left"/>
      </w:pPr>
      <w:r>
        <w:t>The wild finish to Sunday’s Patriots-Raiders game shouldn’t __obfuscate__ the fact that New England’s offense is still a mess.—Nicole Yang, BostonGlobe.com, 19 Dec. 2022         (sourced from Web)</w:t>
      </w:r>
    </w:p>
    <w:p>
      <w:pPr>
        <w:jc w:val="left"/>
      </w:pPr>
      <w:r>
        <w:t>These iconic dinosaurs evolved during the late-Cretaceous epoch and went __extinct__ about sixty-six million years ago, around the time that an asteroid smashed into the planet.—Ben Crair, The New Yorker, 2 Jan. 2023         (sourced from Web)</w:t>
      </w:r>
    </w:p>
    <w:p>
      <w:pPr>
        <w:jc w:val="left"/>
      </w:pPr>
      <w:r>
        <w:t>No sentence.</w:t>
      </w:r>
    </w:p>
    <w:p>
      <w:pPr>
        <w:jc w:val="left"/>
      </w:pPr>
      <w:r>
        <w:t>Many players will be out of position to help compensate for the losses.—Kevin Reynolds, The Salt Lake Tribune, 17 Dec. 2022         (sourced from Web)</w:t>
      </w:r>
    </w:p>
    <w:p>
      <w:pPr>
        <w:jc w:val="left"/>
      </w:pPr>
      <w:r>
        <w:t>My dream was … to play smoky ballads of __exquisite__ sweetness and sophistication with somebody like Michelle Pfeiffer leaning misty-eyed over my shoulder. Actually, since this was the middle of the fifties, my fantasy ideal was probably closer to Doris Day.</w:t>
      </w:r>
    </w:p>
    <w:p>
      <w:pPr>
        <w:jc w:val="left"/>
      </w:pPr>
      <w:r>
        <w:t>Soil near the base of older, __dilapidated__ buildings is also frequently contaminated.—Jenifer Frank, Hartford Courant, 23 Dec. 2022         (sourced from Web)</w:t>
      </w:r>
    </w:p>
    <w:p>
      <w:pPr>
        <w:jc w:val="left"/>
      </w:pPr>
      <w:r>
        <w:t>Peaks and troughs in the waveforms — the squiggly line on the screen tracking the brain’s electrical activity — would spread out or __condense__.—Leslie Nemo, Discover Magazine, 10 Mar. 2020         (sourced from Web)</w:t>
      </w:r>
    </w:p>
    <w:p>
      <w:pPr>
        <w:jc w:val="left"/>
      </w:pPr>
      <w:r>
        <w:t>Someone who’s in cardiac arrest will not have a pulse and won’t respond to sound or __touch__.—Jen Christensen, CNN, 4 Jan. 2023         (sourced from Web)</w:t>
      </w:r>
    </w:p>
    <w:p>
      <w:pPr>
        <w:jc w:val="left"/>
      </w:pPr>
      <w:r>
        <w:t>Based on their understanding of Mars’s terrain, scientists had expected InSight to encounter fine, sandy soil at its landing site in Elysium Planitia, a flat plain near the __equator__.—Marina Koren, The Atlantic, 28 Dec. 2022         (sourced from Web)</w:t>
      </w:r>
    </w:p>
    <w:p>
      <w:pPr>
        <w:jc w:val="left"/>
      </w:pPr>
      <w:r>
        <w:t>The difference in appearance can be dramatic, as I saw on a visit to the small, modern factory where Pineider prints its stationery, in a __gorgeous__ part of Tuscany near Florence and bordering Chianti.</w:t>
      </w:r>
    </w:p>
    <w:p>
      <w:pPr>
        <w:jc w:val="left"/>
      </w:pPr>
      <w:r>
        <w:t>… the last two Mysore Wars in the 1790s, like the __concurrent__ European wars against Revolutionary France, demonstrated Britain's capacity to reassert and reconfigure itself in the wake of crushing global defeats.</w:t>
      </w:r>
    </w:p>
    <w:p>
      <w:pPr>
        <w:jc w:val="left"/>
      </w:pPr>
      <w:r>
        <w:t>The Blazer Focused podcast, supported by ZoomCare (Beyond Better™ Healthcare) goes over what has gone wrong for the Blazers (10-7) since that __eventful__ 4-2 road trip that left them at 9-4.—oregonlive, 23 Nov. 2022         (sourced from Web)</w:t>
      </w:r>
    </w:p>
    <w:p>
      <w:pPr>
        <w:jc w:val="left"/>
      </w:pPr>
      <w:r>
        <w:t>In 2000, Illinois declared a __moratorium__ on executions after 13 death-row inmates were exonerated.</w:t>
      </w:r>
    </w:p>
    <w:p>
      <w:pPr>
        <w:jc w:val="left"/>
      </w:pPr>
      <w:r>
        <w:t>Williams then moves on to the glaze on the cookies, offering some __constructive__ criticism.—Angela Andaloro, Peoplemag, 21 Dec. 2022         (sourced from Web)</w:t>
      </w:r>
    </w:p>
    <w:p>
      <w:pPr>
        <w:jc w:val="left"/>
      </w:pPr>
      <w:r>
        <w:t>Tainy’s musical contributions to modern-day Latin pop are __unparalleled__.—Isabela Raygoza, Billboard, 26 Dec. 2022         (sourced from Web)</w:t>
      </w:r>
    </w:p>
    <w:p>
      <w:pPr>
        <w:jc w:val="left"/>
      </w:pPr>
      <w:r>
        <w:t>The researchers found that applying a much smaller voltage across the molybdenum disulfide could __sensitize__ it to light.—John Timmer, Ars Technica, 18 Nov. 2022         (sourced from Web)</w:t>
      </w:r>
    </w:p>
    <w:p>
      <w:pPr>
        <w:jc w:val="left"/>
      </w:pPr>
      <w:r>
        <w:t>Apollo 11 astronauts used an __aseptic__ sampler to avoid contaminating the rocks and dirt collected from the moon.—Boonsri Dickinson, Discover Magazine, 16 Apr. 2014         (sourced from Web)</w:t>
      </w:r>
    </w:p>
    <w:p>
      <w:pPr>
        <w:jc w:val="left"/>
      </w:pPr>
      <w:r>
        <w:t>That gave him a way to think about the past, and also a style—history as a battle of opposites, in which the result of each skirmish shapes and __delimit__s the possibilities for the future.—Dana Goodyear, The New Yorker, 24 Apr. 2020         (sourced from Web)</w:t>
      </w:r>
    </w:p>
    <w:p>
      <w:pPr>
        <w:jc w:val="left"/>
      </w:pPr>
      <w:r>
        <w:t>The conveyor belt process is to simply dunk the [substrate] through the boundary and draw it back slowly; the sheet of elements rides up along behind it, each one popping neatly into place as the __solder__ attracts its gold contact.—Eliza Strickland, Discover Magazine, 12 Jan. 2010         (sourced from Web)</w:t>
      </w:r>
    </w:p>
    <w:p>
      <w:pPr>
        <w:jc w:val="left"/>
      </w:pPr>
      <w:r>
        <w:t>This led users with verified check marks to __impersonate__ brands or celebrities and cause greater confusion and misinformation on the platform.—Caitlin Huston, The Hollywood Reporter, 11 Nov. 2022         (sourced from Web)</w:t>
      </w:r>
    </w:p>
    <w:p>
      <w:pPr>
        <w:jc w:val="left"/>
      </w:pPr>
      <w:r>
        <w:t>… a former member of Brunet's team, Jean-Renaud Boisserie of Berkeley, is in the Middle Awash seeking to __augment__ the animal fossil record—particularly that of hippopotamuses.</w:t>
      </w:r>
    </w:p>
    <w:p>
      <w:pPr>
        <w:jc w:val="left"/>
      </w:pPr>
      <w:r>
        <w:t>But while the evidence suggests that the __pottery__ was indeed used for cooking, there’s nothing to say those early culinary artists were making soup.—Stephen C. George, Discover Magazine, 23 Sep. 2022         (sourced from Web)</w:t>
      </w:r>
    </w:p>
    <w:p>
      <w:pPr>
        <w:jc w:val="left"/>
      </w:pPr>
      <w:r>
        <w:t>Hawkins is an __avid__ watcher of game film, studying a mix of college and NBA stars.—Shreyas Laddha, Hartford Courant, 13 June 2022         (sourced from Web)</w:t>
      </w:r>
    </w:p>
    <w:p>
      <w:pPr>
        <w:jc w:val="left"/>
      </w:pPr>
      <w:r>
        <w:t>Pure Protein Complete Protein Shake's 30 g of protein comes from a mixture of milk protein isolate, calcium caseinate, and whey protein __concentrate__, all of which are high in calcium.—Amber Smith, Discover Magazine, 23 Dec. 2022         (sourced from Web)</w:t>
      </w:r>
    </w:p>
    <w:p>
      <w:pPr>
        <w:jc w:val="left"/>
      </w:pPr>
      <w:r>
        <w:t>In other words, Samsung will dump the camera island and __embed__ the rear cameras directly into the panel.—Jacob Siegal, BGR, 21 Dec. 2022         (sourced from Web)</w:t>
      </w:r>
    </w:p>
    <w:p>
      <w:pPr>
        <w:jc w:val="left"/>
      </w:pPr>
      <w:r>
        <w:t>It is true that the atrocities that were known remained __abstract__ and remote, rarely acquiring the status of knee-buckling knowledge among ordinary Americans. Because the savagery of genocide so defies our everyday experience, many of us failed to wrap our minds around it.</w:t>
      </w:r>
    </w:p>
    <w:p>
      <w:pPr>
        <w:jc w:val="left"/>
      </w:pPr>
      <w:r>
        <w:t>Design features like a lay-flat spine and heavyweight paper to prevent ink-bleeding amp up the user experience even more.—L.a. Hubilla, Peoplemag, 9 Jan. 2023         (sourced from Web)</w:t>
      </w:r>
    </w:p>
    <w:p>
      <w:pPr>
        <w:jc w:val="left"/>
      </w:pPr>
      <w:r>
        <w:t>Solomun, a practicing Catholic, has a __fervent__ fan base.—Ed Caesar, The New Yorker, 26 Sep. 2022         (sourced from Web)</w:t>
      </w:r>
    </w:p>
    <w:p>
      <w:pPr>
        <w:jc w:val="left"/>
      </w:pPr>
      <w:r>
        <w:t>This family of four needed a chameleon, a firm whose signatures were adaptable, while retaining a strong point of view.—Charles Curkin, ELLE Decor, 21 Dec. 2022         (sourced from Web)</w:t>
      </w:r>
    </w:p>
    <w:p>
      <w:pPr>
        <w:jc w:val="left"/>
      </w:pPr>
      <w:r>
        <w:t>Former Twitter employees have also sued the company and sought arbitration over allegedly __improper__ severance packages and claims of discrimination against women and people with disabilities during Twitter’s mass layoffs.—Roland Li, San Francisco Chronicle, 3 Jan. 2023         (sourced from Web)</w:t>
      </w:r>
    </w:p>
    <w:p>
      <w:pPr>
        <w:jc w:val="left"/>
      </w:pPr>
      <w:r>
        <w:t>The archival breadcrumbs of Darnes’ life in bondage show that slavery was a series of forced intimacies—daily acts of __domination__ and negotiation.—Cynthia Greenlee, Smithsonian Magazine, 10 Jan. 2023         (sourced from Web)</w:t>
      </w:r>
    </w:p>
    <w:p>
      <w:pPr>
        <w:jc w:val="left"/>
      </w:pPr>
      <w:r>
        <w:t>Republicans remain eager to criticize anything short of __unquestioning__ support for Israel from the Biden administration.—Tracy Wilkinsonstaff Writer, Los Angeles Times, 25 Nov. 2022         (sourced from Web)</w:t>
      </w:r>
    </w:p>
    <w:p>
      <w:pPr>
        <w:jc w:val="left"/>
      </w:pPr>
      <w:r>
        <w:t>Their sound quality may not exactly match that of Sony’s pricier WF-1000XM4 earbuds, but these are far more affordable with this __discount__.—Antonio G. Di Benedetto, The Verge, 7 Jan. 2023         (sourced from Web)</w:t>
      </w:r>
    </w:p>
    <w:p>
      <w:pPr>
        <w:jc w:val="left"/>
      </w:pPr>
      <w:r>
        <w:t>Few companies are able to __execute__ all criteria listed above as well as Everest.—Amber Smith, Discover Magazine, 16 Dec. 2022         (sourced from Web)</w:t>
      </w:r>
    </w:p>
    <w:p>
      <w:pPr>
        <w:jc w:val="left"/>
      </w:pPr>
      <w:r>
        <w:t>To dwell even fitfully on the past, for James, was to risk crippling __nostalgia__; the past was the shadow side of will and therefore must be rejected.</w:t>
      </w:r>
    </w:p>
    <w:p>
      <w:pPr>
        <w:jc w:val="left"/>
      </w:pPr>
      <w:r>
        <w:t>In addition to soundtrack work, Badalamenti worked under a __pseudonym__ with a number of legendary recording artists beginning in the 1960s, including Nina Simone, Della Reese, and Shirley Bassey.—Rip Dec. 12, Vulture, 12 Dec. 2022         (sourced from Web)</w:t>
      </w:r>
    </w:p>
    <w:p>
      <w:pPr>
        <w:jc w:val="left"/>
      </w:pPr>
      <w:r>
        <w:t>He was also accused of trying to __intimidate__ a city human resources assistant by grabbing her by the neck.—Corky Siemaszko, NBC News, 10 Jan. 2023         (sourced from Web)</w:t>
      </w:r>
    </w:p>
    <w:p>
      <w:pPr>
        <w:jc w:val="left"/>
      </w:pPr>
      <w:r>
        <w:t>No sentence.</w:t>
      </w:r>
    </w:p>
    <w:p>
      <w:pPr>
        <w:jc w:val="left"/>
      </w:pPr>
      <w:r>
        <w:t>From the internet, Li learned about human rights lawyer Pu Zhiqiang and __dissident__ artist Ai Weiwei, which – among other things – gradually shifted his political views.—Nectar Gan, CNN, 10 Dec. 2022         (sourced from Web)</w:t>
      </w:r>
    </w:p>
    <w:p>
      <w:pPr>
        <w:jc w:val="left"/>
      </w:pPr>
      <w:r>
        <w:t>When the Crossroads Rhode Island social services agency switched to a 401(k) retirement plan from a pension last year, it added a feature that made some employees __apprehensive__. To ensure that as many employees as possible saved for retirement, the Providence nonprofit chose to automatically enroll all its workers into the 401(k) plan and deduct a minimum of 4 percent from their paychecks.</w:t>
      </w:r>
    </w:p>
    <w:p>
      <w:pPr>
        <w:jc w:val="left"/>
      </w:pPr>
      <w:r>
        <w:t>Kandel was awarded the Nobel Prize in medicine in 2000 for his __seminal__ observation that it was in the action of the synapses between cells that memory existed, not in the cells themselves, and that a molecule called cyclic AMP was what allowed cells to retain memory over the long term.</w:t>
      </w:r>
    </w:p>
    <w:p>
      <w:pPr>
        <w:jc w:val="left"/>
      </w:pPr>
      <w:r>
        <w:t>But if that wasn’t her reaction to an A-lister throwing hands at the most performatively __decorous__ event of the year, then what caused the face-crack?—Vulture, 28 Mar. 2022         (sourced from Web)</w:t>
      </w:r>
    </w:p>
    <w:p>
      <w:pPr>
        <w:jc w:val="left"/>
      </w:pPr>
      <w:r>
        <w:t>In the trees, the bats will __nibble__ fronds till bend in order to build rudimentary, tent-like structures.—Discover Magazine, 20 Oct. 2015         (sourced from Web)</w:t>
      </w:r>
    </w:p>
    <w:p>
      <w:pPr>
        <w:jc w:val="left"/>
      </w:pPr>
      <w:r>
        <w:t>The scant paintings on view reverse an emphasis on figurative imagery in the 2019 Biennial, tilting toward a lately prevalent revival of abstraction in __perfervid__ styles that have yet to demonstrate staying power.—Peter Schjeldahl, The New Yorker, 4 Apr. 2022         (sourced from Web)</w:t>
      </w:r>
    </w:p>
    <w:p>
      <w:pPr>
        <w:jc w:val="left"/>
      </w:pPr>
      <w:r>
        <w:t>The hard work is to demonstrate exactly how the outsize Churchillian personality, so __truculent__, so impulsive, so often profoundly wrongheaded, became, in the dark spring of 1940, just what was needed for national survival.</w:t>
      </w:r>
    </w:p>
    <w:p>
      <w:pPr>
        <w:jc w:val="left"/>
      </w:pPr>
      <w:r>
        <w:t>Last week, during a non-voting board work session, __transit__ officials met with the North Little Rock School Board to discuss the arrangement.—Paige Eichkorn, Arkansas Online, 9 Jan. 2023         (sourced from Web)</w:t>
      </w:r>
    </w:p>
    <w:p>
      <w:pPr>
        <w:jc w:val="left"/>
      </w:pPr>
      <w:r>
        <w:t>Jacobs appeared before the Subcommittee on Health and the Environment on October 17, 1983, and spoke with __truculence__.—WIRED, 5 Jan. 2023         (sourced from Web)</w:t>
      </w:r>
    </w:p>
    <w:p>
      <w:pPr>
        <w:jc w:val="left"/>
      </w:pPr>
      <w:r>
        <w:t>Rick Wagoner, CEO of General Motors, the automaker in most imminent danger of failure, gave lawmakers three reasons Chapter 11 isn't an option. First, the special financing that usually tides companies over through reorganization is so scarce right now that GM might not be able to get enough to keep functioning. Second, the stigma of bankruptcy would __deter__ consumers from buying GM cars. Third, GM is already in the midst of a dramatic reorganization that will pave the way to a profitable future.</w:t>
      </w:r>
    </w:p>
    <w:p>
      <w:pPr>
        <w:jc w:val="left"/>
      </w:pPr>
      <w:r>
        <w:t>Feel the growing media and when a bit dry, __moisten__ the entire plant including the air roots.—Tom Maccubbin, Orlando Sentinel, 7 Jan. 2023         (sourced from Web)</w:t>
      </w:r>
    </w:p>
    <w:p>
      <w:pPr>
        <w:jc w:val="left"/>
      </w:pPr>
      <w:r>
        <w:t>This push to describe the harms of juvenile incarceration in clearer language, and to __enumerate__ the rights that should therefore be provided to the kids facing it, helped bring about real reforms in that system.—Eli Hager, ProPublica, 29 Dec. 2022         (sourced from Web)</w:t>
      </w:r>
    </w:p>
    <w:p>
      <w:pPr>
        <w:jc w:val="left"/>
      </w:pPr>
      <w:r>
        <w:t>Cool Spanish-typographic label on this Jolly Rancher-red wine.—Lana Bortolot, Forbes, 31 Dec. 2022         (sourced from Web)</w:t>
      </w:r>
    </w:p>
    <w:p>
      <w:pPr>
        <w:jc w:val="left"/>
      </w:pPr>
      <w:r>
        <w:t>For a person like her, the queen was a __mythic__al figure from very far away.—Meena Venkataramanan, Washington Post, 13 Sep. 2022         (sourced from Web)</w:t>
      </w:r>
    </w:p>
    <w:p>
      <w:pPr>
        <w:jc w:val="left"/>
      </w:pPr>
      <w:r>
        <w:t>Managers on the other hand tend to focus on output and __ignore__ commuting time when thinking about staff productivity.—Orianna Rosa Royle, Fortune, 9 Jan. 2023         (sourced from Web)</w:t>
      </w:r>
    </w:p>
    <w:p>
      <w:pPr>
        <w:jc w:val="left"/>
      </w:pPr>
      <w:r>
        <w:t>Among his efforts at Vatican II was his drafting of a speech for Frings that was instrumental in thwarting conservative efforts to __control__ the council and opening the event to proposals from bishops around the world.—Jacqueline L. Salmon, Washington Post, 31 Dec. 2022         (sourced from Web)</w:t>
      </w:r>
    </w:p>
    <w:p>
      <w:pPr>
        <w:jc w:val="left"/>
      </w:pPr>
      <w:r>
        <w:t>These views seem to __contradict__ each other, often resulting in differences among departments.—Stephen Cavey, Forbes, 3 Oct. 2022         (sourced from Web)</w:t>
      </w:r>
    </w:p>
    <w:p>
      <w:pPr>
        <w:jc w:val="left"/>
      </w:pPr>
      <w:r>
        <w:t>Verily, a subsidy of Google parent-company Alphabet, paused its research on contact lenses that can monitor a wearer’s __glucose__ levels in 2018.—Mitchell Clark, The Verge, 7 Jan. 2023         (sourced from Web)</w:t>
      </w:r>
    </w:p>
    <w:p>
      <w:pPr>
        <w:jc w:val="left"/>
      </w:pPr>
      <w:r>
        <w:t>Its annual settings are attended with a kind of fretful enthusiasm — a bit like Groundhog Day, if Punxsutawney Phil was the __herald__ of nuclear winter, with no spring ever to come again.—Stephen C. George, Discover Magazine, 20 Jan. 2022         (sourced from Web)</w:t>
      </w:r>
    </w:p>
    <w:p>
      <w:pPr>
        <w:jc w:val="left"/>
      </w:pPr>
      <w:r>
        <w:t>Dogs are perceived as more trainable and __sociable__ compared to other animals, according to this research.—Christine Rousselle, Fox News, 31 Oct. 2022         (sourced from Web)</w:t>
      </w:r>
    </w:p>
    <w:p>
      <w:pPr>
        <w:jc w:val="left"/>
      </w:pPr>
      <w:r>
        <w:t>The problem, as Leavis understood, is that science and the humanities are inherently __incommensurate__ endeavors.—Paula Marantz Cohen, WSJ, 28 July 2017         (sourced from Web)</w:t>
      </w:r>
    </w:p>
    <w:p>
      <w:pPr>
        <w:jc w:val="left"/>
      </w:pPr>
      <w:r>
        <w:t>Sources tell Rolling Stone that Warner Bros. and DC executives held an emergency __impromptu__ meeting to discuss Miller’s recent controversies and their future with the studio.—Vulture, 13 Jan. 2023         (sourced from Web)</w:t>
      </w:r>
    </w:p>
    <w:p>
      <w:pPr>
        <w:jc w:val="left"/>
      </w:pPr>
      <w:r>
        <w:t>The campaign's __summary__ notes how the Centers for Disease Control and Prevention's director, Robert Redfield, contacted his counterpart in China and offered to send U.S. experts to aid its investigation on Jan. 3.—Katherine Doyle, Washington Examiner, 23 Apr. 2020         (sourced from Web)</w:t>
      </w:r>
    </w:p>
    <w:p>
      <w:pPr>
        <w:jc w:val="left"/>
      </w:pPr>
      <w:r>
        <w:t>Whelan is serving a 16-year sentence at a Russian __penal__ colony for espionage charges that the United States and his family say are baseless.—Alexandra Hutzler, ABC News, 28 Dec. 2022         (sourced from Web)</w:t>
      </w:r>
    </w:p>
    <w:p>
      <w:pPr>
        <w:jc w:val="left"/>
      </w:pPr>
      <w:r>
        <w:t>His press conference on January 11 was all aimed toward a single moment. The President was at his rostrum at the Élysée, with a crowd of courtiers, journalists, and __sycophant__s herded behind a velvet rope. One reporter was allowed across the rope to put the same question, in exactly the same words, as he had put when Chirac had been nearing the end of his first term: Would he perhaps consider standing for a further five years?</w:t>
      </w:r>
    </w:p>
    <w:p>
      <w:pPr>
        <w:jc w:val="left"/>
      </w:pPr>
      <w:r>
        <w:t>If left untreated, as was the case with Valerie, bowlegs can lead to deformities such as differences in leg lengths, difficulty walking and running and high risk of arthritis.—Fox News, 3 Dec. 2019         (sourced from Web)</w:t>
      </w:r>
    </w:p>
    <w:p>
      <w:pPr>
        <w:jc w:val="left"/>
      </w:pPr>
      <w:r>
        <w:t>Especially __contemporary__ art, which is what captures the essence of our time.—Holly Jones, Variety, 2 Jan. 2023         (sourced from Web)</w:t>
      </w:r>
    </w:p>
    <w:p>
      <w:pPr>
        <w:jc w:val="left"/>
      </w:pPr>
      <w:r>
        <w:t>The Creole Cottage style is __predominant__ in this riverside neighborhood that lines the shipyards along the Mississippi river.—House Beautiful, 23 Dec. 2022         (sourced from Web)</w:t>
      </w:r>
    </w:p>
    <w:p>
      <w:pPr>
        <w:jc w:val="left"/>
      </w:pPr>
      <w:r>
        <w:t>Stan, nominated for a mouthful of an award (Best Performance by an Actor in a Limited Series or Motion Picture Made for Television for his performance in Pam and Tommy), wore the ultimate blend of __rugged__ and refined.—Justin Fenner, Robb Report, 11 Jan. 2023         (sourced from Web)</w:t>
      </w:r>
    </w:p>
    <w:p>
      <w:pPr>
        <w:jc w:val="left"/>
      </w:pPr>
      <w:r>
        <w:t>The bar on Jos. Campau — named for him and his six brothers — was a special site for a __generation__ or so of Planet Ant and Second City Detroit troupe members, along with performers from theater groups all over the city and suburbs.—Brendel Hightower, Detroit Free Press, 1 Jan. 2023         (sourced from Web)</w:t>
      </w:r>
    </w:p>
    <w:p>
      <w:pPr>
        <w:jc w:val="left"/>
      </w:pPr>
      <w:r>
        <w:t>Its product refuses to entertain while its meta events such as the Oscars __affront__ those who are naïve enough to beg it for escapism.—Armond White, National Review, 28 Apr. 2021         (sourced from Web)</w:t>
      </w:r>
    </w:p>
    <w:p>
      <w:pPr>
        <w:jc w:val="left"/>
      </w:pPr>
      <w:r>
        <w:t>The presence of the __organism__ — thought to be a sea snail — kept the 14-deck Viking Orion adrift 16 miles off the coast of Adelaide, Australia.—Natasha Frost, New York Times, 2 Jan. 2023         (sourced from Web)</w:t>
      </w:r>
    </w:p>
    <w:p>
      <w:pPr>
        <w:jc w:val="left"/>
      </w:pPr>
      <w:r>
        <w:t>Epitomized by Rudolph Valentino and Ramon Novarro, the Latin lover became a standard in the 1920s — but the archetype didn’t __survive__ in the 1930s.—Jordan Riefe, Los Angeles Times, 27 Dec. 2022         (sourced from Web)</w:t>
      </w:r>
    </w:p>
    <w:p>
      <w:pPr>
        <w:jc w:val="left"/>
      </w:pPr>
      <w:r>
        <w:t>In their universe, romance is totally detached from __pragmatic__ concerns and societal pressures …</w:t>
      </w:r>
    </w:p>
    <w:p>
      <w:pPr>
        <w:jc w:val="left"/>
      </w:pPr>
      <w:r>
        <w:t>Disney and 20th Century’s blockbuster sequel is projected to __decline__ roughly 50% over the weekend, putting its estimated three-day tally at $30 million to $35 million.—Rebecca Rubin, Variety, 4 Jan. 2023         (sourced from Web)</w:t>
      </w:r>
    </w:p>
    <w:p>
      <w:pPr>
        <w:jc w:val="left"/>
      </w:pPr>
      <w:r>
        <w:t>Hull then corralled the rebound and shoveled the puck past the left arm and leg of the __prone__ Hasek with his forehand, touching off a wild on-ice celebration.</w:t>
      </w:r>
    </w:p>
    <w:p>
      <w:pPr>
        <w:jc w:val="left"/>
      </w:pPr>
      <w:r>
        <w:t>No sentence.</w:t>
      </w:r>
    </w:p>
    <w:p>
      <w:pPr>
        <w:jc w:val="left"/>
      </w:pPr>
      <w:r>
        <w:t>The mix of Yorkshire-inherited bluntness and a caustic, chirpy South London cynicism (vividly parodied and perhaps too endearingly celebrated in the voice of Dora Chance, narrator of Wise Children) stops her from sounding righteous or dogmatic.</w:t>
      </w:r>
    </w:p>
    <w:p>
      <w:pPr>
        <w:jc w:val="left"/>
      </w:pPr>
      <w:r>
        <w:t>This includes a non-__drowsy__ antihistamine, taken an hour before the flight, and two puffs of a rescue inhaler (a blue puffer such as Ventolin that requires a prescription) 15 minutes before boarding.—Jacqueline Swartz, CNN, 8 Dec. 2022         (sourced from Web)</w:t>
      </w:r>
    </w:p>
    <w:p>
      <w:pPr>
        <w:jc w:val="left"/>
      </w:pPr>
      <w:r>
        <w:t>He's put that __critique__ to work, recording 37 tackles, two passes defended and a forced fumble in five games thus far.—Michelle Gardner, The Arizona Republic, 22 Oct.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