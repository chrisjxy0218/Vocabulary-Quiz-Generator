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inspired, </w:t>
      </w:r>
      <w:r>
        <w:rPr>
          <w:b/>
        </w:rPr>
        <w:t xml:space="preserve">familiarity, </w:t>
      </w:r>
      <w:r>
        <w:rPr>
          <w:b/>
        </w:rPr>
        <w:t xml:space="preserve">patriotism, </w:t>
      </w:r>
      <w:r>
        <w:rPr>
          <w:b/>
        </w:rPr>
        <w:t xml:space="preserve">abstentious, </w:t>
      </w:r>
      <w:r>
        <w:rPr>
          <w:b/>
        </w:rPr>
        <w:t xml:space="preserve">ordain, </w:t>
      </w:r>
      <w:r>
        <w:rPr>
          <w:b/>
        </w:rPr>
        <w:t xml:space="preserve">assemble, </w:t>
      </w:r>
      <w:r>
        <w:rPr>
          <w:b/>
        </w:rPr>
        <w:t xml:space="preserve">rectitude, </w:t>
      </w:r>
      <w:r>
        <w:rPr>
          <w:b/>
        </w:rPr>
        <w:t xml:space="preserve">rapt, </w:t>
      </w:r>
      <w:r>
        <w:rPr>
          <w:b/>
        </w:rPr>
        <w:t xml:space="preserve">exclaim, </w:t>
      </w:r>
      <w:r>
        <w:rPr>
          <w:b/>
        </w:rPr>
        <w:t xml:space="preserve">sibyl, </w:t>
      </w:r>
      <w:r>
        <w:rPr>
          <w:b/>
        </w:rPr>
        <w:t xml:space="preserve">cordial, </w:t>
      </w:r>
      <w:r>
        <w:rPr>
          <w:b/>
        </w:rPr>
        <w:t xml:space="preserve">mingle, </w:t>
      </w:r>
      <w:r>
        <w:rPr>
          <w:b/>
        </w:rPr>
        <w:t xml:space="preserve">enthrall, </w:t>
      </w:r>
      <w:r>
        <w:rPr>
          <w:b/>
        </w:rPr>
        <w:t xml:space="preserve">gaze, </w:t>
      </w:r>
      <w:r>
        <w:rPr>
          <w:b/>
        </w:rPr>
        <w:t xml:space="preserve">snatch, </w:t>
      </w:r>
      <w:r>
        <w:rPr>
          <w:b/>
        </w:rPr>
        <w:t xml:space="preserve">zephyr, </w:t>
      </w:r>
      <w:r>
        <w:rPr>
          <w:b/>
        </w:rPr>
        <w:t xml:space="preserve">spurt, </w:t>
      </w:r>
      <w:r>
        <w:rPr>
          <w:b/>
        </w:rPr>
        <w:t xml:space="preserve">preposterous, </w:t>
      </w:r>
      <w:r>
        <w:rPr>
          <w:b/>
        </w:rPr>
        <w:t xml:space="preserve">quack, </w:t>
      </w:r>
      <w:r>
        <w:rPr>
          <w:b/>
        </w:rPr>
        <w:t xml:space="preserve">etymology, </w:t>
      </w:r>
      <w:r>
        <w:rPr>
          <w:b/>
        </w:rPr>
        <w:t xml:space="preserve">embarrass, </w:t>
      </w:r>
      <w:r>
        <w:rPr>
          <w:b/>
        </w:rPr>
        <w:t xml:space="preserve">industrious, </w:t>
      </w:r>
      <w:r>
        <w:rPr>
          <w:b/>
        </w:rPr>
        <w:t xml:space="preserve">piquant, </w:t>
      </w:r>
      <w:r>
        <w:rPr>
          <w:b/>
        </w:rPr>
        <w:t xml:space="preserve">backset, </w:t>
      </w:r>
      <w:r>
        <w:rPr>
          <w:b/>
        </w:rPr>
        <w:t xml:space="preserve">typhoon, </w:t>
      </w:r>
      <w:r>
        <w:rPr>
          <w:b/>
        </w:rPr>
        <w:t xml:space="preserve">scripture, </w:t>
      </w:r>
      <w:r>
        <w:rPr>
          <w:b/>
        </w:rPr>
        <w:t xml:space="preserve">fluke, </w:t>
      </w:r>
      <w:r>
        <w:rPr>
          <w:b/>
        </w:rPr>
        <w:t xml:space="preserve">latent, </w:t>
      </w:r>
      <w:r>
        <w:rPr>
          <w:b/>
        </w:rPr>
        <w:t xml:space="preserve">ungrudging, </w:t>
      </w:r>
      <w:r>
        <w:rPr>
          <w:b/>
        </w:rPr>
        <w:t xml:space="preserve">elated, </w:t>
      </w:r>
      <w:r>
        <w:rPr>
          <w:b/>
        </w:rPr>
        <w:t xml:space="preserve">upfront, </w:t>
      </w:r>
      <w:r>
        <w:rPr>
          <w:b/>
        </w:rPr>
        <w:t xml:space="preserve">toil, </w:t>
      </w:r>
      <w:r>
        <w:rPr>
          <w:b/>
        </w:rPr>
        <w:t xml:space="preserve">flit, </w:t>
      </w:r>
      <w:r>
        <w:rPr>
          <w:b/>
        </w:rPr>
        <w:t xml:space="preserve">multiplicity, </w:t>
      </w:r>
      <w:r>
        <w:rPr>
          <w:b/>
        </w:rPr>
        <w:t xml:space="preserve">behoove, </w:t>
      </w:r>
      <w:r>
        <w:rPr>
          <w:b/>
        </w:rPr>
        <w:t xml:space="preserve">informer, </w:t>
      </w:r>
      <w:r>
        <w:rPr>
          <w:b/>
        </w:rPr>
        <w:t xml:space="preserve">empower, </w:t>
      </w:r>
      <w:r>
        <w:rPr>
          <w:b/>
        </w:rPr>
        <w:t xml:space="preserve">vicinity, </w:t>
      </w:r>
      <w:r>
        <w:rPr>
          <w:b/>
        </w:rPr>
        <w:t xml:space="preserve">footle, </w:t>
      </w:r>
      <w:r>
        <w:rPr>
          <w:b/>
        </w:rPr>
        <w:t xml:space="preserve">damp, </w:t>
      </w:r>
      <w:r>
        <w:rPr>
          <w:b/>
        </w:rPr>
        <w:t xml:space="preserve">deadlock, </w:t>
      </w:r>
      <w:r>
        <w:rPr>
          <w:b/>
        </w:rPr>
        <w:t xml:space="preserve">restorative, </w:t>
      </w:r>
      <w:r>
        <w:rPr>
          <w:b/>
        </w:rPr>
        <w:t xml:space="preserve">ponder, </w:t>
      </w:r>
      <w:r>
        <w:rPr>
          <w:b/>
        </w:rPr>
        <w:t xml:space="preserve">striated, </w:t>
      </w:r>
      <w:r>
        <w:rPr>
          <w:b/>
        </w:rPr>
        <w:t xml:space="preserve">canard, </w:t>
      </w:r>
      <w:r>
        <w:rPr>
          <w:b/>
        </w:rPr>
        <w:t xml:space="preserve">morale, </w:t>
      </w:r>
      <w:r>
        <w:rPr>
          <w:b/>
        </w:rPr>
        <w:t xml:space="preserve">sustained, </w:t>
      </w:r>
      <w:r>
        <w:rPr>
          <w:b/>
        </w:rPr>
        <w:t xml:space="preserve">exaltation, </w:t>
      </w:r>
      <w:r>
        <w:rPr>
          <w:b/>
        </w:rPr>
        <w:t xml:space="preserve">substance, </w:t>
      </w:r>
      <w:r>
        <w:rPr>
          <w:b/>
        </w:rPr>
        <w:t xml:space="preserve">slew, </w:t>
      </w:r>
      <w:r>
        <w:rPr>
          <w:b/>
        </w:rPr>
        <w:t xml:space="preserve">lottery, </w:t>
      </w:r>
      <w:r>
        <w:rPr>
          <w:b/>
        </w:rPr>
        <w:t xml:space="preserve">pluralist, </w:t>
      </w:r>
      <w:r>
        <w:rPr>
          <w:b/>
        </w:rPr>
        <w:t xml:space="preserve">relent, </w:t>
      </w:r>
      <w:r>
        <w:rPr>
          <w:b/>
        </w:rPr>
        <w:t xml:space="preserve">sag, </w:t>
      </w:r>
      <w:r>
        <w:rPr>
          <w:b/>
        </w:rPr>
        <w:t xml:space="preserve">welsh, </w:t>
      </w:r>
      <w:r>
        <w:rPr>
          <w:b/>
        </w:rPr>
        <w:t xml:space="preserve">invective, </w:t>
      </w:r>
      <w:r>
        <w:rPr>
          <w:b/>
        </w:rPr>
        <w:t xml:space="preserve">deserter, </w:t>
      </w:r>
      <w:r>
        <w:rPr>
          <w:b/>
        </w:rPr>
        <w:t xml:space="preserve">staid, </w:t>
      </w:r>
      <w:r>
        <w:rPr>
          <w:b/>
        </w:rPr>
        <w:t xml:space="preserve">lean, </w:t>
      </w:r>
      <w:r>
        <w:rPr>
          <w:b/>
        </w:rPr>
        <w:t xml:space="preserve">jovial, </w:t>
      </w:r>
      <w:r>
        <w:rPr>
          <w:b/>
        </w:rPr>
        <w:t xml:space="preserve">libelous, </w:t>
      </w:r>
      <w:r>
        <w:rPr>
          <w:b/>
        </w:rPr>
        <w:t xml:space="preserve">advert, </w:t>
      </w:r>
      <w:r>
        <w:rPr>
          <w:b/>
        </w:rPr>
        <w:t xml:space="preserve">inveigh, </w:t>
      </w:r>
      <w:r>
        <w:rPr>
          <w:b/>
        </w:rPr>
        <w:t xml:space="preserve">lithe, </w:t>
      </w:r>
      <w:r>
        <w:rPr>
          <w:b/>
        </w:rPr>
        <w:t xml:space="preserve">forbidding, </w:t>
      </w:r>
      <w:r>
        <w:rPr>
          <w:b/>
        </w:rPr>
        <w:t xml:space="preserve">amiable, </w:t>
      </w:r>
      <w:r>
        <w:rPr>
          <w:b/>
        </w:rPr>
        <w:t xml:space="preserve">bleary, </w:t>
      </w:r>
      <w:r>
        <w:rPr>
          <w:b/>
        </w:rPr>
        <w:t xml:space="preserve">clasp, </w:t>
      </w:r>
      <w:r>
        <w:rPr>
          <w:b/>
        </w:rPr>
        <w:t xml:space="preserve">tract, </w:t>
      </w:r>
      <w:r>
        <w:rPr>
          <w:b/>
        </w:rPr>
        <w:t xml:space="preserve">spiel, </w:t>
      </w:r>
      <w:r>
        <w:rPr>
          <w:b/>
        </w:rPr>
        <w:t xml:space="preserve">iota, </w:t>
      </w:r>
      <w:r>
        <w:rPr>
          <w:b/>
        </w:rPr>
        <w:t xml:space="preserve">insouciant, </w:t>
      </w:r>
      <w:r>
        <w:rPr>
          <w:b/>
        </w:rPr>
        <w:t xml:space="preserve">gulp, </w:t>
      </w:r>
      <w:r>
        <w:rPr>
          <w:b/>
        </w:rPr>
        <w:t xml:space="preserve">beam, </w:t>
      </w:r>
      <w:r>
        <w:rPr>
          <w:b/>
        </w:rPr>
        <w:t xml:space="preserve">stolid, </w:t>
      </w:r>
      <w:r>
        <w:rPr>
          <w:b/>
        </w:rPr>
        <w:t xml:space="preserve">piddling, </w:t>
      </w:r>
      <w:r>
        <w:rPr>
          <w:b/>
        </w:rPr>
        <w:t xml:space="preserve">bonny, </w:t>
      </w:r>
      <w:r>
        <w:rPr>
          <w:b/>
        </w:rPr>
        <w:t xml:space="preserve">incision, </w:t>
      </w:r>
      <w:r>
        <w:rPr>
          <w:b/>
        </w:rPr>
        <w:t xml:space="preserve">pact, </w:t>
      </w:r>
      <w:r>
        <w:rPr>
          <w:b/>
        </w:rPr>
        <w:t xml:space="preserve">glimpse, </w:t>
      </w:r>
      <w:r>
        <w:rPr>
          <w:b/>
        </w:rPr>
        <w:t xml:space="preserve">polemic, </w:t>
      </w:r>
      <w:r>
        <w:rPr>
          <w:b/>
        </w:rPr>
        <w:t xml:space="preserve">garbled, </w:t>
      </w:r>
      <w:r>
        <w:rPr>
          <w:b/>
        </w:rPr>
        <w:t xml:space="preserve">diversity, </w:t>
      </w:r>
      <w:r>
        <w:rPr>
          <w:b/>
        </w:rPr>
        <w:t xml:space="preserve">jocund, </w:t>
      </w:r>
      <w:r>
        <w:rPr>
          <w:b/>
        </w:rPr>
        <w:t xml:space="preserve">meek, </w:t>
      </w:r>
      <w:r>
        <w:rPr>
          <w:b/>
        </w:rPr>
        <w:t xml:space="preserve">sorcery, </w:t>
      </w:r>
      <w:r>
        <w:rPr>
          <w:b/>
        </w:rPr>
        <w:t xml:space="preserve">antic, </w:t>
      </w:r>
      <w:r>
        <w:rPr>
          <w:b/>
        </w:rPr>
        <w:t xml:space="preserve">crescendo, </w:t>
      </w:r>
      <w:r>
        <w:rPr>
          <w:b/>
        </w:rPr>
        <w:t xml:space="preserve">hobble, </w:t>
      </w:r>
      <w:r>
        <w:rPr>
          <w:b/>
        </w:rPr>
        <w:t xml:space="preserve">pillage, </w:t>
      </w:r>
      <w:r>
        <w:rPr>
          <w:b/>
        </w:rPr>
        <w:t xml:space="preserve">unprepossessing, </w:t>
      </w:r>
      <w:r>
        <w:rPr>
          <w:b/>
        </w:rPr>
        <w:t xml:space="preserve">chaos, </w:t>
      </w:r>
      <w:r>
        <w:rPr>
          <w:b/>
        </w:rPr>
        <w:t xml:space="preserve">dank, </w:t>
      </w:r>
      <w:r>
        <w:rPr>
          <w:b/>
        </w:rPr>
        <w:t xml:space="preserve">peaky, </w:t>
      </w:r>
      <w:r>
        <w:rPr>
          <w:b/>
        </w:rPr>
        <w:t xml:space="preserve">recall, </w:t>
      </w:r>
      <w:r>
        <w:rPr>
          <w:b/>
        </w:rPr>
        <w:t xml:space="preserve">acarpous, </w:t>
      </w:r>
      <w:r>
        <w:rPr>
          <w:b/>
        </w:rPr>
        <w:t xml:space="preserve">adherent, </w:t>
      </w:r>
      <w:r>
        <w:rPr>
          <w:b/>
        </w:rPr>
        <w:t xml:space="preserve">nag, </w:t>
      </w:r>
      <w:r>
        <w:rPr>
          <w:b/>
        </w:rPr>
        <w:t xml:space="preserve">escort, </w:t>
      </w:r>
      <w:r>
        <w:rPr>
          <w:b/>
        </w:rPr>
        <w:t xml:space="preserve">ruthlessness, </w:t>
      </w:r>
      <w:r>
        <w:rPr>
          <w:b/>
        </w:rPr>
        <w:t xml:space="preserve">gustation, </w:t>
      </w:r>
      <w:r>
        <w:rPr>
          <w:b/>
        </w:rPr>
        <w:t xml:space="preserve">swamp, </w:t>
      </w:r>
      <w:r>
        <w:rPr>
          <w:b/>
        </w:rPr>
        <w:t xml:space="preserve">terminal, </w:t>
      </w:r>
      <w:r>
        <w:rPr>
          <w:b/>
        </w:rPr>
        <w:t xml:space="preserve">tilt, </w:t>
      </w:r>
      <w:r>
        <w:rPr>
          <w:b/>
        </w:rPr>
        <w:t xml:space="preserve">secretive, </w:t>
      </w:r>
      <w:r>
        <w:rPr>
          <w:b/>
        </w:rPr>
        <w:t xml:space="preserve">coddle, </w:t>
      </w:r>
      <w:r>
        <w:rPr>
          <w:b/>
        </w:rPr>
        <w:t xml:space="preserve">narcissist, </w:t>
      </w:r>
      <w:r>
        <w:rPr>
          <w:b/>
        </w:rPr>
        <w:t xml:space="preserve">panic, </w:t>
      </w:r>
      <w:r>
        <w:rPr>
          <w:b/>
        </w:rPr>
        <w:t xml:space="preserve">slump, </w:t>
      </w:r>
      <w:r>
        <w:rPr>
          <w:b/>
        </w:rPr>
        <w:t xml:space="preserve">lissome, </w:t>
      </w:r>
      <w:r>
        <w:rPr>
          <w:b/>
        </w:rPr>
        <w:t xml:space="preserve">excitability, </w:t>
      </w:r>
      <w:r>
        <w:rPr>
          <w:b/>
        </w:rPr>
        <w:t xml:space="preserve">damn, </w:t>
      </w:r>
      <w:r>
        <w:rPr>
          <w:b/>
        </w:rPr>
        <w:t xml:space="preserve">parch, </w:t>
      </w:r>
      <w:r>
        <w:rPr>
          <w:b/>
        </w:rPr>
        <w:t xml:space="preserve">table, </w:t>
      </w:r>
      <w:r>
        <w:rPr>
          <w:b/>
        </w:rPr>
        <w:t xml:space="preserve">goldbrick, </w:t>
      </w:r>
      <w:r>
        <w:rPr>
          <w:b/>
        </w:rPr>
        <w:t xml:space="preserve">mutter, </w:t>
      </w:r>
      <w:r>
        <w:rPr>
          <w:b/>
        </w:rPr>
        <w:t xml:space="preserve">bombast, </w:t>
      </w:r>
      <w:r>
        <w:rPr>
          <w:b/>
        </w:rPr>
        <w:t xml:space="preserve">glower, </w:t>
      </w:r>
      <w:r>
        <w:rPr>
          <w:b/>
        </w:rPr>
        <w:t xml:space="preserve">muse, </w:t>
      </w:r>
      <w:r>
        <w:rPr>
          <w:b/>
        </w:rPr>
        <w:t xml:space="preserve">expel, </w:t>
      </w:r>
      <w:r>
        <w:rPr>
          <w:b/>
        </w:rPr>
        <w:t xml:space="preserve">endue, </w:t>
      </w:r>
      <w:r>
        <w:rPr>
          <w:b/>
        </w:rPr>
        <w:t xml:space="preserve">protocol, </w:t>
      </w:r>
      <w:r>
        <w:rPr>
          <w:b/>
        </w:rPr>
        <w:t xml:space="preserve">parity, </w:t>
      </w:r>
      <w:r>
        <w:rPr>
          <w:b/>
        </w:rPr>
        <w:t xml:space="preserve">passe, </w:t>
      </w:r>
      <w:r>
        <w:rPr>
          <w:b/>
        </w:rPr>
        <w:t xml:space="preserve">monograph, </w:t>
      </w:r>
      <w:r>
        <w:rPr>
          <w:b/>
        </w:rPr>
        <w:t xml:space="preserve">impose, </w:t>
      </w:r>
      <w:r>
        <w:rPr>
          <w:b/>
        </w:rPr>
        <w:t xml:space="preserve">install, </w:t>
      </w:r>
      <w:r>
        <w:rPr>
          <w:b/>
        </w:rPr>
        <w:t xml:space="preserve">hymn, </w:t>
      </w:r>
      <w:r>
        <w:rPr>
          <w:b/>
        </w:rPr>
        <w:t xml:space="preserve">senile, </w:t>
      </w:r>
      <w:r>
        <w:rPr>
          <w:b/>
        </w:rPr>
        <w:t xml:space="preserve">detraction, </w:t>
      </w:r>
      <w:r>
        <w:rPr>
          <w:b/>
        </w:rPr>
        <w:t xml:space="preserve">epithet, </w:t>
      </w:r>
      <w:r>
        <w:rPr>
          <w:b/>
        </w:rPr>
        <w:t xml:space="preserve">captivate, </w:t>
      </w:r>
      <w:r>
        <w:rPr>
          <w:b/>
        </w:rPr>
        <w:t xml:space="preserve">prognosticate, </w:t>
      </w:r>
      <w:r>
        <w:rPr>
          <w:b/>
        </w:rPr>
        <w:t xml:space="preserve">sloppy, </w:t>
      </w:r>
      <w:r>
        <w:rPr>
          <w:b/>
        </w:rPr>
        <w:t xml:space="preserve">den, </w:t>
      </w:r>
      <w:r>
        <w:rPr>
          <w:b/>
        </w:rPr>
        <w:t xml:space="preserve">advocate, </w:t>
      </w:r>
      <w:r>
        <w:rPr>
          <w:b/>
        </w:rPr>
        <w:t xml:space="preserve">gauche, </w:t>
      </w:r>
      <w:r>
        <w:rPr>
          <w:b/>
        </w:rPr>
        <w:t xml:space="preserve">greenhorn, </w:t>
      </w:r>
      <w:r>
        <w:rPr>
          <w:b/>
        </w:rPr>
        <w:t xml:space="preserve">rewarding, </w:t>
      </w:r>
      <w:r>
        <w:rPr>
          <w:b/>
        </w:rPr>
        <w:t xml:space="preserve">projectile, </w:t>
      </w:r>
      <w:r>
        <w:rPr>
          <w:b/>
        </w:rPr>
        <w:t xml:space="preserve">punctilious, </w:t>
      </w:r>
      <w:r>
        <w:rPr>
          <w:b/>
        </w:rPr>
        <w:t xml:space="preserve">scintillate, </w:t>
      </w:r>
      <w:r>
        <w:rPr>
          <w:b/>
        </w:rPr>
        <w:t xml:space="preserve">skirmish, </w:t>
      </w:r>
      <w:r>
        <w:rPr>
          <w:b/>
        </w:rPr>
        <w:t xml:space="preserve">scurry, </w:t>
      </w:r>
      <w:r>
        <w:rPr>
          <w:b/>
        </w:rPr>
        <w:t xml:space="preserve">deviate, </w:t>
      </w:r>
      <w:r>
        <w:rPr>
          <w:b/>
        </w:rPr>
        <w:t xml:space="preserve">smirk, </w:t>
      </w:r>
      <w:r>
        <w:rPr>
          <w:b/>
        </w:rPr>
        <w:t xml:space="preserve">lust, </w:t>
      </w:r>
      <w:r>
        <w:rPr>
          <w:b/>
        </w:rPr>
        <w:t xml:space="preserve">wrought, </w:t>
      </w:r>
      <w:r>
        <w:rPr>
          <w:b/>
        </w:rPr>
        <w:t xml:space="preserve">aristocracy, </w:t>
      </w:r>
      <w:r>
        <w:rPr>
          <w:b/>
        </w:rPr>
        <w:t xml:space="preserve">flossy, </w:t>
      </w:r>
      <w:r>
        <w:rPr>
          <w:b/>
        </w:rPr>
        <w:t xml:space="preserve">grovel, </w:t>
      </w:r>
    </w:p>
    <w:p>
      <w:r>
        <w:rPr>
          <w:i/>
          <w:u w:val="single"/>
        </w:rPr>
        <w:t>Please fill in the blanks using words provided in bold.</w:t>
      </w:r>
    </w:p>
    <w:p>
      <w:pPr>
        <w:jc w:val="left"/>
      </w:pPr>
      <w:r>
        <w:t>The Celtics should not walk away the least bit __inspired__ about cutting a 30-point deficit to 5, not a team that was once considered the best in the NBA.—Gary Washburn, BostonGlobe.com, 22 Dec. 2022         (sourced from Web)</w:t>
      </w:r>
    </w:p>
    <w:p>
      <w:pPr>
        <w:jc w:val="left"/>
      </w:pPr>
      <w:r>
        <w:t>With the 2022 Team USA Youth and Junior Trials taking place in Anchorage for the first time in almost a decade, Soule has so far taken advantage of his __familiarity__ with the course at Kincaid Park.—Josh Reed, Anchorage Daily News, 30 Dec. 2022         (sourced from Web)</w:t>
      </w:r>
    </w:p>
    <w:p>
      <w:pPr>
        <w:jc w:val="left"/>
      </w:pPr>
      <w:r>
        <w:t>Nationalism - An extreme form of __patriotism__ that grew in Europe became even stronger after World War I, especially for countries that were defeated.—CNN, 14 Nov. 2022         (sourced from Web)</w:t>
      </w:r>
    </w:p>
    <w:p>
      <w:pPr>
        <w:jc w:val="left"/>
      </w:pPr>
      <w:r>
        <w:t>Last November, commissioners voted 3-1 with Garcia’s abstention to adopt a map that shifted District 2 to the west.—Dallas News, 9 Nov. 2022         (sourced from Web)</w:t>
      </w:r>
    </w:p>
    <w:p>
      <w:pPr>
        <w:jc w:val="left"/>
      </w:pPr>
      <w:r>
        <w:t>Larger and louder denominations, like Catholicism, Evangelicism, Mormonism and many Baptist faiths, do not generally affirm LGBTQ individuals or __ordain__ them as leaders.—Aj Willingham, CNN, 9 June 2022         (sourced from Web)</w:t>
      </w:r>
    </w:p>
    <w:p>
      <w:pPr>
        <w:jc w:val="left"/>
      </w:pPr>
      <w:r>
        <w:t>Some 800 surveys filled out by citizens through his campaign website were also used to __assemble__ the report.—Jeremy Gorner, Chicago Tribune, 12 Jan. 2023         (sourced from Web)</w:t>
      </w:r>
    </w:p>
    <w:p>
      <w:pPr>
        <w:jc w:val="left"/>
      </w:pPr>
      <w:r>
        <w:t>The district attorney was the picture of a gray-haired eminence, a figure of __rectitude__ in a circus of a city.—Andrew Kirtzman, Washington Post, 8 Dec. 2022         (sourced from Web)</w:t>
      </w:r>
    </w:p>
    <w:p>
      <w:pPr>
        <w:jc w:val="left"/>
      </w:pPr>
      <w:r>
        <w:t>In the front row, Wade O’Neal sat in __rapt__ attention, recording his daughter Aniah’s every move.—Dallas News, 28 July 2022         (sourced from Web)</w:t>
      </w:r>
    </w:p>
    <w:p>
      <w:pPr>
        <w:jc w:val="left"/>
      </w:pPr>
      <w:r>
        <w:t>Cash would __exclaim__ before running back into her room, Williams (now Williams-Jeter) recalls.—Lila Bromberg, Hartford Courant, 9 Sep. 2022         (sourced from Web)</w:t>
      </w:r>
    </w:p>
    <w:p>
      <w:pPr>
        <w:jc w:val="left"/>
      </w:pPr>
      <w:r>
        <w:t>It was deemed a line straight to God — staggering, the voice of an enchantress, a __sibyl__, a siren.—Washington Post, 12 May 2021         (sourced from Web)</w:t>
      </w:r>
    </w:p>
    <w:p>
      <w:pPr>
        <w:jc w:val="left"/>
      </w:pPr>
      <w:r>
        <w:t>… Conrad Black was __cordial__ and not the least rumbustious.</w:t>
      </w:r>
    </w:p>
    <w:p>
      <w:pPr>
        <w:jc w:val="left"/>
      </w:pPr>
      <w:r>
        <w:t>The screening will then be split in two parts, with a break during which Östlund and audience members will discuss, __mingle__ and have a glass of wine.—Elsa Keslassy, Variety, 3 Jan. 2023         (sourced from Web)</w:t>
      </w:r>
    </w:p>
    <w:p>
      <w:pPr>
        <w:jc w:val="left"/>
      </w:pPr>
      <w:r>
        <w:t>Look at the activities that used to keep you up all night, but also look at the cognitive principles behind those activities that __enthrall__ you.—Bernhard Schroeder, Forbes, 29 Dec. 2022         (sourced from Web)</w:t>
      </w:r>
    </w:p>
    <w:p>
      <w:pPr>
        <w:jc w:val="left"/>
      </w:pPr>
      <w:r>
        <w:t>Guests can bring their own provisions to grill outside or cook in the main house’s gourmet kitchen, then retreat to the privacy of their own front porch to cozy up under an Alpaca throw and __gaze__ up to the heavens.—Stephanie Pearson, Outside Online, 2 Nov. 2022         (sourced from Web)</w:t>
      </w:r>
    </w:p>
    <w:p>
      <w:pPr>
        <w:jc w:val="left"/>
      </w:pPr>
      <w:r>
        <w:t>If your friend has had that pair of New Balances on their list for a while, now is the time to __snatch__ them up before it's gone.—Daisy Maldonado, SELF, 9 Dec. 2022         (sourced from Web)</w:t>
      </w:r>
    </w:p>
    <w:p>
      <w:pPr>
        <w:jc w:val="left"/>
      </w:pPr>
      <w:r>
        <w:t>Not some Paris-in-the-springtime __zephyr__, but something better suited to wintertime and the coast of Brittany.—Christopher Clarey, New York Times, 7 June 2019         (sourced from Web)</w:t>
      </w:r>
    </w:p>
    <w:p>
      <w:pPr>
        <w:jc w:val="left"/>
      </w:pPr>
      <w:r>
        <w:t>No sentence.</w:t>
      </w:r>
    </w:p>
    <w:p>
      <w:pPr>
        <w:jc w:val="left"/>
      </w:pPr>
      <w:r>
        <w:t>Taylor Road is not to, to think of that as a neighborhood street is __preposterous__.—cleveland, 21 Dec. 2022         (sourced from Web)</w:t>
      </w:r>
    </w:p>
    <w:p>
      <w:pPr>
        <w:jc w:val="left"/>
      </w:pPr>
      <w:r>
        <w:t>No sentence.</w:t>
      </w:r>
    </w:p>
    <w:p>
      <w:pPr>
        <w:jc w:val="left"/>
      </w:pPr>
      <w:r>
        <w:t>Visible just beneath the entries are tantalizing glimpses of the lexicographer's craft: scouring periodicals for fresh coinages, poring over competing dictionaries in search of elusive etymologies and hounding writers and scholars in the service of … "ear candy" or plain old "duh."</w:t>
      </w:r>
    </w:p>
    <w:p>
      <w:pPr>
        <w:jc w:val="left"/>
      </w:pPr>
      <w:r>
        <w:t>The scandal is likely to __embarrass__ the Qatari government, which has faced criticism over the exploitation of migrant workers who helped build the tournament’s infrastructure.—Matina Stevis-gridneff, BostonGlobe.com, 11 Dec. 2022         (sourced from Web)</w:t>
      </w:r>
    </w:p>
    <w:p>
      <w:pPr>
        <w:jc w:val="left"/>
      </w:pPr>
      <w:r>
        <w:t>Through his __industrious__ efforts, Darwin built a reputation as a capable scientist, publishing works on geology as well as studies of coral reefs and barnacles still considered definitive today.—Mark Barna, Discover Magazine, 16 Dec. 2022         (sourced from Web)</w:t>
      </w:r>
    </w:p>
    <w:p>
      <w:pPr>
        <w:jc w:val="left"/>
      </w:pPr>
      <w:r>
        <w:t>These are but a few of the ingredients to The Menu, a __piquant__ class-warfare satire that’s now streaming on HBO Max.—Marlow Stern, Rolling Stone, 4 Jan. 2023         (sourced from Web)</w:t>
      </w:r>
    </w:p>
    <w:p>
      <w:pPr>
        <w:jc w:val="left"/>
      </w:pPr>
      <w:r>
        <w:t>No sentence.</w:t>
      </w:r>
    </w:p>
    <w:p>
      <w:pPr>
        <w:jc w:val="left"/>
      </w:pPr>
      <w:r>
        <w:t>That sculpture was responsible for much of the foot traffic at the Benesse Art Site on Naoshima, a small island with several museums designed by Tadao Ando, until it was swept out to sea during a __typhoon__ in 2021.—Michael Snyder, New York Times, 17 Nov. 2022         (sourced from Web)</w:t>
      </w:r>
    </w:p>
    <w:p>
      <w:pPr>
        <w:jc w:val="left"/>
      </w:pPr>
      <w:r>
        <w:t>The main reason the post has people talking is García Martínez's case for conversion has more to do with his hostility to secular modernity than a positive defense of specifically Jewish __scripture__ or tradition.—Damon Linker, The Week, 4 Oct. 2021         (sourced from Web)</w:t>
      </w:r>
    </w:p>
    <w:p>
      <w:pPr>
        <w:jc w:val="left"/>
      </w:pPr>
      <w:r>
        <w:t>No sentence.</w:t>
      </w:r>
    </w:p>
    <w:p>
      <w:pPr>
        <w:jc w:val="left"/>
      </w:pPr>
      <w:r>
        <w:t>On the ground in Afghanistan there is some __latent__, if wary, gratitude for American aid over the years, but no one expects to build a foundation for the Taliban's downfall on a couple of million rice cakes.</w:t>
      </w:r>
    </w:p>
    <w:p>
      <w:pPr>
        <w:jc w:val="left"/>
      </w:pPr>
      <w:r>
        <w:t>No sentence.</w:t>
      </w:r>
    </w:p>
    <w:p>
      <w:pPr>
        <w:jc w:val="left"/>
      </w:pPr>
      <w:r>
        <w:t>Alec felt __elated__—it was the first time that the stallion hadn't drawn back into the stall at the sight of him.</w:t>
      </w:r>
    </w:p>
    <w:p>
      <w:pPr>
        <w:jc w:val="left"/>
      </w:pPr>
      <w:r>
        <w:t>Other programs — or individuals tied to them, perhaps — have been more open to providing — or at least guaranteeing — that compensation up front.—Nathan Baird, cleveland, 22 Dec. 2022         (sourced from Web)</w:t>
      </w:r>
    </w:p>
    <w:p>
      <w:pPr>
        <w:jc w:val="left"/>
      </w:pPr>
      <w:r>
        <w:t>All of which is to say: Walsh is ready to adapt on the fly as various outrages and panics __flit__ from fashionable to played out on the right.—Indigo Olivier, The New Republic, 27 Dec. 2022         (sourced from Web)</w:t>
      </w:r>
    </w:p>
    <w:p>
      <w:pPr>
        <w:jc w:val="left"/>
      </w:pPr>
      <w:r>
        <w:t>Since then, however, a __multiplicity__ of new launch startups have arrived in the United States, many of which developed their own rocket engines.—Eric Berger, Ars Technica, 28 Dec. 2022         (sourced from Web)</w:t>
      </w:r>
    </w:p>
    <w:p>
      <w:pPr>
        <w:jc w:val="left"/>
      </w:pPr>
      <w:r>
        <w:t>Khudobin’s initial recovery timeline that was announced in March put him on track to be ready for training camp, and making use of his $3.333 million cap hit would __behoove__ the Stars.—Dallas News, 18 June 2022         (sourced from Web)</w:t>
      </w:r>
    </w:p>
    <w:p>
      <w:pPr>
        <w:jc w:val="left"/>
      </w:pPr>
      <w:r>
        <w:t>In her deft portrayal of a teenager turned reluctant __informer__, Ruta Sepetys makes the case that trust, coupled with selfless courage, is the key to cracking autocratic rule.—Monitor Reviewers, The Christian Science Monitor, 20 Dec. 2022         (sourced from Web)</w:t>
      </w:r>
    </w:p>
    <w:p>
      <w:pPr>
        <w:jc w:val="left"/>
      </w:pPr>
      <w:r>
        <w:t>To counteract that harmful messaging and __empower__ m-spec men, Vaneet Mehta created the viral #BisexualMenExist campaign—then went on to write this book.—Jordyn Taylor, Men's Health, 11 Jan. 2023         (sourced from Web)</w:t>
      </w:r>
    </w:p>
    <w:p>
      <w:pPr>
        <w:jc w:val="left"/>
      </w:pPr>
      <w:r>
        <w:t>While looking at phone records, authorities learned that Kohberger's cell phone was in the __vicinity__ of the home where the murders took place on at least 12 occasions prior to Nov. 13, the affidavit alleges.—People Staff, Peoplemag, 12 Jan. 2023         (sourced from Web)</w:t>
      </w:r>
    </w:p>
    <w:p>
      <w:pPr>
        <w:jc w:val="left"/>
      </w:pPr>
      <w:r>
        <w:t>Get our daily newsletter Yet Mr Schwarzman avoids footling with life’s foot-soldiers for a reason.—The Economist, 19 Sep. 2019         (sourced from Web)</w:t>
      </w:r>
    </w:p>
    <w:p>
      <w:pPr>
        <w:jc w:val="left"/>
      </w:pPr>
      <w:r>
        <w:t>Tomorrow (Friday): Morning is probably gray and a little __damp__, but the real rain doesn’t get going until later.—Ian Livingston, Washington Post, 27 July 2017         (sourced from Web)</w:t>
      </w:r>
    </w:p>
    <w:p>
      <w:pPr>
        <w:jc w:val="left"/>
      </w:pPr>
      <w:r>
        <w:t>In a game with no flow, each team taking turns making small runs and never leading by more than 10 points, Butler’s late buckets broke the __deadlock__.—Houston Mitchell, Los Angeles Times, 9 Dec. 2022         (sourced from Web)</w:t>
      </w:r>
    </w:p>
    <w:p>
      <w:pPr>
        <w:jc w:val="left"/>
      </w:pPr>
      <w:r>
        <w:t>It has, in general, been depleted through plowing and the neglect of __restorative__ practices.—Moises Velasquez-manoff, New York Times, 8 Nov. 2022         (sourced from Web)</w:t>
      </w:r>
    </w:p>
    <w:p>
      <w:pPr>
        <w:jc w:val="left"/>
      </w:pPr>
      <w:r>
        <w:t>This is a legitimate question for the Cowboys to __ponder__.—Dallas News, 9 May 2022         (sourced from Web)</w:t>
      </w:r>
    </w:p>
    <w:p>
      <w:pPr>
        <w:jc w:val="left"/>
      </w:pPr>
      <w:r>
        <w:t>The sheets of __striated__ rock reach up to 700 feet high and line more than six miles of coastline.—Los Angeles Times, 28 Oct. 2022         (sourced from Web)</w:t>
      </w:r>
    </w:p>
    <w:p>
      <w:pPr>
        <w:jc w:val="left"/>
      </w:pPr>
      <w:r>
        <w:t>Fans of Dimes’s broccoli melt may blink hard at Corner Bar’s __canard__ à l’orange and terrine of foie gras with riesling gelée.—Pete Wells, New York Times, 3 Jan. 2023         (sourced from Web)</w:t>
      </w:r>
    </w:p>
    <w:p>
      <w:pPr>
        <w:jc w:val="left"/>
      </w:pPr>
      <w:r>
        <w:t>While the majority of 43 staff members who participated in an internal survey in July indicated __morale__ in the division was good and that leadership valued equity practices, some employees raised significant concerns about its culture.—oregonlive, 30 Dec. 2022         (sourced from Web)</w:t>
      </w:r>
    </w:p>
    <w:p>
      <w:pPr>
        <w:jc w:val="left"/>
      </w:pPr>
      <w:r>
        <w:t>No sentence.</w:t>
      </w:r>
    </w:p>
    <w:p>
      <w:pPr>
        <w:jc w:val="left"/>
      </w:pPr>
      <w:r>
        <w:t>Plains and peaks, deserts and forests, despair and __exaltation__.—Jose A. Del Real, Washington Post, 21 Dec. 2022         (sourced from Web)</w:t>
      </w:r>
    </w:p>
    <w:p>
      <w:pPr>
        <w:jc w:val="left"/>
      </w:pPr>
      <w:r>
        <w:t>According to the source, Bell is now getting outpatient help for __substance__ abuse.—Kelly Wynne, Peoplemag, 2 Jan. 2023         (sourced from Web)</w:t>
      </w:r>
    </w:p>
    <w:p>
      <w:pPr>
        <w:jc w:val="left"/>
      </w:pPr>
      <w:r>
        <w:t>The Mega Millions jackpot has climbed to an eye-popping $565 million after no ticket matched all six numbers drawn last week, the __lottery__ announced Saturday.—Daniel Arkin, NBC News, 25 Dec. 2022         (sourced from Web)</w:t>
      </w:r>
    </w:p>
    <w:p>
      <w:pPr>
        <w:jc w:val="left"/>
      </w:pPr>
      <w:r>
        <w:t>Her tenure presided over a period when the court made several significant rulings around religious pluralism in Israel.—Sun Sentinel, 4 Jan. 2023         (sourced from Web)</w:t>
      </w:r>
    </w:p>
    <w:p>
      <w:pPr>
        <w:jc w:val="left"/>
      </w:pPr>
      <w:r>
        <w:t>But England doesn’t __relent__, and a few questions later, Pringle reveals something interesting.—al, 5 Dec. 2022         (sourced from Web)</w:t>
      </w:r>
    </w:p>
    <w:p>
      <w:pPr>
        <w:jc w:val="left"/>
      </w:pPr>
      <w:r>
        <w:t>Other winter destinations have seen their rental returns __sag__ as home prices have risen through the pandemic.—Michael Kolomatsky, New York Times, 5 Jan. 2023         (sourced from Web)</w:t>
      </w:r>
    </w:p>
    <w:p>
      <w:pPr>
        <w:jc w:val="left"/>
      </w:pPr>
      <w:r>
        <w:t>No sentence.</w:t>
      </w:r>
    </w:p>
    <w:p>
      <w:pPr>
        <w:jc w:val="left"/>
      </w:pPr>
      <w:r>
        <w:t>Why did Trump need to descend into personal __invective__ when prior to the midterms, many primary polls were confirming his front-runner status?—Victor Davis Hanson, Arkansas Online, 12 Dec. 2022         (sourced from Web)</w:t>
      </w:r>
    </w:p>
    <w:p>
      <w:pPr>
        <w:jc w:val="left"/>
      </w:pPr>
      <w:r>
        <w:t>No sentence.</w:t>
      </w:r>
    </w:p>
    <w:p>
      <w:pPr>
        <w:jc w:val="left"/>
      </w:pPr>
      <w:r>
        <w:t>All that architecture serves to package Waterline Square as the anti-Riverside South: aggressive, fragmented, and crystalline where the Kondylis parade is weighty, predictable, and __staid__.—Curbed, 27 July 2022         (sourced from Web)</w:t>
      </w:r>
    </w:p>
    <w:p>
      <w:pPr>
        <w:jc w:val="left"/>
      </w:pPr>
      <w:r>
        <w:t>In response, an infuriating wink: Alsana always likes to appear __jovial__ at the very moment that her interlocutor becomes hot under the collar.</w:t>
      </w:r>
    </w:p>
    <w:p>
      <w:pPr>
        <w:jc w:val="left"/>
      </w:pPr>
      <w:r>
        <w:t>To the matter of social media, if someone can provide me with a persuasive justification for giving children access to a medium that allows and even encourages __libelous__ gossip, please feel free to help me out here.—John Rosemond, Arkansas Online, 1 Nov. 2022         (sourced from Web)</w:t>
      </w:r>
    </w:p>
    <w:p>
      <w:pPr>
        <w:jc w:val="left"/>
      </w:pPr>
      <w:r>
        <w:t>Yet to __advert__ to rules of tonal consistency is to impose an external, puristic point of view on material that is wonderfully motley and personal.—Jesse Green, New York Times, 27 July 2017         (sourced from Web)</w:t>
      </w:r>
    </w:p>
    <w:p>
      <w:pPr>
        <w:jc w:val="left"/>
      </w:pPr>
      <w:r>
        <w:t>Surgeon General Everett Koop issued a 1982 report showing that 30 percent of all cancer deaths were attributable to smoking, and used his bully pulpit to __inveigh__ against the hazards of secondhand smoke.—Timothy Noah, The New Republic, 29 Apr. 2022         (sourced from Web)</w:t>
      </w:r>
    </w:p>
    <w:p>
      <w:pPr>
        <w:jc w:val="left"/>
      </w:pPr>
      <w:r>
        <w:t>Skarsgård does well with the character’s daytime ambiguity (tight-faced, affectless) and nighttime plotting (observant, physically __lithe__).—Vulture, 27 Apr. 2022         (sourced from Web)</w:t>
      </w:r>
    </w:p>
    <w:p>
      <w:pPr>
        <w:jc w:val="left"/>
      </w:pPr>
      <w:r>
        <w:t>Unlike the wildly popular John Paul II, Benedict was a stern and __forbidding__ figure with little of his Polish predecessor’s charisma.—Corky Siemaszko, NBC News, 31 Dec. 2022         (sourced from Web)</w:t>
      </w:r>
    </w:p>
    <w:p>
      <w:pPr>
        <w:jc w:val="left"/>
      </w:pPr>
      <w:r>
        <w:t>… an __amiable__ man, a gray-headed, fiftyish, good old boy with a long career in media and public relations, and a hellish taste for margaritas …</w:t>
      </w:r>
    </w:p>
    <w:p>
      <w:pPr>
        <w:jc w:val="left"/>
      </w:pPr>
      <w:r>
        <w:t>Bumping into other __bleary__-eyed commuters with their larger-than-life backpacks, teens are on their way to school across the five boroughs.—Collier Meyerson, Curbed, 25 Apr. 2022         (sourced from Web)</w:t>
      </w:r>
    </w:p>
    <w:p>
      <w:pPr>
        <w:jc w:val="left"/>
      </w:pPr>
      <w:r>
        <w:t>The exterior has the iconic Louis Vuitton monogram pattern, gold brass corners, and a secure __clasp__.—Katie Melynn, Peoplemag, 6 Jan. 2023         (sourced from Web)</w:t>
      </w:r>
    </w:p>
    <w:p>
      <w:pPr>
        <w:jc w:val="left"/>
      </w:pPr>
      <w:r>
        <w:t>No sentence.</w:t>
      </w:r>
    </w:p>
    <w:p>
      <w:pPr>
        <w:jc w:val="left"/>
      </w:pPr>
      <w:r>
        <w:t>Paco whipped out his smartphone, logged on to Instagram Live, and began to __spiel__.—Los Angeles Times, 18 June 2021         (sourced from Web)</w:t>
      </w:r>
    </w:p>
    <w:p>
      <w:pPr>
        <w:jc w:val="left"/>
      </w:pPr>
      <w:r>
        <w:t>There is not a single __iota__ of evidence that large-scale planetary alignments cause changes in geologic events - like earthquakes and eruptions - on Earth.—Erik Klemetti, Discover Magazine, 7 Dec. 2012         (sourced from Web)</w:t>
      </w:r>
    </w:p>
    <w:p>
      <w:pPr>
        <w:jc w:val="left"/>
      </w:pPr>
      <w:r>
        <w:t>West’s album, in the longing circumspection of its ballads and the light insouciance of its up-numbers, fit that turn.—Nathan Heller, The New Yorker, 26 Dec. 2022         (sourced from Web)</w:t>
      </w:r>
    </w:p>
    <w:p>
      <w:pPr>
        <w:jc w:val="left"/>
      </w:pPr>
      <w:r>
        <w:t>When confronted with a predator, these fish famously __gulp__ down large quantities of water into their elastic stomachs, bloating their svelte, oval bodies into living balloons.—Christie Wilcox, Discover Magazine, 5 Dec. 2014         (sourced from Web)</w:t>
      </w:r>
    </w:p>
    <w:p>
      <w:pPr>
        <w:jc w:val="left"/>
      </w:pPr>
      <w:r>
        <w:t>Although local legend alluded to railroad ties being used, the engineering report found no evidence of them, although there was a crack in a center support __beam__.—Thomas Jewell, cleveland, 26 Dec. 2022         (sourced from Web)</w:t>
      </w:r>
    </w:p>
    <w:p>
      <w:pPr>
        <w:jc w:val="left"/>
      </w:pPr>
      <w:r>
        <w:t>However, given the economic turmoil, any hope Ms. Truss had of a political honeymoon has evaporated, with the opinion polls suggesting that Mr. Starmer’s more __stolid__ and pragmatic brand of politics could be enough to propel him to power.—Stephen Castle, New York Times, 27 Sep. 2022         (sourced from Web)</w:t>
      </w:r>
    </w:p>
    <w:p>
      <w:pPr>
        <w:jc w:val="left"/>
      </w:pPr>
      <w:r>
        <w:t>Then, the pandemic reduced the schedule to 60 games and Eddie got a __piddling__ 37%.—Star Tribune, 3 Dec. 2020         (sourced from Web)</w:t>
      </w:r>
    </w:p>
    <w:p>
      <w:pPr>
        <w:jc w:val="left"/>
      </w:pPr>
      <w:r>
        <w:t>One of the most conspicuous heralds is a __bonny__ buttercup named the winter aconite.—Adrian Higgins, Washington Post, 4 Sep. 2019         (sourced from Web)</w:t>
      </w:r>
    </w:p>
    <w:p>
      <w:pPr>
        <w:jc w:val="left"/>
      </w:pPr>
      <w:r>
        <w:t>While DeJesus, 40, ended up having a traditional __incision__ because his kidneys were so large, the couple has much to be thankful for.—Ed Stannard, Hartford Courant, 24 Nov. 2022         (sourced from Web)</w:t>
      </w:r>
    </w:p>
    <w:p>
      <w:pPr>
        <w:jc w:val="left"/>
      </w:pPr>
      <w:r>
        <w:t>The __pact__ marked the founding of the Disney Brothers Studio, which would go through several name and company changes, beginning with Walt Disney Studio in 1926, before resting at its current Walt Disney Co. conglomeration in 1986.—Pamela Mcclintock, The Hollywood Reporter, 6 Jan. 2023         (sourced from Web)</w:t>
      </w:r>
    </w:p>
    <w:p>
      <w:pPr>
        <w:jc w:val="left"/>
      </w:pPr>
      <w:r>
        <w:t>Following evasive hype about Avatar’s 3-D strides, the public could finally __glimpse__ what one of Hollywood’s primo technophiles had up his sleeve.—Matthew Jacobs, Vulture, 11 Oct. 2022         (sourced from Web)</w:t>
      </w:r>
    </w:p>
    <w:p>
      <w:pPr>
        <w:jc w:val="left"/>
      </w:pPr>
      <w:r>
        <w:t>Today, in our precarious age of __polemic__ and conspiracy theory, when hateful dogma and disinformation circulate like so much currency, language that lets us embrace ambiguity feels as urgent as ever.—Hannah Aizenman, The New Yorker, 25 Dec. 2022         (sourced from Web)</w:t>
      </w:r>
    </w:p>
    <w:p>
      <w:pPr>
        <w:jc w:val="left"/>
      </w:pPr>
      <w:r>
        <w:t>No sentence.</w:t>
      </w:r>
    </w:p>
    <w:p>
      <w:pPr>
        <w:jc w:val="left"/>
      </w:pPr>
      <w:r>
        <w:t>Another factor in Burns' rise has been the strength and depth of Xerox's commitment to __diversity__. One-third of Xerox's 3,819 executives are women and 22% are minorities.</w:t>
      </w:r>
    </w:p>
    <w:p>
      <w:pPr>
        <w:jc w:val="left"/>
      </w:pPr>
      <w:r>
        <w:t>Political Mooovment forces an examination of how consuming dairy and meat harms our planet and potentially our bodies, underscored by a __jocund__ tone.—Natasha Gural, Forbes, 29 May 2021         (sourced from Web)</w:t>
      </w:r>
    </w:p>
    <w:p>
      <w:pPr>
        <w:jc w:val="left"/>
      </w:pPr>
      <w:r>
        <w:t>Though this area needs more study, the propensity for bold spiders to wander could be why the average S.dumicola colony has many more __meek__ social spiders than bold ones.—Mark Barna, Discover Magazine, 6 Sep. 2018         (sourced from Web)</w:t>
      </w:r>
    </w:p>
    <w:p>
      <w:pPr>
        <w:jc w:val="left"/>
      </w:pPr>
      <w:r>
        <w:t>As often as not, his ramblings also lull defenders into a state of torpor that leaves them vulnerable to Messi magic—those flashes of __sorcery__ that erupt and wreak havoc with bewildering speed.—Jody Rosen, The New Yorker, 17 Dec. 2022         (sourced from Web)</w:t>
      </w:r>
    </w:p>
    <w:p>
      <w:pPr>
        <w:jc w:val="left"/>
      </w:pPr>
      <w:r>
        <w:t>The latest partisan __antic__ of Ohio’s most controversial Congressman, Jim Jordan, is to take aim at a fellow Ohioans serving in Washington.—Laura Johnston, cleveland, 30 Nov. 2022         (sourced from Web)</w:t>
      </w:r>
    </w:p>
    <w:p>
      <w:pPr>
        <w:jc w:val="left"/>
      </w:pPr>
      <w:r>
        <w:t>All with a 3-month-old daughter, Mila, and all while the men’s World Cup came to an operatic __crescendo__.—Brian Amaral, BostonGlobe.com, 22 Dec. 2022         (sourced from Web)</w:t>
      </w:r>
    </w:p>
    <w:p>
      <w:pPr>
        <w:jc w:val="left"/>
      </w:pPr>
      <w:r>
        <w:t>But the current Covid wave may __hobble__ growth in the months ahead.—Laura He, CNN, 2 Jan. 2023         (sourced from Web)</w:t>
      </w:r>
    </w:p>
    <w:p>
      <w:pPr>
        <w:jc w:val="left"/>
      </w:pPr>
      <w:r>
        <w:t>Back at the __pillage__ ants' home nest, a typical colony includes about four workers and a dozen slaves.—Elizabeth Preston, Discover Magazine, 14 Jan. 2014         (sourced from Web)</w:t>
      </w:r>
    </w:p>
    <w:p>
      <w:pPr>
        <w:jc w:val="left"/>
      </w:pPr>
      <w:r>
        <w:t>The bishop has an amiable, __unprepossessing__ manner, with a slight stoop and a twinkly smile.—Nathaniel Rich Stacy Kranitz, New York Times, 20 Dec. 2022         (sourced from Web)</w:t>
      </w:r>
    </w:p>
    <w:p>
      <w:pPr>
        <w:jc w:val="left"/>
      </w:pPr>
      <w:r>
        <w:t>The __chaos__ on the House floor came exactly two years after the Jan. 6, 2021, Capitol insurrection.—Mary Clare Jalonick, Chicago Tribune, 7 Jan. 2023         (sourced from Web)</w:t>
      </w:r>
    </w:p>
    <w:p>
      <w:pPr>
        <w:jc w:val="left"/>
      </w:pPr>
      <w:r>
        <w:t>Weeds have invaded the decaying seats of the once-iconic Starlight Bowl in Balboa Park, and empty beer cans float in __dank__ water under its wooden stage, now marred by steadily growing holes.—San Diego Union-Tribune, 31 Dec. 2022         (sourced from Web)</w:t>
      </w:r>
    </w:p>
    <w:p>
      <w:pPr>
        <w:jc w:val="left"/>
      </w:pPr>
      <w:r>
        <w:t>That said, while rival Ferraris of the day relied on __peaky__, high-maintenance V-12s, the Bizzarrini’s small-block V-8—shared with the C1 Corvette—feels absolutely bulletproof.—Tim Pitt, Robb Report, 20 Sep. 2022         (sourced from Web)</w:t>
      </w:r>
    </w:p>
    <w:p>
      <w:pPr>
        <w:jc w:val="left"/>
      </w:pPr>
      <w:r>
        <w:t>Wednesday’s game began unlike any Golden or A&amp;M Buzz Williams could __recall__.—Edgar Thompson, Orlando Sentinel, 5 Jan. 2023         (sourced from Web)</w:t>
      </w:r>
    </w:p>
    <w:p>
      <w:pPr>
        <w:jc w:val="left"/>
      </w:pPr>
      <w:r>
        <w:t>No sentence.</w:t>
      </w:r>
    </w:p>
    <w:p>
      <w:pPr>
        <w:jc w:val="left"/>
      </w:pPr>
      <w:r>
        <w:t>And there's been yet another murder committed by an __adherent__ of the QAnon conspiracy theory.—Will Carless, USA TODAY, 4 Nov. 2022         (sourced from Web)</w:t>
      </w:r>
    </w:p>
    <w:p>
      <w:pPr>
        <w:jc w:val="left"/>
      </w:pPr>
      <w:r>
        <w:t>After a bouncer was accused of refusing entry to a Black patron without a white __escort__ last month, protesters descended upon a bar in Cape Town.—John Eligon, New York Times, 28 Dec. 2022         (sourced from Web)</w:t>
      </w:r>
    </w:p>
    <w:p>
      <w:pPr>
        <w:jc w:val="left"/>
      </w:pPr>
      <w:r>
        <w:t>Its battlefield gains were followed by a ruthless effort to raze all traces of Armenian history.—Time, 12 Jan. 2023         (sourced from Web)</w:t>
      </w:r>
    </w:p>
    <w:p>
      <w:pPr>
        <w:jc w:val="left"/>
      </w:pPr>
      <w:r>
        <w:t>No sentence.</w:t>
      </w:r>
    </w:p>
    <w:p>
      <w:pPr>
        <w:jc w:val="left"/>
      </w:pPr>
      <w:r>
        <w:t>The 18-mile-long barrier island bracketed by Lake Worth and the ocean was essentially a __swamp__.—Orlando Sentinel, 4 Sep. 2022         (sourced from Web)</w:t>
      </w:r>
    </w:p>
    <w:p>
      <w:pPr>
        <w:jc w:val="left"/>
      </w:pPr>
      <w:r>
        <w:t>The cancer proved to be __terminal__, and Lacks passed away later that year at age 31.—Molly Enking, Smithsonian Magazine, 3 Jan. 2023         (sourced from Web)</w:t>
      </w:r>
    </w:p>
    <w:p>
      <w:pPr>
        <w:jc w:val="left"/>
      </w:pPr>
      <w:r>
        <w:t>No sentence.</w:t>
      </w:r>
    </w:p>
    <w:p>
      <w:pPr>
        <w:jc w:val="left"/>
      </w:pPr>
      <w:r>
        <w:t>The person was part of a __secretive__ group called the Elm Fork John Brown Gun Club.—Will Carless, USA Today, 31 Dec. 2022         (sourced from Web)</w:t>
      </w:r>
    </w:p>
    <w:p>
      <w:pPr>
        <w:jc w:val="left"/>
      </w:pPr>
      <w:r>
        <w:t>Made of vegan milks and fragrance free, this formulation will __coddle__ even the most sensitive of skins.—Sophie Dweck, Town &amp; Country, 29 Dec. 2022         (sourced from Web)</w:t>
      </w:r>
    </w:p>
    <w:p>
      <w:pPr>
        <w:jc w:val="left"/>
      </w:pPr>
      <w:r>
        <w:t>No sentence.</w:t>
      </w:r>
    </w:p>
    <w:p>
      <w:pPr>
        <w:jc w:val="left"/>
      </w:pPr>
      <w:r>
        <w:t>Nonetheless, there appeared to be little __panic__, even as the skies started to turn gray.—Corky Siemaszko, NBC News, 27 Sep. 2022         (sourced from Web)</w:t>
      </w:r>
    </w:p>
    <w:p>
      <w:pPr>
        <w:jc w:val="left"/>
      </w:pPr>
      <w:r>
        <w:t>Economists had generally expected growth to __slump__ to a rate between 2.7% and 3.3% for 2022.—Laura He, CNN, 2 Jan. 2023         (sourced from Web)</w:t>
      </w:r>
    </w:p>
    <w:p>
      <w:pPr>
        <w:jc w:val="left"/>
      </w:pPr>
      <w:r>
        <w:t>The __lissome__ little murder mystery retails for $15 and totals 100 pages.—Hannah Natanson, Anchorage Daily News, 27 Dec. 2022         (sourced from Web)</w:t>
      </w:r>
    </w:p>
    <w:p>
      <w:pPr>
        <w:jc w:val="left"/>
      </w:pPr>
      <w:r>
        <w:t>Dogs that are more active and excitable are less likely to develop chronic illnesses like hip dysplasia, blindness, deafness and arthritis.—Megan Schmidt, Discover Magazine, 28 Feb. 2019         (sourced from Web)</w:t>
      </w:r>
    </w:p>
    <w:p>
      <w:pPr>
        <w:jc w:val="left"/>
      </w:pPr>
      <w:r>
        <w:t>But it is functional talk for the purpose of conveying information, not, as often in the case of Waugh, for entertaining his audience, humdrum veracity be __damn__ed.</w:t>
      </w:r>
    </w:p>
    <w:p>
      <w:pPr>
        <w:jc w:val="left"/>
      </w:pPr>
      <w:r>
        <w:t>When droughts __parch__ the land, or mudslides take entire farms and crash them into ravines, or floods drown the crops?—Cheri Lucas Rowlands, Longreads, 16 Mar. 2022         (sourced from Web)</w:t>
      </w:r>
    </w:p>
    <w:p>
      <w:pPr>
        <w:jc w:val="left"/>
      </w:pPr>
      <w:r>
        <w:t>At the Capitol, Giannoulias will work out of the secretary of state’s airy office, which has a conference __table__ and other furniture and a piano left behind by White’s administration.—Jeremy Gorner, Chicago Tribune, 12 Jan. 2023         (sourced from Web)</w:t>
      </w:r>
    </w:p>
    <w:p>
      <w:pPr>
        <w:jc w:val="left"/>
      </w:pPr>
      <w:r>
        <w:t>And the defenders would feebly __mutter__ fixed avant-gardisms in return.—Adam Gopnik, The New Yorker, 2 Nov. 2022         (sourced from Web)</w:t>
      </w:r>
    </w:p>
    <w:p>
      <w:pPr>
        <w:jc w:val="left"/>
      </w:pPr>
      <w:r>
        <w:t>The firm is not exactly known for its humility, and its self-promotion and penchant for __bombast__ have chafed others in Silicon Valley.—Jeff John Roberts, Fortune, 27 Oct. 2022         (sourced from Web)</w:t>
      </w:r>
    </w:p>
    <w:p>
      <w:pPr>
        <w:jc w:val="left"/>
      </w:pPr>
      <w:r>
        <w:t>Indeed, there’s some teenage angst visible in Altu — on the website, the models __glower__ while slouching in suburban bedrooms and on streets — but there is also a knowing confidence.—Diana Tsui, New York Times, 4 Jan. 2022         (sourced from Web)</w:t>
      </w:r>
    </w:p>
    <w:p>
      <w:pPr>
        <w:jc w:val="left"/>
      </w:pPr>
      <w:r>
        <w:t>While mifepristone is followed up with a second medication called misoprostol that causes the uterus to contract and __expel__ tissue, the FDA rule only applies to the first drug.—Bailey Schulz, USA TODAY, 12 Jan. 2023         (sourced from Web)</w:t>
      </w:r>
    </w:p>
    <w:p>
      <w:pPr>
        <w:jc w:val="left"/>
      </w:pPr>
      <w:r>
        <w:t>Typically, those who make pronouncements like this assume (without saying so) that the tongues making up the multitude will belong to persons who are committed to the __protocol__s of rational inquiry; frivolous persons, persons who exploit those __protocol__s or play with them to gain political ends, are not imagined.</w:t>
      </w:r>
    </w:p>
    <w:p>
      <w:pPr>
        <w:jc w:val="left"/>
      </w:pPr>
      <w:r>
        <w:t>No sentence.</w:t>
      </w:r>
    </w:p>
    <w:p>
      <w:pPr>
        <w:jc w:val="left"/>
      </w:pPr>
      <w:r>
        <w:t>The band paid their Hollywood dues for years, including a late ‘70s to early ‘80s period when hard-rock/metal was considered completely __passe__.—Matt Wake | Mwake@al.com, al, 19 May 2022         (sourced from Web)</w:t>
      </w:r>
    </w:p>
    <w:p>
      <w:pPr>
        <w:jc w:val="left"/>
      </w:pPr>
      <w:r>
        <w:t>In his first __monograph__, Shikeith strings together intimate studio portraits that highlight Blackness and masculinity.—Andy Saunders, Time, 21 Dec. 2022         (sourced from Web)</w:t>
      </w:r>
    </w:p>
    <w:p>
      <w:pPr>
        <w:jc w:val="left"/>
      </w:pPr>
      <w:r>
        <w:t>And on Friday, the European Union threatened to __impose__ sanctions on Twitter after Musk suspended multiple journalists’ accounts.—Tori Otten, The New Republic, 19 Dec. 2022         (sourced from Web)</w:t>
      </w:r>
    </w:p>
    <w:p>
      <w:pPr>
        <w:jc w:val="left"/>
      </w:pPr>
      <w:r>
        <w:t>This fingerprint door lock is very easy to __install__, only requiring a screwdriver.—Micki Wagner, Popular Mechanics, 4 Jan. 2023         (sourced from Web)</w:t>
      </w:r>
    </w:p>
    <w:p>
      <w:pPr>
        <w:jc w:val="left"/>
      </w:pPr>
      <w:r>
        <w:t>Audrey also shared an adorable video from the Christmas celebrations where Bode and Ember are seen singing a Christmas __hymn__ to Radley.—Angela Andaloro, Peoplemag, 29 Dec. 2022         (sourced from Web)</w:t>
      </w:r>
    </w:p>
    <w:p>
      <w:pPr>
        <w:jc w:val="left"/>
      </w:pPr>
      <w:r>
        <w:t>Every time I got a government job, I always felt obligated to tell the authorities that I had this mother who had probably been a Communist. It was an annoying piece of baggage. Then eventually she became __senile__ and forgot about politics and actually became very benign.</w:t>
      </w:r>
    </w:p>
    <w:p>
      <w:pPr>
        <w:jc w:val="left"/>
      </w:pPr>
      <w:r>
        <w:t>The main statistical __detraction__: another slow 3-point shooting start, but Doncic opened last season worse before closing at a torrid rate to post a career-best 35.5% mark by the end.—Dallas News, 15 Nov. 2022         (sourced from Web)</w:t>
      </w:r>
    </w:p>
    <w:p>
      <w:pPr>
        <w:jc w:val="left"/>
      </w:pPr>
      <w:r>
        <w:t>In the video, Sophia Rosing, a senior at UK, can be seen attempting to hit Spring at various points while ceaselessly calling Spring a racial __epithet__ and other offensive languages to her face.—Rae Johnson, The Courier-Journal, 7 Nov. 2022         (sourced from Web)</w:t>
      </w:r>
    </w:p>
    <w:p>
      <w:pPr>
        <w:jc w:val="left"/>
      </w:pPr>
      <w:r>
        <w:t>Similarly, industrial manufacturing doesn’t __captivate__ recent graduates the way startups exploring net new innovations can.—Susan Galer, Forbes, 12 Apr. 2022         (sourced from Web)</w:t>
      </w:r>
    </w:p>
    <w:p>
      <w:pPr>
        <w:jc w:val="left"/>
      </w:pPr>
      <w:r>
        <w:t>Trying to __prognosticate__ about which volcanoes might erupt is about as predictable as who will make this year's baseball playoffs.—Erik Klemetti, Discover Magazine, 5 Jan. 2016         (sourced from Web)</w:t>
      </w:r>
    </w:p>
    <w:p>
      <w:pPr>
        <w:jc w:val="left"/>
      </w:pPr>
      <w:r>
        <w:t>For as dominant as Auburn looked for a good stretch of the first half to build that 15-point lead, the Tigers let the Huskies hang around thanks to some __sloppy__ play, including those four turnovers late in the half.—Tom Green | Tgreen@al.com, al, 21 Dec. 2022         (sourced from Web)</w:t>
      </w:r>
    </w:p>
    <w:p>
      <w:pPr>
        <w:jc w:val="left"/>
      </w:pPr>
      <w:r>
        <w:t>The bar cost $2 million to build in 2016, in a former auto body shop, and was a giant two-story restaurant and drinking __den__ that totaled 8,000 square feet.—Dallas News, 9 Jan. 2023         (sourced from Web)</w:t>
      </w:r>
    </w:p>
    <w:p>
      <w:pPr>
        <w:jc w:val="left"/>
      </w:pPr>
      <w:r>
        <w:t>… two of nanotechnology's biggest __advocate__s square off on a fundamental question that will dramatically affect the future development of this field.</w:t>
      </w:r>
    </w:p>
    <w:p>
      <w:pPr>
        <w:jc w:val="left"/>
      </w:pPr>
      <w:r>
        <w:t>Among élite scientists, it was usually considered __gauche__ to be obsessed with anything so tangible or immediate: brilliant discoveries were supposed to percolate.</w:t>
      </w:r>
    </w:p>
    <w:p>
      <w:pPr>
        <w:jc w:val="left"/>
      </w:pPr>
      <w:r>
        <w:t>Yet even before the Academy-Award winning film provided a boost to a once-fringe sport, Honnold had inspired one important __greenhorn__ to get up from her desk and out onto the rocks: his 58-year-old mother.—Anita Chabria Staff Writer, Los Angeles Times, 29 Oct. 2021         (sourced from Web)</w:t>
      </w:r>
    </w:p>
    <w:p>
      <w:pPr>
        <w:jc w:val="left"/>
      </w:pPr>
      <w:r>
        <w:t>But the most __rewarding__ and memorable aspect of the trip comes from forging a bond with the earth and the resilient people who work it.—Michael Snyder, New York Times, 17 Nov. 2022         (sourced from Web)</w:t>
      </w:r>
    </w:p>
    <w:p>
      <w:pPr>
        <w:jc w:val="left"/>
      </w:pPr>
      <w:r>
        <w:t>The __projectile__, believed to be a Hwasong-12 that traveled 2,800 miles, could have easily reached the U.S. territory of Guam.—David Pierson, Los Angeles Times, 4 Oct. 2022         (sourced from Web)</w:t>
      </w:r>
    </w:p>
    <w:p>
      <w:pPr>
        <w:jc w:val="left"/>
      </w:pPr>
      <w:r>
        <w:t>There is also a more __punctilious__ adherence to institutions among middle class of all stripes.—Razib Khan, Discover Magazine, 13 Feb. 2012         (sourced from Web)</w:t>
      </w:r>
    </w:p>
    <w:p>
      <w:pPr>
        <w:jc w:val="left"/>
      </w:pPr>
      <w:r>
        <w:t>The striker has been in scintillating form this season, netting seven goals already to sit joint-top of the Premier League scoring charts alongside Sergio Aguero.—SI.com, 19 Sep. 2019         (sourced from Web)</w:t>
      </w:r>
    </w:p>
    <w:p>
      <w:pPr>
        <w:jc w:val="left"/>
      </w:pPr>
      <w:r>
        <w:t>The __skirmish__ was the latest between ambassadors for Wilson and Green, a community activist.—Alice Yin, Chicago Tribune, 8 Dec. 2022         (sourced from Web)</w:t>
      </w:r>
    </w:p>
    <w:p>
      <w:pPr>
        <w:jc w:val="left"/>
      </w:pPr>
      <w:r>
        <w:t>Cat with knife and other sharp implements goes after collegiate mice, in other words; mice __scurry__ away, but cat still has tricks up his sleeve.—David Fear, Rolling Stone, 13 Jan. 2023         (sourced from Web)</w:t>
      </w:r>
    </w:p>
    <w:p>
      <w:pPr>
        <w:jc w:val="left"/>
      </w:pPr>
      <w:r>
        <w:t>Swonk doesn’t expect Powell and the Fed to __deviate__ from its course now, either.—Jim Puzzanghera, BostonGlobe.com, 13 Dec. 2022         (sourced from Web)</w:t>
      </w:r>
    </w:p>
    <w:p>
      <w:pPr>
        <w:jc w:val="left"/>
      </w:pPr>
      <w:r>
        <w:t>Your partner will totally __smirk__ at this reminder of their favorite beverage.—Brittney Morgan, House Beautiful, 15 Nov. 2022         (sourced from Web)</w:t>
      </w:r>
    </w:p>
    <w:p>
      <w:pPr>
        <w:jc w:val="left"/>
      </w:pPr>
      <w:r>
        <w:t>From black-and-white interpretations of love and __lust__, to flirting on the beach, and raunchy in-bed antics, here are our picks for the steamiest music videos of all time.—Chris Isaak, Harper's BAZAAR, 12 Dec. 2022         (sourced from Web)</w:t>
      </w:r>
    </w:p>
    <w:p>
      <w:pPr>
        <w:jc w:val="left"/>
      </w:pPr>
      <w:r>
        <w:t>With soaring 16-foot-high ceilings, from which pastel fabrics drape over hanging __wrought__-iron bird cages and feather light fixtures above the four-poster bed, it is filled to the brim with antique furnishings and decor from the Belle Epoque.—Sara Lieberman, Condé Nast Traveler, 2 May 2022         (sourced from Web)</w:t>
      </w:r>
    </w:p>
    <w:p>
      <w:pPr>
        <w:jc w:val="left"/>
      </w:pPr>
      <w:r>
        <w:t>On the other hand, the shuffling allows for the elevation of promising talent to the ranks of fashion's creative __aristocracy__.—Isiah Magsino, Town &amp; Country, 20 Dec. 2022         (sourced from Web)</w:t>
      </w:r>
    </w:p>
    <w:p>
      <w:pPr>
        <w:jc w:val="left"/>
      </w:pPr>
      <w:r>
        <w:t>The __flossy__ strap was hiked up to the waist, far above her vegan leather trousers and an itty-bitty crop top, and styled with a pair of square-toe boots by Miista.—Liana Satenstein, Vogue, 2 May 2022         (sourced from Web)</w:t>
      </w:r>
    </w:p>
    <w:p>
      <w:pPr>
        <w:jc w:val="left"/>
      </w:pPr>
      <w:r>
        <w:t>And the United States is going cap-in-hand to Saudi Arabia to __grovel__ for more oil production.—Bjorn Lomborg, Forbes, 10 Nov.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