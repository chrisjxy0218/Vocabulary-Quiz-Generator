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chantey, </w:t>
      </w:r>
      <w:r>
        <w:rPr>
          <w:b/>
        </w:rPr>
        <w:t xml:space="preserve">envision, </w:t>
      </w:r>
      <w:r>
        <w:rPr>
          <w:b/>
        </w:rPr>
        <w:t xml:space="preserve">intersect, </w:t>
      </w:r>
      <w:r>
        <w:rPr>
          <w:b/>
        </w:rPr>
        <w:t xml:space="preserve">amendment, </w:t>
      </w:r>
      <w:r>
        <w:rPr>
          <w:b/>
        </w:rPr>
        <w:t xml:space="preserve">aphorism, </w:t>
      </w:r>
      <w:r>
        <w:rPr>
          <w:b/>
        </w:rPr>
        <w:t xml:space="preserve">frail, </w:t>
      </w:r>
      <w:r>
        <w:rPr>
          <w:b/>
        </w:rPr>
        <w:t xml:space="preserve">prohibitive, </w:t>
      </w:r>
      <w:r>
        <w:rPr>
          <w:b/>
        </w:rPr>
        <w:t xml:space="preserve">decompose, </w:t>
      </w:r>
      <w:r>
        <w:rPr>
          <w:b/>
        </w:rPr>
        <w:t xml:space="preserve">instigate, </w:t>
      </w:r>
      <w:r>
        <w:rPr>
          <w:b/>
        </w:rPr>
        <w:t xml:space="preserve">resent, </w:t>
      </w:r>
      <w:r>
        <w:rPr>
          <w:b/>
        </w:rPr>
        <w:t xml:space="preserve">vulgar, </w:t>
      </w:r>
      <w:r>
        <w:rPr>
          <w:b/>
        </w:rPr>
        <w:t xml:space="preserve">justifiable, </w:t>
      </w:r>
      <w:r>
        <w:rPr>
          <w:b/>
        </w:rPr>
        <w:t xml:space="preserve">formidably, </w:t>
      </w:r>
      <w:r>
        <w:rPr>
          <w:b/>
        </w:rPr>
        <w:t xml:space="preserve">diffusion, </w:t>
      </w:r>
      <w:r>
        <w:rPr>
          <w:b/>
        </w:rPr>
        <w:t xml:space="preserve">candor, </w:t>
      </w:r>
      <w:r>
        <w:rPr>
          <w:b/>
        </w:rPr>
        <w:t xml:space="preserve">conflate, </w:t>
      </w:r>
      <w:r>
        <w:rPr>
          <w:b/>
        </w:rPr>
        <w:t xml:space="preserve">formalized, </w:t>
      </w:r>
      <w:r>
        <w:rPr>
          <w:b/>
        </w:rPr>
        <w:t xml:space="preserve">misanthrope, </w:t>
      </w:r>
      <w:r>
        <w:rPr>
          <w:b/>
        </w:rPr>
        <w:t xml:space="preserve">subsidize, </w:t>
      </w:r>
      <w:r>
        <w:rPr>
          <w:b/>
        </w:rPr>
        <w:t xml:space="preserve">purified, </w:t>
      </w:r>
      <w:r>
        <w:rPr>
          <w:b/>
        </w:rPr>
        <w:t xml:space="preserve">antibiotic, </w:t>
      </w:r>
      <w:r>
        <w:rPr>
          <w:b/>
        </w:rPr>
        <w:t xml:space="preserve">caste, </w:t>
      </w:r>
      <w:r>
        <w:rPr>
          <w:b/>
        </w:rPr>
        <w:t xml:space="preserve">tact, </w:t>
      </w:r>
      <w:r>
        <w:rPr>
          <w:b/>
        </w:rPr>
        <w:t xml:space="preserve">cautious, </w:t>
      </w:r>
      <w:r>
        <w:rPr>
          <w:b/>
        </w:rPr>
        <w:t xml:space="preserve">impersonal, </w:t>
      </w:r>
      <w:r>
        <w:rPr>
          <w:b/>
        </w:rPr>
        <w:t xml:space="preserve">beaded, </w:t>
      </w:r>
      <w:r>
        <w:rPr>
          <w:b/>
        </w:rPr>
        <w:t xml:space="preserve">responsive, </w:t>
      </w:r>
      <w:r>
        <w:rPr>
          <w:b/>
        </w:rPr>
        <w:t xml:space="preserve">rage, </w:t>
      </w:r>
      <w:r>
        <w:rPr>
          <w:b/>
        </w:rPr>
        <w:t xml:space="preserve">unconscious, </w:t>
      </w:r>
      <w:r>
        <w:rPr>
          <w:b/>
        </w:rPr>
        <w:t xml:space="preserve">convivial, </w:t>
      </w:r>
      <w:r>
        <w:rPr>
          <w:b/>
        </w:rPr>
        <w:t xml:space="preserve">decisive, </w:t>
      </w:r>
      <w:r>
        <w:rPr>
          <w:b/>
        </w:rPr>
        <w:t xml:space="preserve">overshadow, </w:t>
      </w:r>
      <w:r>
        <w:rPr>
          <w:b/>
        </w:rPr>
        <w:t xml:space="preserve">adverse, </w:t>
      </w:r>
      <w:r>
        <w:rPr>
          <w:b/>
        </w:rPr>
        <w:t xml:space="preserve">incidence, </w:t>
      </w:r>
      <w:r>
        <w:rPr>
          <w:b/>
        </w:rPr>
        <w:t xml:space="preserve">decrepit, </w:t>
      </w:r>
      <w:r>
        <w:rPr>
          <w:b/>
        </w:rPr>
        <w:t xml:space="preserve">contrary, </w:t>
      </w:r>
      <w:r>
        <w:rPr>
          <w:b/>
        </w:rPr>
        <w:t xml:space="preserve">precipitate, </w:t>
      </w:r>
      <w:r>
        <w:rPr>
          <w:b/>
        </w:rPr>
        <w:t xml:space="preserve">applaud, </w:t>
      </w:r>
      <w:r>
        <w:rPr>
          <w:b/>
        </w:rPr>
        <w:t xml:space="preserve">astound, </w:t>
      </w:r>
      <w:r>
        <w:rPr>
          <w:b/>
        </w:rPr>
        <w:t xml:space="preserve">chafe, </w:t>
      </w:r>
      <w:r>
        <w:rPr>
          <w:b/>
        </w:rPr>
        <w:t xml:space="preserve">ridiculous, </w:t>
      </w:r>
      <w:r>
        <w:rPr>
          <w:b/>
        </w:rPr>
        <w:t xml:space="preserve">scheme, </w:t>
      </w:r>
      <w:r>
        <w:rPr>
          <w:b/>
        </w:rPr>
        <w:t xml:space="preserve">overlap, </w:t>
      </w:r>
      <w:r>
        <w:rPr>
          <w:b/>
        </w:rPr>
        <w:t xml:space="preserve">impede, </w:t>
      </w:r>
      <w:r>
        <w:rPr>
          <w:b/>
        </w:rPr>
        <w:t xml:space="preserve">verdant, </w:t>
      </w:r>
      <w:r>
        <w:rPr>
          <w:b/>
        </w:rPr>
        <w:t xml:space="preserve">exigency, </w:t>
      </w:r>
      <w:r>
        <w:rPr>
          <w:b/>
        </w:rPr>
        <w:t xml:space="preserve">incumbent, </w:t>
      </w:r>
      <w:r>
        <w:rPr>
          <w:b/>
        </w:rPr>
        <w:t xml:space="preserve">voluntary, </w:t>
      </w:r>
      <w:r>
        <w:rPr>
          <w:b/>
        </w:rPr>
        <w:t xml:space="preserve">recast, </w:t>
      </w:r>
      <w:r>
        <w:rPr>
          <w:b/>
        </w:rPr>
        <w:t xml:space="preserve">certitude, </w:t>
      </w:r>
      <w:r>
        <w:rPr>
          <w:b/>
        </w:rPr>
        <w:t xml:space="preserve">stocky, </w:t>
      </w:r>
      <w:r>
        <w:rPr>
          <w:b/>
        </w:rPr>
        <w:t xml:space="preserve">circumstantial, </w:t>
      </w:r>
      <w:r>
        <w:rPr>
          <w:b/>
        </w:rPr>
        <w:t xml:space="preserve">euphemistic, </w:t>
      </w:r>
      <w:r>
        <w:rPr>
          <w:b/>
        </w:rPr>
        <w:t xml:space="preserve">irreconcilable, </w:t>
      </w:r>
      <w:r>
        <w:rPr>
          <w:b/>
        </w:rPr>
        <w:t xml:space="preserve">appreciate, </w:t>
      </w:r>
      <w:r>
        <w:rPr>
          <w:b/>
        </w:rPr>
        <w:t xml:space="preserve">modify, </w:t>
      </w:r>
      <w:r>
        <w:rPr>
          <w:b/>
        </w:rPr>
        <w:t xml:space="preserve">impermeable, </w:t>
      </w:r>
      <w:r>
        <w:rPr>
          <w:b/>
        </w:rPr>
        <w:t xml:space="preserve">recreational, </w:t>
      </w:r>
      <w:r>
        <w:rPr>
          <w:b/>
        </w:rPr>
        <w:t xml:space="preserve">exorbitant, </w:t>
      </w:r>
      <w:r>
        <w:rPr>
          <w:b/>
        </w:rPr>
        <w:t xml:space="preserve">thrifty, </w:t>
      </w:r>
      <w:r>
        <w:rPr>
          <w:b/>
        </w:rPr>
        <w:t xml:space="preserve">overstate, </w:t>
      </w:r>
      <w:r>
        <w:rPr>
          <w:b/>
        </w:rPr>
        <w:t xml:space="preserve">auspicious, </w:t>
      </w:r>
      <w:r>
        <w:rPr>
          <w:b/>
        </w:rPr>
        <w:t xml:space="preserve">irritate, </w:t>
      </w:r>
      <w:r>
        <w:rPr>
          <w:b/>
        </w:rPr>
        <w:t xml:space="preserve">grave, </w:t>
      </w:r>
      <w:r>
        <w:rPr>
          <w:b/>
        </w:rPr>
        <w:t xml:space="preserve">structure, </w:t>
      </w:r>
      <w:r>
        <w:rPr>
          <w:b/>
        </w:rPr>
        <w:t xml:space="preserve">inelastic, </w:t>
      </w:r>
      <w:r>
        <w:rPr>
          <w:b/>
        </w:rPr>
        <w:t xml:space="preserve">embrace, </w:t>
      </w:r>
      <w:r>
        <w:rPr>
          <w:b/>
        </w:rPr>
        <w:t xml:space="preserve">transgress, </w:t>
      </w:r>
      <w:r>
        <w:rPr>
          <w:b/>
        </w:rPr>
        <w:t xml:space="preserve">gregarious, </w:t>
      </w:r>
      <w:r>
        <w:rPr>
          <w:b/>
        </w:rPr>
        <w:t xml:space="preserve">dupe, </w:t>
      </w:r>
      <w:r>
        <w:rPr>
          <w:b/>
        </w:rPr>
        <w:t xml:space="preserve">impatience, </w:t>
      </w:r>
      <w:r>
        <w:rPr>
          <w:b/>
        </w:rPr>
        <w:t xml:space="preserve">headstrong, </w:t>
      </w:r>
      <w:r>
        <w:rPr>
          <w:b/>
        </w:rPr>
        <w:t xml:space="preserve">insincere, </w:t>
      </w:r>
      <w:r>
        <w:rPr>
          <w:b/>
        </w:rPr>
        <w:t xml:space="preserve">fumigate, </w:t>
      </w:r>
      <w:r>
        <w:rPr>
          <w:b/>
        </w:rPr>
        <w:t xml:space="preserve">ruthless, </w:t>
      </w:r>
      <w:r>
        <w:rPr>
          <w:b/>
        </w:rPr>
        <w:t xml:space="preserve">perspire, </w:t>
      </w:r>
      <w:r>
        <w:rPr>
          <w:b/>
        </w:rPr>
        <w:t xml:space="preserve">facilitate, </w:t>
      </w:r>
      <w:r>
        <w:rPr>
          <w:b/>
        </w:rPr>
        <w:t xml:space="preserve">impair, </w:t>
      </w:r>
      <w:r>
        <w:rPr>
          <w:b/>
        </w:rPr>
        <w:t xml:space="preserve">obstinateness, </w:t>
      </w:r>
      <w:r>
        <w:rPr>
          <w:b/>
        </w:rPr>
        <w:t xml:space="preserve">ancestor, </w:t>
      </w:r>
      <w:r>
        <w:rPr>
          <w:b/>
        </w:rPr>
        <w:t xml:space="preserve">closet, </w:t>
      </w:r>
      <w:r>
        <w:rPr>
          <w:b/>
        </w:rPr>
        <w:t xml:space="preserve">cringe, </w:t>
      </w:r>
      <w:r>
        <w:rPr>
          <w:b/>
        </w:rPr>
        <w:t xml:space="preserve">unequivocal, </w:t>
      </w:r>
      <w:r>
        <w:rPr>
          <w:b/>
        </w:rPr>
        <w:t xml:space="preserve">negotiate, </w:t>
      </w:r>
      <w:r>
        <w:rPr>
          <w:b/>
        </w:rPr>
        <w:t xml:space="preserve">adversity, </w:t>
      </w:r>
      <w:r>
        <w:rPr>
          <w:b/>
        </w:rPr>
        <w:t xml:space="preserve">affective, </w:t>
      </w:r>
      <w:r>
        <w:rPr>
          <w:b/>
        </w:rPr>
        <w:t xml:space="preserve">countless, </w:t>
      </w:r>
      <w:r>
        <w:rPr>
          <w:b/>
        </w:rPr>
        <w:t xml:space="preserve">plump, </w:t>
      </w:r>
      <w:r>
        <w:rPr>
          <w:b/>
        </w:rPr>
        <w:t xml:space="preserve">elongate, </w:t>
      </w:r>
      <w:r>
        <w:rPr>
          <w:b/>
        </w:rPr>
        <w:t xml:space="preserve">irreparable, </w:t>
      </w:r>
      <w:r>
        <w:rPr>
          <w:b/>
        </w:rPr>
        <w:t xml:space="preserve">unjustifiable, </w:t>
      </w:r>
      <w:r>
        <w:rPr>
          <w:b/>
        </w:rPr>
        <w:t xml:space="preserve">remiss, </w:t>
      </w:r>
      <w:r>
        <w:rPr>
          <w:b/>
        </w:rPr>
        <w:t xml:space="preserve">revival, </w:t>
      </w:r>
      <w:r>
        <w:rPr>
          <w:b/>
        </w:rPr>
        <w:t xml:space="preserve">patience, </w:t>
      </w:r>
      <w:r>
        <w:rPr>
          <w:b/>
        </w:rPr>
        <w:t xml:space="preserve">chorus, </w:t>
      </w:r>
      <w:r>
        <w:rPr>
          <w:b/>
        </w:rPr>
        <w:t xml:space="preserve">grudge, </w:t>
      </w:r>
      <w:r>
        <w:rPr>
          <w:b/>
        </w:rPr>
        <w:t xml:space="preserve">concede, </w:t>
      </w:r>
      <w:r>
        <w:rPr>
          <w:b/>
        </w:rPr>
        <w:t xml:space="preserve">beneficiary, </w:t>
      </w:r>
      <w:r>
        <w:rPr>
          <w:b/>
        </w:rPr>
        <w:t xml:space="preserve">vigilance, </w:t>
      </w:r>
      <w:r>
        <w:rPr>
          <w:b/>
        </w:rPr>
        <w:t xml:space="preserve">initiate, </w:t>
      </w:r>
      <w:r>
        <w:rPr>
          <w:b/>
        </w:rPr>
        <w:t xml:space="preserve">verbosity, </w:t>
      </w:r>
      <w:r>
        <w:rPr>
          <w:b/>
        </w:rPr>
        <w:t xml:space="preserve">venturesome, </w:t>
      </w:r>
      <w:r>
        <w:rPr>
          <w:b/>
        </w:rPr>
        <w:t xml:space="preserve">haphazardly, </w:t>
      </w:r>
      <w:r>
        <w:rPr>
          <w:b/>
        </w:rPr>
        <w:t xml:space="preserve">naivete, </w:t>
      </w:r>
      <w:r>
        <w:rPr>
          <w:b/>
        </w:rPr>
        <w:t xml:space="preserve">extraneous, </w:t>
      </w:r>
      <w:r>
        <w:rPr>
          <w:b/>
        </w:rPr>
        <w:t xml:space="preserve">analogous, </w:t>
      </w:r>
      <w:r>
        <w:rPr>
          <w:b/>
        </w:rPr>
        <w:t xml:space="preserve">deft, </w:t>
      </w:r>
      <w:r>
        <w:rPr>
          <w:b/>
        </w:rPr>
        <w:t xml:space="preserve">animosity, </w:t>
      </w:r>
      <w:r>
        <w:rPr>
          <w:b/>
        </w:rPr>
        <w:t xml:space="preserve">supple, </w:t>
      </w:r>
      <w:r>
        <w:rPr>
          <w:b/>
        </w:rPr>
        <w:t xml:space="preserve">expressly, </w:t>
      </w:r>
      <w:r>
        <w:rPr>
          <w:b/>
        </w:rPr>
        <w:t xml:space="preserve">sympathetic, </w:t>
      </w:r>
      <w:r>
        <w:rPr>
          <w:b/>
        </w:rPr>
        <w:t xml:space="preserve">emancipate, </w:t>
      </w:r>
      <w:r>
        <w:rPr>
          <w:b/>
        </w:rPr>
        <w:t xml:space="preserve">incessant, </w:t>
      </w:r>
      <w:r>
        <w:rPr>
          <w:b/>
        </w:rPr>
        <w:t xml:space="preserve">volcanic, </w:t>
      </w:r>
      <w:r>
        <w:rPr>
          <w:b/>
        </w:rPr>
        <w:t xml:space="preserve">verification, </w:t>
      </w:r>
      <w:r>
        <w:rPr>
          <w:b/>
        </w:rPr>
        <w:t xml:space="preserve">therapy, </w:t>
      </w:r>
      <w:r>
        <w:rPr>
          <w:b/>
        </w:rPr>
        <w:t xml:space="preserve">inflate, </w:t>
      </w:r>
      <w:r>
        <w:rPr>
          <w:b/>
        </w:rPr>
        <w:t xml:space="preserve">charitable, </w:t>
      </w:r>
      <w:r>
        <w:rPr>
          <w:b/>
        </w:rPr>
        <w:t xml:space="preserve">virtue, </w:t>
      </w:r>
      <w:r>
        <w:rPr>
          <w:b/>
        </w:rPr>
        <w:t xml:space="preserve">stronghold, </w:t>
      </w:r>
      <w:r>
        <w:rPr>
          <w:b/>
        </w:rPr>
        <w:t xml:space="preserve">venomous, </w:t>
      </w:r>
      <w:r>
        <w:rPr>
          <w:b/>
        </w:rPr>
        <w:t xml:space="preserve">mysticism, </w:t>
      </w:r>
      <w:r>
        <w:rPr>
          <w:b/>
        </w:rPr>
        <w:t xml:space="preserve">alloy, </w:t>
      </w:r>
      <w:r>
        <w:rPr>
          <w:b/>
        </w:rPr>
        <w:t xml:space="preserve">hospitable, </w:t>
      </w:r>
      <w:r>
        <w:rPr>
          <w:b/>
        </w:rPr>
        <w:t xml:space="preserve">dumbfound, </w:t>
      </w:r>
      <w:r>
        <w:rPr>
          <w:b/>
        </w:rPr>
        <w:t xml:space="preserve">outgoing, </w:t>
      </w:r>
      <w:r>
        <w:rPr>
          <w:b/>
        </w:rPr>
        <w:t xml:space="preserve">taut, </w:t>
      </w:r>
      <w:r>
        <w:rPr>
          <w:b/>
        </w:rPr>
        <w:t xml:space="preserve">infantile, </w:t>
      </w:r>
      <w:r>
        <w:rPr>
          <w:b/>
        </w:rPr>
        <w:t xml:space="preserve">surveillance, </w:t>
      </w:r>
      <w:r>
        <w:rPr>
          <w:b/>
        </w:rPr>
        <w:t xml:space="preserve">incompatible, </w:t>
      </w:r>
      <w:r>
        <w:rPr>
          <w:b/>
        </w:rPr>
        <w:t xml:space="preserve">nonporous, </w:t>
      </w:r>
      <w:r>
        <w:rPr>
          <w:b/>
        </w:rPr>
        <w:t xml:space="preserve">obligatory, </w:t>
      </w:r>
      <w:r>
        <w:rPr>
          <w:b/>
        </w:rPr>
        <w:t xml:space="preserve">robust, </w:t>
      </w:r>
      <w:r>
        <w:rPr>
          <w:b/>
        </w:rPr>
        <w:t xml:space="preserve">unarticulated, </w:t>
      </w:r>
      <w:r>
        <w:rPr>
          <w:b/>
        </w:rPr>
        <w:t xml:space="preserve">bonanza, </w:t>
      </w:r>
      <w:r>
        <w:rPr>
          <w:b/>
        </w:rPr>
        <w:t xml:space="preserve">transitoriness, </w:t>
      </w:r>
      <w:r>
        <w:rPr>
          <w:b/>
        </w:rPr>
        <w:t xml:space="preserve">preternatural, </w:t>
      </w:r>
      <w:r>
        <w:rPr>
          <w:b/>
        </w:rPr>
        <w:t xml:space="preserve">understate, </w:t>
      </w:r>
      <w:r>
        <w:rPr>
          <w:b/>
        </w:rPr>
        <w:t xml:space="preserve">reverse, </w:t>
      </w:r>
      <w:r>
        <w:rPr>
          <w:b/>
        </w:rPr>
        <w:t xml:space="preserve">pious, </w:t>
      </w:r>
      <w:r>
        <w:rPr>
          <w:b/>
        </w:rPr>
        <w:t xml:space="preserve">provincial, </w:t>
      </w:r>
      <w:r>
        <w:rPr>
          <w:b/>
        </w:rPr>
        <w:t xml:space="preserve">coalesce, </w:t>
      </w:r>
      <w:r>
        <w:rPr>
          <w:b/>
        </w:rPr>
        <w:t xml:space="preserve">restatement, </w:t>
      </w:r>
      <w:r>
        <w:rPr>
          <w:b/>
        </w:rPr>
        <w:t xml:space="preserve">pugnacious, </w:t>
      </w:r>
      <w:r>
        <w:rPr>
          <w:b/>
        </w:rPr>
        <w:t xml:space="preserve">spurn, </w:t>
      </w:r>
      <w:r>
        <w:rPr>
          <w:b/>
        </w:rPr>
        <w:t xml:space="preserve">dilatory, </w:t>
      </w:r>
    </w:p>
    <w:p>
      <w:r>
        <w:rPr>
          <w:i/>
          <w:u w:val="single"/>
        </w:rPr>
        <w:t>Please fill in the blanks using words provided in bold.</w:t>
      </w:r>
    </w:p>
    <w:p>
      <w:pPr>
        <w:jc w:val="left"/>
      </w:pPr>
      <w:r>
        <w:t>Sea __chantey__ TikToks are choral performances that will never see the inside of a concert hall, even if the folks behind them get record deals.—Angela Watercutter, Wired, 12 Apr. 2021         (sourced from Web)</w:t>
      </w:r>
    </w:p>
    <w:p>
      <w:pPr>
        <w:jc w:val="left"/>
      </w:pPr>
      <w:r>
        <w:t>Plans also __envision__ a new 4-story building with 32 apartments and storefront space on an adjacent property, with the new structure replacing one heavily damaged in a fire.—Kenneth R. Gosselin, Hartford Courant, 28 Dec. 2022         (sourced from Web)</w:t>
      </w:r>
    </w:p>
    <w:p>
      <w:pPr>
        <w:jc w:val="left"/>
      </w:pPr>
      <w:r>
        <w:t>Telling the story of a struggling New England laborer and a Haitian woman whose lives __intersect__ off the coast of Florida, this is Banks’ grand, brilliant epic — and the best place to start with him.—Mark Athitakis, Los Angeles Times, 8 Jan. 2023         (sourced from Web)</w:t>
      </w:r>
    </w:p>
    <w:p>
      <w:pPr>
        <w:jc w:val="left"/>
      </w:pPr>
      <w:r>
        <w:t>All other parties such as pay TV group Canal+ would need to sign off on the new __amendment__.—Elsa Keslassy, Variety, 22 Dec. 2022         (sourced from Web)</w:t>
      </w:r>
    </w:p>
    <w:p>
      <w:pPr>
        <w:jc w:val="left"/>
      </w:pPr>
      <w:r>
        <w:t>Confronted by a broadminded, witty, and tolerant cosmopolitan, for whom the infinite varieties of human custom offered a source of inexhaustible fascination, Thucydides presented himself as a humorless nationalist, an intellectual given to political __aphorism__s and abstract generalizations.</w:t>
      </w:r>
    </w:p>
    <w:p>
      <w:pPr>
        <w:jc w:val="left"/>
      </w:pPr>
      <w:r>
        <w:t>If one man can block the industrial development of what is, for now, the world’s hegemon, then its hegemony must be very __frail__ indeed.—Robinson Meyer, The Atlantic, 15 July 2022         (sourced from Web)</w:t>
      </w:r>
    </w:p>
    <w:p>
      <w:pPr>
        <w:jc w:val="left"/>
      </w:pPr>
      <w:r>
        <w:t>PurePoint focuses on offering just a handful of account types and all come with a steep $10,000 minimum opening deposit, which may be cost-__prohibitive__ for many consumers.—Mia Taylor, Fortune, 5 Jan. 2023         (sourced from Web)</w:t>
      </w:r>
    </w:p>
    <w:p>
      <w:pPr>
        <w:jc w:val="left"/>
      </w:pPr>
      <w:r>
        <w:t>If uncovered improperly, exposure to air may cause materials that have been protected from the elements for hundreds of years to quickly __decompose__.—C. A. Bridges, USA TODAY, 10 Dec. 2022         (sourced from Web)</w:t>
      </w:r>
    </w:p>
    <w:p>
      <w:pPr>
        <w:jc w:val="left"/>
      </w:pPr>
      <w:r>
        <w:t>Before waging an unsuccessful court battle to throw out tens of thousands of absentee ballots based on complaints about voting procedures, Mr. Troupis had helped __instigate__ a recount in Dane and Milwaukee Counties paid for by the Trump campaign.—Alexandra Berzon, New York Times, 6 Dec. 2022         (sourced from Web)</w:t>
      </w:r>
    </w:p>
    <w:p>
      <w:pPr>
        <w:jc w:val="left"/>
      </w:pPr>
      <w:r>
        <w:t>One complication is that employees __resent__ the feeling of being controlled.—Adia Harvey Wingfield, The Conversation, 5 Jan. 2023         (sourced from Web)</w:t>
      </w:r>
    </w:p>
    <w:p>
      <w:pPr>
        <w:jc w:val="left"/>
      </w:pPr>
      <w:r>
        <w:t>Companies like American Girl and Nintendo of America were also being impersonated by users who then share __vulgar__ content.—Abigail Adams, Peoplemag, 10 Nov. 2022         (sourced from Web)</w:t>
      </w:r>
    </w:p>
    <w:p>
      <w:pPr>
        <w:jc w:val="left"/>
      </w:pPr>
      <w:r>
        <w:t>Johnson said Dean had no __justifiable__ reason for shooting inside the window that separated him from Jefferson.—Dallas News, 5 Dec. 2022         (sourced from Web)</w:t>
      </w:r>
    </w:p>
    <w:p>
      <w:pPr>
        <w:jc w:val="left"/>
      </w:pPr>
      <w:r>
        <w:t>She was known throughout Manchester as a formidable woman, and being educated had only piled more formidability on top of what she had been born with.</w:t>
      </w:r>
    </w:p>
    <w:p>
      <w:pPr>
        <w:jc w:val="left"/>
      </w:pPr>
      <w:r>
        <w:t>Sohl-Dickstein recalls the first outputs of his __diffusion__ model.—Anil Ananthaswamy, Quanta Magazine, 5 Jan. 2023         (sourced from Web)</w:t>
      </w:r>
    </w:p>
    <w:p>
      <w:pPr>
        <w:jc w:val="left"/>
      </w:pPr>
      <w:r>
        <w:t>But a more subtle, and perhaps the most powerful, quality in the Senator's arsenal of attractions is an unrelenting __candor__ that verges on self-reproach …</w:t>
      </w:r>
    </w:p>
    <w:p>
      <w:pPr>
        <w:jc w:val="left"/>
      </w:pPr>
      <w:r>
        <w:t>And some just falsely __conflate__ days off and laziness.—Erin Strout, SELF, 29 Dec. 2022         (sourced from Web)</w:t>
      </w:r>
    </w:p>
    <w:p>
      <w:pPr>
        <w:jc w:val="left"/>
      </w:pPr>
      <w:r>
        <w:t>The subcommittee had been meeting to update the bylaws languageand formalize the commission’s mission.—San Diego Union-Tribune, 6 Apr. 2022         (sourced from Web)</w:t>
      </w:r>
    </w:p>
    <w:p>
      <w:pPr>
        <w:jc w:val="left"/>
      </w:pPr>
      <w:r>
        <w:t>Many members of the contemporary movie audience, only marginally socialized, would have made a __misanthrope__ of Gandhi; they undermine every argument for intelligent design in the universe.</w:t>
      </w:r>
    </w:p>
    <w:p>
      <w:pPr>
        <w:jc w:val="left"/>
      </w:pPr>
      <w:r>
        <w:t>Why doesn't Europe __subsidize__ other industries, then?—Joel Mathis, The Week, 7 Dec. 2022         (sourced from Web)</w:t>
      </w:r>
    </w:p>
    <w:p>
      <w:pPr>
        <w:jc w:val="left"/>
      </w:pPr>
      <w:r>
        <w:t>The strongly-scented gel formula contains honey, aloe and willowbark extract which help purify the hair and scalp without stripping natural oils.—Dori Price, Good Housekeeping, 20 Dec. 2022         (sourced from Web)</w:t>
      </w:r>
    </w:p>
    <w:p>
      <w:pPr>
        <w:jc w:val="left"/>
      </w:pPr>
      <w:r>
        <w:t>This triggers a fatal mismatch between expenditure and earnings: By one estimate, a new __antibiotic__ has to earn $300 million a year to break even—yet industry records show that few make even $100 million a year.—WIRED, 14 Nov. 2022         (sourced from Web)</w:t>
      </w:r>
    </w:p>
    <w:p>
      <w:pPr>
        <w:jc w:val="left"/>
      </w:pPr>
      <w:r>
        <w:t>Travancore’s __caste__ system was rigid even by the standards of the 19th century, and the majority of the population lived in conditions that the British administrators thought were cruel.—Nilakantan Rs, Quartz, 5 Jan. 2023         (sourced from Web)</w:t>
      </w:r>
    </w:p>
    <w:p>
      <w:pPr>
        <w:jc w:val="left"/>
      </w:pPr>
      <w:r>
        <w:t>Far from joining polite society like the debutants of the past, the kids gleefully rip through social graces, alienating friends and sacrificing __tact__ all in the name of creating a VIP room filled with people too young to drive themselves home.</w:t>
      </w:r>
    </w:p>
    <w:p>
      <w:pPr>
        <w:jc w:val="left"/>
      </w:pPr>
      <w:r>
        <w:t>Some seasoned tech entrepreneurs are also __cautious__.—WIRED, 13 Jan. 2023         (sourced from Web)</w:t>
      </w:r>
    </w:p>
    <w:p>
      <w:pPr>
        <w:jc w:val="left"/>
      </w:pPr>
      <w:r>
        <w:t>While video conferencing may feel __impersonal__, some people feel more comfortable talking to others in the comfort of their homes.—Dallas News, 15 Sep. 2022         (sourced from Web)</w:t>
      </w:r>
    </w:p>
    <w:p>
      <w:pPr>
        <w:jc w:val="left"/>
      </w:pPr>
      <w:r>
        <w:t>Even how water rolled off Na’vi skin was looked at with a fine eye as each bead trickled down the tiny hairs creating those familiar trails.—Daron James, Los Angeles Times, 2 Jan. 2023         (sourced from Web)</w:t>
      </w:r>
    </w:p>
    <w:p>
      <w:pPr>
        <w:jc w:val="left"/>
      </w:pPr>
      <w:r>
        <w:t>Which leads to choice point number one: Does Biden let each agency that got enormous pots of money and new authorities in the last legislative session burrow into their own siloes, __responsive__ only to their congressional overseers?—Felicia Wong, The New Republic, 5 Jan. 2023         (sourced from Web)</w:t>
      </w:r>
    </w:p>
    <w:p>
      <w:pPr>
        <w:jc w:val="left"/>
      </w:pPr>
      <w:r>
        <w:t>Typically, those types of prison scenes are very sentimental, but the two of you channeled this primal __rage__ of sorts.—Brian Davids, The Hollywood Reporter, 13 Jan. 2023         (sourced from Web)</w:t>
      </w:r>
    </w:p>
    <w:p>
      <w:pPr>
        <w:jc w:val="left"/>
      </w:pPr>
      <w:r>
        <w:t>While moving the vehicle, Howard threw a brick that struck an officer in the head, knocking him __unconscious__.—Drew Dawson, Journal Sentinel, 7 Jan. 2023         (sourced from Web)</w:t>
      </w:r>
    </w:p>
    <w:p>
      <w:pPr>
        <w:jc w:val="left"/>
      </w:pPr>
      <w:r>
        <w:t>In the South End, __convivial__ Spanish restaurant Atlántico (600 Harrison Ave.) serves a multi-course, family-style New Year’s Eve menu for $75 per person.—Kara Baskin, BostonGlobe.com, 29 Dec. 2022         (sourced from Web)</w:t>
      </w:r>
    </w:p>
    <w:p>
      <w:pPr>
        <w:jc w:val="left"/>
      </w:pPr>
      <w:r>
        <w:t>German and Italian troops suffered a __decisive__ defeat by the British Eighth Army.—Darren Orf, Popular Mechanics, 29 Dec. 2022         (sourced from Web)</w:t>
      </w:r>
    </w:p>
    <w:p>
      <w:pPr>
        <w:jc w:val="left"/>
      </w:pPr>
      <w:r>
        <w:t>Palin hopes her connection with Peltola and her contention with Begich won’t __overshadow__ her recommendation on ballot rankings.—Marc Lester, Anchorage Daily News, 29 Oct. 2022         (sourced from Web)</w:t>
      </w:r>
    </w:p>
    <w:p>
      <w:pPr>
        <w:jc w:val="left"/>
      </w:pPr>
      <w:r>
        <w:t>The Bankruptcy Code requires that debtor's counsel be disinterested and not have an interest __adverse__ to the estate.</w:t>
      </w:r>
    </w:p>
    <w:p>
      <w:pPr>
        <w:jc w:val="left"/>
      </w:pPr>
      <w:r>
        <w:t>Colon cancer __incidence__ is increasing by 2 percent a year in people 20 to 29 years old, compared with 1.3 percent in those 40 to 49 years old.—Cassandra Willyard, Scientific American, 12 Nov. 2021         (sourced from Web)</w:t>
      </w:r>
    </w:p>
    <w:p>
      <w:pPr>
        <w:jc w:val="left"/>
      </w:pPr>
      <w:r>
        <w:t>Some city leaders have blamed the state for not answering their calls for assistance with upgrading the __decrepit__ water system.—Hannah Sarisohn, CNN, 26 Dec. 2022         (sourced from Web)</w:t>
      </w:r>
    </w:p>
    <w:p>
      <w:pPr>
        <w:jc w:val="left"/>
      </w:pPr>
      <w:r>
        <w:t>As kiss-and-tell books go, "Opening Arguments" by Jeffrey Toobin has few, if any, deep and sensuous secrets to reveal—this despite many news stories to the __contrary__.</w:t>
      </w:r>
    </w:p>
    <w:p>
      <w:pPr>
        <w:jc w:val="left"/>
      </w:pPr>
      <w:r>
        <w:t>When Achilles is informed by his mother, the sea-goddess Thetis, that vanquishing Hector on the battlefield will __precipitate__ his own demise, he unhesitatingly opts for the gusto.</w:t>
      </w:r>
    </w:p>
    <w:p>
      <w:pPr>
        <w:jc w:val="left"/>
      </w:pPr>
      <w:r>
        <w:t>The Bengals ask you to join us in a moment of support and love for Damar and cheer and __applaud__ him, his family and our first responders.—Matt Meyer, CNN, 8 Jan. 2023         (sourced from Web)</w:t>
      </w:r>
    </w:p>
    <w:p>
      <w:pPr>
        <w:jc w:val="left"/>
      </w:pPr>
      <w:r>
        <w:t>By the second act, confetti was shooting out of cannons toward me with a regularity that would __astound__ a Napoleonic drill marshal.—Vulture, 17 Nov. 2022         (sourced from Web)</w:t>
      </w:r>
    </w:p>
    <w:p>
      <w:pPr>
        <w:jc w:val="left"/>
      </w:pPr>
      <w:r>
        <w:t>The incident captures an enduring theme in health care where patient rights __chafe__ against medical obligation.—San Diego Union-Tribune, 27 Nov. 2022         (sourced from Web)</w:t>
      </w:r>
    </w:p>
    <w:p>
      <w:pPr>
        <w:jc w:val="left"/>
      </w:pPr>
      <w:r>
        <w:t>His band mates take the stage in __ridiculous__ elf costumes—black tights, pointy felt hats.</w:t>
      </w:r>
    </w:p>
    <w:p>
      <w:pPr>
        <w:jc w:val="left"/>
      </w:pPr>
      <w:r>
        <w:t>D’Amico and Bobbitt also have pleaded guilty to their roles in the __scheme__.—Jim Walsh, USA TODAY, 12 Jan. 2023         (sourced from Web)</w:t>
      </w:r>
    </w:p>
    <w:p>
      <w:pPr>
        <w:jc w:val="left"/>
      </w:pPr>
      <w:r>
        <w:t>And then there are the Jacks and Rileys and Angels of the world, who live in the magical place where people and dogs __overlap__.—Andrew Van Dam, Washington Post, 16 Dec. 2022         (sourced from Web)</w:t>
      </w:r>
    </w:p>
    <w:p>
      <w:pPr>
        <w:jc w:val="left"/>
      </w:pPr>
      <w:r>
        <w:t>By constraining the width of rivers, levees __impede__ that process, limiting the amount of ground that water can reach and filter through.—Raymond Zhong Mira Rojanasakul, New York Times, 5 Jan. 2023         (sourced from Web)</w:t>
      </w:r>
    </w:p>
    <w:p>
      <w:pPr>
        <w:jc w:val="left"/>
      </w:pPr>
      <w:r>
        <w:t>The results are __verdant__, leafy forests with rivers and creeks running through that can be explored through crossing the state's famous bridges.—CNN, 21 Dec. 2022         (sourced from Web)</w:t>
      </w:r>
    </w:p>
    <w:p>
      <w:pPr>
        <w:jc w:val="left"/>
      </w:pPr>
      <w:r>
        <w:t>Leaving most of the museum empty was an economic and military __exigency__, but the curators have made the most of it by leaving a door open at the end.—Jason Farago, New York Times, 10 Aug. 2022         (sourced from Web)</w:t>
      </w:r>
    </w:p>
    <w:p>
      <w:pPr>
        <w:jc w:val="left"/>
      </w:pPr>
      <w:r>
        <w:t>Because the statehouse now determines voting districts, the current map generally ensures that __incumbent__s face minimal challenges to re-election.</w:t>
      </w:r>
    </w:p>
    <w:p>
      <w:pPr>
        <w:jc w:val="left"/>
      </w:pPr>
      <w:r>
        <w:t>The man is now reportedly in custody on suspicion of murder, __voluntary__ manslaughter and aggravated assault.—Laura Barcella, Peoplemag, 23 Dec. 2022         (sourced from Web)</w:t>
      </w:r>
    </w:p>
    <w:p>
      <w:pPr>
        <w:jc w:val="left"/>
      </w:pPr>
      <w:r>
        <w:t>Is there any difference between these strategies of self-promotion and images that __recast__ Trump as muscular prizefighter or Photoshop his face onto the body of a superhero?—Philip Kennicott, Washington Post, 30 Dec. 2022         (sourced from Web)</w:t>
      </w:r>
    </w:p>
    <w:p>
      <w:pPr>
        <w:jc w:val="left"/>
      </w:pPr>
      <w:r>
        <w:t>An intellectual giant and rock of moral __certitude__ who had spent a lifetime defending the faith from outside forces, Pope Benedict would ultimately see his tenure as pope undone in large part by a rot within.—Jacqueline L. Salmon, Washington Post, 31 Dec. 2022         (sourced from Web)</w:t>
      </w:r>
    </w:p>
    <w:p>
      <w:pPr>
        <w:jc w:val="left"/>
      </w:pPr>
      <w:r>
        <w:t>Although Girling is a __stocky__, blonde-haired, blue-eyed American, his grandparents, the Muros, were from Sicily.—Dallas News, 25 Oct. 2022         (sourced from Web)</w:t>
      </w:r>
    </w:p>
    <w:p>
      <w:pPr>
        <w:jc w:val="left"/>
      </w:pPr>
      <w:r>
        <w:t>The case against Chemirmir is __circumstantial__, prosecutors have said.—Dallas News, 28 Apr. 2022         (sourced from Web)</w:t>
      </w:r>
    </w:p>
    <w:p>
      <w:pPr>
        <w:jc w:val="left"/>
      </w:pPr>
      <w:r>
        <w:t>Cougar is the euphemism for a woman who has reached mid-life, who is single, financially secure and on the lookout for relationships with younger men—as in "prey."</w:t>
      </w:r>
    </w:p>
    <w:p>
      <w:pPr>
        <w:jc w:val="left"/>
      </w:pPr>
      <w:r>
        <w:t>But the documentary reinforced that the rift between the brothers was deep, abiding and, for now, __irreconcilable__.—Mark Landler, New York Times, 25 Dec. 2022         (sourced from Web)</w:t>
      </w:r>
    </w:p>
    <w:p>
      <w:pPr>
        <w:jc w:val="left"/>
      </w:pPr>
      <w:r>
        <w:t>Given that scarcity and the anticipated growth of high-end wine consumption in the United States, they believe the value of quality vineyards will __appreciate__ significantly.</w:t>
      </w:r>
    </w:p>
    <w:p>
      <w:pPr>
        <w:jc w:val="left"/>
      </w:pPr>
      <w:r>
        <w:t>Data from the report and its findings are used to evaluate, review and __modify__ DCS policy, practice and procedure when needed.—Rachel Fradette, The Indianapolis Star, 5 Jan. 2023         (sourced from Web)</w:t>
      </w:r>
    </w:p>
    <w:p>
      <w:pPr>
        <w:jc w:val="left"/>
      </w:pPr>
      <w:r>
        <w:t>There was this conventional wisdom that PLCAA was __impermeable__.—Matt Valentine, The New Republic, 14 Dec. 2022         (sourced from Web)</w:t>
      </w:r>
    </w:p>
    <w:p>
      <w:pPr>
        <w:jc w:val="left"/>
      </w:pPr>
      <w:r>
        <w:t>Illinois saw record __recreational__ cannabis sales of $1.55 billion in 2022, a jump of 12% from the previous year — despite delays in opening new stores and some signs the market had reached a plateau.—Robert Mccoppin, Chicago Tribune, 6 Jan. 2023         (sourced from Web)</w:t>
      </w:r>
    </w:p>
    <w:p>
      <w:pPr>
        <w:jc w:val="left"/>
      </w:pPr>
      <w:r>
        <w:t>The citizens of Xiaoli Village move lazily, with a languor born of chronic underemployment. They are farmers by tradition, but __exorbitant__ taxes have leached any profitability out of their profession.</w:t>
      </w:r>
    </w:p>
    <w:p>
      <w:pPr>
        <w:jc w:val="left"/>
      </w:pPr>
      <w:r>
        <w:t>Outside of its scalding straight-line performance and __thrifty__ economy, the S60 Recharge posts decent but not superlative numbers.—Ezra Dyer, Car and Driver, 17 Nov. 2022         (sourced from Web)</w:t>
      </w:r>
    </w:p>
    <w:p>
      <w:pPr>
        <w:jc w:val="left"/>
      </w:pPr>
      <w:r>
        <w:t>Santos is hardly the first politician to embellish his credentials, give false claims about his ancestry, or __overstate__ his education.—Matt Ford, The New Republic, 5 Jan. 2023         (sourced from Web)</w:t>
      </w:r>
    </w:p>
    <w:p>
      <w:pPr>
        <w:jc w:val="left"/>
      </w:pPr>
      <w:r>
        <w:t>After his __auspicious__ debut, Chambers became sought after by serious collectors of folk art; but given that the present show is now only the second he has had and is the first retrospective look at him, he is probably as obscure to the general museum going public today as he was in 1942.</w:t>
      </w:r>
    </w:p>
    <w:p>
      <w:pPr>
        <w:jc w:val="left"/>
      </w:pPr>
      <w:r>
        <w:t>Fragrance can often __irritate__ sensitive skin, leaving you more prone to razor bumps and ingrown hairs.—Cristina Montemayor, Men's Health, 22 Nov. 2022         (sourced from Web)</w:t>
      </w:r>
    </w:p>
    <w:p>
      <w:pPr>
        <w:jc w:val="left"/>
      </w:pPr>
      <w:r>
        <w:t>Flames could be seen going through the roof of the __structure__, but fire crews worked to keep the blaze from spreading to nearby businesses, fire officials said.—City News Service, San Diego Union-Tribune, 6 Jan. 2023         (sourced from Web)</w:t>
      </w:r>
    </w:p>
    <w:p>
      <w:pPr>
        <w:jc w:val="left"/>
      </w:pPr>
      <w:r>
        <w:t>The bad news is that, if their model is correct, the caldera floor should become __inelastic__ at between 5 and 12.5 meters.—Russ Juskalian, Discover Magazine, 9 Oct. 2017         (sourced from Web)</w:t>
      </w:r>
    </w:p>
    <w:p>
      <w:pPr>
        <w:jc w:val="left"/>
      </w:pPr>
      <w:r>
        <w:t>Get out and enjoy one or more of these 11 ways to __embrace__ the Sunshine State’s eccentricities.—Lois K. Solomon, Sun Sentinel, 11 Jan. 2023         (sourced from Web)</w:t>
      </w:r>
    </w:p>
    <w:p>
      <w:pPr>
        <w:jc w:val="left"/>
      </w:pPr>
      <w:r>
        <w:t>Ghosts __transgress__ binaries in all sorts of ways—life and death, presence and absence, comfort and grief.—Nell Stevens, The New Yorker, 15 Oct. 2022         (sourced from Web)</w:t>
      </w:r>
    </w:p>
    <w:p>
      <w:pPr>
        <w:jc w:val="left"/>
      </w:pPr>
      <w:r>
        <w:t>[J.P.] Morgan was attracted to bright, self-possessed women who met him on his own ground, felt at home in society, and shared his __gregarious__ instincts and sybaritic tastes.</w:t>
      </w:r>
    </w:p>
    <w:p>
      <w:pPr>
        <w:jc w:val="left"/>
      </w:pPr>
      <w:r>
        <w:t>Its expiration gave another sign of Musk’s __impatience__ with Twitter’s existing work culture.—Kurt Wagner, BostonGlobe.com, 10 Nov. 2022         (sourced from Web)</w:t>
      </w:r>
    </w:p>
    <w:p>
      <w:pPr>
        <w:jc w:val="left"/>
      </w:pPr>
      <w:r>
        <w:t>Represented by the ram, Aries traits include being __headstrong__, driven, passionate, and motivated to do well in leadership roles regardless of whether that’s at work, in their friendship circles, or in their family dynamics.—Meghan Rose, Glamour, 29 Dec. 2022         (sourced from Web)</w:t>
      </w:r>
    </w:p>
    <w:p>
      <w:pPr>
        <w:jc w:val="left"/>
      </w:pPr>
      <w:r>
        <w:t>Some apologies were __insincere__, forced upon the guilty party by pressure from above, typically written with the aid of an agent or media relations expert and distributed in the form of a press release.—Paul Sullivan, Chicago Tribune, 14 Dec. 2022         (sourced from Web)</w:t>
      </w:r>
    </w:p>
    <w:p>
      <w:pPr>
        <w:jc w:val="left"/>
      </w:pPr>
      <w:r>
        <w:t>Although you may be tempted to rush out and __fumigate__ your home, the majority of the arthropods found pose no danger to humans, and many escape our notice completely, the researchers say.—Nathaniel Scharping, Discover Magazine, 20 Jan. 2016         (sourced from Web)</w:t>
      </w:r>
    </w:p>
    <w:p>
      <w:pPr>
        <w:jc w:val="left"/>
      </w:pPr>
      <w:r>
        <w:t>Its battlefield gains were followed by a __ruthless__ effort to raze all traces of Armenian history.—Time, 12 Jan. 2023         (sourced from Web)</w:t>
      </w:r>
    </w:p>
    <w:p>
      <w:pPr>
        <w:jc w:val="left"/>
      </w:pPr>
      <w:r>
        <w:t>Weightlifting was for the circus or the effeminate; ladies didn’t __perspire__, much less sweat.—Katrina Gulliver, WSJ, 2 Jan. 2023         (sourced from Web)</w:t>
      </w:r>
    </w:p>
    <w:p>
      <w:pPr>
        <w:jc w:val="left"/>
      </w:pPr>
      <w:r>
        <w:t>The strength of the inner identities that black women forged and nurtured during slavery __facilitate__d the transition to freedom.</w:t>
      </w:r>
    </w:p>
    <w:p>
      <w:pPr>
        <w:jc w:val="left"/>
      </w:pPr>
      <w:r>
        <w:t>Adalja said anyone feeling shortness of breath before a flight — whether due to a severe respiratory illness or a chronic condition — should not travel, as lower oxygen levels in the air could __impair__ your ability to oxygenate your blood.—James Bikales, Anchorage Daily News, 6 Dec. 2022         (sourced from Web)</w:t>
      </w:r>
    </w:p>
    <w:p>
      <w:pPr>
        <w:jc w:val="left"/>
      </w:pPr>
      <w:r>
        <w:t>More than 30 cities had sued the gun industry for the costs of violence on their streets. Cuomo had brashly stepped into the legal swamp, hoping he could be the guy to force concessions from an obstinate industry.</w:t>
      </w:r>
    </w:p>
    <w:p>
      <w:pPr>
        <w:jc w:val="left"/>
      </w:pPr>
      <w:r>
        <w:t>But in any case, most researchers agree that the two species split from a common __ancestor__ around 600,000 year ago.—Sara Novak, Discover Magazine, 15 Sep. 2022         (sourced from Web)</w:t>
      </w:r>
    </w:p>
    <w:p>
      <w:pPr>
        <w:jc w:val="left"/>
      </w:pPr>
      <w:r>
        <w:t>My drawer of oversized cotton was dumped in some dark corner of my __closet__.—Erika Veurink, Vogue, 26 Dec. 2022         (sourced from Web)</w:t>
      </w:r>
    </w:p>
    <w:p>
      <w:pPr>
        <w:jc w:val="left"/>
      </w:pPr>
      <w:r>
        <w:t>And while Armstrong and other chefs may __cringe__ at this, our household tradition when having large groups over is to do all this in advance and then freeze the latkes.—Caron Golden, San Diego Union-Tribune, 14 Dec. 2022         (sourced from Web)</w:t>
      </w:r>
    </w:p>
    <w:p>
      <w:pPr>
        <w:jc w:val="left"/>
      </w:pPr>
      <w:r>
        <w:t>Both our experts were __unequivocal__ about the fact that speaking to an expert (not trawling through internet forums) to get reassurance about concerns or woes is key.—Jessica Diner, Vogue, 12 Dec. 2022         (sourced from Web)</w:t>
      </w:r>
    </w:p>
    <w:p>
      <w:pPr>
        <w:jc w:val="left"/>
      </w:pPr>
      <w:r>
        <w:t>Some job applicants may be able to __negotiate__ with their employers to remove noncompete language from their contract.—Time, 9 Jan. 2023         (sourced from Web)</w:t>
      </w:r>
    </w:p>
    <w:p>
      <w:pPr>
        <w:jc w:val="left"/>
      </w:pPr>
      <w:r>
        <w:t>After two years of research, I discovered that everyone has a crisis personality survivor IQ—that they marshal in a moment of __adversity__: a mindset and ways of thinking about a situation.</w:t>
      </w:r>
    </w:p>
    <w:p>
      <w:pPr>
        <w:jc w:val="left"/>
      </w:pPr>
      <w:r>
        <w:t>Exploratory quantum resonance spectrometer as a discriminator for psychiatric __affective__ disorders.—Neuroskeptic, Discover Magazine, 20 Apr. 2014         (sourced from Web)</w:t>
      </w:r>
    </w:p>
    <w:p>
      <w:pPr>
        <w:jc w:val="left"/>
      </w:pPr>
      <w:r>
        <w:t>For press freedom advocates, the incident is representative of __countless__ others that take place around the US each year.—Oliver Darcy, CNN, 6 Jan. 2023         (sourced from Web)</w:t>
      </w:r>
    </w:p>
    <w:p>
      <w:pPr>
        <w:jc w:val="left"/>
      </w:pPr>
      <w:r>
        <w:t>To __elongate__ the legs, the pants have a wide-leg silhouette as well as a high-rise waist.—Nicol Natale, Peoplemag, 11 Jan. 2023         (sourced from Web)</w:t>
      </w:r>
    </w:p>
    <w:p>
      <w:pPr>
        <w:jc w:val="left"/>
      </w:pPr>
      <w:r>
        <w:t>Yellen has warned that breaching the debt limit and defaulting would do __irreparable__ harm to the economy.—Alan Rappeport, BostonGlobe.com, 14 Jan. 2023         (sourced from Web)</w:t>
      </w:r>
    </w:p>
    <w:p>
      <w:pPr>
        <w:jc w:val="left"/>
      </w:pPr>
      <w:r>
        <w:t>Sadly, Animal Cuts uses multiple proprietary blends, which at this point is pretty __unjustifiable__.—Matt Cooper, Discover Magazine, 21 Oct. 2022         (sourced from Web)</w:t>
      </w:r>
    </w:p>
    <w:p>
      <w:pPr>
        <w:jc w:val="left"/>
      </w:pPr>
      <w:r>
        <w:t>It would be __remiss__ of me if I did not share with you the vital role God has played in my recovery.</w:t>
      </w:r>
    </w:p>
    <w:p>
      <w:pPr>
        <w:jc w:val="left"/>
      </w:pPr>
      <w:r>
        <w:t>White was a regular panelist on the first season of the show's __revival__, 58 years after appearing on the original.—Kate Hogan, Peoplemag, 31 Dec. 2022         (sourced from Web)</w:t>
      </w:r>
    </w:p>
    <w:p>
      <w:pPr>
        <w:jc w:val="left"/>
      </w:pPr>
      <w:r>
        <w:t>To be a biographer is a somewhat peculiar endeavor. It seems to me it requires not only the tact, __patience__, and thoroughness of a scholar but also the stamina of a horse.</w:t>
      </w:r>
    </w:p>
    <w:p>
      <w:pPr>
        <w:jc w:val="left"/>
      </w:pPr>
      <w:r>
        <w:t>Johnson opens the rendition with his soothing vocals over a warm beat led by Common Kings before Jane bodies Beyoncé’s part of the song as the two share their vocal prowess together on the __chorus__.—Tomás Mier, Rolling Stone, 22 Dec. 2022         (sourced from Web)</w:t>
      </w:r>
    </w:p>
    <w:p>
      <w:pPr>
        <w:jc w:val="left"/>
      </w:pPr>
      <w:r>
        <w:t>Their party was more likely to eschew deadly and costly violence in favor of grudging compromise and coexistence.—Caitlin Fitz, The Atlantic, 8 Apr. 2020         (sourced from Web)</w:t>
      </w:r>
    </w:p>
    <w:p>
      <w:pPr>
        <w:jc w:val="left"/>
      </w:pPr>
      <w:r>
        <w:t>… he __concede__d that with six kids, something like this was bound to happen. At least one of them had to be a bad egg.</w:t>
      </w:r>
    </w:p>
    <w:p>
      <w:pPr>
        <w:jc w:val="left"/>
      </w:pPr>
      <w:r>
        <w:t>House Bill 4086 makes key changes to the state’s workers’ compensation laws by broadening the definition of a __beneficiary__ and a dependent when considering eligibility for benefits.—Jamie Goldberg, oregonlive, 14 Dec. 2022         (sourced from Web)</w:t>
      </w:r>
    </w:p>
    <w:p>
      <w:pPr>
        <w:jc w:val="left"/>
      </w:pPr>
      <w:r>
        <w:t>My smart growth policies will decrease crime because daytime activity from shops and offices combined with resident __vigilance__ at night reduces criminal opportunity.—Paul Dongarra, Baltimore Sun, 17 May 2022         (sourced from Web)</w:t>
      </w:r>
    </w:p>
    <w:p>
      <w:pPr>
        <w:jc w:val="left"/>
      </w:pPr>
      <w:r>
        <w:t>Ukrainian energy authorities will __initiate__ rolling blackouts in all regions of the country in the coming days, presidential aide Kyrylo Tymoshenko said Wednesday, local media reported.—Niha Masih, Washington Post, 15 Dec. 2022         (sourced from Web)</w:t>
      </w:r>
    </w:p>
    <w:p>
      <w:pPr>
        <w:jc w:val="left"/>
      </w:pPr>
      <w:r>
        <w:t>No sentence.</w:t>
      </w:r>
    </w:p>
    <w:p>
      <w:pPr>
        <w:jc w:val="left"/>
      </w:pPr>
      <w:r>
        <w:t>Maybe low-budget films, documentaries, and foreign language fare didn’t always take up the slack, but the best of them at least tried to be more __venturesome__ than the usual ossified studio product.—Peter Rainer, The Christian Science Monitor, 22 Dec. 2022         (sourced from Web)</w:t>
      </w:r>
    </w:p>
    <w:p>
      <w:pPr>
        <w:jc w:val="left"/>
      </w:pPr>
      <w:r>
        <w:t>Oakland is an example, one called out by the governor this spring for its haphazard and contentious approach to clearing one of the largest encampments in California, known as Wood Street.—Anita Chabria, Los Angeles Times, 3 Nov. 2022         (sourced from Web)</w:t>
      </w:r>
    </w:p>
    <w:p>
      <w:pPr>
        <w:jc w:val="left"/>
      </w:pPr>
      <w:r>
        <w:t>The misfiring pieces are grounded in __naivete__ regarding Republican politics.—Erik Wemple, Washington Post, 27 June 2018         (sourced from Web)</w:t>
      </w:r>
    </w:p>
    <w:p>
      <w:pPr>
        <w:jc w:val="left"/>
      </w:pPr>
      <w:r>
        <w:t>Obviously, some degree of packaging is necessary to transport and protect the products we need, but all too often manufacturers add __extraneous__ wrappers over wrappers and layers of unnecessary plastic.</w:t>
      </w:r>
    </w:p>
    <w:p>
      <w:pPr>
        <w:jc w:val="left"/>
      </w:pPr>
      <w:r>
        <w:t>… gluons, force particles __analogous__ to the photons of electromagnetism.</w:t>
      </w:r>
    </w:p>
    <w:p>
      <w:pPr>
        <w:jc w:val="left"/>
      </w:pPr>
      <w:r>
        <w:t>To his credit, Nate Burger, her Benedick here, is a __deft__ catcher of her fireballs.—Jim Higgins, Journal Sentinel, 14 Jan. 2023         (sourced from Web)</w:t>
      </w:r>
    </w:p>
    <w:p>
      <w:pPr>
        <w:jc w:val="left"/>
      </w:pPr>
      <w:r>
        <w:t>Few rivalries can match that of the Cards and Cubs in terms of history, color and __animosity__. Things are tense in an off year, but in 2003 the teams are at the top of the National League Central division (along with the Houston Astros), separated by a half-game.</w:t>
      </w:r>
    </w:p>
    <w:p>
      <w:pPr>
        <w:jc w:val="left"/>
      </w:pPr>
      <w:r>
        <w:t>Keep wrinkles at bay and your skin __supple__ with this vegan cream.—Ariana Yaptangco, ELLE, 21 Nov. 2022         (sourced from Web)</w:t>
      </w:r>
    </w:p>
    <w:p>
      <w:pPr>
        <w:jc w:val="left"/>
      </w:pPr>
      <w:r>
        <w:t>But in Singapore, drivers wouldn’t dare if it wasn’t __expressly__ allowed.—Feliz Solomon, WSJ, 13 Jan. 2023         (sourced from Web)</w:t>
      </w:r>
    </w:p>
    <w:p>
      <w:pPr>
        <w:jc w:val="left"/>
      </w:pPr>
      <w:r>
        <w:t>Audiences in Harry and Meghan’s new home, the United States, have tuned in to watch him on talk shows and are largely __sympathetic__.—Adela Suliman, Washington Post, 11 Jan. 2023         (sourced from Web)</w:t>
      </w:r>
    </w:p>
    <w:p>
      <w:pPr>
        <w:jc w:val="left"/>
      </w:pPr>
      <w:r>
        <w:t>Bynes sought to legally __emancipate__ herself from her parents, then withdrew the petition.—Mia Mcniece, Peoplemag, 26 Sep. 2022         (sourced from Web)</w:t>
      </w:r>
    </w:p>
    <w:p>
      <w:pPr>
        <w:jc w:val="left"/>
      </w:pPr>
      <w:r>
        <w:t>Much of the early motor development of the child depends on learning and refining such procedures, through play, imitation, trial and error, and __incessant__ rehearsal.</w:t>
      </w:r>
    </w:p>
    <w:p>
      <w:pPr>
        <w:jc w:val="left"/>
      </w:pPr>
      <w:r>
        <w:t>Timanfaya National Park, with its jagged __volcanic__ terrain and ever-shifting sunset hues, is a must-visit.—Monica Mendal, Vogue, 6 Jan. 2023         (sourced from Web)</w:t>
      </w:r>
    </w:p>
    <w:p>
      <w:pPr>
        <w:jc w:val="left"/>
      </w:pPr>
      <w:r>
        <w:t>Twitter began selling __verification__ check marks for user accounts in November 2022.—Byrobert Kozinets, Fortune, 4 Jan. 2023         (sourced from Web)</w:t>
      </w:r>
    </w:p>
    <w:p>
      <w:pPr>
        <w:jc w:val="left"/>
      </w:pPr>
      <w:r>
        <w:t>In Iowa, the district also agreed to reimburse the parents of the Black student for __therapy__ the student needed as a result of the harassment.—Erica L. Green, New York Times, 1 Jan. 2023         (sourced from Web)</w:t>
      </w:r>
    </w:p>
    <w:p>
      <w:pPr>
        <w:jc w:val="left"/>
      </w:pPr>
      <w:r>
        <w:t>These machines have a function on them that __inflate__ a series of balloons to an identical size.—Maggie Menderski, The Courier-Journal, 16 Dec. 2022         (sourced from Web)</w:t>
      </w:r>
    </w:p>
    <w:p>
      <w:pPr>
        <w:jc w:val="left"/>
      </w:pPr>
      <w:r>
        <w:t>The company expects to donate an average of 6.5% to 8% of every purchase to nonprofits, Horal added, noting that some products will see more than 10% of the sale going to __charitable__ organizations.—Dustin Wyatt, Orlando Sentinel, 6 Jan. 2023         (sourced from Web)</w:t>
      </w:r>
    </w:p>
    <w:p>
      <w:pPr>
        <w:jc w:val="left"/>
      </w:pPr>
      <w:r>
        <w:t>He led me across the concrete floor, through a concrete warehouse, and to the concrete screening room, where he began to extol the __virtue__ and beauty of his eleven-mile-long sewage interceptor.</w:t>
      </w:r>
    </w:p>
    <w:p>
      <w:pPr>
        <w:jc w:val="left"/>
      </w:pPr>
      <w:r>
        <w:t>Ukrainian officials have demanded an urgent humanitarian corridor from the Azovstal steel plant, the last __stronghold__ in Mariupol for Ukrainian fighters.—NBC News, 20 Apr. 2022         (sourced from Web)</w:t>
      </w:r>
    </w:p>
    <w:p>
      <w:pPr>
        <w:jc w:val="left"/>
      </w:pPr>
      <w:r>
        <w:t>Today, snakes are just one of many __venomous__ animals that scientists turn to as inspiration for drug discovery.—Jason P. Dinh, Discover Magazine, 21 Oct. 2022         (sourced from Web)</w:t>
      </w:r>
    </w:p>
    <w:p>
      <w:pPr>
        <w:jc w:val="left"/>
      </w:pPr>
      <w:r>
        <w:t>European aristocracy, crusading holy orders, and __mysticism__ are in.—Graham Gallagher, The New Republic, 25 Nov. 2022         (sourced from Web)</w:t>
      </w:r>
    </w:p>
    <w:p>
      <w:pPr>
        <w:jc w:val="left"/>
      </w:pPr>
      <w:r>
        <w:t>This baby gate is made from a high-quality steel __alloy__, and each of its bars is built to withstand intense stress and pressure from dogs, infants, and accidental kicks from adults.—Kevin Cortez, Popular Mechanics, 7 Sep. 2022         (sourced from Web)</w:t>
      </w:r>
    </w:p>
    <w:p>
      <w:pPr>
        <w:jc w:val="left"/>
      </w:pPr>
      <w:r>
        <w:t>While not __hospitable__ to humans, there is an atmosphere on Mars and that means there is sound.—Gregory Ellwood, Los Angeles Times, 29 Nov. 2022         (sourced from Web)</w:t>
      </w:r>
    </w:p>
    <w:p>
      <w:pPr>
        <w:jc w:val="left"/>
      </w:pPr>
      <w:r>
        <w:t>Ruckert having only 26 catches in 13 games last season continues to __dumbfound__ me.—Stephen Means, cleveland, 28 Aug. 2022         (sourced from Web)</w:t>
      </w:r>
    </w:p>
    <w:p>
      <w:pPr>
        <w:jc w:val="left"/>
      </w:pPr>
      <w:r>
        <w:t>Grisolia succeeds the hospital’s __outgoing__ chief of staff, Beverly Harrell-Bruder, M.D.—San Diego Union-Tribune, 15 Jan. 2023         (sourced from Web)</w:t>
      </w:r>
    </w:p>
    <w:p>
      <w:pPr>
        <w:jc w:val="left"/>
      </w:pPr>
      <w:r>
        <w:t>And the audience that Andor is really catering to—people who love a __taut__ thriller—are understandably suspicious of cinematic universe content with a patchy track record.—Eliana Dockterman, Time, 23 Nov. 2022         (sourced from Web)</w:t>
      </w:r>
    </w:p>
    <w:p>
      <w:pPr>
        <w:jc w:val="left"/>
      </w:pPr>
      <w:r>
        <w:t>The formerly enslaved interviewed recounted the incorporation of hoodoo, conjure and metaphysical stores that lined Deep Ellum’s streets during its __infantile__ stage along with the barbecue and fried chicken joints.—Dallas News, 30 Nov. 2022         (sourced from Web)</w:t>
      </w:r>
    </w:p>
    <w:p>
      <w:pPr>
        <w:jc w:val="left"/>
      </w:pPr>
      <w:r>
        <w:t>In __surveillance__ video obtained by the FBI, the group, dressed in all black, can be seen walking away from the church and headed toward the Memorial Rose Garden.—Teddy Grant, ABC News, 29 Dec. 2022         (sourced from Web)</w:t>
      </w:r>
    </w:p>
    <w:p>
      <w:pPr>
        <w:jc w:val="left"/>
      </w:pPr>
      <w:r>
        <w:t>The New York Times suggesting that belief in evolution might be __incompatible__ with the Catholic faith.—Rachel Donadio, New York Times, 31 Dec. 2022         (sourced from Web)</w:t>
      </w:r>
    </w:p>
    <w:p>
      <w:pPr>
        <w:jc w:val="left"/>
      </w:pPr>
      <w:r>
        <w:t>Because most cities are covered in __nonporous__, nonabsorbent surfaces, all the grime, toxins and trash in the city are washed out by rainwater during storms — and washed into the nearby waterways, farms and oceans.—Annalee Newitz, Discover Magazine, 28 May 2013         (sourced from Web)</w:t>
      </w:r>
    </w:p>
    <w:p>
      <w:pPr>
        <w:jc w:val="left"/>
      </w:pPr>
      <w:r>
        <w:t>Okay, __obligatory__ scene of a cute, precocious kid urging their parent to follow the path of true love.—Emma Specter, Vogue, 17 Dec. 2022         (sourced from Web)</w:t>
      </w:r>
    </w:p>
    <w:p>
      <w:pPr>
        <w:jc w:val="left"/>
      </w:pPr>
      <w:r>
        <w:t>If Singapore, just seven miles to the north with its glittering skyline and __robust__ economy, is Southeast Asia's Cinderella, Batam is her dark sister.</w:t>
      </w:r>
    </w:p>
    <w:p>
      <w:pPr>
        <w:jc w:val="left"/>
      </w:pPr>
      <w:r>
        <w:t>The day-to-day takes on an understated eeriness that matches the __unarticulated__ ache of the bereaved.—Sheri Linden, The Hollywood Reporter, 20 Oct. 2022         (sourced from Web)</w:t>
      </w:r>
    </w:p>
    <w:p>
      <w:pPr>
        <w:jc w:val="left"/>
      </w:pPr>
      <w:r>
        <w:t>The system has proved to be a __bonanza__ for self-serving, and critics say corrupt, private interests.—Jane Mayer, The New Yorker, 16 Nov. 2022         (sourced from Web)</w:t>
      </w:r>
    </w:p>
    <w:p>
      <w:pPr>
        <w:jc w:val="left"/>
      </w:pPr>
      <w:r>
        <w:t>This hasn't risen to the level of exuberance, but the economists noted that household disposable income was buoyed during the pandemic by stimulus checks as well as a decrease in spending due to lockdowns — transitory factors, in other words.—Aimee Picchi, CBS News, 31 Mar. 2022         (sourced from Web)</w:t>
      </w:r>
    </w:p>
    <w:p>
      <w:pPr>
        <w:jc w:val="left"/>
      </w:pPr>
      <w:r>
        <w:t>Russian Doll’s Natasha Lyonne plays Benoit Blanc Charlie Cale, a traveling sleuth with a __preternatural__ ability to tell when someone’s lying in the upcoming Peacock mystery-of-the-week series, Poker Face.—Vulture, 5 Jan. 2023         (sourced from Web)</w:t>
      </w:r>
    </w:p>
    <w:p>
      <w:pPr>
        <w:jc w:val="left"/>
      </w:pPr>
      <w:r>
        <w:t>And those numbers definitely __understate__ the true situation given the current prevalence of home testing that is often not reported to public health departments.—Paul Sisson, San Diego Union-Tribune, 8 Dec. 2022         (sourced from Web)</w:t>
      </w:r>
    </w:p>
    <w:p>
      <w:pPr>
        <w:jc w:val="left"/>
      </w:pPr>
      <w:r>
        <w:t>Pacific carried a 36-34 lead into halftime after guard Tyler Beard capped scoring with a spectacular __reverse__ layup to beat the buzzer.—Ivan Carter, San Diego Union-Tribune, 5 Jan. 2023         (sourced from Web)</w:t>
      </w:r>
    </w:p>
    <w:p>
      <w:pPr>
        <w:jc w:val="left"/>
      </w:pPr>
      <w:r>
        <w:t>We must ask to what extent, and at however unconscious a level, a conflict arises in the __pious__ political mind when it is sworn to uphold the civil religion of the Constitution.</w:t>
      </w:r>
    </w:p>
    <w:p>
      <w:pPr>
        <w:jc w:val="left"/>
      </w:pPr>
      <w:r>
        <w:t>Canada’s capital is under two states of emergency, one local and another __provincial__.—Washington Post, 12 Feb. 2022         (sourced from Web)</w:t>
      </w:r>
    </w:p>
    <w:p>
      <w:pPr>
        <w:jc w:val="left"/>
      </w:pPr>
      <w:r>
        <w:t>Despite holding a majority in the House, Republicans still can’t __coalesce__ behind McCarthy—or any other candidate for that matter.—Adrienne Mahsa Varkiani, The New Republic, 4 Jan. 2023         (sourced from Web)</w:t>
      </w:r>
    </w:p>
    <w:p>
      <w:pPr>
        <w:jc w:val="left"/>
      </w:pPr>
      <w:r>
        <w:t>In this response the authors basically argue that the equation at the heart of the first paper is just a __restatement__ of the Price Equation.—Razib Khan, Discover Magazine, 21 Feb. 2010         (sourced from Web)</w:t>
      </w:r>
    </w:p>
    <w:p>
      <w:pPr>
        <w:jc w:val="left"/>
      </w:pPr>
      <w:r>
        <w:t>That's a bass for you: __pugnacious__, adaptable and ever ready to demonstrate that the first order of business on any given day, drought or no drought, is eating anything that it can fit its big, powerful mouth around.</w:t>
      </w:r>
    </w:p>
    <w:p>
      <w:pPr>
        <w:jc w:val="left"/>
      </w:pPr>
      <w:r>
        <w:t>All three Texas dissenters continued to __spurn__ McCarthy, although Roy switched his vote to join Cloud and Self in supporting Jordan.—Dallas News, 3 Jan. 2023         (sourced from Web)</w:t>
      </w:r>
    </w:p>
    <w:p>
      <w:pPr>
        <w:jc w:val="left"/>
      </w:pPr>
      <w:r>
        <w:t>At the Washington Department of Ecology, the state’s primary Hanford watchdog, people have had to stretch their imaginations to accommodate Hanford’s __dilatory__ progress, said Cheryl Whalen, the agency’s cleanup section manager.—Valerie Brown, Discover Magazine, 28 Sep. 2018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