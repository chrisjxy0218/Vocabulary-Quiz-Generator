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misalliance, </w:t>
      </w:r>
      <w:r>
        <w:rPr>
          <w:b/>
        </w:rPr>
        <w:t xml:space="preserve">ultimate, </w:t>
      </w:r>
      <w:r>
        <w:rPr>
          <w:b/>
        </w:rPr>
        <w:t xml:space="preserve">plainspoken, </w:t>
      </w:r>
      <w:r>
        <w:rPr>
          <w:b/>
        </w:rPr>
        <w:t xml:space="preserve">miserable, </w:t>
      </w:r>
      <w:r>
        <w:rPr>
          <w:b/>
        </w:rPr>
        <w:t xml:space="preserve">undiscovered, </w:t>
      </w:r>
      <w:r>
        <w:rPr>
          <w:b/>
        </w:rPr>
        <w:t xml:space="preserve">insightful, </w:t>
      </w:r>
      <w:r>
        <w:rPr>
          <w:b/>
        </w:rPr>
        <w:t xml:space="preserve">corruption, </w:t>
      </w:r>
      <w:r>
        <w:rPr>
          <w:b/>
        </w:rPr>
        <w:t xml:space="preserve">anecdotal, </w:t>
      </w:r>
      <w:r>
        <w:rPr>
          <w:b/>
        </w:rPr>
        <w:t xml:space="preserve">commercialize, </w:t>
      </w:r>
      <w:r>
        <w:rPr>
          <w:b/>
        </w:rPr>
        <w:t xml:space="preserve">counteract, </w:t>
      </w:r>
      <w:r>
        <w:rPr>
          <w:b/>
        </w:rPr>
        <w:t xml:space="preserve">supplement, </w:t>
      </w:r>
      <w:r>
        <w:rPr>
          <w:b/>
        </w:rPr>
        <w:t xml:space="preserve">attest, </w:t>
      </w:r>
      <w:r>
        <w:rPr>
          <w:b/>
        </w:rPr>
        <w:t xml:space="preserve">termite, </w:t>
      </w:r>
      <w:r>
        <w:rPr>
          <w:b/>
        </w:rPr>
        <w:t xml:space="preserve">trickle, </w:t>
      </w:r>
      <w:r>
        <w:rPr>
          <w:b/>
        </w:rPr>
        <w:t xml:space="preserve">anticipatory, </w:t>
      </w:r>
      <w:r>
        <w:rPr>
          <w:b/>
        </w:rPr>
        <w:t xml:space="preserve">incontrovertible, </w:t>
      </w:r>
      <w:r>
        <w:rPr>
          <w:b/>
        </w:rPr>
        <w:t xml:space="preserve">pompous, </w:t>
      </w:r>
      <w:r>
        <w:rPr>
          <w:b/>
        </w:rPr>
        <w:t xml:space="preserve">enamored, </w:t>
      </w:r>
      <w:r>
        <w:rPr>
          <w:b/>
        </w:rPr>
        <w:t xml:space="preserve">configuration, </w:t>
      </w:r>
      <w:r>
        <w:rPr>
          <w:b/>
        </w:rPr>
        <w:t xml:space="preserve">coherence, </w:t>
      </w:r>
      <w:r>
        <w:rPr>
          <w:b/>
        </w:rPr>
        <w:t xml:space="preserve">overlook, </w:t>
      </w:r>
      <w:r>
        <w:rPr>
          <w:b/>
        </w:rPr>
        <w:t xml:space="preserve">repertoire, </w:t>
      </w:r>
      <w:r>
        <w:rPr>
          <w:b/>
        </w:rPr>
        <w:t xml:space="preserve">patronizing, </w:t>
      </w:r>
      <w:r>
        <w:rPr>
          <w:b/>
        </w:rPr>
        <w:t xml:space="preserve">inure, </w:t>
      </w:r>
      <w:r>
        <w:rPr>
          <w:b/>
        </w:rPr>
        <w:t xml:space="preserve">rigorous, </w:t>
      </w:r>
      <w:r>
        <w:rPr>
          <w:b/>
        </w:rPr>
        <w:t xml:space="preserve">diverse, </w:t>
      </w:r>
      <w:r>
        <w:rPr>
          <w:b/>
        </w:rPr>
        <w:t xml:space="preserve">rehabilitate, </w:t>
      </w:r>
      <w:r>
        <w:rPr>
          <w:b/>
        </w:rPr>
        <w:t xml:space="preserve">entrenched, </w:t>
      </w:r>
      <w:r>
        <w:rPr>
          <w:b/>
        </w:rPr>
        <w:t xml:space="preserve">peripheral, </w:t>
      </w:r>
      <w:r>
        <w:rPr>
          <w:b/>
        </w:rPr>
        <w:t xml:space="preserve">incredulity, </w:t>
      </w:r>
      <w:r>
        <w:rPr>
          <w:b/>
        </w:rPr>
        <w:t xml:space="preserve">inconvenient, </w:t>
      </w:r>
      <w:r>
        <w:rPr>
          <w:b/>
        </w:rPr>
        <w:t xml:space="preserve">endear, </w:t>
      </w:r>
      <w:r>
        <w:rPr>
          <w:b/>
        </w:rPr>
        <w:t xml:space="preserve">discrete, </w:t>
      </w:r>
      <w:r>
        <w:rPr>
          <w:b/>
        </w:rPr>
        <w:t xml:space="preserve">excite, </w:t>
      </w:r>
      <w:r>
        <w:rPr>
          <w:b/>
        </w:rPr>
        <w:t xml:space="preserve">pollen, </w:t>
      </w:r>
      <w:r>
        <w:rPr>
          <w:b/>
        </w:rPr>
        <w:t xml:space="preserve">nutritional, </w:t>
      </w:r>
      <w:r>
        <w:rPr>
          <w:b/>
        </w:rPr>
        <w:t xml:space="preserve">weightless, </w:t>
      </w:r>
      <w:r>
        <w:rPr>
          <w:b/>
        </w:rPr>
        <w:t xml:space="preserve">anaerobic, </w:t>
      </w:r>
      <w:r>
        <w:rPr>
          <w:b/>
        </w:rPr>
        <w:t xml:space="preserve">indigent, </w:t>
      </w:r>
      <w:r>
        <w:rPr>
          <w:b/>
        </w:rPr>
        <w:t xml:space="preserve">homespun, </w:t>
      </w:r>
      <w:r>
        <w:rPr>
          <w:b/>
        </w:rPr>
        <w:t xml:space="preserve">asunder, </w:t>
      </w:r>
      <w:r>
        <w:rPr>
          <w:b/>
        </w:rPr>
        <w:t xml:space="preserve">mournful, </w:t>
      </w:r>
      <w:r>
        <w:rPr>
          <w:b/>
        </w:rPr>
        <w:t xml:space="preserve">collaborative, </w:t>
      </w:r>
      <w:r>
        <w:rPr>
          <w:b/>
        </w:rPr>
        <w:t xml:space="preserve">duplicate, </w:t>
      </w:r>
      <w:r>
        <w:rPr>
          <w:b/>
        </w:rPr>
        <w:t xml:space="preserve">preserve, </w:t>
      </w:r>
      <w:r>
        <w:rPr>
          <w:b/>
        </w:rPr>
        <w:t xml:space="preserve">typify, </w:t>
      </w:r>
      <w:r>
        <w:rPr>
          <w:b/>
        </w:rPr>
        <w:t xml:space="preserve">bask, </w:t>
      </w:r>
      <w:r>
        <w:rPr>
          <w:b/>
        </w:rPr>
        <w:t xml:space="preserve">distasteful, </w:t>
      </w:r>
      <w:r>
        <w:rPr>
          <w:b/>
        </w:rPr>
        <w:t xml:space="preserve">incidental, </w:t>
      </w:r>
      <w:r>
        <w:rPr>
          <w:b/>
        </w:rPr>
        <w:t xml:space="preserve">inalienable, </w:t>
      </w:r>
      <w:r>
        <w:rPr>
          <w:b/>
        </w:rPr>
        <w:t xml:space="preserve">officious, </w:t>
      </w:r>
      <w:r>
        <w:rPr>
          <w:b/>
        </w:rPr>
        <w:t xml:space="preserve">photosensitive, </w:t>
      </w:r>
      <w:r>
        <w:rPr>
          <w:b/>
        </w:rPr>
        <w:t xml:space="preserve">ruminant, </w:t>
      </w:r>
      <w:r>
        <w:rPr>
          <w:b/>
        </w:rPr>
        <w:t xml:space="preserve">original, </w:t>
      </w:r>
      <w:r>
        <w:rPr>
          <w:b/>
        </w:rPr>
        <w:t xml:space="preserve">entice, </w:t>
      </w:r>
      <w:r>
        <w:rPr>
          <w:b/>
        </w:rPr>
        <w:t xml:space="preserve">primal, </w:t>
      </w:r>
      <w:r>
        <w:rPr>
          <w:b/>
        </w:rPr>
        <w:t xml:space="preserve">pine, </w:t>
      </w:r>
      <w:r>
        <w:rPr>
          <w:b/>
        </w:rPr>
        <w:t xml:space="preserve">fragment, </w:t>
      </w:r>
      <w:r>
        <w:rPr>
          <w:b/>
        </w:rPr>
        <w:t xml:space="preserve">dogmatist, </w:t>
      </w:r>
      <w:r>
        <w:rPr>
          <w:b/>
        </w:rPr>
        <w:t xml:space="preserve">egalitarian, </w:t>
      </w:r>
      <w:r>
        <w:rPr>
          <w:b/>
        </w:rPr>
        <w:t xml:space="preserve">submerged, </w:t>
      </w:r>
      <w:r>
        <w:rPr>
          <w:b/>
        </w:rPr>
        <w:t xml:space="preserve">vicissitude, </w:t>
      </w:r>
      <w:r>
        <w:rPr>
          <w:b/>
        </w:rPr>
        <w:t xml:space="preserve">shiny, </w:t>
      </w:r>
      <w:r>
        <w:rPr>
          <w:b/>
        </w:rPr>
        <w:t xml:space="preserve">phonetic, </w:t>
      </w:r>
      <w:r>
        <w:rPr>
          <w:b/>
        </w:rPr>
        <w:t xml:space="preserve">pending, </w:t>
      </w:r>
      <w:r>
        <w:rPr>
          <w:b/>
        </w:rPr>
        <w:t xml:space="preserve">grandeur, </w:t>
      </w:r>
      <w:r>
        <w:rPr>
          <w:b/>
        </w:rPr>
        <w:t xml:space="preserve">favorable, </w:t>
      </w:r>
      <w:r>
        <w:rPr>
          <w:b/>
        </w:rPr>
        <w:t xml:space="preserve">amorphous, </w:t>
      </w:r>
      <w:r>
        <w:rPr>
          <w:b/>
        </w:rPr>
        <w:t xml:space="preserve">density, </w:t>
      </w:r>
      <w:r>
        <w:rPr>
          <w:b/>
        </w:rPr>
        <w:t xml:space="preserve">restrict, </w:t>
      </w:r>
      <w:r>
        <w:rPr>
          <w:b/>
        </w:rPr>
        <w:t xml:space="preserve">distinguish, </w:t>
      </w:r>
      <w:r>
        <w:rPr>
          <w:b/>
        </w:rPr>
        <w:t xml:space="preserve">withhold, </w:t>
      </w:r>
      <w:r>
        <w:rPr>
          <w:b/>
        </w:rPr>
        <w:t xml:space="preserve">repeal, </w:t>
      </w:r>
      <w:r>
        <w:rPr>
          <w:b/>
        </w:rPr>
        <w:t xml:space="preserve">relegate, </w:t>
      </w:r>
      <w:r>
        <w:rPr>
          <w:b/>
        </w:rPr>
        <w:t xml:space="preserve">gaudy, </w:t>
      </w:r>
      <w:r>
        <w:rPr>
          <w:b/>
        </w:rPr>
        <w:t xml:space="preserve">sane, </w:t>
      </w:r>
      <w:r>
        <w:rPr>
          <w:b/>
        </w:rPr>
        <w:t xml:space="preserve">undifferentiated, </w:t>
      </w:r>
      <w:r>
        <w:rPr>
          <w:b/>
        </w:rPr>
        <w:t xml:space="preserve">fallow, </w:t>
      </w:r>
      <w:r>
        <w:rPr>
          <w:b/>
        </w:rPr>
        <w:t xml:space="preserve">unsubstantiated, </w:t>
      </w:r>
      <w:r>
        <w:rPr>
          <w:b/>
        </w:rPr>
        <w:t xml:space="preserve">exonerate, </w:t>
      </w:r>
      <w:r>
        <w:rPr>
          <w:b/>
        </w:rPr>
        <w:t xml:space="preserve">stagger, </w:t>
      </w:r>
      <w:r>
        <w:rPr>
          <w:b/>
        </w:rPr>
        <w:t xml:space="preserve">agitation, </w:t>
      </w:r>
      <w:r>
        <w:rPr>
          <w:b/>
        </w:rPr>
        <w:t xml:space="preserve">reexamination, </w:t>
      </w:r>
      <w:r>
        <w:rPr>
          <w:b/>
        </w:rPr>
        <w:t xml:space="preserve">artistry, </w:t>
      </w:r>
      <w:r>
        <w:rPr>
          <w:b/>
        </w:rPr>
        <w:t xml:space="preserve">unerringly, </w:t>
      </w:r>
      <w:r>
        <w:rPr>
          <w:b/>
        </w:rPr>
        <w:t xml:space="preserve">charter, </w:t>
      </w:r>
      <w:r>
        <w:rPr>
          <w:b/>
        </w:rPr>
        <w:t xml:space="preserve">debate, </w:t>
      </w:r>
      <w:r>
        <w:rPr>
          <w:b/>
        </w:rPr>
        <w:t xml:space="preserve">quagmire, </w:t>
      </w:r>
      <w:r>
        <w:rPr>
          <w:b/>
        </w:rPr>
        <w:t xml:space="preserve">infuse, </w:t>
      </w:r>
      <w:r>
        <w:rPr>
          <w:b/>
        </w:rPr>
        <w:t xml:space="preserve">articulate, </w:t>
      </w:r>
      <w:r>
        <w:rPr>
          <w:b/>
        </w:rPr>
        <w:t xml:space="preserve">preclude, </w:t>
      </w:r>
      <w:r>
        <w:rPr>
          <w:b/>
        </w:rPr>
        <w:t xml:space="preserve">sensory, </w:t>
      </w:r>
      <w:r>
        <w:rPr>
          <w:b/>
        </w:rPr>
        <w:t xml:space="preserve">raucous, </w:t>
      </w:r>
      <w:r>
        <w:rPr>
          <w:b/>
        </w:rPr>
        <w:t xml:space="preserve">frisky, </w:t>
      </w:r>
      <w:r>
        <w:rPr>
          <w:b/>
        </w:rPr>
        <w:t xml:space="preserve">stagnant, </w:t>
      </w:r>
      <w:r>
        <w:rPr>
          <w:b/>
        </w:rPr>
        <w:t xml:space="preserve">effective, </w:t>
      </w:r>
      <w:r>
        <w:rPr>
          <w:b/>
        </w:rPr>
        <w:t xml:space="preserve">strength, </w:t>
      </w:r>
      <w:r>
        <w:rPr>
          <w:b/>
        </w:rPr>
        <w:t xml:space="preserve">disputable, </w:t>
      </w:r>
      <w:r>
        <w:rPr>
          <w:b/>
        </w:rPr>
        <w:t xml:space="preserve">accessible, </w:t>
      </w:r>
      <w:r>
        <w:rPr>
          <w:b/>
        </w:rPr>
        <w:t xml:space="preserve">autobiography, </w:t>
      </w:r>
      <w:r>
        <w:rPr>
          <w:b/>
        </w:rPr>
        <w:t xml:space="preserve">generalize, </w:t>
      </w:r>
      <w:r>
        <w:rPr>
          <w:b/>
        </w:rPr>
        <w:t xml:space="preserve">aromatic, </w:t>
      </w:r>
      <w:r>
        <w:rPr>
          <w:b/>
        </w:rPr>
        <w:t xml:space="preserve">serene, </w:t>
      </w:r>
      <w:r>
        <w:rPr>
          <w:b/>
        </w:rPr>
        <w:t xml:space="preserve">composure, </w:t>
      </w:r>
      <w:r>
        <w:rPr>
          <w:b/>
        </w:rPr>
        <w:t xml:space="preserve">overblown, </w:t>
      </w:r>
      <w:r>
        <w:rPr>
          <w:b/>
        </w:rPr>
        <w:t xml:space="preserve">wring, </w:t>
      </w:r>
      <w:r>
        <w:rPr>
          <w:b/>
        </w:rPr>
        <w:t xml:space="preserve">pristine, </w:t>
      </w:r>
      <w:r>
        <w:rPr>
          <w:b/>
        </w:rPr>
        <w:t xml:space="preserve">voyeur, </w:t>
      </w:r>
      <w:r>
        <w:rPr>
          <w:b/>
        </w:rPr>
        <w:t xml:space="preserve">synthesize, </w:t>
      </w:r>
      <w:r>
        <w:rPr>
          <w:b/>
        </w:rPr>
        <w:t xml:space="preserve">impecunious, </w:t>
      </w:r>
      <w:r>
        <w:rPr>
          <w:b/>
        </w:rPr>
        <w:t xml:space="preserve">proficient, </w:t>
      </w:r>
      <w:r>
        <w:rPr>
          <w:b/>
        </w:rPr>
        <w:t xml:space="preserve">disproportionate, </w:t>
      </w:r>
      <w:r>
        <w:rPr>
          <w:b/>
        </w:rPr>
        <w:t xml:space="preserve">diminution, </w:t>
      </w:r>
      <w:r>
        <w:rPr>
          <w:b/>
        </w:rPr>
        <w:t xml:space="preserve">prefabricated, </w:t>
      </w:r>
      <w:r>
        <w:rPr>
          <w:b/>
        </w:rPr>
        <w:t xml:space="preserve">consign, </w:t>
      </w:r>
      <w:r>
        <w:rPr>
          <w:b/>
        </w:rPr>
        <w:t xml:space="preserve">seductive, </w:t>
      </w:r>
      <w:r>
        <w:rPr>
          <w:b/>
        </w:rPr>
        <w:t xml:space="preserve">bias, </w:t>
      </w:r>
      <w:r>
        <w:rPr>
          <w:b/>
        </w:rPr>
        <w:t xml:space="preserve">systematic, </w:t>
      </w:r>
      <w:r>
        <w:rPr>
          <w:b/>
        </w:rPr>
        <w:t xml:space="preserve">conspiracy, </w:t>
      </w:r>
      <w:r>
        <w:rPr>
          <w:b/>
        </w:rPr>
        <w:t xml:space="preserve">commend, </w:t>
      </w:r>
      <w:r>
        <w:rPr>
          <w:b/>
        </w:rPr>
        <w:t xml:space="preserve">upscale, </w:t>
      </w:r>
      <w:r>
        <w:rPr>
          <w:b/>
        </w:rPr>
        <w:t xml:space="preserve">naturalistic, </w:t>
      </w:r>
      <w:r>
        <w:rPr>
          <w:b/>
        </w:rPr>
        <w:t xml:space="preserve">unprecedented, </w:t>
      </w:r>
      <w:r>
        <w:rPr>
          <w:b/>
        </w:rPr>
        <w:t xml:space="preserve">epitome, </w:t>
      </w:r>
      <w:r>
        <w:rPr>
          <w:b/>
        </w:rPr>
        <w:t xml:space="preserve">confine, </w:t>
      </w:r>
      <w:r>
        <w:rPr>
          <w:b/>
        </w:rPr>
        <w:t xml:space="preserve">universality, </w:t>
      </w:r>
      <w:r>
        <w:rPr>
          <w:b/>
        </w:rPr>
        <w:t xml:space="preserve">disparage, </w:t>
      </w:r>
      <w:r>
        <w:rPr>
          <w:b/>
        </w:rPr>
        <w:t xml:space="preserve">pitiful, </w:t>
      </w:r>
      <w:r>
        <w:rPr>
          <w:b/>
        </w:rPr>
        <w:t xml:space="preserve">obsolescent, </w:t>
      </w:r>
      <w:r>
        <w:rPr>
          <w:b/>
        </w:rPr>
        <w:t xml:space="preserve">referent, </w:t>
      </w:r>
      <w:r>
        <w:rPr>
          <w:b/>
        </w:rPr>
        <w:t xml:space="preserve">immodest, </w:t>
      </w:r>
      <w:r>
        <w:rPr>
          <w:b/>
        </w:rPr>
        <w:t xml:space="preserve">dissent, </w:t>
      </w:r>
      <w:r>
        <w:rPr>
          <w:b/>
        </w:rPr>
        <w:t xml:space="preserve">tributary, </w:t>
      </w:r>
      <w:r>
        <w:rPr>
          <w:b/>
        </w:rPr>
        <w:t xml:space="preserve">eulogize, </w:t>
      </w:r>
      <w:r>
        <w:rPr>
          <w:b/>
        </w:rPr>
        <w:t xml:space="preserve">tawdry, </w:t>
      </w:r>
      <w:r>
        <w:rPr>
          <w:b/>
        </w:rPr>
        <w:t xml:space="preserve">overwrought, </w:t>
      </w:r>
      <w:r>
        <w:rPr>
          <w:b/>
        </w:rPr>
        <w:t xml:space="preserve">welter, </w:t>
      </w:r>
      <w:r>
        <w:rPr>
          <w:b/>
        </w:rPr>
        <w:t xml:space="preserve">recipient, </w:t>
      </w:r>
      <w:r>
        <w:rPr>
          <w:b/>
        </w:rPr>
        <w:t xml:space="preserve">modestly, </w:t>
      </w:r>
      <w:r>
        <w:rPr>
          <w:b/>
        </w:rPr>
        <w:t xml:space="preserve">opacity, </w:t>
      </w:r>
      <w:r>
        <w:rPr>
          <w:b/>
        </w:rPr>
        <w:t xml:space="preserve">susceptible, </w:t>
      </w:r>
      <w:r>
        <w:rPr>
          <w:b/>
        </w:rPr>
        <w:t xml:space="preserve">definition, </w:t>
      </w:r>
      <w:r>
        <w:rPr>
          <w:b/>
        </w:rPr>
        <w:t xml:space="preserve">desirable, </w:t>
      </w:r>
      <w:r>
        <w:rPr>
          <w:b/>
        </w:rPr>
        <w:t xml:space="preserve">gluttonous, </w:t>
      </w:r>
      <w:r>
        <w:rPr>
          <w:b/>
        </w:rPr>
        <w:t xml:space="preserve">cometary, </w:t>
      </w:r>
      <w:r>
        <w:rPr>
          <w:b/>
        </w:rPr>
        <w:t xml:space="preserve">compound, </w:t>
      </w:r>
      <w:r>
        <w:rPr>
          <w:b/>
        </w:rPr>
        <w:t xml:space="preserve">sophisticated, </w:t>
      </w:r>
    </w:p>
    <w:p>
      <w:r>
        <w:rPr>
          <w:i/>
          <w:u w:val="single"/>
        </w:rPr>
        <w:t>Please fill in the blanks using words provided in bold.</w:t>
      </w:r>
    </w:p>
    <w:p>
      <w:pPr>
        <w:jc w:val="left"/>
      </w:pPr>
      <w:r>
        <w:t>Farber set the tragedy in a bleak Scottish no man’s land, where a mournful cello underscores a doleful marital __misalliance__.—Washington Post, 6 Dec. 2021         (sourced from Web)</w:t>
      </w:r>
    </w:p>
    <w:p>
      <w:pPr>
        <w:jc w:val="left"/>
      </w:pPr>
      <w:r>
        <w:t>Enjoy the __ultimate__ luxury and hydration for your face.—Claire Stern, ELLE, 15 Jan. 2023         (sourced from Web)</w:t>
      </w:r>
    </w:p>
    <w:p>
      <w:pPr>
        <w:jc w:val="left"/>
      </w:pPr>
      <w:r>
        <w:t>And they’re pretty straightforwardly __plainspoken__ about it, too.—Eric Walden, The Salt Lake Tribune, 15 Dec. 2022         (sourced from Web)</w:t>
      </w:r>
    </w:p>
    <w:p>
      <w:pPr>
        <w:jc w:val="left"/>
      </w:pPr>
      <w:r>
        <w:t>The Lakers are still sub-. 500 after a __miserable__ start to the season.—Chris Ilenstine, Chicago Tribune, 24 Dec. 2022         (sourced from Web)</w:t>
      </w:r>
    </w:p>
    <w:p>
      <w:pPr>
        <w:jc w:val="left"/>
      </w:pPr>
      <w:r>
        <w:t>They will all be electrified, with the weight penalty that implies, as truly lightweight electric cars are a ways off, awaiting as yet __undiscovered__ battery technologies.—Jamie Kitman, Car and Driver, 31 Dec. 2022         (sourced from Web)</w:t>
      </w:r>
    </w:p>
    <w:p>
      <w:pPr>
        <w:jc w:val="left"/>
      </w:pPr>
      <w:r>
        <w:t>The book is fast-paced and lively, personal and philosophical and very __insightful__ about the toy/game business.—Rick Kogan, Chicago Tribune, 5 Jan. 2023         (sourced from Web)</w:t>
      </w:r>
    </w:p>
    <w:p>
      <w:pPr>
        <w:jc w:val="left"/>
      </w:pPr>
      <w:r>
        <w:t>White took over an office reeling from a __corruption__ probe that eventually led to the conviction and imprisonment of Ryan, who served a single term as governor.—Jeremy Gorner, Chicago Tribune, 2 Jan. 2023         (sourced from Web)</w:t>
      </w:r>
    </w:p>
    <w:p>
      <w:pPr>
        <w:jc w:val="left"/>
      </w:pPr>
      <w:r>
        <w:t>However, __anecdotal__ evidence and some studies suggest that kratom can have the potential as a treatment for anxiety in a number of cases.—Dallas News, 10 Nov. 2022         (sourced from Web)</w:t>
      </w:r>
    </w:p>
    <w:p>
      <w:pPr>
        <w:jc w:val="left"/>
      </w:pPr>
      <w:r>
        <w:t>Samsung Heavy plans to __commercialize__ the technology beginning in 2028.—Jeremy Beaman, Washington Examiner, 4 Jan. 2023         (sourced from Web)</w:t>
      </w:r>
    </w:p>
    <w:p>
      <w:pPr>
        <w:jc w:val="left"/>
      </w:pPr>
      <w:r>
        <w:t>The Wedgwood plates and round accent table help __counteract__ the boxiness and add charm.—Amanda Sims Clifford, House Beautiful, 19 Dec. 2022         (sourced from Web)</w:t>
      </w:r>
    </w:p>
    <w:p>
      <w:pPr>
        <w:jc w:val="left"/>
      </w:pPr>
      <w:r>
        <w:t>Pan and zoom to explore both sides of the British Columbia __supplement__ poster in September's issue below, or download the PDF.—National Geographic, 13 Jan. 2023         (sourced from Web)</w:t>
      </w:r>
    </w:p>
    <w:p>
      <w:pPr>
        <w:jc w:val="left"/>
      </w:pPr>
      <w:r>
        <w:t>The costs have included communication with developers, as Thursday and Friday’s tweets from them __attest__.—Rob Pegoraro, PCMAG, 13 Jan. 2023         (sourced from Web)</w:t>
      </w:r>
    </w:p>
    <w:p>
      <w:pPr>
        <w:jc w:val="left"/>
      </w:pPr>
      <w:r>
        <w:t>The feces promotes a thriving bacterial community which in turn provides the __termite__ with a natural antimicrobial that wards off pathogens — both those found in nature and those introduced to the colony by pesky human exterminators.—Gemma Tarlach, Discover Magazine, 18 Sep. 2013         (sourced from Web)</w:t>
      </w:r>
    </w:p>
    <w:p>
      <w:pPr>
        <w:jc w:val="left"/>
      </w:pPr>
      <w:r>
        <w:t>Ukrzaliznytsia employees had started to __trickle__ back even as the frontline pushed closer toward them.—Sarah A. Topol, New York Times, 15 Nov. 2022         (sourced from Web)</w:t>
      </w:r>
    </w:p>
    <w:p>
      <w:pPr>
        <w:jc w:val="left"/>
      </w:pPr>
      <w:r>
        <w:t>Dusk settled, bringing the __anticipatory__ air of a prize fight and a record-setting U.S. Open crowd of 29,402.—John Branch, New York Times, 4 Sep. 2022         (sourced from Web)</w:t>
      </w:r>
    </w:p>
    <w:p>
      <w:pPr>
        <w:jc w:val="left"/>
      </w:pPr>
      <w:r>
        <w:t>In 2022, astronomers published the first image of Sagittarius A*, __incontrovertible__ evidence of its existence.—The Physics Arxiv Blog, Discover Magazine, 13 July 2022         (sourced from Web)</w:t>
      </w:r>
    </w:p>
    <w:p>
      <w:pPr>
        <w:jc w:val="left"/>
      </w:pPr>
      <w:r>
        <w:t>So as the pictures of flooded shanties flicker by on cable news, uptight neatnik Midwestern Lutherans and sensitive northeastern urban sophisticates and __pompous__ media grandees on both coasts express shock at the unexpected squalor of the poverty and bafflement over the slovenly corruption of the civic institutions.</w:t>
      </w:r>
    </w:p>
    <w:p>
      <w:pPr>
        <w:jc w:val="left"/>
      </w:pPr>
      <w:r>
        <w:t>No sentence.</w:t>
      </w:r>
    </w:p>
    <w:p>
      <w:pPr>
        <w:jc w:val="left"/>
      </w:pPr>
      <w:r>
        <w:t>Tamariz eliminates most of the cards, laying out those remaining in a different __configuration__, face down.—Shuja Haider, New York Times, 2 Jan. 2023         (sourced from Web)</w:t>
      </w:r>
    </w:p>
    <w:p>
      <w:pPr>
        <w:jc w:val="left"/>
      </w:pPr>
      <w:r>
        <w:t>The classic outcomes of regular rituals for families are __coherence__ (a sense of identity) and connection (a sense of closeness).—Discover Magazine, 26 Nov. 2015         (sourced from Web)</w:t>
      </w:r>
    </w:p>
    <w:p>
      <w:pPr>
        <w:jc w:val="left"/>
      </w:pPr>
      <w:r>
        <w:t>And don’t __overlook__ increasingly strong cohesion in EU policymaking.—Ian Bremmer, Time, 3 Jan. 2023         (sourced from Web)</w:t>
      </w:r>
    </w:p>
    <w:p>
      <w:pPr>
        <w:jc w:val="left"/>
      </w:pPr>
      <w:r>
        <w:t>In later years, he sang in English and expanded his __repertoire__ to include rhythm and blues, rock and even skiffle music.</w:t>
      </w:r>
    </w:p>
    <w:p>
      <w:pPr>
        <w:jc w:val="left"/>
      </w:pPr>
      <w:r>
        <w:t>No sentence.</w:t>
      </w:r>
    </w:p>
    <w:p>
      <w:pPr>
        <w:jc w:val="left"/>
      </w:pPr>
      <w:r>
        <w:t>Still back then, being the hottest thing ever did not __inure__ you from certain prejudices, and certain indignities.—Lynn Yaeger, Vogue, 7 Nov. 2022         (sourced from Web)</w:t>
      </w:r>
    </w:p>
    <w:p>
      <w:pPr>
        <w:jc w:val="left"/>
      </w:pPr>
      <w:r>
        <w:t>Ahead, shop the six best freckle pens for your ultimate glow-up—according to Lujan, customer reviews, and our own __rigorous__ testing.—Sam Peters, ELLE, 31 Dec. 2022         (sourced from Web)</w:t>
      </w:r>
    </w:p>
    <w:p>
      <w:pPr>
        <w:jc w:val="left"/>
      </w:pPr>
      <w:r>
        <w:t>We can adapt to new problems in ways that other species cannot. It is this ability that enabled our ancestors to spread over the globe, displacing other hominids and many other species along the way. Our cultures and individual behaviors are so successfully __diverse__ that humans are more like an entire ecosystem than a single species.</w:t>
      </w:r>
    </w:p>
    <w:p>
      <w:pPr>
        <w:jc w:val="left"/>
      </w:pPr>
      <w:r>
        <w:t>Wells Fargo, which has spent years trying to __rehabilitate__ itself after a series of scandals tied to its sales practices, will pay a $1.7 billion fine to the CFPB.—Khristopher J. Brooks, CBS News, 20 Dec. 2022         (sourced from Web)</w:t>
      </w:r>
    </w:p>
    <w:p>
      <w:pPr>
        <w:jc w:val="left"/>
      </w:pPr>
      <w:r>
        <w:t>Having Black female voices behind the screen on this project, including voices that are from themselves, from Chicago behind this project, has done a lot to really entrench this story in truth.—Brian Hiatt, Rolling Stone, 25 Nov. 2022         (sourced from Web)</w:t>
      </w:r>
    </w:p>
    <w:p>
      <w:pPr>
        <w:jc w:val="left"/>
      </w:pPr>
      <w:r>
        <w:t>This was unusual; her vision problems usually forced her to use her __peripheral__ vision.—Erika Check Hayden Brittainy Newman, New York Times, 19 Dec. 2022         (sourced from Web)</w:t>
      </w:r>
    </w:p>
    <w:p>
      <w:pPr>
        <w:jc w:val="left"/>
      </w:pPr>
      <w:r>
        <w:t>Amos says today, recounting the sting and the __incredulity__.—Michael Cavna, Washington Post, 24 Dec. 2022         (sourced from Web)</w:t>
      </w:r>
    </w:p>
    <w:p>
      <w:pPr>
        <w:jc w:val="left"/>
      </w:pPr>
      <w:r>
        <w:t>Jones and other residents say the conditions not only are __inconvenient__ and unsafe but also are creating mold buildup and contributing to their declining health.—Dallas News, 15 Feb. 2022         (sourced from Web)</w:t>
      </w:r>
    </w:p>
    <w:p>
      <w:pPr>
        <w:jc w:val="left"/>
      </w:pPr>
      <w:r>
        <w:t>Liberica has lots of features that __endear__ it to growers, like large fruit that stays on the tree once ripe rather than falling to the ground.—Diana Gitig, Ars Technica, 15 Dec. 2022         (sourced from Web)</w:t>
      </w:r>
    </w:p>
    <w:p>
      <w:pPr>
        <w:jc w:val="left"/>
      </w:pPr>
      <w:r>
        <w:t>The idea is to disconnect the memory from the reactions to the memory, so that although the memory of the traumatic event remains, the everyday things that can trigger fear and panic, such as trash blowing across the interstate or a car backfiring … are restored to insignificance. The trauma thus becomes a __discrete__ event, not a constant, self-replicating, encompassing condition.</w:t>
      </w:r>
    </w:p>
    <w:p>
      <w:pPr>
        <w:jc w:val="left"/>
      </w:pPr>
      <w:r>
        <w:t>Those ideas, however, did not __excite__ Obama, at least in comparison to health care reform.—Alexander Burns, The New York Review of Books, 29 Dec. 2022         (sourced from Web)</w:t>
      </w:r>
    </w:p>
    <w:p>
      <w:pPr>
        <w:jc w:val="left"/>
      </w:pPr>
      <w:r>
        <w:t>Also with this wind direction, mountain cedar __pollen__ will surge into North Texas.—Dallas News, 7 Jan. 2023         (sourced from Web)</w:t>
      </w:r>
    </w:p>
    <w:p>
      <w:pPr>
        <w:jc w:val="left"/>
      </w:pPr>
      <w:r>
        <w:t>This makes pea protein an excellent source of post-workout nutrition for athletes who may have difficulty supplementing with other types of protein.—Amber Smith, Discover Magazine, 22 Dec. 2022         (sourced from Web)</w:t>
      </w:r>
    </w:p>
    <w:p>
      <w:pPr>
        <w:jc w:val="left"/>
      </w:pPr>
      <w:r>
        <w:t>Belif's soothing gel-cream is like a glass of ice water for dehydrated skin, but soothing and __weightless__ enough for just about any skin type.—Lindy Segal, Harper's BAZAAR, 19 Dec. 2022         (sourced from Web)</w:t>
      </w:r>
    </w:p>
    <w:p>
      <w:pPr>
        <w:jc w:val="left"/>
      </w:pPr>
      <w:r>
        <w:t>Creatine monohydrate has been shown to enhance total reps during exercises and can improve overall __anaerobic__ capacity.—Amber Smith, Discover Magazine, 11 Oct. 2022         (sourced from Web)</w:t>
      </w:r>
    </w:p>
    <w:p>
      <w:pPr>
        <w:jc w:val="left"/>
      </w:pPr>
      <w:r>
        <w:t>… every day, I fled the house and drove aimlessly over mountain roads that passed by __indigent__ farms and strange, unpainted churches.</w:t>
      </w:r>
    </w:p>
    <w:p>
      <w:pPr>
        <w:jc w:val="left"/>
      </w:pPr>
      <w:r>
        <w:t>In the 1980s, mother-daughter duo The Judds, with their __homespun__ songs and pure, family harmonies, were among several acts that helped return country music to a more rootsy sound.—Jessica Nicholson, Billboard, 29 Oct. 2022         (sourced from Web)</w:t>
      </w:r>
    </w:p>
    <w:p>
      <w:pPr>
        <w:jc w:val="left"/>
      </w:pPr>
      <w:r>
        <w:t>A few weeks ago — 43 years after her mom laid their love __asunder__ — Gustavson and Watts were married.—Steve Hartman, CBS News, 2 Dec. 2022         (sourced from Web)</w:t>
      </w:r>
    </w:p>
    <w:p>
      <w:pPr>
        <w:jc w:val="left"/>
      </w:pPr>
      <w:r>
        <w:t>Though Panahi had obviously completed No Bears before his literal imprisonment, there’s no way to watch this film without feeling __mournful__, or fearing for the man who made it.—Stephanie Zacharek, Time, 23 Dec. 2022         (sourced from Web)</w:t>
      </w:r>
    </w:p>
    <w:p>
      <w:pPr>
        <w:jc w:val="left"/>
      </w:pPr>
      <w:r>
        <w:t>From emerging small businesses that collaborate with African artisans to designers that are keeping ancient art forms alive, these designers are constantly acting as innovators both inside and out of the fashion world.—Hannah Oh, Seventeen, 6 Jan. 2023         (sourced from Web)</w:t>
      </w:r>
    </w:p>
    <w:p>
      <w:pPr>
        <w:jc w:val="left"/>
      </w:pPr>
      <w:r>
        <w:t>The confusion over __duplicate__ tickets — 1,600 on Friday and 110 on Saturday — caused the concerts to be delayed, Billboard reported Monday.—Los Angeles Times, 13 Dec. 2022         (sourced from Web)</w:t>
      </w:r>
    </w:p>
    <w:p>
      <w:pPr>
        <w:jc w:val="left"/>
      </w:pPr>
      <w:r>
        <w:t>Appliances need gentle, non-abrasive cleaners to avoid scratches and help __preserve__ their protective finish.—Carolyn Forté, Good Housekeeping, 16 Dec. 2022         (sourced from Web)</w:t>
      </w:r>
    </w:p>
    <w:p>
      <w:pPr>
        <w:jc w:val="left"/>
      </w:pPr>
      <w:r>
        <w:t>The role is played by Michelle Williams, an actress whose ethereal pixie looks do not __typify__ Hollywood’s idea of an ethnic person.—Ellen Gamerman, WSJ, 23 Nov. 2022         (sourced from Web)</w:t>
      </w:r>
    </w:p>
    <w:p>
      <w:pPr>
        <w:jc w:val="left"/>
      </w:pPr>
      <w:r>
        <w:t>Hundreds of manatees __bask__ in an intake canal on its southeast edge, drawn by the warm waters.—Max G. Levy, WIRED, 3 Jan. 2023         (sourced from Web)</w:t>
      </w:r>
    </w:p>
    <w:p>
      <w:pPr>
        <w:jc w:val="left"/>
      </w:pPr>
      <w:r>
        <w:t>While the intent behind the new rules is laudable, political speech – even of an offensive or __distasteful__ nature – goes to the core of U.S. democracy.—Dwight Stirling, The Conversation, 11 Aug. 2022         (sourced from Web)</w:t>
      </w:r>
    </w:p>
    <w:p>
      <w:pPr>
        <w:jc w:val="left"/>
      </w:pPr>
      <w:r>
        <w:t>No information was available on exactly how many of these hospital stays were primarily caused by the virus and how many were simply __incidental__ to another reason for admission such as elective surgery.—Paul Sisson, San Diego Union-Tribune, 30 Dec. 2022         (sourced from Web)</w:t>
      </w:r>
    </w:p>
    <w:p>
      <w:pPr>
        <w:jc w:val="left"/>
      </w:pPr>
      <w:r>
        <w:t>Our founding documents say we're endowed by our creator with certain __inalienable__ rights, and the first one mentioned is life.—NBC News, 20 Nov. 2022         (sourced from Web)</w:t>
      </w:r>
    </w:p>
    <w:p>
      <w:pPr>
        <w:jc w:val="left"/>
      </w:pPr>
      <w:r>
        <w:t>Her charming luxury treasure trove has none of that __officious__ chilliness that defines the typical store of its ilk but instead feels like a brocanterie crammed with interesting, unexpected luxury goods from across the world.—Mark Ellwood, Robb Report, 2 Jan. 2023         (sourced from Web)</w:t>
      </w:r>
    </w:p>
    <w:p>
      <w:pPr>
        <w:jc w:val="left"/>
      </w:pPr>
      <w:r>
        <w:t>To produce his paintings, the artist works in a darkroom using a flashlight to mark images onto __photosensitive__ paper.—Dallas News, 12 July 2022         (sourced from Web)</w:t>
      </w:r>
    </w:p>
    <w:p>
      <w:pPr>
        <w:jc w:val="left"/>
      </w:pPr>
      <w:r>
        <w:t>Cows and other __ruminant__ animals excrete some urea into their saliva.—Elizabeth Preston, Discover Magazine, 11 Oct. 2012         (sourced from Web)</w:t>
      </w:r>
    </w:p>
    <w:p>
      <w:pPr>
        <w:jc w:val="left"/>
      </w:pPr>
      <w:r>
        <w:t>Like the __original__, both of the new Walkers are easy to watch, and populated by likable casts.—Noel Murray, Chron, 11 Jan. 2023         (sourced from Web)</w:t>
      </w:r>
    </w:p>
    <w:p>
      <w:pPr>
        <w:jc w:val="left"/>
      </w:pPr>
      <w:r>
        <w:t>Another reason schools will regret doing the tuition reset is because is ties the hands of admissions officers to __entice__ and recruit.—Derek Newton, Forbes, 31 Dec. 2022         (sourced from Web)</w:t>
      </w:r>
    </w:p>
    <w:p>
      <w:pPr>
        <w:jc w:val="left"/>
      </w:pPr>
      <w:r>
        <w:t>Typically, those types of prison scenes are very sentimental, but the two of you channeled this __primal__ rage of sorts.—Brian Davids, The Hollywood Reporter, 13 Jan. 2023         (sourced from Web)</w:t>
      </w:r>
    </w:p>
    <w:p>
      <w:pPr>
        <w:jc w:val="left"/>
      </w:pPr>
      <w:r>
        <w:t>In that column, a Catholic reader asked me why Jews are buried in a white shroud and placed in a plain __pine__ box.—Lois K. Solomon, Sun Sentinel, 13 Jan. 2023         (sourced from Web)</w:t>
      </w:r>
    </w:p>
    <w:p>
      <w:pPr>
        <w:jc w:val="left"/>
      </w:pPr>
      <w:r>
        <w:t>The Kalmyks are a people who were a __fragment__ of the aforementioned Zunghar Empire who took refuge in the Russian Empire.—Razib Khan, Discover Magazine, 30 Nov. 2022         (sourced from Web)</w:t>
      </w:r>
    </w:p>
    <w:p>
      <w:pPr>
        <w:jc w:val="left"/>
      </w:pPr>
      <w:r>
        <w:t>But even at its height, this view only gained currency among a very small cohort of sectarian __dogmatist__s.—Adolph Reed Jr., The New Republic, 25 Sep. 2019         (sourced from Web)</w:t>
      </w:r>
    </w:p>
    <w:p>
      <w:pPr>
        <w:jc w:val="left"/>
      </w:pPr>
      <w:r>
        <w:t>Authors Krist Vaesen and Joel Katzav argue that such an '__egalitarian__' distribution of funds would still leave each grant holder with enough money to support their work and pay for students and junior researchers.—Neuroskeptic, Discover Magazine, 12 Sep. 2017         (sourced from Web)</w:t>
      </w:r>
    </w:p>
    <w:p>
      <w:pPr>
        <w:jc w:val="left"/>
      </w:pPr>
      <w:r>
        <w:t>At least one person was found dead in a __submerged__ car near Dillard Road and Highway 99, according to local media reports.—Brittny Mejiastaff Writer, Los Angeles Times, 2 Jan. 2023         (sourced from Web)</w:t>
      </w:r>
    </w:p>
    <w:p>
      <w:pPr>
        <w:jc w:val="left"/>
      </w:pPr>
      <w:r>
        <w:t>During the past 20 years, the newsroom has been hit with pay cuts, layoffs and furloughs on an almost yearly basis as the company attempts to respond to both the economy and the __vicissitude__s of an industry in constant flux.—John D'anna, azcentral, 19 May 2020         (sourced from Web)</w:t>
      </w:r>
    </w:p>
    <w:p>
      <w:pPr>
        <w:jc w:val="left"/>
      </w:pPr>
      <w:r>
        <w:t>To carry her __shiny__ shoes into the cold winter months, Holmes wore some sheer black stockings.—Sarah Spellings, Vogue, 11 Jan. 2023         (sourced from Web)</w:t>
      </w:r>
    </w:p>
    <w:p>
      <w:pPr>
        <w:jc w:val="left"/>
      </w:pPr>
      <w:r>
        <w:t>Kids need to read texts that include only those __phonetic__ patterns that have been explicitly taught, among other requirements.—cleveland, 21 Dec. 2022         (sourced from Web)</w:t>
      </w:r>
    </w:p>
    <w:p>
      <w:pPr>
        <w:jc w:val="left"/>
      </w:pPr>
      <w:r>
        <w:t>Judges have blocked Alabama's and Arkansas' measures from taking effect __pending__ litigation.—Jo Yurcaba, NBC News, 16 Nov. 2022         (sourced from Web)</w:t>
      </w:r>
    </w:p>
    <w:p>
      <w:pPr>
        <w:jc w:val="left"/>
      </w:pPr>
      <w:r>
        <w:t>Burn unleashes silly chaos from beginning to end with great performances, particularly from Malkovich as an unhinged man with delusions of __grandeur__.—Tim Moffatt, EW.com, 16 Dec. 2022         (sourced from Web)</w:t>
      </w:r>
    </w:p>
    <w:p>
      <w:pPr>
        <w:jc w:val="left"/>
      </w:pPr>
      <w:r>
        <w:t>The Index is based on the principle that tax systems __favorable__ to business give states advantages in attracting new businesses and generating economic and employment growth.—Alexa Gagosz, BostonGlobe.com, 12 Jan. 2023         (sourced from Web)</w:t>
      </w:r>
    </w:p>
    <w:p>
      <w:pPr>
        <w:jc w:val="left"/>
      </w:pPr>
      <w:r>
        <w:t>Astronomers think our solar system took shape when an __amorphous__ interstellar cloud of dust and gas collapsed under its own weight. The conservation of angular momentum, or spin, kept some of the material from simply falling all the way to the newborn sun; instead it settled into a pancake shape.</w:t>
      </w:r>
    </w:p>
    <w:p>
      <w:pPr>
        <w:jc w:val="left"/>
      </w:pPr>
      <w:r>
        <w:t>The vertical y-axis is the bedroom door, on one side noise, __density__, debate, ideas; on the other, quiet, space, solitude, privacy.—Chloé Cooper Jones, New York Times, 16 Nov. 2022         (sourced from Web)</w:t>
      </w:r>
    </w:p>
    <w:p>
      <w:pPr>
        <w:jc w:val="left"/>
      </w:pPr>
      <w:r>
        <w:t>Elsewhere, legislation to ban or __restrict__ tenure also has been introduced in recent years in Iowa, South Carolina and Mississippi, but failed to win passage.—Heather Hollingsworth, Fortune, 8 Jan. 2023         (sourced from Web)</w:t>
      </w:r>
    </w:p>
    <w:p>
      <w:pPr>
        <w:jc w:val="left"/>
      </w:pPr>
      <w:r>
        <w:t>Apart from more power, the RS gets some styling changes to help __distinguish__ it from the lesser trims.—Jack Fitzgerald, Car and Driver, 17 Nov. 2022         (sourced from Web)</w:t>
      </w:r>
    </w:p>
    <w:p>
      <w:pPr>
        <w:jc w:val="left"/>
      </w:pPr>
      <w:r>
        <w:t>Something to consider before year-end is to over-__withhold__ your taxes in 2022, with the goal of purchasing additional I-Bonds with your refund.—San Diego Union-Tribune, 19 Dec. 2022         (sourced from Web)</w:t>
      </w:r>
    </w:p>
    <w:p>
      <w:pPr>
        <w:jc w:val="left"/>
      </w:pPr>
      <w:r>
        <w:t>Democrats, meanwhile, have pushed for years to __repeal__ the state's tax on groceries.—Stephen Groves, ajc, 6 Dec. 2022         (sourced from Web)</w:t>
      </w:r>
    </w:p>
    <w:p>
      <w:pPr>
        <w:jc w:val="left"/>
      </w:pPr>
      <w:r>
        <w:t>The proposal would __relegate__ open mic speakers only to council briefings, which usually happen twice a month.—Dallas News, 20 Oct. 2022         (sourced from Web)</w:t>
      </w:r>
    </w:p>
    <w:p>
      <w:pPr>
        <w:jc w:val="left"/>
      </w:pPr>
      <w:r>
        <w:t>The Aztecs are 47th and behind four other Mountain West teams with __gaudy__ records that have played no one.—Mark Zeigler, San Diego Union-Tribune, 6 Dec. 2022         (sourced from Web)</w:t>
      </w:r>
    </w:p>
    <w:p>
      <w:pPr>
        <w:jc w:val="left"/>
      </w:pPr>
      <w:r>
        <w:t>Be __sane__ and responsible, submit to a background check, take a safety course, get a permit.—Paul Daugherty, The Enquirer, 26 May 2022         (sourced from Web)</w:t>
      </w:r>
    </w:p>
    <w:p>
      <w:pPr>
        <w:jc w:val="left"/>
      </w:pPr>
      <w:r>
        <w:t>Whereas mom appears an intelligent, strong-willed person, yet plays a passive narrative role here, while the sisters are represented mostly as an __undifferentiated__, chattering chorus.—Dennis Harvey, Variety, 18 Nov. 2022         (sourced from Web)</w:t>
      </w:r>
    </w:p>
    <w:p>
      <w:pPr>
        <w:jc w:val="left"/>
      </w:pPr>
      <w:r>
        <w:t>No sentence.</w:t>
      </w:r>
    </w:p>
    <w:p>
      <w:pPr>
        <w:jc w:val="left"/>
      </w:pPr>
      <w:r>
        <w:t>In the book, Mailer makes outrageous, __unsubstantiated__ claims and mostly steals biographical sourcing from other bios.—Nathan Smith, Vulture, 23 Sep. 2022         (sourced from Web)</w:t>
      </w:r>
    </w:p>
    <w:p>
      <w:pPr>
        <w:jc w:val="left"/>
      </w:pPr>
      <w:r>
        <w:t>Judge Rose Marie de Fino Nastasi criticized the decision to __exonerate__ Harris at the time.—Audrey Conklin, Fox News, 20 Oct. 2022         (sourced from Web)</w:t>
      </w:r>
    </w:p>
    <w:p>
      <w:pPr>
        <w:jc w:val="left"/>
      </w:pPr>
      <w:r>
        <w:t>With Marvin Bagley III set to miss extended time with metacarpal fractures in his right hand, coach Dwane Casey had to __stagger__ Duren and Isaiah Stewart more than in recent weeks.—Detroit Free Press, 6 Jan. 2023         (sourced from Web)</w:t>
      </w:r>
    </w:p>
    <w:p>
      <w:pPr>
        <w:jc w:val="left"/>
      </w:pPr>
      <w:r>
        <w:t>No sentence.</w:t>
      </w:r>
    </w:p>
    <w:p>
      <w:pPr>
        <w:jc w:val="left"/>
      </w:pPr>
      <w:r>
        <w:t>No sentence.</w:t>
      </w:r>
    </w:p>
    <w:p>
      <w:pPr>
        <w:jc w:val="left"/>
      </w:pPr>
      <w:r>
        <w:t>Rowland then continued to praise Brown for his __artistry__ and contribution to the R&amp;B genre.—Edward Segarra, USA TODAY, 21 Nov. 2022         (sourced from Web)</w:t>
      </w:r>
    </w:p>
    <w:p>
      <w:pPr>
        <w:jc w:val="left"/>
      </w:pPr>
      <w:r>
        <w:t>The president has an unerring instinct to make problems worse.—Matthew Continetti, National Review, 2 Apr. 2022         (sourced from Web)</w:t>
      </w:r>
    </w:p>
    <w:p>
      <w:pPr>
        <w:jc w:val="left"/>
      </w:pPr>
      <w:r>
        <w:t>The company is also being sued by Private Jet Services Group, LLC, which is alleging that Twitter has refused to pay for two __charter__ flights in October, valued at $197,725.—CBS News, 1 Jan. 2023         (sourced from Web)</w:t>
      </w:r>
    </w:p>
    <w:p>
      <w:pPr>
        <w:jc w:val="left"/>
      </w:pPr>
      <w:r>
        <w:t>Since 2020, the case became a heated topic of __debate__ among hip-hop fans, many of whom took sides and engaged in discussions on social media, but hip-hop artists – even those who had close relationships with Megan Thee Stallion – were largely silent.—Deena Zaru, ABC News, 13 Jan. 2023         (sourced from Web)</w:t>
      </w:r>
    </w:p>
    <w:p>
      <w:pPr>
        <w:jc w:val="left"/>
      </w:pPr>
      <w:r>
        <w:t>A Girl of the Limberlost is a Cinderella story whose wicked stepmother, in an interesting twist, is the heroine's real mother. She is a crazy person, deranged by grief for a husband who was sucked into a __quagmire__ before her eyes when she was pregnant with Elnora.</w:t>
      </w:r>
    </w:p>
    <w:p>
      <w:pPr>
        <w:jc w:val="left"/>
      </w:pPr>
      <w:r>
        <w:t>Directions: Combine the juices, the mulling spices, and one of the cinnamon sticks in a pot and heat over a stove, simmering for 10 minutes until the flavors from the spices __infuse__ the juice.—Outside Online, 1 Apr. 2021         (sourced from Web)</w:t>
      </w:r>
    </w:p>
    <w:p>
      <w:pPr>
        <w:jc w:val="left"/>
      </w:pPr>
      <w:r>
        <w:t>But he clearly adored his quick-witted and mercilessly __articulate__ elder daughter. Contrary to feminist accounts of her patriarchal imprisonment, Emily Dickinson's objections to her father's strictures had an affectionate tone …</w:t>
      </w:r>
    </w:p>
    <w:p>
      <w:pPr>
        <w:jc w:val="left"/>
      </w:pPr>
      <w:r>
        <w:t>I fear these things, but vaguely, for my brain buzzes in the merciful wash of endorphins that __preclude__ any thought from occupying it too long.</w:t>
      </w:r>
    </w:p>
    <w:p>
      <w:pPr>
        <w:jc w:val="left"/>
      </w:pPr>
      <w:r>
        <w:t>But there are plenty of simple crafts, games that get their bodies moving, easy indoor activities and __sensory__ experiences to try and grab their attention.—Marisa Lascala, Good Housekeeping, 28 Dec. 2022         (sourced from Web)</w:t>
      </w:r>
    </w:p>
    <w:p>
      <w:pPr>
        <w:jc w:val="left"/>
      </w:pPr>
      <w:r>
        <w:t>He stepped over one man, avoided a __raucous__ group of inebriated merchant seamen staggering for their boats, ran up his steps into the large foyer …</w:t>
      </w:r>
    </w:p>
    <w:p>
      <w:pPr>
        <w:jc w:val="left"/>
      </w:pPr>
      <w:r>
        <w:t>The Pacific Northwest hops have faded away, yet 11 years did little to minimize the sweet malts or the __frisky__ two-finger head.—San Diego Union-Tribune, 23 Dec. 2022         (sourced from Web)</w:t>
      </w:r>
    </w:p>
    <w:p>
      <w:pPr>
        <w:jc w:val="left"/>
      </w:pPr>
      <w:r>
        <w:t>… many people who make their living in academia are reasonably well insulated from financial devastation. For most tenured faculty, the worst they are likely to experience is __stagnant__ pay and deferred retirement.</w:t>
      </w:r>
    </w:p>
    <w:p>
      <w:pPr>
        <w:jc w:val="left"/>
      </w:pPr>
      <w:r>
        <w:t>These commercials were extremely __effective__ as marketing tools, but we now know that chocolate swimming pools and candy-coating showers play no part in the manufacture of real M&amp;M's. Instead, the ellipsoid chocolate centers of plain M&amp;M's are formed by machines.</w:t>
      </w:r>
    </w:p>
    <w:p>
      <w:pPr>
        <w:jc w:val="left"/>
      </w:pPr>
      <w:r>
        <w:t>As a four-time winner of the World's Strongest Man competition, Brian Shaw's brute __strength__ never comes into question.—Philip Ellis, Men's Health, 11 Jan. 2023         (sourced from Web)</w:t>
      </w:r>
    </w:p>
    <w:p>
      <w:pPr>
        <w:jc w:val="left"/>
      </w:pPr>
      <w:r>
        <w:t>Coalition members don’t dispute that dirt roads are expensive and occasionally a nuisance.—Jim Zarroli, New York Times, 7 Jan. 2023         (sourced from Web)</w:t>
      </w:r>
    </w:p>
    <w:p>
      <w:pPr>
        <w:jc w:val="left"/>
      </w:pPr>
      <w:r>
        <w:t>Evidence that Edwards’ gun rights had been revoked should also have been __accessible__ by the Virginia State Police during the time the agency was considering his application.—Los Angeles Times, 9 Jan. 2023         (sourced from Web)</w:t>
      </w:r>
    </w:p>
    <w:p>
      <w:pPr>
        <w:jc w:val="left"/>
      </w:pPr>
      <w:r>
        <w:t>Her most recent projects include her 2014 __autobiography__, Famous Enough: A Hollywood Memoir, co-written with Michaud, and her first novel, The Laughing Bear, in 2020.—Ingrid Vasquez, Peoplemag, 21 Dec. 2022         (sourced from Web)</w:t>
      </w:r>
    </w:p>
    <w:p>
      <w:pPr>
        <w:jc w:val="left"/>
      </w:pPr>
      <w:r>
        <w:t>Elite universities draw from a very narrow slice of American society and there’s been a media tendency to __generalize__ about campus culture, curriculum and more by drawing on anecdotes from elite schools.—David M. Perry, CNN, 7 Dec. 2022         (sourced from Web)</w:t>
      </w:r>
    </w:p>
    <w:p>
      <w:pPr>
        <w:jc w:val="left"/>
      </w:pPr>
      <w:r>
        <w:t>The unmistakably daring scent of Fierce has given it a divisive reputation — its potent blend of woody base notes and __aromatic__ accords isn't for the faint of heart.—Nikolas Greenwald, Good Housekeeping, 6 Jan. 2023         (sourced from Web)</w:t>
      </w:r>
    </w:p>
    <w:p>
      <w:pPr>
        <w:jc w:val="left"/>
      </w:pPr>
      <w:r>
        <w:t>Between the two Azorean blue belfries of Our Lady of Good Voyage Church, a __serene__ statue of the Madonna gazes out at the harbor, cradling a small boat in her arm.</w:t>
      </w:r>
    </w:p>
    <w:p>
      <w:pPr>
        <w:jc w:val="left"/>
      </w:pPr>
      <w:r>
        <w:t>She's known for her steadiness and __composure__ — and for balancing random objects on her head or shoulders.—Erica Gerald Mason, Peoplemag, 6 Jan. 2023         (sourced from Web)</w:t>
      </w:r>
    </w:p>
    <w:p>
      <w:pPr>
        <w:jc w:val="left"/>
      </w:pPr>
      <w:r>
        <w:t>No sentence.</w:t>
      </w:r>
    </w:p>
    <w:p>
      <w:pPr>
        <w:jc w:val="left"/>
      </w:pPr>
      <w:r>
        <w:t>Lockhart will return to the show Monday, with his full salary being paid by cohost Rich Shertenlieb, but Beasley found a way to __wring__ more demands out of the show’s talent before signing off on the deal.—Chad Finn, BostonGlobe.com, 22 Oct. 2022         (sourced from Web)</w:t>
      </w:r>
    </w:p>
    <w:p>
      <w:pPr>
        <w:jc w:val="left"/>
      </w:pPr>
      <w:r>
        <w:t>Their dominant shapes are __pristine__ and eternal, but those perfect circles are lapped by blobs, blotches and squiggles that represent a cosmos in constant flux.—Mark Jenkins, Washington Post, 13 Jan. 2023         (sourced from Web)</w:t>
      </w:r>
    </w:p>
    <w:p>
      <w:pPr>
        <w:jc w:val="left"/>
      </w:pPr>
      <w:r>
        <w:t>Our first glimpses of Elvis are through Parker’s eyes, and early on, the manager establishes himself as a creeper — practically a __voyeur__.—Vulture, 2 Sep. 2022         (sourced from Web)</w:t>
      </w:r>
    </w:p>
    <w:p>
      <w:pPr>
        <w:jc w:val="left"/>
      </w:pPr>
      <w:r>
        <w:t>The discovery of a means to manipulate and __synthesize__ DNA was a biological and medical breakthrough.—Wsj Books Staff, WSJ, 11 Nov. 2022         (sourced from Web)</w:t>
      </w:r>
    </w:p>
    <w:p>
      <w:pPr>
        <w:jc w:val="left"/>
      </w:pPr>
      <w:r>
        <w:t>However, the amateurs Tracksmith has in mind are not so much the __impecunious__ would-be professionals of the past but today’s hardcore hobbyists—the bane of every relaxed camping trip.—Martin Fritz Huber, Outside Online, 11 Jan. 2021         (sourced from Web)</w:t>
      </w:r>
    </w:p>
    <w:p>
      <w:pPr>
        <w:jc w:val="left"/>
      </w:pPr>
      <w:r>
        <w:t>With this system, a large pool of teachers are asked to identify students they believe are __proficient__ in a given subject; those students are then tested, and their grades stand as the proficiency range.</w:t>
      </w:r>
    </w:p>
    <w:p>
      <w:pPr>
        <w:jc w:val="left"/>
      </w:pPr>
      <w:r>
        <w:t>These films accounted for a __disproportionate__ amount of box office revenue.—Rebecca Rubin, Variety, 29 Dec. 2022         (sourced from Web)</w:t>
      </w:r>
    </w:p>
    <w:p>
      <w:pPr>
        <w:jc w:val="left"/>
      </w:pPr>
      <w:r>
        <w:t>But those gains would come at a cost: the __diminution__ of the workforce by 1.5 million people.—Scott A. Hodge, WSJ, 28 Nov. 2022         (sourced from Web)</w:t>
      </w:r>
    </w:p>
    <w:p>
      <w:pPr>
        <w:jc w:val="left"/>
      </w:pPr>
      <w:r>
        <w:t>Now the market is being flooded by what Mr. Wisnefski calls shadow inventory as businesses that are normally big buyers, such as home builders and companies that prefabricate the trusses that hold up roofs and floors, sell from their own stockpiles.—Ryan Dezember, WSJ, 15 June 2021         (sourced from Web)</w:t>
      </w:r>
    </w:p>
    <w:p>
      <w:pPr>
        <w:jc w:val="left"/>
      </w:pPr>
      <w:r>
        <w:t>Low-income countries understandably refused since doing so would __consign__ their citizens to poverty.—The Editorial Board, WSJ, 20 Nov. 2022         (sourced from Web)</w:t>
      </w:r>
    </w:p>
    <w:p>
      <w:pPr>
        <w:jc w:val="left"/>
      </w:pPr>
      <w:r>
        <w:t>All of these exhibitions leave one feeling slightly guilty: The curators try to anatomize how power works, the strategies of mythmaking and image management, but the material on view is so __seductive__ one forgets the larger intellectual construct.—Philip Kennicott, Washington Post, 30 Dec. 2022         (sourced from Web)</w:t>
      </w:r>
    </w:p>
    <w:p>
      <w:pPr>
        <w:jc w:val="left"/>
      </w:pPr>
      <w:r>
        <w:t>… members of the opinion media will cherry-pick moments from the debate that support their own ideological __bias__es.</w:t>
      </w:r>
    </w:p>
    <w:p>
      <w:pPr>
        <w:jc w:val="left"/>
      </w:pPr>
      <w:r>
        <w:t>September 6, 2017 - A Human Rights Watch report says that Egypt’s police and National Security officers are carrying out widespread and __systematic__ torture of political prisoners, which probably amounts to a crime against humanity.—CNN, 16 Nov. 2022         (sourced from Web)</w:t>
      </w:r>
    </w:p>
    <w:p>
      <w:pPr>
        <w:jc w:val="left"/>
      </w:pPr>
      <w:r>
        <w:t>Overnight on Monday, Twitter also restored the account of Ron Watkins – a prominent __conspiracy__ theorist who then-President Trump retweeted multiple times in the days before the assault on the Capitol.—Donie O'sullivan, CNN, 10 Jan. 2023         (sourced from Web)</w:t>
      </w:r>
    </w:p>
    <w:p>
      <w:pPr>
        <w:jc w:val="left"/>
      </w:pPr>
      <w:r>
        <w:t>An athletic trainer would __commend__ New’s flexibility and balance.—Dallas News, 20 May 2022         (sourced from Web)</w:t>
      </w:r>
    </w:p>
    <w:p>
      <w:pPr>
        <w:jc w:val="left"/>
      </w:pPr>
      <w:r>
        <w:t>Durable, textured fabric covers its wooden frame, and details like antique bronze nailhead trim and curved feet give it an __upscale__ look.—Rachel Klein, Popular Mechanics, 5 Jan. 2023         (sourced from Web)</w:t>
      </w:r>
    </w:p>
    <w:p>
      <w:pPr>
        <w:jc w:val="left"/>
      </w:pPr>
      <w:r>
        <w:t>Although the color schemes are not __naturalistic__, these pictures evoke creeks and recall earlier Camicia abstractions that were more clearly derived from nature.—Mark Jenkins, Washington Post, 6 Oct. 2022         (sourced from Web)</w:t>
      </w:r>
    </w:p>
    <w:p>
      <w:pPr>
        <w:jc w:val="left"/>
      </w:pPr>
      <w:r>
        <w:t>… on one occasion, a president (Eisenhower) refers to himself as "conservative." Four years later, the Republican presidential nominee (Goldwater) announces that he is "a conservative." Another sixteen years later, Ronald Reagan, a self-declared conservative, is elected president by an overwhelming majority. By that time—1980—more Americans identify themselves as conservatives than as liberals. This was, and remains, a tectonic transformation, __unprecedented__ in American history.</w:t>
      </w:r>
    </w:p>
    <w:p>
      <w:pPr>
        <w:jc w:val="left"/>
      </w:pPr>
      <w:r>
        <w:t>Terns, nicknamed sea swallows by fishermen, are superb flying machines, the __epitome__ of beauty on the wing.</w:t>
      </w:r>
    </w:p>
    <w:p>
      <w:pPr>
        <w:jc w:val="left"/>
      </w:pPr>
      <w:r>
        <w:t>Nuclear fusion, which occurs inside stars, requires intense heat and pressure; most fusion-power experiments heat hydrogen and __confine__ it using magnetic fields, while others blast pellets of hydrogen with lasers.—Matthew Hutson, The New Yorker, 28 Dec. 2022         (sourced from Web)</w:t>
      </w:r>
    </w:p>
    <w:p>
      <w:pPr>
        <w:jc w:val="left"/>
      </w:pPr>
      <w:r>
        <w:t>That vagueness reflects both the __universality__ of the story’s themes and what the women know of the secular world, which is very little.—A.o. Scott, New York Times, 22 Dec. 2022         (sourced from Web)</w:t>
      </w:r>
    </w:p>
    <w:p>
      <w:pPr>
        <w:jc w:val="left"/>
      </w:pPr>
      <w:r>
        <w:t>The company first spotted Dragonbridge engaged in a fake grassroots campaign to __disparage__ Hong Kong pro-democracy protestors in 2019.—WIRED, 27 Oct. 2022         (sourced from Web)</w:t>
      </w:r>
    </w:p>
    <w:p>
      <w:pPr>
        <w:jc w:val="left"/>
      </w:pPr>
      <w:r>
        <w:t>Mike Kelley, who was the bad Catholic boy who loved being __pitiful__—his work really spoke to me.—Stephen Mooallem, Harper's BAZAAR, 14 Dec. 2022         (sourced from Web)</w:t>
      </w:r>
    </w:p>
    <w:p>
      <w:pPr>
        <w:jc w:val="left"/>
      </w:pPr>
      <w:r>
        <w:t>It’s that they have been made __obsolescent__, by a decades-long consolidation of media empires and influence.—John Semley, The New Republic, 18 Nov. 2022         (sourced from Web)</w:t>
      </w:r>
    </w:p>
    <w:p>
      <w:pPr>
        <w:jc w:val="left"/>
      </w:pPr>
      <w:r>
        <w:t>Of course, the typical symbolic __referent__ for the Stranger is Death or Change or God — those pesky, perennial, uninvited guests.—Helen Shaw, Vulture, 23 June 2022         (sourced from Web)</w:t>
      </w:r>
    </w:p>
    <w:p>
      <w:pPr>
        <w:jc w:val="left"/>
      </w:pPr>
      <w:r>
        <w:t>Depending on the culture, some South Asian women may not want to wear __immodest__ workout gear in public, or may feel self-conscious going to a gym in traditional clothes.—Lisa Schencker, Chicago Tribune, 18 Oct. 2022         (sourced from Web)</w:t>
      </w:r>
    </w:p>
    <w:p>
      <w:pPr>
        <w:jc w:val="left"/>
      </w:pPr>
      <w:r>
        <w:t>The liberal justices, Stephen Breyer, Elena Kagan and Sonia Sotomayor, are expected to __dissent__ from either outcome.—Mark Sherman And Jessica Gresko, Chicago Tribune, 11 May 2022         (sourced from Web)</w:t>
      </w:r>
    </w:p>
    <w:p>
      <w:pPr>
        <w:jc w:val="left"/>
      </w:pPr>
      <w:r>
        <w:t>The __tributary__ that feeds into the Pasig River serves as an extreme example of how much of our trash makes it into the ocean.—National Geographic, 12 Jan. 2023         (sourced from Web)</w:t>
      </w:r>
    </w:p>
    <w:p>
      <w:pPr>
        <w:jc w:val="left"/>
      </w:pPr>
      <w:r>
        <w:t>Musk also shared a handful of memes as Twitter users began to __eulogize__ the social media platform, including one of a man posing next to a grave at a funeral service — with the Twitter logo slapped on both the mourner and the headstone.—Brenton Blanchet, Peoplemag, 18 Nov. 2022         (sourced from Web)</w:t>
      </w:r>
    </w:p>
    <w:p>
      <w:pPr>
        <w:jc w:val="left"/>
      </w:pPr>
      <w:r>
        <w:t>Set to a score that blends hip-hop, jazz, pop, R&amp;B and Broadway, there are dramatic war battles, political scheming, a complicated love triangle, a __tawdry__ affair and no less than three duels.—Joey Morona, cleveland, 8 Dec. 2022         (sourced from Web)</w:t>
      </w:r>
    </w:p>
    <w:p>
      <w:pPr>
        <w:jc w:val="left"/>
      </w:pPr>
      <w:r>
        <w:t>In addition, Justin Bartha’s guest appearance as Ben’s sidekick Riley in episode four injects a welcome shot of self-aware goofiness, starting with a hilariously __overwrought__ entrance.—Angie Han, The Hollywood Reporter, 13 Dec. 2022         (sourced from Web)</w:t>
      </w:r>
    </w:p>
    <w:p>
      <w:pPr>
        <w:jc w:val="left"/>
      </w:pPr>
      <w:r>
        <w:t>No sentence.</w:t>
      </w:r>
    </w:p>
    <w:p>
      <w:pPr>
        <w:jc w:val="left"/>
      </w:pPr>
      <w:r>
        <w:t>The __recipient__ survived for two more days, which is miraculous considering the technology, circumstances, and general knowledge at the time.—WIRED, 5 Jan. 2023         (sourced from Web)</w:t>
      </w:r>
    </w:p>
    <w:p>
      <w:pPr>
        <w:jc w:val="left"/>
      </w:pPr>
      <w:r>
        <w:t>The foundry work was grueling, but for a little longer Brierfield afforded these African Americans a way station of modest freedom and a residue of authentic independence that was fast disappearing for most rural blacks.</w:t>
      </w:r>
    </w:p>
    <w:p>
      <w:pPr>
        <w:jc w:val="left"/>
      </w:pPr>
      <w:r>
        <w:t>All this __opacity__ can scramble our ability to tell accurate stories, allowing for only two speeds: full throttle and roadside car fire.—Robin Kaiser-schatzlein, New York Times, 28 Dec. 2022         (sourced from Web)</w:t>
      </w:r>
    </w:p>
    <w:p>
      <w:pPr>
        <w:jc w:val="left"/>
      </w:pPr>
      <w:r>
        <w:t>Researchers at the University of South Carolina say that a chemical found abundantly in red wine, apples and onions helps protect against influenza, especially after a rigorous respiratory workout, when the body is more __susceptible__ to infection.</w:t>
      </w:r>
    </w:p>
    <w:p>
      <w:pPr>
        <w:jc w:val="left"/>
      </w:pPr>
      <w:r>
        <w:t>For the last eight years or so, I've been watching the evolution of bikes made for women. At the beginning of that time, there were a small number of women's bikes available, most offered with low-end, sometimes no-name, spec, as if by __definition__ all women riders were beginners.</w:t>
      </w:r>
    </w:p>
    <w:p>
      <w:pPr>
        <w:jc w:val="left"/>
      </w:pPr>
      <w:r>
        <w:t>According to the Institute of Medicine, a level above 20 ng/ml is __desirable__.—Amber Smith, Discover Magazine, 15 Dec. 2022         (sourced from Web)</w:t>
      </w:r>
    </w:p>
    <w:p>
      <w:pPr>
        <w:jc w:val="left"/>
      </w:pPr>
      <w:r>
        <w:t>Not all of those deaths are heroic, as demonstrated by his __gluttonous__ losing battle with a shellfish allergy.—Frank Scheck, The Hollywood Reporter, 26 Nov. 2022         (sourced from Web)</w:t>
      </w:r>
    </w:p>
    <w:p>
      <w:pPr>
        <w:jc w:val="left"/>
      </w:pPr>
      <w:r>
        <w:t>The work of comet Tempel-Tuttle, which orbits the Sun approximately every 33 years, the Leonids are named after the constellation Leo.—Jamie Carter, Forbes, 27 Dec. 2022         (sourced from Web)</w:t>
      </w:r>
    </w:p>
    <w:p>
      <w:pPr>
        <w:jc w:val="left"/>
      </w:pPr>
      <w:r>
        <w:t>Puck's mix of casual and __sophisticated__ elements has become the most prevalent style of L.A. dining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