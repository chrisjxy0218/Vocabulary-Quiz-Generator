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censure, </w:t>
      </w:r>
      <w:r>
        <w:rPr>
          <w:b/>
        </w:rPr>
        <w:t xml:space="preserve">specimen, </w:t>
      </w:r>
      <w:r>
        <w:rPr>
          <w:b/>
        </w:rPr>
        <w:t xml:space="preserve">byzantine, </w:t>
      </w:r>
      <w:r>
        <w:rPr>
          <w:b/>
        </w:rPr>
        <w:t xml:space="preserve">vanity, </w:t>
      </w:r>
      <w:r>
        <w:rPr>
          <w:b/>
        </w:rPr>
        <w:t xml:space="preserve">sketch, </w:t>
      </w:r>
      <w:r>
        <w:rPr>
          <w:b/>
        </w:rPr>
        <w:t xml:space="preserve">impracticability, </w:t>
      </w:r>
      <w:r>
        <w:rPr>
          <w:b/>
        </w:rPr>
        <w:t xml:space="preserve">schematic, </w:t>
      </w:r>
      <w:r>
        <w:rPr>
          <w:b/>
        </w:rPr>
        <w:t xml:space="preserve">apprise, </w:t>
      </w:r>
      <w:r>
        <w:rPr>
          <w:b/>
        </w:rPr>
        <w:t xml:space="preserve">defunct, </w:t>
      </w:r>
      <w:r>
        <w:rPr>
          <w:b/>
        </w:rPr>
        <w:t xml:space="preserve">compliance, </w:t>
      </w:r>
      <w:r>
        <w:rPr>
          <w:b/>
        </w:rPr>
        <w:t xml:space="preserve">recurring, </w:t>
      </w:r>
      <w:r>
        <w:rPr>
          <w:b/>
        </w:rPr>
        <w:t xml:space="preserve">fruitlessly, </w:t>
      </w:r>
      <w:r>
        <w:rPr>
          <w:b/>
        </w:rPr>
        <w:t xml:space="preserve">incongruity, </w:t>
      </w:r>
      <w:r>
        <w:rPr>
          <w:b/>
        </w:rPr>
        <w:t xml:space="preserve">fabricate, </w:t>
      </w:r>
      <w:r>
        <w:rPr>
          <w:b/>
        </w:rPr>
        <w:t xml:space="preserve">unrestricted, </w:t>
      </w:r>
      <w:r>
        <w:rPr>
          <w:b/>
        </w:rPr>
        <w:t xml:space="preserve">folly, </w:t>
      </w:r>
      <w:r>
        <w:rPr>
          <w:b/>
        </w:rPr>
        <w:t xml:space="preserve">germinate, </w:t>
      </w:r>
      <w:r>
        <w:rPr>
          <w:b/>
        </w:rPr>
        <w:t xml:space="preserve">civility, </w:t>
      </w:r>
      <w:r>
        <w:rPr>
          <w:b/>
        </w:rPr>
        <w:t xml:space="preserve">undemanding, </w:t>
      </w:r>
      <w:r>
        <w:rPr>
          <w:b/>
        </w:rPr>
        <w:t xml:space="preserve">multiply, </w:t>
      </w:r>
      <w:r>
        <w:rPr>
          <w:b/>
        </w:rPr>
        <w:t xml:space="preserve">eschew, </w:t>
      </w:r>
      <w:r>
        <w:rPr>
          <w:b/>
        </w:rPr>
        <w:t xml:space="preserve">comprehend, </w:t>
      </w:r>
      <w:r>
        <w:rPr>
          <w:b/>
        </w:rPr>
        <w:t xml:space="preserve">recollect, </w:t>
      </w:r>
      <w:r>
        <w:rPr>
          <w:b/>
        </w:rPr>
        <w:t xml:space="preserve">undeserving, </w:t>
      </w:r>
      <w:r>
        <w:rPr>
          <w:b/>
        </w:rPr>
        <w:t xml:space="preserve">translucent, </w:t>
      </w:r>
      <w:r>
        <w:rPr>
          <w:b/>
        </w:rPr>
        <w:t xml:space="preserve">serviceable, </w:t>
      </w:r>
      <w:r>
        <w:rPr>
          <w:b/>
        </w:rPr>
        <w:t xml:space="preserve">besiege, </w:t>
      </w:r>
      <w:r>
        <w:rPr>
          <w:b/>
        </w:rPr>
        <w:t xml:space="preserve">endemic, </w:t>
      </w:r>
      <w:r>
        <w:rPr>
          <w:b/>
        </w:rPr>
        <w:t xml:space="preserve">quote, </w:t>
      </w:r>
      <w:r>
        <w:rPr>
          <w:b/>
        </w:rPr>
        <w:t xml:space="preserve">imposture, </w:t>
      </w:r>
      <w:r>
        <w:rPr>
          <w:b/>
        </w:rPr>
        <w:t xml:space="preserve">ordeal, </w:t>
      </w:r>
      <w:r>
        <w:rPr>
          <w:b/>
        </w:rPr>
        <w:t xml:space="preserve">denote, </w:t>
      </w:r>
      <w:r>
        <w:rPr>
          <w:b/>
        </w:rPr>
        <w:t xml:space="preserve">confide, </w:t>
      </w:r>
      <w:r>
        <w:rPr>
          <w:b/>
        </w:rPr>
        <w:t xml:space="preserve">unyielding, </w:t>
      </w:r>
      <w:r>
        <w:rPr>
          <w:b/>
        </w:rPr>
        <w:t xml:space="preserve">periodic, </w:t>
      </w:r>
      <w:r>
        <w:rPr>
          <w:b/>
        </w:rPr>
        <w:t xml:space="preserve">press, </w:t>
      </w:r>
      <w:r>
        <w:rPr>
          <w:b/>
        </w:rPr>
        <w:t xml:space="preserve">arresting, </w:t>
      </w:r>
      <w:r>
        <w:rPr>
          <w:b/>
        </w:rPr>
        <w:t xml:space="preserve">obviate, </w:t>
      </w:r>
      <w:r>
        <w:rPr>
          <w:b/>
        </w:rPr>
        <w:t xml:space="preserve">hostile, </w:t>
      </w:r>
      <w:r>
        <w:rPr>
          <w:b/>
        </w:rPr>
        <w:t xml:space="preserve">rueful, </w:t>
      </w:r>
      <w:r>
        <w:rPr>
          <w:b/>
        </w:rPr>
        <w:t xml:space="preserve">unskilled, </w:t>
      </w:r>
      <w:r>
        <w:rPr>
          <w:b/>
        </w:rPr>
        <w:t xml:space="preserve">precipitous, </w:t>
      </w:r>
      <w:r>
        <w:rPr>
          <w:b/>
        </w:rPr>
        <w:t xml:space="preserve">frenetic, </w:t>
      </w:r>
      <w:r>
        <w:rPr>
          <w:b/>
        </w:rPr>
        <w:t xml:space="preserve">prosaic, </w:t>
      </w:r>
      <w:r>
        <w:rPr>
          <w:b/>
        </w:rPr>
        <w:t xml:space="preserve">excessively, </w:t>
      </w:r>
      <w:r>
        <w:rPr>
          <w:b/>
        </w:rPr>
        <w:t xml:space="preserve">swift, </w:t>
      </w:r>
      <w:r>
        <w:rPr>
          <w:b/>
        </w:rPr>
        <w:t xml:space="preserve">iconoclasm, </w:t>
      </w:r>
      <w:r>
        <w:rPr>
          <w:b/>
        </w:rPr>
        <w:t xml:space="preserve">rip, </w:t>
      </w:r>
      <w:r>
        <w:rPr>
          <w:b/>
        </w:rPr>
        <w:t xml:space="preserve">semimolten, </w:t>
      </w:r>
      <w:r>
        <w:rPr>
          <w:b/>
        </w:rPr>
        <w:t xml:space="preserve">texture, </w:t>
      </w:r>
      <w:r>
        <w:rPr>
          <w:b/>
        </w:rPr>
        <w:t xml:space="preserve">afflict, </w:t>
      </w:r>
      <w:r>
        <w:rPr>
          <w:b/>
        </w:rPr>
        <w:t xml:space="preserve">amiability, </w:t>
      </w:r>
      <w:r>
        <w:rPr>
          <w:b/>
        </w:rPr>
        <w:t xml:space="preserve">chagrin, </w:t>
      </w:r>
      <w:r>
        <w:rPr>
          <w:b/>
        </w:rPr>
        <w:t xml:space="preserve">chary, </w:t>
      </w:r>
      <w:r>
        <w:rPr>
          <w:b/>
        </w:rPr>
        <w:t xml:space="preserve">grandiose, </w:t>
      </w:r>
      <w:r>
        <w:rPr>
          <w:b/>
        </w:rPr>
        <w:t xml:space="preserve">scrupulous, </w:t>
      </w:r>
      <w:r>
        <w:rPr>
          <w:b/>
        </w:rPr>
        <w:t xml:space="preserve">hypocritical, </w:t>
      </w:r>
      <w:r>
        <w:rPr>
          <w:b/>
        </w:rPr>
        <w:t xml:space="preserve">obsequious, </w:t>
      </w:r>
      <w:r>
        <w:rPr>
          <w:b/>
        </w:rPr>
        <w:t xml:space="preserve">abatement, </w:t>
      </w:r>
      <w:r>
        <w:rPr>
          <w:b/>
        </w:rPr>
        <w:t xml:space="preserve">spongy, </w:t>
      </w:r>
      <w:r>
        <w:rPr>
          <w:b/>
        </w:rPr>
        <w:t xml:space="preserve">harass, </w:t>
      </w:r>
      <w:r>
        <w:rPr>
          <w:b/>
        </w:rPr>
        <w:t xml:space="preserve">vexation, </w:t>
      </w:r>
      <w:r>
        <w:rPr>
          <w:b/>
        </w:rPr>
        <w:t xml:space="preserve">circumvent, </w:t>
      </w:r>
      <w:r>
        <w:rPr>
          <w:b/>
        </w:rPr>
        <w:t xml:space="preserve">escapism, </w:t>
      </w:r>
      <w:r>
        <w:rPr>
          <w:b/>
        </w:rPr>
        <w:t xml:space="preserve">passionate, </w:t>
      </w:r>
      <w:r>
        <w:rPr>
          <w:b/>
        </w:rPr>
        <w:t xml:space="preserve">underutilized, </w:t>
      </w:r>
      <w:r>
        <w:rPr>
          <w:b/>
        </w:rPr>
        <w:t xml:space="preserve">radicalism, </w:t>
      </w:r>
      <w:r>
        <w:rPr>
          <w:b/>
        </w:rPr>
        <w:t xml:space="preserve">inventive, </w:t>
      </w:r>
      <w:r>
        <w:rPr>
          <w:b/>
        </w:rPr>
        <w:t xml:space="preserve">deluge, </w:t>
      </w:r>
      <w:r>
        <w:rPr>
          <w:b/>
        </w:rPr>
        <w:t xml:space="preserve">acolyte, </w:t>
      </w:r>
      <w:r>
        <w:rPr>
          <w:b/>
        </w:rPr>
        <w:t xml:space="preserve">prod, </w:t>
      </w:r>
      <w:r>
        <w:rPr>
          <w:b/>
        </w:rPr>
        <w:t xml:space="preserve">inane, </w:t>
      </w:r>
      <w:r>
        <w:rPr>
          <w:b/>
        </w:rPr>
        <w:t xml:space="preserve">compass, </w:t>
      </w:r>
      <w:r>
        <w:rPr>
          <w:b/>
        </w:rPr>
        <w:t xml:space="preserve">extricable, </w:t>
      </w:r>
      <w:r>
        <w:rPr>
          <w:b/>
        </w:rPr>
        <w:t xml:space="preserve">assuredness, </w:t>
      </w:r>
      <w:r>
        <w:rPr>
          <w:b/>
        </w:rPr>
        <w:t xml:space="preserve">enzyme, </w:t>
      </w:r>
      <w:r>
        <w:rPr>
          <w:b/>
        </w:rPr>
        <w:t xml:space="preserve">dogma, </w:t>
      </w:r>
      <w:r>
        <w:rPr>
          <w:b/>
        </w:rPr>
        <w:t xml:space="preserve">pinpoint, </w:t>
      </w:r>
      <w:r>
        <w:rPr>
          <w:b/>
        </w:rPr>
        <w:t xml:space="preserve">ignominy, </w:t>
      </w:r>
      <w:r>
        <w:rPr>
          <w:b/>
        </w:rPr>
        <w:t xml:space="preserve">heretical, </w:t>
      </w:r>
      <w:r>
        <w:rPr>
          <w:b/>
        </w:rPr>
        <w:t xml:space="preserve">coerce, </w:t>
      </w:r>
      <w:r>
        <w:rPr>
          <w:b/>
        </w:rPr>
        <w:t xml:space="preserve">enmity, </w:t>
      </w:r>
      <w:r>
        <w:rPr>
          <w:b/>
        </w:rPr>
        <w:t xml:space="preserve">vindicate, </w:t>
      </w:r>
      <w:r>
        <w:rPr>
          <w:b/>
        </w:rPr>
        <w:t xml:space="preserve">inconsequential, </w:t>
      </w:r>
      <w:r>
        <w:rPr>
          <w:b/>
        </w:rPr>
        <w:t xml:space="preserve">agrarian, </w:t>
      </w:r>
      <w:r>
        <w:rPr>
          <w:b/>
        </w:rPr>
        <w:t xml:space="preserve">circuitous, </w:t>
      </w:r>
      <w:r>
        <w:rPr>
          <w:b/>
        </w:rPr>
        <w:t xml:space="preserve">indiscriminate, </w:t>
      </w:r>
      <w:r>
        <w:rPr>
          <w:b/>
        </w:rPr>
        <w:t xml:space="preserve">encapsulation, </w:t>
      </w:r>
      <w:r>
        <w:rPr>
          <w:b/>
        </w:rPr>
        <w:t xml:space="preserve">conclusive, </w:t>
      </w:r>
      <w:r>
        <w:rPr>
          <w:b/>
        </w:rPr>
        <w:t xml:space="preserve">anomalous, </w:t>
      </w:r>
      <w:r>
        <w:rPr>
          <w:b/>
        </w:rPr>
        <w:t xml:space="preserve">antiquity, </w:t>
      </w:r>
      <w:r>
        <w:rPr>
          <w:b/>
        </w:rPr>
        <w:t xml:space="preserve">flawed, </w:t>
      </w:r>
      <w:r>
        <w:rPr>
          <w:b/>
        </w:rPr>
        <w:t xml:space="preserve">uncanny, </w:t>
      </w:r>
      <w:r>
        <w:rPr>
          <w:b/>
        </w:rPr>
        <w:t xml:space="preserve">radically, </w:t>
      </w:r>
      <w:r>
        <w:rPr>
          <w:b/>
        </w:rPr>
        <w:t xml:space="preserve">overdue, </w:t>
      </w:r>
      <w:r>
        <w:rPr>
          <w:b/>
        </w:rPr>
        <w:t xml:space="preserve">uneven, </w:t>
      </w:r>
      <w:r>
        <w:rPr>
          <w:b/>
        </w:rPr>
        <w:t xml:space="preserve">tedious, </w:t>
      </w:r>
      <w:r>
        <w:rPr>
          <w:b/>
        </w:rPr>
        <w:t xml:space="preserve">acrimonious, </w:t>
      </w:r>
      <w:r>
        <w:rPr>
          <w:b/>
        </w:rPr>
        <w:t xml:space="preserve">audience, </w:t>
      </w:r>
      <w:r>
        <w:rPr>
          <w:b/>
        </w:rPr>
        <w:t xml:space="preserve">repulse, </w:t>
      </w:r>
      <w:r>
        <w:rPr>
          <w:b/>
        </w:rPr>
        <w:t xml:space="preserve">overload, </w:t>
      </w:r>
      <w:r>
        <w:rPr>
          <w:b/>
        </w:rPr>
        <w:t xml:space="preserve">expedient, </w:t>
      </w:r>
      <w:r>
        <w:rPr>
          <w:b/>
        </w:rPr>
        <w:t xml:space="preserve">prose, </w:t>
      </w:r>
      <w:r>
        <w:rPr>
          <w:b/>
        </w:rPr>
        <w:t xml:space="preserve">ally, </w:t>
      </w:r>
      <w:r>
        <w:rPr>
          <w:b/>
        </w:rPr>
        <w:t xml:space="preserve">venal, </w:t>
      </w:r>
      <w:r>
        <w:rPr>
          <w:b/>
        </w:rPr>
        <w:t xml:space="preserve">involuntary, </w:t>
      </w:r>
      <w:r>
        <w:rPr>
          <w:b/>
        </w:rPr>
        <w:t xml:space="preserve">insulting, </w:t>
      </w:r>
      <w:r>
        <w:rPr>
          <w:b/>
        </w:rPr>
        <w:t xml:space="preserve">quiescent, </w:t>
      </w:r>
      <w:r>
        <w:rPr>
          <w:b/>
        </w:rPr>
        <w:t xml:space="preserve">equate, </w:t>
      </w:r>
      <w:r>
        <w:rPr>
          <w:b/>
        </w:rPr>
        <w:t xml:space="preserve">acute, </w:t>
      </w:r>
      <w:r>
        <w:rPr>
          <w:b/>
        </w:rPr>
        <w:t xml:space="preserve">humidity, </w:t>
      </w:r>
      <w:r>
        <w:rPr>
          <w:b/>
        </w:rPr>
        <w:t xml:space="preserve">aquatic, </w:t>
      </w:r>
      <w:r>
        <w:rPr>
          <w:b/>
        </w:rPr>
        <w:t xml:space="preserve">annotate, </w:t>
      </w:r>
      <w:r>
        <w:rPr>
          <w:b/>
        </w:rPr>
        <w:t xml:space="preserve">amaze, </w:t>
      </w:r>
      <w:r>
        <w:rPr>
          <w:b/>
        </w:rPr>
        <w:t xml:space="preserve">simplistic, </w:t>
      </w:r>
      <w:r>
        <w:rPr>
          <w:b/>
        </w:rPr>
        <w:t xml:space="preserve">blockbuster, </w:t>
      </w:r>
      <w:r>
        <w:rPr>
          <w:b/>
        </w:rPr>
        <w:t xml:space="preserve">deprecation, </w:t>
      </w:r>
      <w:r>
        <w:rPr>
          <w:b/>
        </w:rPr>
        <w:t xml:space="preserve">promotion, </w:t>
      </w:r>
      <w:r>
        <w:rPr>
          <w:b/>
        </w:rPr>
        <w:t xml:space="preserve">tidy, </w:t>
      </w:r>
      <w:r>
        <w:rPr>
          <w:b/>
        </w:rPr>
        <w:t xml:space="preserve">influential, </w:t>
      </w:r>
      <w:r>
        <w:rPr>
          <w:b/>
        </w:rPr>
        <w:t xml:space="preserve">culminate, </w:t>
      </w:r>
      <w:r>
        <w:rPr>
          <w:b/>
        </w:rPr>
        <w:t xml:space="preserve">unintelligible, </w:t>
      </w:r>
      <w:r>
        <w:rPr>
          <w:b/>
        </w:rPr>
        <w:t xml:space="preserve">earnest, </w:t>
      </w:r>
      <w:r>
        <w:rPr>
          <w:b/>
        </w:rPr>
        <w:t xml:space="preserve">vessel, </w:t>
      </w:r>
      <w:r>
        <w:rPr>
          <w:b/>
        </w:rPr>
        <w:t xml:space="preserve">rectify, </w:t>
      </w:r>
      <w:r>
        <w:rPr>
          <w:b/>
        </w:rPr>
        <w:t xml:space="preserve">provocative, </w:t>
      </w:r>
      <w:r>
        <w:rPr>
          <w:b/>
        </w:rPr>
        <w:t xml:space="preserve">censorious, </w:t>
      </w:r>
      <w:r>
        <w:rPr>
          <w:b/>
        </w:rPr>
        <w:t xml:space="preserve">unearth, </w:t>
      </w:r>
      <w:r>
        <w:rPr>
          <w:b/>
        </w:rPr>
        <w:t xml:space="preserve">ecological, </w:t>
      </w:r>
      <w:r>
        <w:rPr>
          <w:b/>
        </w:rPr>
        <w:t xml:space="preserve">epoch, </w:t>
      </w:r>
      <w:r>
        <w:rPr>
          <w:b/>
        </w:rPr>
        <w:t xml:space="preserve">unnoteworthy, </w:t>
      </w:r>
      <w:r>
        <w:rPr>
          <w:b/>
        </w:rPr>
        <w:t xml:space="preserve">circumspect, </w:t>
      </w:r>
      <w:r>
        <w:rPr>
          <w:b/>
        </w:rPr>
        <w:t xml:space="preserve">gloat, </w:t>
      </w:r>
      <w:r>
        <w:rPr>
          <w:b/>
        </w:rPr>
        <w:t xml:space="preserve">insecure, </w:t>
      </w:r>
      <w:r>
        <w:rPr>
          <w:b/>
        </w:rPr>
        <w:t xml:space="preserve">fanciful, </w:t>
      </w:r>
      <w:r>
        <w:rPr>
          <w:b/>
        </w:rPr>
        <w:t xml:space="preserve">brevity, </w:t>
      </w:r>
      <w:r>
        <w:rPr>
          <w:b/>
        </w:rPr>
        <w:t xml:space="preserve">undemonstrable, </w:t>
      </w:r>
      <w:r>
        <w:rPr>
          <w:b/>
        </w:rPr>
        <w:t xml:space="preserve">enduring, </w:t>
      </w:r>
      <w:r>
        <w:rPr>
          <w:b/>
        </w:rPr>
        <w:t xml:space="preserve">pernicious, </w:t>
      </w:r>
      <w:r>
        <w:rPr>
          <w:b/>
        </w:rPr>
        <w:t xml:space="preserve">positive, </w:t>
      </w:r>
      <w:r>
        <w:rPr>
          <w:b/>
        </w:rPr>
        <w:t xml:space="preserve">interactive, </w:t>
      </w:r>
      <w:r>
        <w:rPr>
          <w:b/>
        </w:rPr>
        <w:t xml:space="preserve">walrus, </w:t>
      </w:r>
      <w:r>
        <w:rPr>
          <w:b/>
        </w:rPr>
        <w:t xml:space="preserve">decipher, </w:t>
      </w:r>
      <w:r>
        <w:rPr>
          <w:b/>
        </w:rPr>
        <w:t xml:space="preserve">variety, </w:t>
      </w:r>
      <w:r>
        <w:rPr>
          <w:b/>
        </w:rPr>
        <w:t xml:space="preserve">phenomenal, </w:t>
      </w:r>
      <w:r>
        <w:rPr>
          <w:b/>
        </w:rPr>
        <w:t xml:space="preserve">impenetrable, </w:t>
      </w:r>
      <w:r>
        <w:rPr>
          <w:b/>
        </w:rPr>
        <w:t xml:space="preserve">optimist, </w:t>
      </w:r>
      <w:r>
        <w:rPr>
          <w:b/>
        </w:rPr>
        <w:t xml:space="preserve">enervate, </w:t>
      </w:r>
      <w:r>
        <w:rPr>
          <w:b/>
        </w:rPr>
        <w:t xml:space="preserve">cannily, </w:t>
      </w:r>
    </w:p>
    <w:p>
      <w:r>
        <w:rPr>
          <w:i/>
          <w:u w:val="single"/>
        </w:rPr>
        <w:t>Please fill in the blanks using words provided in bold.</w:t>
      </w:r>
    </w:p>
    <w:p>
      <w:pPr>
        <w:jc w:val="left"/>
      </w:pPr>
      <w:r>
        <w:t>Such a __censure__ would be an extraordinary measure against a religious leader, its closest antecedent perhaps being the sanctions the United States leveled against Iran’s supreme leader, Ayatollah Ali Khamenei.—New York Times, 21 May 2022         (sourced from Web)</w:t>
      </w:r>
    </w:p>
    <w:p>
      <w:pPr>
        <w:jc w:val="left"/>
      </w:pPr>
      <w:r>
        <w:t>The dinosaur, a __specimen__ of Edmontosaurus, shows signs that the body was exposed to scavengers and the elements for weeks or months after death.—Riley Black, Smithsonian Magazine, 16 Dec. 2022         (sourced from Web)</w:t>
      </w:r>
    </w:p>
    <w:p>
      <w:pPr>
        <w:jc w:val="left"/>
      </w:pPr>
      <w:r>
        <w:t>No sentence.</w:t>
      </w:r>
    </w:p>
    <w:p>
      <w:pPr>
        <w:jc w:val="left"/>
      </w:pPr>
      <w:r>
        <w:t>That’s not simply a matter of professional __vanity__ or risk aversion.—Doyle Mcmanuswashington Columnist, Los Angeles Times, 25 Dec. 2022         (sourced from Web)</w:t>
      </w:r>
    </w:p>
    <w:p>
      <w:pPr>
        <w:jc w:val="left"/>
      </w:pPr>
      <w:r>
        <w:t>Fans of Saturday Night Live were more than a little surprised when Cecily Strong, one of the __sketch__-comedy show’s strongest players, returned for its 48th season this October.—Marlow Stern, Rolling Stone, 18 Dec. 2022         (sourced from Web)</w:t>
      </w:r>
    </w:p>
    <w:p>
      <w:pPr>
        <w:jc w:val="left"/>
      </w:pPr>
      <w:r>
        <w:t>While guides to sustainable touring do exist, their suggestions are often unaffordable or impracticable for most musicians.—Jake Blount, Rolling Stone, 14 Sep. 2022         (sourced from Web)</w:t>
      </w:r>
    </w:p>
    <w:p>
      <w:pPr>
        <w:jc w:val="left"/>
      </w:pPr>
      <w:r>
        <w:t>There were no __schematic__ drawings of the original, 52-foot structure.—Michael Hogue, Dallas News, 19 Oct. 2022         (sourced from Web)</w:t>
      </w:r>
    </w:p>
    <w:p>
      <w:pPr>
        <w:jc w:val="left"/>
      </w:pPr>
      <w:r>
        <w:t>Flashbacks spanning decades __apprise__ us of the voracious malevolence that has plagued the house.—Tom Nolan, WSJ, 28 Oct. 2022         (sourced from Web)</w:t>
      </w:r>
    </w:p>
    <w:p>
      <w:pPr>
        <w:jc w:val="left"/>
      </w:pPr>
      <w:r>
        <w:t>Five years later, NBC News caught up with some of the most famous ex-Viners to talk about the __defunct__ app.—David Ingram, NBC News, 1 Nov. 2022         (sourced from Web)</w:t>
      </w:r>
    </w:p>
    <w:p>
      <w:pPr>
        <w:jc w:val="left"/>
      </w:pPr>
      <w:r>
        <w:t>With __compliance__ being an inherent part of product development so to speak, Greyscale attempts to evolve with, if not exceed, regulators’ expectations.—Roslyn Layton, Forbes, 19 Dec. 2022         (sourced from Web)</w:t>
      </w:r>
    </w:p>
    <w:p>
      <w:pPr>
        <w:jc w:val="left"/>
      </w:pPr>
      <w:r>
        <w:t>No sentence.</w:t>
      </w:r>
    </w:p>
    <w:p>
      <w:pPr>
        <w:jc w:val="left"/>
      </w:pPr>
      <w:r>
        <w:t>The unknown boy’s body was exhumed from his pauper’s grave for a DNA test, which proved fruitless at the time, and was reburied at Ivy Hill Cemetery in 1998.—Robert Moran The Philadelphia Inquirer (tns), al, 7 Dec. 2022         (sourced from Web)</w:t>
      </w:r>
    </w:p>
    <w:p>
      <w:pPr>
        <w:jc w:val="left"/>
      </w:pPr>
      <w:r>
        <w:t>And compared to those pieces, the humor of __incongruity__ here is more subtle and scattered, hidden in the similarity between a step like a horse pawing and certain ballet classroom steps that come later.—Brian Seibert, New York Times, 9 Dec. 2022         (sourced from Web)</w:t>
      </w:r>
    </w:p>
    <w:p>
      <w:pPr>
        <w:jc w:val="left"/>
      </w:pPr>
      <w:r>
        <w:t>Gmichael had heard of fathers calling on community elders to help __fabricate__ stories about missing children in order to soothe mothers who needed closure.—Alexis Okeowo, The New Yorker, 9 Jan. 2023         (sourced from Web)</w:t>
      </w:r>
    </w:p>
    <w:p>
      <w:pPr>
        <w:jc w:val="left"/>
      </w:pPr>
      <w:r>
        <w:t>Poona Ford will be an __unrestricted__ free agent after this season.—San Diego Union-Tribune, 4 Jan. 2023         (sourced from Web)</w:t>
      </w:r>
    </w:p>
    <w:p>
      <w:pPr>
        <w:jc w:val="left"/>
      </w:pPr>
      <w:r>
        <w:t>Russia’s disastrous war in Ukraine, China’s futile war on Covid and Iran’s brutal war on its own women are testaments to the evil and __folly__ of a system in which leaders face no accountability.—Gerard Baker, WSJ, 19 Dec. 2022         (sourced from Web)</w:t>
      </w:r>
    </w:p>
    <w:p>
      <w:pPr>
        <w:jc w:val="left"/>
      </w:pPr>
      <w:r>
        <w:t>Let all the weed seeds __germinate__ and grow for a few days and then spray them all out with a glyphosate herbicide (e.g. Roundup).—Kym Pokorny, oregonlive, 26 Sep. 2022         (sourced from Web)</w:t>
      </w:r>
    </w:p>
    <w:p>
      <w:pPr>
        <w:jc w:val="left"/>
      </w:pPr>
      <w:r>
        <w:t>Angelenos have welcomed the new leadership, but the political confrontations on Friday dimmed hopes for a quick return to __civility__.—Soumya Karlamangla, New York Times, 10 Dec. 2022         (sourced from Web)</w:t>
      </w:r>
    </w:p>
    <w:p>
      <w:pPr>
        <w:jc w:val="left"/>
      </w:pPr>
      <w:r>
        <w:t>His career as a leading man fell off in the mid-aughts, coinciding with his drift into __undemanding__ tough-guy parts.—Vulture, 3 Aug. 2022         (sourced from Web)</w:t>
      </w:r>
    </w:p>
    <w:p>
      <w:pPr>
        <w:jc w:val="left"/>
      </w:pPr>
      <w:r>
        <w:t>Now __multiply__ that by 625 or so, and imagine just how much 125,000 balloons can transform a space.—Maggie Menderski, The Courier-Journal, 16 Dec. 2022         (sourced from Web)</w:t>
      </w:r>
    </w:p>
    <w:p>
      <w:pPr>
        <w:jc w:val="left"/>
      </w:pPr>
      <w:r>
        <w:t>Though a doctor with psychiatric training, he __eschew__ed the science that had so enamored earlier child-rearing professionals …</w:t>
      </w:r>
    </w:p>
    <w:p>
      <w:pPr>
        <w:jc w:val="left"/>
      </w:pPr>
      <w:r>
        <w:t>Nearly half do not __comprehend__ the three branches of government.—Lizabeth Cohen, Washington Post, 5 Jan. 2023         (sourced from Web)</w:t>
      </w:r>
    </w:p>
    <w:p>
      <w:pPr>
        <w:jc w:val="left"/>
      </w:pPr>
      <w:r>
        <w:t>Another patient concurred, unable to __recollect__ a tragic memory without smiling.—Nathaniel Scharping, Discover Magazine, 22 Feb. 2019         (sourced from Web)</w:t>
      </w:r>
    </w:p>
    <w:p>
      <w:pPr>
        <w:jc w:val="left"/>
      </w:pPr>
      <w:r>
        <w:t>Scream 3 is often dealt a short shrift by series fans and critics alike, but the flack is largely __undeserving__.—Declan Gallagher, EW.com, 11 Jan. 2023         (sourced from Web)</w:t>
      </w:r>
    </w:p>
    <w:p>
      <w:pPr>
        <w:jc w:val="left"/>
      </w:pPr>
      <w:r>
        <w:t>In addition to being stir-fried in a noodle dish, the semi-__translucent__ and smooth Chen cun fen make a great base layer for dishes such as steamed spareribs and seafood as the noodles absorb all the flavors from the other ingredients.—Maggie Hiufu Wong, CNN, 13 Oct. 2022         (sourced from Web)</w:t>
      </w:r>
    </w:p>
    <w:p>
      <w:pPr>
        <w:jc w:val="left"/>
      </w:pPr>
      <w:r>
        <w:t>The Dionysian parts of the show are only __serviceable__, but the Apollonian sections, when the characters use rational means to work their way through their disagreements, are a thrill.—Helen Shaw, Vulture, 2 July 2022         (sourced from Web)</w:t>
      </w:r>
    </w:p>
    <w:p>
      <w:pPr>
        <w:jc w:val="left"/>
      </w:pPr>
      <w:r>
        <w:t>American audiences may not recognize James Hewitt's name in season four of The Crown, but the military man is at the heart of one of the biggest scandals to __besiege__ the monarchy in the late 20th century.—Lauren Hubbard, Town &amp; Country, 5 Jan. 2023         (sourced from Web)</w:t>
      </w:r>
    </w:p>
    <w:p>
      <w:pPr>
        <w:jc w:val="left"/>
      </w:pPr>
      <w:r>
        <w:t>Divorce has become so __endemic__ in our society that a whole lore has risen up around it: that divorce is a temporary crisis; that so many children have experienced their parents' divorce that children nowadays do not worry much about it; that in fact it makes things easier, and it is itself a mere rite of passage; that if the parents feel better, so will the children.</w:t>
      </w:r>
    </w:p>
    <w:p>
      <w:pPr>
        <w:jc w:val="left"/>
      </w:pPr>
      <w:r>
        <w:t>Banks, credit unions, captive lenders, and online lenders all use your credit report to __quote__ you for a loan.—Elizabeth Rivelli, Car and Driver, 15 Dec. 2022         (sourced from Web)</w:t>
      </w:r>
    </w:p>
    <w:p>
      <w:pPr>
        <w:jc w:val="left"/>
      </w:pPr>
      <w:r>
        <w:t>The narrator is an antihero with a genius for __imposture__.—Judith Thurman, The New Yorker, 20 June 2022         (sourced from Web)</w:t>
      </w:r>
    </w:p>
    <w:p>
      <w:pPr>
        <w:jc w:val="left"/>
      </w:pPr>
      <w:r>
        <w:t>And unlike youthful India, which underwent a similar __ordeal__ two years ago, China’s population is more like a Western society’s in age and related vulnerability to severe Covid.—WSJ, 30 Dec. 2022         (sourced from Web)</w:t>
      </w:r>
    </w:p>
    <w:p>
      <w:pPr>
        <w:jc w:val="left"/>
      </w:pPr>
      <w:r>
        <w:t>Baloch is a common surname in the province, especially in separatist circles where it is taken to __denote__ closeness to the struggle.—Saeed Shah, WSJ, 23 Nov. 2022         (sourced from Web)</w:t>
      </w:r>
    </w:p>
    <w:p>
      <w:pPr>
        <w:jc w:val="left"/>
      </w:pPr>
      <w:r>
        <w:t>The Queen of True Crime Soon, Lauren was moved to __confide__ in Delp that she was abused by her parents and raped by an uncle.—Sarah Treleaven, ELLE, 8 Dec. 2022         (sourced from Web)</w:t>
      </w:r>
    </w:p>
    <w:p>
      <w:pPr>
        <w:jc w:val="left"/>
      </w:pPr>
      <w:r>
        <w:t>Kashkari couldn’t say for sure that others at the Fed would remain so __unyielding__, however.—Michael Steinberger, New York Times, 10 Jan. 2023         (sourced from Web)</w:t>
      </w:r>
    </w:p>
    <w:p>
      <w:pPr>
        <w:jc w:val="left"/>
      </w:pPr>
      <w:r>
        <w:t>People with ongoing risk factors should receive __periodic__ testing.—Adrianna Rodriguez, USA TODAY, 10 Aug. 2022         (sourced from Web)</w:t>
      </w:r>
    </w:p>
    <w:p>
      <w:pPr>
        <w:jc w:val="left"/>
      </w:pPr>
      <w:r>
        <w:t>No sentence.</w:t>
      </w:r>
    </w:p>
    <w:p>
      <w:pPr>
        <w:jc w:val="left"/>
      </w:pPr>
      <w:r>
        <w:t>This improvement is best evidenced by a showdown in a visually __arresting__ room full of chains, pulleys, and explosions.—Sam Machkovech, Ars Technica, 21 Sep. 2022         (sourced from Web)</w:t>
      </w:r>
    </w:p>
    <w:p>
      <w:pPr>
        <w:jc w:val="left"/>
      </w:pPr>
      <w:r>
        <w:t>There’s no other body that can __obviate__ state laws except Congress.—Dallas News, 1 Aug. 2022         (sourced from Web)</w:t>
      </w:r>
    </w:p>
    <w:p>
      <w:pPr>
        <w:jc w:val="left"/>
      </w:pPr>
      <w:r>
        <w:t>Dugoni, a lawyer who coauthored a nonfiction book about an Idaho worker brain-damaged in 1996 by cyanide fumes, opens his debut novel with a wrongful death attorney in San Francisco, David Sloane, about to make his closing remarks defending a corporation in a similar case. Sloane, who has won 14 cases in a row, hates his arrogant client and must face an obviously __hostile__ jury.</w:t>
      </w:r>
    </w:p>
    <w:p>
      <w:pPr>
        <w:jc w:val="left"/>
      </w:pPr>
      <w:r>
        <w:t>Reflecting on a career spent making movies and plays that have featured exploding cats, surprise decapitations, and other inventive acts of destruction, Martin McDonagh let out a __rueful__ laugh.—David Sims, The Atlantic, 22 Oct. 2022         (sourced from Web)</w:t>
      </w:r>
    </w:p>
    <w:p>
      <w:pPr>
        <w:jc w:val="left"/>
      </w:pPr>
      <w:r>
        <w:t>Mulvaney added that the video Jenner and Blackburn were ridiculing came from an early time in her transition when the creator was admittingly __unskilled__ at the best ways to wear skirts and dresses.—Ct Jones, Rolling Stone, 31 Oct. 2022         (sourced from Web)</w:t>
      </w:r>
    </w:p>
    <w:p>
      <w:pPr>
        <w:jc w:val="left"/>
      </w:pPr>
      <w:r>
        <w:t>The __precipitous__ drop this week followed a disappointing sales report for the last three months of 2022, which fell short of Wall Street expectations.—Max Zahn, ABC News, 4 Jan. 2023         (sourced from Web)</w:t>
      </w:r>
    </w:p>
    <w:p>
      <w:pPr>
        <w:jc w:val="left"/>
      </w:pPr>
      <w:r>
        <w:t>For his version, Lambert brings the tempo down from its __frenetic__ original pace, and replaces the iconic, chunky piano chords with a syncopated, sinister bass and guitar section that permeates the track.—Stephen Daw, Billboard, 30 Dec. 2022         (sourced from Web)</w:t>
      </w:r>
    </w:p>
    <w:p>
      <w:pPr>
        <w:jc w:val="left"/>
      </w:pPr>
      <w:r>
        <w:t>For the most part, the descriptions of the books listed in the "Catalog," though informative, are relentlessly __prosaic__, even hackneyed.</w:t>
      </w:r>
    </w:p>
    <w:p>
      <w:pPr>
        <w:jc w:val="left"/>
      </w:pPr>
      <w:r>
        <w:t>Rights groups accuse Israel of using excessive force against Palestinians.—BostonGlobe.com, 15 Jan. 2023         (sourced from Web)</w:t>
      </w:r>
    </w:p>
    <w:p>
      <w:pPr>
        <w:jc w:val="left"/>
      </w:pPr>
      <w:r>
        <w:t>Outcry against the move was __swift__, with critics zeroing in on the financial pragmatism of the clubs involved.—Jeff Zymeri, Fox News, 20 Dec. 2022         (sourced from Web)</w:t>
      </w:r>
    </w:p>
    <w:p>
      <w:pPr>
        <w:jc w:val="left"/>
      </w:pPr>
      <w:r>
        <w:t>The way the author handles the seminal works of the field or how the arguments are built around theory or method can expose orthodoxy as well as __iconoclasm__ or eclecticism in one’s approach...—Neuroskeptic, Discover Magazine, 12 Oct. 2014         (sourced from Web)</w:t>
      </w:r>
    </w:p>
    <w:p>
      <w:pPr>
        <w:jc w:val="left"/>
      </w:pPr>
      <w:r>
        <w:t>No sentence.</w:t>
      </w:r>
    </w:p>
    <w:p>
      <w:pPr>
        <w:jc w:val="left"/>
      </w:pPr>
      <w:r>
        <w:t>The crafty and creative duo has also experimented with 3D decals to add extra __texture__ and detail to the Shotgun Wedding star's nails.—Kara Nesvig, Allure, 29 Dec. 2022         (sourced from Web)</w:t>
      </w:r>
    </w:p>
    <w:p>
      <w:pPr>
        <w:jc w:val="left"/>
      </w:pPr>
      <w:r>
        <w:t>Another application relates to persistent nightmares, which __afflict__ as many as 6 percent of adults at least once a week.—Alisa Bowman, Discover Magazine, 22 Dec. 2022         (sourced from Web)</w:t>
      </w:r>
    </w:p>
    <w:p>
      <w:pPr>
        <w:jc w:val="left"/>
      </w:pPr>
      <w:r>
        <w:t>… an amiable man, a gray-headed, fiftyish, good old boy with a long career in media and public relations, and a hellish taste for margaritas …</w:t>
      </w:r>
    </w:p>
    <w:p>
      <w:pPr>
        <w:jc w:val="left"/>
      </w:pPr>
      <w:r>
        <w:t>As many a woman has learned to her __chagrin__, pathological liars are brilliant at deception.</w:t>
      </w:r>
    </w:p>
    <w:p>
      <w:pPr>
        <w:jc w:val="left"/>
      </w:pPr>
      <w:r>
        <w:t>He’s not as guarded or __chary__ as he was immersed in the Boston Baseball Experience, where one wrong step or word can spark furor.—Globe Staff, BostonGlobe.com, 18 July 2022         (sourced from Web)</w:t>
      </w:r>
    </w:p>
    <w:p>
      <w:pPr>
        <w:jc w:val="left"/>
      </w:pPr>
      <w:r>
        <w:t>The early episodes play like opera: patient, expressionistic, __grandiose__ to a fault.—Taylor Antrim, Vogue, 10 June 2022         (sourced from Web)</w:t>
      </w:r>
    </w:p>
    <w:p>
      <w:pPr>
        <w:jc w:val="left"/>
      </w:pPr>
      <w:r>
        <w:t>While many assume that a conservative reading of the Constitution will lead inevitably to a conservative interpretation, Amar has argued, in scholarly articles and in a previous book, "The Bill of Rights," that paying __scrupulous__ attention to the text, history and structure of the Constitution often reveals support for liberal outcomes.</w:t>
      </w:r>
    </w:p>
    <w:p>
      <w:pPr>
        <w:jc w:val="left"/>
      </w:pPr>
      <w:r>
        <w:t>Apple spokesperson Fred Sainz told Marketwatch that Facebook is being __hypocritical__ with its stance on commissions.—Joshua Hawkins, BGR, 14 Apr. 2022         (sourced from Web)</w:t>
      </w:r>
    </w:p>
    <w:p>
      <w:pPr>
        <w:jc w:val="left"/>
      </w:pPr>
      <w:r>
        <w:t>But the Democratic presidential nominee is commonly referred to as Elvis, and his running mate as Eddie Haskell, that __obsequious__ weenie from '50s TV.</w:t>
      </w:r>
    </w:p>
    <w:p>
      <w:pPr>
        <w:jc w:val="left"/>
      </w:pPr>
      <w:r>
        <w:t>Helping develop and advise a training program for 250 lead __abatement__ workers, along with Employ Milwaukee and the Social Development Commission (SDC).—Talis Shelbourne, Journal Sentinel, 30 Dec. 2022         (sourced from Web)</w:t>
      </w:r>
    </w:p>
    <w:p>
      <w:pPr>
        <w:jc w:val="left"/>
      </w:pPr>
      <w:r>
        <w:t>Not only is the waistband thicker and more comfortable but the straps are wider and offer more __spongy__ comfort, ensuring no pain during any activity while wearing this nursing and pumping bra.—Dallas News, 12 Jan. 2023         (sourced from Web)</w:t>
      </w:r>
    </w:p>
    <w:p>
      <w:pPr>
        <w:jc w:val="left"/>
      </w:pPr>
      <w:r>
        <w:t>In this tense thriller, a racist elementary school teacher (Stefanie Estes) conscripts a group of like-minded women to __harass__ two mixed-race women.—Dallas News, 3 Nov. 2022         (sourced from Web)</w:t>
      </w:r>
    </w:p>
    <w:p>
      <w:pPr>
        <w:jc w:val="left"/>
      </w:pPr>
      <w:r>
        <w:t>He was also alerted to the challenges of moon travel, and even expressed a slight __vexation__ that divine providence did not endow the human body with any natural means of flying.—Maria Avxentevskaya, Discover Magazine, 1 Dec. 2017         (sourced from Web)</w:t>
      </w:r>
    </w:p>
    <w:p>
      <w:pPr>
        <w:jc w:val="left"/>
      </w:pPr>
      <w:r>
        <w:t>Los Angeles was the beachhead for the sushi invasion, attracting many Japanese chefs eager to make their fortunes and to __circumvent__ the grueling 10-year apprenticeship required in their homeland.</w:t>
      </w:r>
    </w:p>
    <w:p>
      <w:pPr>
        <w:jc w:val="left"/>
      </w:pPr>
      <w:r>
        <w:t>The contrast between Jake’s two lives was a nice metaphor for __escapism__, for the transcendent experience of good fiction.—Dani Di Placido, Forbes, 19 Dec. 2022         (sourced from Web)</w:t>
      </w:r>
    </w:p>
    <w:p>
      <w:pPr>
        <w:jc w:val="left"/>
      </w:pPr>
      <w:r>
        <w:t>Expected to die at infancy, Beall, now 24, defies all odds and serves as a __passionate__ and outspoken advocate for herself and others with the condition.—Lizzie Hyman, Peoplemag, 4 Jan. 2023         (sourced from Web)</w:t>
      </w:r>
    </w:p>
    <w:p>
      <w:pPr>
        <w:jc w:val="left"/>
      </w:pPr>
      <w:r>
        <w:t>No sentence.</w:t>
      </w:r>
    </w:p>
    <w:p>
      <w:pPr>
        <w:jc w:val="left"/>
      </w:pPr>
      <w:r>
        <w:t>While __radicalism__ has risen to some degree in many other Western nations, this trend has been exceptionally more pronounced in the United States.—Thor Benson, WIRED, 12 Dec. 2022         (sourced from Web)</w:t>
      </w:r>
    </w:p>
    <w:p>
      <w:pPr>
        <w:jc w:val="left"/>
      </w:pPr>
      <w:r>
        <w:t>With that in mind, some Ukrainian cities decided to be __inventive__ with their Christmas decorations — finding ways to win back the season while not wasting precious electricity or disappointing children as holiday lights blink out during the attacks.—Maria Varenikova, New York Times, 25 Dec. 2022         (sourced from Web)</w:t>
      </w:r>
    </w:p>
    <w:p>
      <w:pPr>
        <w:jc w:val="left"/>
      </w:pPr>
      <w:r>
        <w:t>Evacuation orders were also issued for parts of Santa Barbara and the nearby communities of Carpinteria and Summerland due to Monday’s __deluge__.—Los Angeles Times, 10 Jan. 2023         (sourced from Web)</w:t>
      </w:r>
    </w:p>
    <w:p>
      <w:pPr>
        <w:jc w:val="left"/>
      </w:pPr>
      <w:r>
        <w:t>Walker, a Trump __acolyte__, fell short to Warnock by about 1 percentage point, but neither candidate got more than 50%, triggering the runoff.—Dante Chinni, NBC News, 2 Dec. 2022         (sourced from Web)</w:t>
      </w:r>
    </w:p>
    <w:p>
      <w:pPr>
        <w:jc w:val="left"/>
      </w:pPr>
      <w:r>
        <w:t>That courage extends, from time to time, beyond one’s own personal behavior, to attempts in policy and procedures and preachments to persuade and __prod__ others to comply as well.—Gordon Monson, The Salt Lake Tribune, 20 June 2022         (sourced from Web)</w:t>
      </w:r>
    </w:p>
    <w:p>
      <w:pPr>
        <w:jc w:val="left"/>
      </w:pPr>
      <w:r>
        <w:t>All around us swirls the battering of gargantuan films, Styrofoam epics with megatons of special effects, gleefully __inane__ adolescent films, horror films that really are horrible.</w:t>
      </w:r>
    </w:p>
    <w:p>
      <w:pPr>
        <w:jc w:val="left"/>
      </w:pPr>
      <w:r>
        <w:t>It could be argued that Ingram, not Williamson, is the barometer and __compass__ for how the Pelicans' will navigate the sails of the regular season.—Christopher Dodson, Forbes, 29 Sep. 2021         (sourced from Web)</w:t>
      </w:r>
    </w:p>
    <w:p>
      <w:pPr>
        <w:jc w:val="left"/>
      </w:pPr>
      <w:r>
        <w:t>The victims were able to extricate themselves from the car.—Maren Estrada, BGR, 15 Dec. 2022         (sourced from Web)</w:t>
      </w:r>
    </w:p>
    <w:p>
      <w:pPr>
        <w:jc w:val="left"/>
      </w:pPr>
      <w:r>
        <w:t>But elsewhere the director’s instincts are more assured.—Justin Chang, Los Angeles Times, 12 Oct. 2022         (sourced from Web)</w:t>
      </w:r>
    </w:p>
    <w:p>
      <w:pPr>
        <w:jc w:val="left"/>
      </w:pPr>
      <w:r>
        <w:t>This may result from a missing __enzyme__, as is the case with lactose intolerance, or intestinal reactions to food additives.—Anokhi Saklecha, Discover Magazine, 14 Apr. 2022         (sourced from Web)</w:t>
      </w:r>
    </w:p>
    <w:p>
      <w:pPr>
        <w:jc w:val="left"/>
      </w:pPr>
      <w:r>
        <w:t>The Saudi regime has tried to deflect questions about its management of the country … by supporting and spreading an uncompromising religious __dogma__.</w:t>
      </w:r>
    </w:p>
    <w:p>
      <w:pPr>
        <w:jc w:val="left"/>
      </w:pPr>
      <w:r>
        <w:t>Stories began to appear everywhere in all the papers about her private conversation with Willy, stories that contained __pinpoint__ accurate details, none of which had come from Willy, of course.—Town &amp; Country, 9 Jan. 2023         (sourced from Web)</w:t>
      </w:r>
    </w:p>
    <w:p>
      <w:pPr>
        <w:jc w:val="left"/>
      </w:pPr>
      <w:r>
        <w:t>Our league follows the previous strata, with many in contention but a sufficient sample size to auspicate Bob’s eventual victory and my enduring __ignominy__.—Luther Ray Abel, National Review, 8 Sep. 2022         (sourced from Web)</w:t>
      </w:r>
    </w:p>
    <w:p>
      <w:pPr>
        <w:jc w:val="left"/>
      </w:pPr>
      <w:r>
        <w:t>Over his four-decade career, Shapiro saw his hypothesis transform from nearly __heretical__ to incontrovertible.—Carrie Arnold, Quanta Magazine, 2 Nov. 2022         (sourced from Web)</w:t>
      </w:r>
    </w:p>
    <w:p>
      <w:pPr>
        <w:jc w:val="left"/>
      </w:pPr>
      <w:r>
        <w:t>The state, or religious groups, would use coercion, threats of prosecution, etc., to __coerce__ Indian people to consenting to these adoptions.—San Diego Union-Tribune, 4 Dec. 2022         (sourced from Web)</w:t>
      </w:r>
    </w:p>
    <w:p>
      <w:pPr>
        <w:jc w:val="left"/>
      </w:pPr>
      <w:r>
        <w:t>Bin Laden may no longer be supplying directions and funding, but his ethos of __enmity__ lives on.</w:t>
      </w:r>
    </w:p>
    <w:p>
      <w:pPr>
        <w:jc w:val="left"/>
      </w:pPr>
      <w:r>
        <w:t>The effort to exculpate and __vindicate__ him relies on misdirection and blame-shifting and is thoroughly unconvincing.—Rich Lowry, National Review, 13 Nov. 2022         (sourced from Web)</w:t>
      </w:r>
    </w:p>
    <w:p>
      <w:pPr>
        <w:jc w:val="left"/>
      </w:pPr>
      <w:r>
        <w:t>However, this doesn't mean such a breach is __inconsequential__, since a collection of data in one place is still valuable to attackers and identity thieves.—Lily Hay Newman, WIRED, 29 Dec. 2022         (sourced from Web)</w:t>
      </w:r>
    </w:p>
    <w:p>
      <w:pPr>
        <w:jc w:val="left"/>
      </w:pPr>
      <w:r>
        <w:t>The women are members of an __agrarian__ religious community that has kept its distance from modernity.—A.o. Scott, New York Times, 22 Dec. 2022         (sourced from Web)</w:t>
      </w:r>
    </w:p>
    <w:p>
      <w:pPr>
        <w:jc w:val="left"/>
      </w:pPr>
      <w:r>
        <w:t>The chase, along a __circuitous__ route in a four-block area, ended when the moped collided with an SUV, and Hylton-Brown suffered fatal head injuries.—Paul Duggan, Washington Post, 21 Dec. 2022         (sourced from Web)</w:t>
      </w:r>
    </w:p>
    <w:p>
      <w:pPr>
        <w:jc w:val="left"/>
      </w:pPr>
      <w:r>
        <w:t>The great market sell-off of 2022 has been __indiscriminate__.—John S. Tobey, Forbes, 30 Dec. 2022         (sourced from Web)</w:t>
      </w:r>
    </w:p>
    <w:p>
      <w:pPr>
        <w:jc w:val="left"/>
      </w:pPr>
      <w:r>
        <w:t>No single moment can truly encapsulate these last two chaotic, absurd, boring days of American politics.—Alex Shephard, The New Republic, 5 Jan. 2023         (sourced from Web)</w:t>
      </w:r>
    </w:p>
    <w:p>
      <w:pPr>
        <w:jc w:val="left"/>
      </w:pPr>
      <w:r>
        <w:t>Similar studies in humans have not been done, for obvious legal and ethical reasons, and research on the health effects at normal doses has not been so __conclusive__.—Guest Blogger, Discover Magazine, 17 July 2012         (sourced from Web)</w:t>
      </w:r>
    </w:p>
    <w:p>
      <w:pPr>
        <w:jc w:val="left"/>
      </w:pPr>
      <w:r>
        <w:t>Even as Girls dominated water cooler chatter, Williams could see that the show was __anomalous__.—Mattie Kahn, Town &amp; Country, 5 Jan. 2023         (sourced from Web)</w:t>
      </w:r>
    </w:p>
    <w:p>
      <w:pPr>
        <w:jc w:val="left"/>
      </w:pPr>
      <w:r>
        <w:t>Another is that the only complete copy to survive from __antiquity__ was written in an ancient Ethiopic language called Ge’ez.—Chanan Tigay, Smithsonian Magazine, 3 Jan. 2023         (sourced from Web)</w:t>
      </w:r>
    </w:p>
    <w:p>
      <w:pPr>
        <w:jc w:val="left"/>
      </w:pPr>
      <w:r>
        <w:t>No sentence.</w:t>
      </w:r>
    </w:p>
    <w:p>
      <w:pPr>
        <w:jc w:val="left"/>
      </w:pPr>
      <w:r>
        <w:t>I was struck by his __uncanny__ ability to communicate arcane, complex economic policy and by his punk-rock instinct to question the status quo.</w:t>
      </w:r>
    </w:p>
    <w:p>
      <w:pPr>
        <w:jc w:val="left"/>
      </w:pPr>
      <w:r>
        <w:t>His memory of these long-ago events might be __radically__ different from yours.—Amy Dickinson, Detroit Free Press, 5 Jan. 2023         (sourced from Web)</w:t>
      </w:r>
    </w:p>
    <w:p>
      <w:pPr>
        <w:jc w:val="left"/>
      </w:pPr>
      <w:r>
        <w:t>Most scientists believe China’s decision to end its zero-COVID policy was long __overdue__.—Bydennis Normile, science.org, 3 Jan. 2023         (sourced from Web)</w:t>
      </w:r>
    </w:p>
    <w:p>
      <w:pPr>
        <w:jc w:val="left"/>
      </w:pPr>
      <w:r>
        <w:t>The __uneven__ bars was one of the cleanest events for the Utes.—The Salt Lake Tribune, 10 Dec. 2022         (sourced from Web)</w:t>
      </w:r>
    </w:p>
    <w:p>
      <w:pPr>
        <w:jc w:val="left"/>
      </w:pPr>
      <w:r>
        <w:t>Writing a new spreadsheet or word-processing program these days is a __tedious__ process, like building a skyscraper out of toothpicks.</w:t>
      </w:r>
    </w:p>
    <w:p>
      <w:pPr>
        <w:jc w:val="left"/>
      </w:pPr>
      <w:r>
        <w:t>Each man came out of their __acrimonious__ 200-meter showdown on July 23 with an injured hamstring and a decidedly negative vibe.</w:t>
      </w:r>
    </w:p>
    <w:p>
      <w:pPr>
        <w:jc w:val="left"/>
      </w:pPr>
      <w:r>
        <w:t>Why make a movie for an __audience__ that will have trouble getting into it?—Richard Newby, The Hollywood Reporter, 7 Jan. 2023         (sourced from Web)</w:t>
      </w:r>
    </w:p>
    <w:p>
      <w:pPr>
        <w:jc w:val="left"/>
      </w:pPr>
      <w:r>
        <w:t>This simple measure could produce electric fields strong enough to __repulse__ sawfish and other sharks or rays.—Ed Yong, Discover Magazine, 5 Mar. 2012         (sourced from Web)</w:t>
      </w:r>
    </w:p>
    <w:p>
      <w:pPr>
        <w:jc w:val="left"/>
      </w:pPr>
      <w:r>
        <w:t>Offensive coordinator Jeff Grimes told the ESPN broadcast before the game that the staff really doesn’t want to __overload__ him with carries.—Dallas News, 29 Oct. 2022         (sourced from Web)</w:t>
      </w:r>
    </w:p>
    <w:p>
      <w:pPr>
        <w:jc w:val="left"/>
      </w:pPr>
      <w:r>
        <w:t>Marley found it __expedient__ to maintain social relationships with gunmen and politicans from both political parties.</w:t>
      </w:r>
    </w:p>
    <w:p>
      <w:pPr>
        <w:jc w:val="left"/>
      </w:pPr>
      <w:r>
        <w:t>… the esteemed critic James Wood reaches out to assure "the common reader" … that his __prose__ is as free as he can make it of what James Joyce termed "the true scholastic stink" of so much academic writing.</w:t>
      </w:r>
    </w:p>
    <w:p>
      <w:pPr>
        <w:jc w:val="left"/>
      </w:pPr>
      <w:r>
        <w:t>There may be occasions when America can __ally__ with some of those states, as we did during the Gulf War.</w:t>
      </w:r>
    </w:p>
    <w:p>
      <w:pPr>
        <w:jc w:val="left"/>
      </w:pPr>
      <w:r>
        <w:t>There have been, in the city’s long and politically colorful history, 56 mayors, drawn to the job for various reasons, __venal__ and admirable.—Marianne Mather, Chicago Tribune, 25 Nov. 2022         (sourced from Web)</w:t>
      </w:r>
    </w:p>
    <w:p>
      <w:pPr>
        <w:jc w:val="left"/>
      </w:pPr>
      <w:r>
        <w:t>Most startling of the signs of life after death are __involuntary__ movements mediated by the spinal cord.—Jeremy N. Smith, Discover Magazine, 25 Nov. 2022         (sourced from Web)</w:t>
      </w:r>
    </w:p>
    <w:p>
      <w:pPr>
        <w:jc w:val="left"/>
      </w:pPr>
      <w:r>
        <w:t>No sentence.</w:t>
      </w:r>
    </w:p>
    <w:p>
      <w:pPr>
        <w:jc w:val="left"/>
      </w:pPr>
      <w:r>
        <w:t>The Auckland Field is still closely monitored by GNS Science, with an array of seismometers watching for any changes in its currently __quiescent__ state.—Erik Klemetti, Discover Magazine, 11 Apr. 2013         (sourced from Web)</w:t>
      </w:r>
    </w:p>
    <w:p>
      <w:pPr>
        <w:jc w:val="left"/>
      </w:pPr>
      <w:r>
        <w:t>While many will __equate__ soft pillows with comfort, those soft pillows lose their shape over time and cause the head and neck to change position, which could result in spinal cord or nerve root compression, according to Dr. Lowenstein.—Barbara Bellesi Zito, Peoplemag, 22 Dec. 2022         (sourced from Web)</w:t>
      </w:r>
    </w:p>
    <w:p>
      <w:pPr>
        <w:jc w:val="left"/>
      </w:pPr>
      <w:r>
        <w:t>But the pain has been especially __acute__ for many Black students, who have learned to lean on one another at a majority White school in a mostly White city with a racist history that has, in many ways, extended to the present.—Emily Davies, Washington Post, 26 Dec. 2022         (sourced from Web)</w:t>
      </w:r>
    </w:p>
    <w:p>
      <w:pPr>
        <w:jc w:val="left"/>
      </w:pPr>
      <w:r>
        <w:t>Low __humidity__ levels tend to dry out the skin and can trigger psoriasis symptoms, according to the American Academy of Dermatology (AAD).—Beth Krietsch, SELF, 9 Dec. 2022         (sourced from Web)</w:t>
      </w:r>
    </w:p>
    <w:p>
      <w:pPr>
        <w:jc w:val="left"/>
      </w:pPr>
      <w:r>
        <w:t>High chloride levels in freshwater can be toxic to __aquatic__ life, increase the potential for harmful algal blooms, disrupt the ecosystem of a river or lake and seep into groundwater, which can corrode pipes and other infrastructure.—Madeline Heim, Journal Sentinel, 5 Jan. 2023         (sourced from Web)</w:t>
      </w:r>
    </w:p>
    <w:p>
      <w:pPr>
        <w:jc w:val="left"/>
      </w:pPr>
      <w:r>
        <w:t>Even after they’ve been reprogrammed, iPSCs carry a memory of their past that iPSCs still carry molecular marks that __annotate__ their DNA.—Ed Yong, Discover Magazine, 2 Feb. 2011         (sourced from Web)</w:t>
      </w:r>
    </w:p>
    <w:p>
      <w:pPr>
        <w:jc w:val="left"/>
      </w:pPr>
      <w:r>
        <w:t>The endless niches of the podcast universe never ceases to __amaze__ me.—Vulture, 10 June 2022         (sourced from Web)</w:t>
      </w:r>
    </w:p>
    <w:p>
      <w:pPr>
        <w:jc w:val="left"/>
      </w:pPr>
      <w:r>
        <w:t>Games boil these mechanics down to their most __simplistic__.—Josh Wilbur, The Atlantic, 13 Oct. 2022         (sourced from Web)</w:t>
      </w:r>
    </w:p>
    <w:p>
      <w:pPr>
        <w:jc w:val="left"/>
      </w:pPr>
      <w:r>
        <w:t>The historical __blockbuster__ cleaned house during the 1998 awards season, winning Golden Globes, Academy Awards, and Grammys—though neither Winslet nor DiCaprio won any acting awards, despite nominations.—Amanda Curran, Glamour, 11 Jan. 2023         (sourced from Web)</w:t>
      </w:r>
    </w:p>
    <w:p>
      <w:pPr>
        <w:jc w:val="left"/>
      </w:pPr>
      <w:r>
        <w:t>Grease was the sort of film — unapologetically nostalgic and campy — that critics tend to deprecate, and many of them savaged it.—Charles Hirshberg, Peoplemag, 19 Aug. 2022         (sourced from Web)</w:t>
      </w:r>
    </w:p>
    <w:p>
      <w:pPr>
        <w:jc w:val="left"/>
      </w:pPr>
      <w:r>
        <w:t>Bag the easy $200 today, then take advantage of the site’s TBD __promotion__ of launch day.—cleveland, 30 Dec. 2022         (sourced from Web)</w:t>
      </w:r>
    </w:p>
    <w:p>
      <w:pPr>
        <w:jc w:val="left"/>
      </w:pPr>
      <w:r>
        <w:t>Perhaps there’s something a little __tidy__ and fantastical about the way Field makes Tár the author of her own demise.—Spencer Kornhaber, The Atlantic, 19 Nov. 2022         (sourced from Web)</w:t>
      </w:r>
    </w:p>
    <w:p>
      <w:pPr>
        <w:jc w:val="left"/>
      </w:pPr>
      <w:r>
        <w:t>The Levys were also __influential__ with political action committees that spent millions supporting Hollier.—Detroit Free Press, 7 Jan. 2023         (sourced from Web)</w:t>
      </w:r>
    </w:p>
    <w:p>
      <w:pPr>
        <w:jc w:val="left"/>
      </w:pPr>
      <w:r>
        <w:t>That can include actors, writers, writers who act, actors who write, and everyone else involved in making something that might __culminate__ in us laughing aloud if everything goes according to plan.—Milan Polk, Men's Health, 11 Jan. 2023         (sourced from Web)</w:t>
      </w:r>
    </w:p>
    <w:p>
      <w:pPr>
        <w:jc w:val="left"/>
      </w:pPr>
      <w:r>
        <w:t>As the powerful sedative took effect, Beatty took two deep breaths, mumbled something __unintelligible__, and began snoring.—CBS News, 9 Nov. 2022         (sourced from Web)</w:t>
      </w:r>
    </w:p>
    <w:p>
      <w:pPr>
        <w:jc w:val="left"/>
      </w:pPr>
      <w:r>
        <w:t>Barnum's antics provoked tongue-in-cheek reporting and nods and winks in the newspapers, but no __earnest__ cries of humbug. The artful deceiver turned fraud into family fun.</w:t>
      </w:r>
    </w:p>
    <w:p>
      <w:pPr>
        <w:jc w:val="left"/>
      </w:pPr>
      <w:r>
        <w:t>Following the news of Takahashi’s death, his YMO bandmate Sakamoto posted a gray square on social media, which served a __vessel__ for fans to leave tributes to Takahashi.—Rolling Stone, 15 Jan. 2023         (sourced from Web)</w:t>
      </w:r>
    </w:p>
    <w:p>
      <w:pPr>
        <w:jc w:val="left"/>
      </w:pPr>
      <w:r>
        <w:t>In a case where a subcontractor operates the crane for the construction company, the operator has the responsibility to tell the company about the issue, and the company has to provide what is needed to __rectify__ it.—Shira Moolten, Sun Sentinel, 8 Dec. 2022         (sourced from Web)</w:t>
      </w:r>
    </w:p>
    <w:p>
      <w:pPr>
        <w:jc w:val="left"/>
      </w:pPr>
      <w:r>
        <w:t>Carlson, the most __provocative__ and controversial conservative commentator on Fox News, remains a top attraction for viewers aged 25 to 54, the demographic most favored by advertisers who buy spots on news programming.—Los Angeles Times, 19 Dec. 2022         (sourced from Web)</w:t>
      </w:r>
    </w:p>
    <w:p>
      <w:pPr>
        <w:jc w:val="left"/>
      </w:pPr>
      <w:r>
        <w:t>But pretty quickly the Musk experience, which began with promises of a less __censorious__ approach to speech and a more robust public square, turned hypocritical.—Benjamin Wallace-wells, The New Yorker, 11 Jan. 2023         (sourced from Web)</w:t>
      </w:r>
    </w:p>
    <w:p>
      <w:pPr>
        <w:jc w:val="left"/>
      </w:pPr>
      <w:r>
        <w:t>This set comes with a dig-out fossils and tools that can be used to __unearth__ it.—Good Housekeeping, 18 Nov. 2022         (sourced from Web)</w:t>
      </w:r>
    </w:p>
    <w:p>
      <w:pPr>
        <w:jc w:val="left"/>
      </w:pPr>
      <w:r>
        <w:t>No sentence.</w:t>
      </w:r>
    </w:p>
    <w:p>
      <w:pPr>
        <w:jc w:val="left"/>
      </w:pPr>
      <w:r>
        <w:t>Meanwhile, new ways of talking that better reflect our anthropogenic __epoch__ are catching on.—Kyla Mandel, Time, 23 Dec. 2022         (sourced from Web)</w:t>
      </w:r>
    </w:p>
    <w:p>
      <w:pPr>
        <w:jc w:val="left"/>
      </w:pPr>
      <w:r>
        <w:t>No sentence.</w:t>
      </w:r>
    </w:p>
    <w:p>
      <w:pPr>
        <w:jc w:val="left"/>
      </w:pPr>
      <w:r>
        <w:t>Speaking to Snobiety, Eilish, 20, was a bit more __circumspect__ about her love life, avoiding mentioning her 31-year-old partner while speaking in more general terms about the head-spinning concept of amour.—Gil Kaufman, Billboard, 1 Dec. 2022         (sourced from Web)</w:t>
      </w:r>
    </w:p>
    <w:p>
      <w:pPr>
        <w:jc w:val="left"/>
      </w:pPr>
      <w:r>
        <w:t>For more than three years, Dombrowski has taken the high road, eschewing opportunities to __gloat__ while the Sox finished last twice.—Dan Shaughnessy, BostonGlobe.com, 28 Oct. 2022         (sourced from Web)</w:t>
      </w:r>
    </w:p>
    <w:p>
      <w:pPr>
        <w:jc w:val="left"/>
      </w:pPr>
      <w:r>
        <w:t>Years after it was proved vulnerable and __insecure__, the US National Institute of Standards and Technology said on Thursday that the SHA-1 cryptographic algorithm should be removed from all software platforms by December 31, 2030.—Lily Hay Newman, WIRED, 17 Dec. 2022         (sourced from Web)</w:t>
      </w:r>
    </w:p>
    <w:p>
      <w:pPr>
        <w:jc w:val="left"/>
      </w:pPr>
      <w:r>
        <w:t>Then came a parade of terrific pizzas (€5-€13) with __fanciful__ names like Don Chiscotte, Corsare, La Buona Figliuola and Il Cavaliere per Amore.—John Mariani, Forbes, 29 Dec. 2022         (sourced from Web)</w:t>
      </w:r>
    </w:p>
    <w:p>
      <w:pPr>
        <w:jc w:val="left"/>
      </w:pPr>
      <w:r>
        <w:t>Mike Espy resigned under pressure as Secretary of Agriculture yesterday at a news conference remarkable for its __brevity__ and general absence of whining.</w:t>
      </w:r>
    </w:p>
    <w:p>
      <w:pPr>
        <w:jc w:val="left"/>
      </w:pPr>
      <w:r>
        <w:t>No sentence.</w:t>
      </w:r>
    </w:p>
    <w:p>
      <w:pPr>
        <w:jc w:val="left"/>
      </w:pPr>
      <w:r>
        <w:t>In a big primary field, Trump's __enduring__ base of support -- which some strategists estimated to be about 30% of GOP voters -- could also help push him over the finish line.—Tal Axelrod, ABC News, 14 Jan. 2023         (sourced from Web)</w:t>
      </w:r>
    </w:p>
    <w:p>
      <w:pPr>
        <w:jc w:val="left"/>
      </w:pPr>
      <w:r>
        <w:t>The notion that poll data are a legitimate form of news has to be one of the most __pernicious__ tenets of late-twentieth-century American journalism …</w:t>
      </w:r>
    </w:p>
    <w:p>
      <w:pPr>
        <w:jc w:val="left"/>
      </w:pPr>
      <w:r>
        <w:t>According to court records, Schlichter was charged with violating the terms of his house arrest, testing __positive__ for cocaine twice and then refusing to give urine samples.—The Indianapolis Star, 5 Jan. 2023         (sourced from Web)</w:t>
      </w:r>
    </w:p>
    <w:p>
      <w:pPr>
        <w:jc w:val="left"/>
      </w:pPr>
      <w:r>
        <w:t>Use __interactive__ map to find out Up next: snow and/or sleet, which will lay the foundation for the possible ice.—oregonlive, 22 Dec. 2022         (sourced from Web)</w:t>
      </w:r>
    </w:p>
    <w:p>
      <w:pPr>
        <w:jc w:val="left"/>
      </w:pPr>
      <w:r>
        <w:t>Indianapolis Zoo Cold-weather animals — including the Arctic fox, sea lions, __walrus__, tigers and brown bears — will be out, and visitors can enjoy indoor exhibits as well with the Dolphin Dome, Deserts Dome and more.—The Indianapolis Star, 13 Jan. 2023         (sourced from Web)</w:t>
      </w:r>
    </w:p>
    <w:p>
      <w:pPr>
        <w:jc w:val="left"/>
      </w:pPr>
      <w:r>
        <w:t>Nick Roseth, chief explorer at XPLR Design, cautions that VR studies on eye-tracking point to the power of the technology as a surveillance tool to __decipher__ users’ emotional states.—WIRED, 6 Jan. 2023         (sourced from Web)</w:t>
      </w:r>
    </w:p>
    <w:p>
      <w:pPr>
        <w:jc w:val="left"/>
      </w:pPr>
      <w:r>
        <w:t>Since the companies are global, all these efforts must take into account the __variety__ of tastes and conditions of the countries where the products will be manufactured and sold.—Anne Marie Knott, Forbes, 28 Dec. 2022         (sourced from Web)</w:t>
      </w:r>
    </w:p>
    <w:p>
      <w:pPr>
        <w:jc w:val="left"/>
      </w:pPr>
      <w:r>
        <w:t>The catch soared year after year, reaching a peak of 1.6 billion pounds in 1956. But not even the fish's __phenomenal__ fecundity could sustain them under this industrial onslaught.</w:t>
      </w:r>
    </w:p>
    <w:p>
      <w:pPr>
        <w:jc w:val="left"/>
      </w:pPr>
      <w:r>
        <w:t>The defense had been nearly __impenetrable__, the Moroccans blanking four previous European teams, thanks to the spectacular goalkeeping of Yassine Bounou.—Frank Dell'apa, BostonGlobe.com, 14 Dec. 2022         (sourced from Web)</w:t>
      </w:r>
    </w:p>
    <w:p>
      <w:pPr>
        <w:jc w:val="left"/>
      </w:pPr>
      <w:r>
        <w:t>Abby is a relentless, cat-blouse wearing __optimist__ who pushes everyone to realize their full potential.—Kristen Baldwin, EW.com, 11 Jan. 2023         (sourced from Web)</w:t>
      </w:r>
    </w:p>
    <w:p>
      <w:pPr>
        <w:jc w:val="left"/>
      </w:pPr>
      <w:r>
        <w:t>This relationship, when successful, tends to __enervate__ mediating institutions that thwart the immediate desires of both the populist leader and the public.—Cameron Hilditch, National Review, 28 Feb. 2021         (sourced from Web)</w:t>
      </w:r>
    </w:p>
    <w:p>
      <w:pPr>
        <w:jc w:val="left"/>
      </w:pPr>
      <w:r>
        <w:t>Styles cements himself as a canny songwriter as well as a mischievous charmer.—Melissa Ruggieri, USA TODAY, 22 Dec.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