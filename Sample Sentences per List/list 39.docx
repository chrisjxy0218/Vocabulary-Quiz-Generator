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suspicion, </w:t>
      </w:r>
      <w:r>
        <w:rPr>
          <w:b/>
        </w:rPr>
        <w:t xml:space="preserve">insanity, </w:t>
      </w:r>
      <w:r>
        <w:rPr>
          <w:b/>
        </w:rPr>
        <w:t xml:space="preserve">frigidity, </w:t>
      </w:r>
      <w:r>
        <w:rPr>
          <w:b/>
        </w:rPr>
        <w:t xml:space="preserve">pundit, </w:t>
      </w:r>
      <w:r>
        <w:rPr>
          <w:b/>
        </w:rPr>
        <w:t xml:space="preserve">sentinel, </w:t>
      </w:r>
      <w:r>
        <w:rPr>
          <w:b/>
        </w:rPr>
        <w:t xml:space="preserve">overthrow, </w:t>
      </w:r>
      <w:r>
        <w:rPr>
          <w:b/>
        </w:rPr>
        <w:t xml:space="preserve">dejected, </w:t>
      </w:r>
      <w:r>
        <w:rPr>
          <w:b/>
        </w:rPr>
        <w:t xml:space="preserve">mortification, </w:t>
      </w:r>
      <w:r>
        <w:rPr>
          <w:b/>
        </w:rPr>
        <w:t xml:space="preserve">marshal, </w:t>
      </w:r>
      <w:r>
        <w:rPr>
          <w:b/>
        </w:rPr>
        <w:t xml:space="preserve">fitful, </w:t>
      </w:r>
      <w:r>
        <w:rPr>
          <w:b/>
        </w:rPr>
        <w:t xml:space="preserve">relic, </w:t>
      </w:r>
      <w:r>
        <w:rPr>
          <w:b/>
        </w:rPr>
        <w:t xml:space="preserve">sear, </w:t>
      </w:r>
      <w:r>
        <w:rPr>
          <w:b/>
        </w:rPr>
        <w:t xml:space="preserve">vaporous, </w:t>
      </w:r>
      <w:r>
        <w:rPr>
          <w:b/>
        </w:rPr>
        <w:t xml:space="preserve">comedienne, </w:t>
      </w:r>
      <w:r>
        <w:rPr>
          <w:b/>
        </w:rPr>
        <w:t xml:space="preserve">gorge, </w:t>
      </w:r>
      <w:r>
        <w:rPr>
          <w:b/>
        </w:rPr>
        <w:t xml:space="preserve">dalliance, </w:t>
      </w:r>
      <w:r>
        <w:rPr>
          <w:b/>
        </w:rPr>
        <w:t xml:space="preserve">munch, </w:t>
      </w:r>
      <w:r>
        <w:rPr>
          <w:b/>
        </w:rPr>
        <w:t xml:space="preserve">luscious, </w:t>
      </w:r>
      <w:r>
        <w:rPr>
          <w:b/>
        </w:rPr>
        <w:t xml:space="preserve">condole, </w:t>
      </w:r>
      <w:r>
        <w:rPr>
          <w:b/>
        </w:rPr>
        <w:t xml:space="preserve">ignorant, </w:t>
      </w:r>
      <w:r>
        <w:rPr>
          <w:b/>
        </w:rPr>
        <w:t xml:space="preserve">overflow, </w:t>
      </w:r>
      <w:r>
        <w:rPr>
          <w:b/>
        </w:rPr>
        <w:t xml:space="preserve">percolate, </w:t>
      </w:r>
      <w:r>
        <w:rPr>
          <w:b/>
        </w:rPr>
        <w:t xml:space="preserve">emote, </w:t>
      </w:r>
      <w:r>
        <w:rPr>
          <w:b/>
        </w:rPr>
        <w:t xml:space="preserve">tramp, </w:t>
      </w:r>
      <w:r>
        <w:rPr>
          <w:b/>
        </w:rPr>
        <w:t xml:space="preserve">lamentable, </w:t>
      </w:r>
      <w:r>
        <w:rPr>
          <w:b/>
        </w:rPr>
        <w:t xml:space="preserve">prelude, </w:t>
      </w:r>
      <w:r>
        <w:rPr>
          <w:b/>
        </w:rPr>
        <w:t xml:space="preserve">excruciate, </w:t>
      </w:r>
      <w:r>
        <w:rPr>
          <w:b/>
        </w:rPr>
        <w:t xml:space="preserve">depressed, </w:t>
      </w:r>
      <w:r>
        <w:rPr>
          <w:b/>
        </w:rPr>
        <w:t xml:space="preserve">alleviate, </w:t>
      </w:r>
      <w:r>
        <w:rPr>
          <w:b/>
        </w:rPr>
        <w:t xml:space="preserve">contumacious, </w:t>
      </w:r>
      <w:r>
        <w:rPr>
          <w:b/>
        </w:rPr>
        <w:t xml:space="preserve">frolic, </w:t>
      </w:r>
      <w:r>
        <w:rPr>
          <w:b/>
        </w:rPr>
        <w:t xml:space="preserve">intrude, </w:t>
      </w:r>
      <w:r>
        <w:rPr>
          <w:b/>
        </w:rPr>
        <w:t xml:space="preserve">morsel, </w:t>
      </w:r>
      <w:r>
        <w:rPr>
          <w:b/>
        </w:rPr>
        <w:t xml:space="preserve">verbal, </w:t>
      </w:r>
      <w:r>
        <w:rPr>
          <w:b/>
        </w:rPr>
        <w:t xml:space="preserve">glisten, </w:t>
      </w:r>
      <w:r>
        <w:rPr>
          <w:b/>
        </w:rPr>
        <w:t xml:space="preserve">tarry, </w:t>
      </w:r>
      <w:r>
        <w:rPr>
          <w:b/>
        </w:rPr>
        <w:t xml:space="preserve">swipe, </w:t>
      </w:r>
      <w:r>
        <w:rPr>
          <w:b/>
        </w:rPr>
        <w:t xml:space="preserve">cult, </w:t>
      </w:r>
      <w:r>
        <w:rPr>
          <w:b/>
        </w:rPr>
        <w:t xml:space="preserve">oath, </w:t>
      </w:r>
      <w:r>
        <w:rPr>
          <w:b/>
        </w:rPr>
        <w:t xml:space="preserve">wean, </w:t>
      </w:r>
      <w:r>
        <w:rPr>
          <w:b/>
        </w:rPr>
        <w:t xml:space="preserve">stooge, </w:t>
      </w:r>
      <w:r>
        <w:rPr>
          <w:b/>
        </w:rPr>
        <w:t xml:space="preserve">blade, </w:t>
      </w:r>
      <w:r>
        <w:rPr>
          <w:b/>
        </w:rPr>
        <w:t xml:space="preserve">scutter, </w:t>
      </w:r>
      <w:r>
        <w:rPr>
          <w:b/>
        </w:rPr>
        <w:t xml:space="preserve">measly, </w:t>
      </w:r>
      <w:r>
        <w:rPr>
          <w:b/>
        </w:rPr>
        <w:t xml:space="preserve">skyrocket, </w:t>
      </w:r>
      <w:r>
        <w:rPr>
          <w:b/>
        </w:rPr>
        <w:t xml:space="preserve">gratuity, </w:t>
      </w:r>
      <w:r>
        <w:rPr>
          <w:b/>
        </w:rPr>
        <w:t xml:space="preserve">forum, </w:t>
      </w:r>
      <w:r>
        <w:rPr>
          <w:b/>
        </w:rPr>
        <w:t xml:space="preserve">demote, </w:t>
      </w:r>
      <w:r>
        <w:rPr>
          <w:b/>
        </w:rPr>
        <w:t xml:space="preserve">suborn, </w:t>
      </w:r>
      <w:r>
        <w:rPr>
          <w:b/>
        </w:rPr>
        <w:t xml:space="preserve">wroth, </w:t>
      </w:r>
      <w:r>
        <w:rPr>
          <w:b/>
        </w:rPr>
        <w:t xml:space="preserve">countrified, </w:t>
      </w:r>
      <w:r>
        <w:rPr>
          <w:b/>
        </w:rPr>
        <w:t xml:space="preserve">kangaroo, </w:t>
      </w:r>
      <w:r>
        <w:rPr>
          <w:b/>
        </w:rPr>
        <w:t xml:space="preserve">interjection, </w:t>
      </w:r>
      <w:r>
        <w:rPr>
          <w:b/>
        </w:rPr>
        <w:t xml:space="preserve">aerial, </w:t>
      </w:r>
      <w:r>
        <w:rPr>
          <w:b/>
        </w:rPr>
        <w:t xml:space="preserve">croak, </w:t>
      </w:r>
      <w:r>
        <w:rPr>
          <w:b/>
        </w:rPr>
        <w:t xml:space="preserve">incubus, </w:t>
      </w:r>
      <w:r>
        <w:rPr>
          <w:b/>
        </w:rPr>
        <w:t xml:space="preserve">abstemious, </w:t>
      </w:r>
      <w:r>
        <w:rPr>
          <w:b/>
        </w:rPr>
        <w:t xml:space="preserve">charity, </w:t>
      </w:r>
      <w:r>
        <w:rPr>
          <w:b/>
        </w:rPr>
        <w:t xml:space="preserve">peel, </w:t>
      </w:r>
      <w:r>
        <w:rPr>
          <w:b/>
        </w:rPr>
        <w:t xml:space="preserve">simonize, </w:t>
      </w:r>
      <w:r>
        <w:rPr>
          <w:b/>
        </w:rPr>
        <w:t xml:space="preserve">vertigo, </w:t>
      </w:r>
      <w:r>
        <w:rPr>
          <w:b/>
        </w:rPr>
        <w:t xml:space="preserve">expatiate, </w:t>
      </w:r>
      <w:r>
        <w:rPr>
          <w:b/>
        </w:rPr>
        <w:t xml:space="preserve">howler, </w:t>
      </w:r>
      <w:r>
        <w:rPr>
          <w:b/>
        </w:rPr>
        <w:t xml:space="preserve">roundabout, </w:t>
      </w:r>
      <w:r>
        <w:rPr>
          <w:b/>
        </w:rPr>
        <w:t xml:space="preserve">limnetic, </w:t>
      </w:r>
      <w:r>
        <w:rPr>
          <w:b/>
        </w:rPr>
        <w:t xml:space="preserve">reversion, </w:t>
      </w:r>
      <w:r>
        <w:rPr>
          <w:b/>
        </w:rPr>
        <w:t xml:space="preserve">monsoon, </w:t>
      </w:r>
      <w:r>
        <w:rPr>
          <w:b/>
        </w:rPr>
        <w:t xml:space="preserve">terminus, </w:t>
      </w:r>
      <w:r>
        <w:rPr>
          <w:b/>
        </w:rPr>
        <w:t xml:space="preserve">callow, </w:t>
      </w:r>
      <w:r>
        <w:rPr>
          <w:b/>
        </w:rPr>
        <w:t xml:space="preserve">anthem, </w:t>
      </w:r>
      <w:r>
        <w:rPr>
          <w:b/>
        </w:rPr>
        <w:t xml:space="preserve">interlard, </w:t>
      </w:r>
      <w:r>
        <w:rPr>
          <w:b/>
        </w:rPr>
        <w:t xml:space="preserve">suffocate, </w:t>
      </w:r>
      <w:r>
        <w:rPr>
          <w:b/>
        </w:rPr>
        <w:t xml:space="preserve">bruit, </w:t>
      </w:r>
      <w:r>
        <w:rPr>
          <w:b/>
        </w:rPr>
        <w:t xml:space="preserve">implode, </w:t>
      </w:r>
      <w:r>
        <w:rPr>
          <w:b/>
        </w:rPr>
        <w:t xml:space="preserve">drenched, </w:t>
      </w:r>
      <w:r>
        <w:rPr>
          <w:b/>
        </w:rPr>
        <w:t xml:space="preserve">boom, </w:t>
      </w:r>
      <w:r>
        <w:rPr>
          <w:b/>
        </w:rPr>
        <w:t xml:space="preserve">misrepresentation, </w:t>
      </w:r>
      <w:r>
        <w:rPr>
          <w:b/>
        </w:rPr>
        <w:t xml:space="preserve">nimble, </w:t>
      </w:r>
      <w:r>
        <w:rPr>
          <w:b/>
        </w:rPr>
        <w:t xml:space="preserve">peep, </w:t>
      </w:r>
      <w:r>
        <w:rPr>
          <w:b/>
        </w:rPr>
        <w:t xml:space="preserve">settle, </w:t>
      </w:r>
      <w:r>
        <w:rPr>
          <w:b/>
        </w:rPr>
        <w:t xml:space="preserve">ballyhoo, </w:t>
      </w:r>
      <w:r>
        <w:rPr>
          <w:b/>
        </w:rPr>
        <w:t xml:space="preserve">slice, </w:t>
      </w:r>
      <w:r>
        <w:rPr>
          <w:b/>
        </w:rPr>
        <w:t xml:space="preserve">calibrate, </w:t>
      </w:r>
      <w:r>
        <w:rPr>
          <w:b/>
        </w:rPr>
        <w:t xml:space="preserve">sunder, </w:t>
      </w:r>
      <w:r>
        <w:rPr>
          <w:b/>
        </w:rPr>
        <w:t xml:space="preserve">anonymity, </w:t>
      </w:r>
      <w:r>
        <w:rPr>
          <w:b/>
        </w:rPr>
        <w:t xml:space="preserve">proceeds, </w:t>
      </w:r>
      <w:r>
        <w:rPr>
          <w:b/>
        </w:rPr>
        <w:t xml:space="preserve">arrant, </w:t>
      </w:r>
      <w:r>
        <w:rPr>
          <w:b/>
        </w:rPr>
        <w:t xml:space="preserve">prehensile, </w:t>
      </w:r>
      <w:r>
        <w:rPr>
          <w:b/>
        </w:rPr>
        <w:t xml:space="preserve">rustle, </w:t>
      </w:r>
      <w:r>
        <w:rPr>
          <w:b/>
        </w:rPr>
        <w:t xml:space="preserve">orthodox, </w:t>
      </w:r>
      <w:r>
        <w:rPr>
          <w:b/>
        </w:rPr>
        <w:t xml:space="preserve">belongings, </w:t>
      </w:r>
      <w:r>
        <w:rPr>
          <w:b/>
        </w:rPr>
        <w:t xml:space="preserve">horticulture, </w:t>
      </w:r>
      <w:r>
        <w:rPr>
          <w:b/>
        </w:rPr>
        <w:t xml:space="preserve">scraggly, </w:t>
      </w:r>
      <w:r>
        <w:rPr>
          <w:b/>
        </w:rPr>
        <w:t xml:space="preserve">crusade, </w:t>
      </w:r>
      <w:r>
        <w:rPr>
          <w:b/>
        </w:rPr>
        <w:t xml:space="preserve">jolt, </w:t>
      </w:r>
      <w:r>
        <w:rPr>
          <w:b/>
        </w:rPr>
        <w:t xml:space="preserve">tweak, </w:t>
      </w:r>
      <w:r>
        <w:rPr>
          <w:b/>
        </w:rPr>
        <w:t xml:space="preserve">lore, </w:t>
      </w:r>
      <w:r>
        <w:rPr>
          <w:b/>
        </w:rPr>
        <w:t xml:space="preserve">cartoon, </w:t>
      </w:r>
      <w:r>
        <w:rPr>
          <w:b/>
        </w:rPr>
        <w:t xml:space="preserve">plank, </w:t>
      </w:r>
      <w:r>
        <w:rPr>
          <w:b/>
        </w:rPr>
        <w:t xml:space="preserve">rehearse, </w:t>
      </w:r>
      <w:r>
        <w:rPr>
          <w:b/>
        </w:rPr>
        <w:t xml:space="preserve">forgery, </w:t>
      </w:r>
      <w:r>
        <w:rPr>
          <w:b/>
        </w:rPr>
        <w:t xml:space="preserve">ashen, </w:t>
      </w:r>
      <w:r>
        <w:rPr>
          <w:b/>
        </w:rPr>
        <w:t xml:space="preserve">brattish, </w:t>
      </w:r>
      <w:r>
        <w:rPr>
          <w:b/>
        </w:rPr>
        <w:t xml:space="preserve">ardent, </w:t>
      </w:r>
      <w:r>
        <w:rPr>
          <w:b/>
        </w:rPr>
        <w:t xml:space="preserve">flutter, </w:t>
      </w:r>
      <w:r>
        <w:rPr>
          <w:b/>
        </w:rPr>
        <w:t xml:space="preserve">nasal, </w:t>
      </w:r>
      <w:r>
        <w:rPr>
          <w:b/>
        </w:rPr>
        <w:t xml:space="preserve">ravening, </w:t>
      </w:r>
      <w:r>
        <w:rPr>
          <w:b/>
        </w:rPr>
        <w:t xml:space="preserve">equable, </w:t>
      </w:r>
      <w:r>
        <w:rPr>
          <w:b/>
        </w:rPr>
        <w:t xml:space="preserve">coagulation, </w:t>
      </w:r>
      <w:r>
        <w:rPr>
          <w:b/>
        </w:rPr>
        <w:t xml:space="preserve">heave, </w:t>
      </w:r>
      <w:r>
        <w:rPr>
          <w:b/>
        </w:rPr>
        <w:t xml:space="preserve">perishing, </w:t>
      </w:r>
      <w:r>
        <w:rPr>
          <w:b/>
        </w:rPr>
        <w:t xml:space="preserve">spew, </w:t>
      </w:r>
      <w:r>
        <w:rPr>
          <w:b/>
        </w:rPr>
        <w:t xml:space="preserve">narcissism, </w:t>
      </w:r>
      <w:r>
        <w:rPr>
          <w:b/>
        </w:rPr>
        <w:t xml:space="preserve">chaffing, </w:t>
      </w:r>
      <w:r>
        <w:rPr>
          <w:b/>
        </w:rPr>
        <w:t xml:space="preserve">illiberal, </w:t>
      </w:r>
      <w:r>
        <w:rPr>
          <w:b/>
        </w:rPr>
        <w:t xml:space="preserve">sour, </w:t>
      </w:r>
      <w:r>
        <w:rPr>
          <w:b/>
        </w:rPr>
        <w:t xml:space="preserve">blather, </w:t>
      </w:r>
      <w:r>
        <w:rPr>
          <w:b/>
        </w:rPr>
        <w:t xml:space="preserve">refectory, </w:t>
      </w:r>
      <w:r>
        <w:rPr>
          <w:b/>
        </w:rPr>
        <w:t xml:space="preserve">peruse, </w:t>
      </w:r>
      <w:r>
        <w:rPr>
          <w:b/>
        </w:rPr>
        <w:t xml:space="preserve">seafaring, </w:t>
      </w:r>
      <w:r>
        <w:rPr>
          <w:b/>
        </w:rPr>
        <w:t xml:space="preserve">civilian, </w:t>
      </w:r>
      <w:r>
        <w:rPr>
          <w:b/>
        </w:rPr>
        <w:t xml:space="preserve">daft, </w:t>
      </w:r>
      <w:r>
        <w:rPr>
          <w:b/>
        </w:rPr>
        <w:t xml:space="preserve">prank, </w:t>
      </w:r>
      <w:r>
        <w:rPr>
          <w:b/>
        </w:rPr>
        <w:t xml:space="preserve">hearsay, </w:t>
      </w:r>
      <w:r>
        <w:rPr>
          <w:b/>
        </w:rPr>
        <w:t xml:space="preserve">observance, </w:t>
      </w:r>
      <w:r>
        <w:rPr>
          <w:b/>
        </w:rPr>
        <w:t xml:space="preserve">collate, </w:t>
      </w:r>
      <w:r>
        <w:rPr>
          <w:b/>
        </w:rPr>
        <w:t xml:space="preserve">quirk, </w:t>
      </w:r>
      <w:r>
        <w:rPr>
          <w:b/>
        </w:rPr>
        <w:t xml:space="preserve">ballot, </w:t>
      </w:r>
      <w:r>
        <w:rPr>
          <w:b/>
        </w:rPr>
        <w:t xml:space="preserve">scissor, </w:t>
      </w:r>
      <w:r>
        <w:rPr>
          <w:b/>
        </w:rPr>
        <w:t xml:space="preserve">incorrigibility, </w:t>
      </w:r>
      <w:r>
        <w:rPr>
          <w:b/>
        </w:rPr>
        <w:t xml:space="preserve">redoubtable, </w:t>
      </w:r>
      <w:r>
        <w:rPr>
          <w:b/>
        </w:rPr>
        <w:t xml:space="preserve">ennui, </w:t>
      </w:r>
      <w:r>
        <w:rPr>
          <w:b/>
        </w:rPr>
        <w:t xml:space="preserve">impregnable, </w:t>
      </w:r>
      <w:r>
        <w:rPr>
          <w:b/>
        </w:rPr>
        <w:t xml:space="preserve">junction, </w:t>
      </w:r>
      <w:r>
        <w:rPr>
          <w:b/>
        </w:rPr>
        <w:t xml:space="preserve">mast, </w:t>
      </w:r>
      <w:r>
        <w:rPr>
          <w:b/>
        </w:rPr>
        <w:t xml:space="preserve">jarring, </w:t>
      </w:r>
      <w:r>
        <w:rPr>
          <w:b/>
        </w:rPr>
        <w:t xml:space="preserve">foppish, </w:t>
      </w:r>
      <w:r>
        <w:rPr>
          <w:b/>
        </w:rPr>
        <w:t xml:space="preserve">construct, </w:t>
      </w:r>
      <w:r>
        <w:rPr>
          <w:b/>
        </w:rPr>
        <w:t xml:space="preserve">yowl, </w:t>
      </w:r>
      <w:r>
        <w:rPr>
          <w:b/>
        </w:rPr>
        <w:t xml:space="preserve">alter, </w:t>
      </w:r>
      <w:r>
        <w:rPr>
          <w:b/>
        </w:rPr>
        <w:t xml:space="preserve">ample, </w:t>
      </w:r>
      <w:r>
        <w:rPr>
          <w:b/>
        </w:rPr>
        <w:t xml:space="preserve">precocious, </w:t>
      </w:r>
      <w:r>
        <w:rPr>
          <w:b/>
        </w:rPr>
        <w:t xml:space="preserve">plenary, </w:t>
      </w:r>
      <w:r>
        <w:rPr>
          <w:b/>
        </w:rPr>
        <w:t xml:space="preserve">denude, </w:t>
      </w:r>
      <w:r>
        <w:rPr>
          <w:b/>
        </w:rPr>
        <w:t xml:space="preserve">empirical, </w:t>
      </w:r>
      <w:r>
        <w:rPr>
          <w:b/>
        </w:rPr>
        <w:t xml:space="preserve">flatulent, </w:t>
      </w:r>
      <w:r>
        <w:rPr>
          <w:b/>
        </w:rPr>
        <w:t xml:space="preserve">aver, </w:t>
      </w:r>
      <w:r>
        <w:rPr>
          <w:b/>
        </w:rPr>
        <w:t xml:space="preserve">convoke, </w:t>
      </w:r>
      <w:r>
        <w:rPr>
          <w:b/>
        </w:rPr>
        <w:t xml:space="preserve">loosen, </w:t>
      </w:r>
      <w:r>
        <w:rPr>
          <w:b/>
        </w:rPr>
        <w:t xml:space="preserve">plead, </w:t>
      </w:r>
      <w:r>
        <w:rPr>
          <w:b/>
        </w:rPr>
        <w:t xml:space="preserve">lethargy, </w:t>
      </w:r>
    </w:p>
    <w:p>
      <w:r>
        <w:rPr>
          <w:i/>
          <w:u w:val="single"/>
        </w:rPr>
        <w:t>Please fill in the blanks using words provided in bold.</w:t>
      </w:r>
    </w:p>
    <w:p>
      <w:pPr>
        <w:jc w:val="left"/>
      </w:pPr>
      <w:r>
        <w:t>Police arrested Jones on __suspicion__ of the fatal shooting after an investigation connecting the video footage and testimony by Jones's girlfriend.—Miguel Torres, The Arizona Republic, 15 Jan. 2023         (sourced from Web)</w:t>
      </w:r>
    </w:p>
    <w:p>
      <w:pPr>
        <w:jc w:val="left"/>
      </w:pPr>
      <w:r>
        <w:t>Of the five options knowledge, power, immortality, __insanity__, or death, Spider-Man helps her receive immortality, which helps her revert to a younger, healthier version of herself.—Jasmine Washington, Seventeen, 25 May 2022         (sourced from Web)</w:t>
      </w:r>
    </w:p>
    <w:p>
      <w:pPr>
        <w:jc w:val="left"/>
      </w:pPr>
      <w:r>
        <w:t>So much passion and excitement and intensity and perverse directness and also extreme __frigidity__ and passivity.—Emma Madden, Vulture, 28 Sep. 2022         (sourced from Web)</w:t>
      </w:r>
    </w:p>
    <w:p>
      <w:pPr>
        <w:jc w:val="left"/>
      </w:pPr>
      <w:r>
        <w:t>Sasse’s sycophantic fanboys in the __pundit__ camp were all willing to look past the way the senator’s own grasp on history was hardly by the book.—Jack Mccordick, The New Republic, 30 Dec. 2022         (sourced from Web)</w:t>
      </w:r>
    </w:p>
    <w:p>
      <w:pPr>
        <w:jc w:val="left"/>
      </w:pPr>
      <w:r>
        <w:t>Until that day comes, though, Häusler will continue his __sentinel__.—Daliah Singer, Condé Nast Traveler, 21 Dec. 2022         (sourced from Web)</w:t>
      </w:r>
    </w:p>
    <w:p>
      <w:pPr>
        <w:jc w:val="left"/>
      </w:pPr>
      <w:r>
        <w:t>Bostonians didn’t __overthrow__ British tyranny three centuries ago just to be cut off from Market Basket bargains.—Jon Chesto, BostonGlobe.com, 26 Dec. 2022         (sourced from Web)</w:t>
      </w:r>
    </w:p>
    <w:p>
      <w:pPr>
        <w:jc w:val="left"/>
      </w:pPr>
      <w:r>
        <w:t>In the end, there was only a dazed expression as Thompson-Robinson made another __dejected__ walk back toward the tunnel, his face capturing the essence of what had just transpired during No.—Staff WriterFollow, Los Angeles Times, 30 Dec. 2022         (sourced from Web)</w:t>
      </w:r>
    </w:p>
    <w:p>
      <w:pPr>
        <w:jc w:val="left"/>
      </w:pPr>
      <w:r>
        <w:t>Miss Manners does, on occasion, supply responses which, though faultlessly polite, cause an offender to explode in a burst of __mortification__ and apology.—Jacobina Martin, Washington Post, 4 Aug. 2022         (sourced from Web)</w:t>
      </w:r>
    </w:p>
    <w:p>
      <w:pPr>
        <w:jc w:val="left"/>
      </w:pPr>
      <w:r>
        <w:t>This one is a spinoff of the 1-season 1883 and will tell the story of the first Black deputy US __marshal__ west of the Mississippi River.—Jacob Siegal, BGR, 6 Jan. 2023         (sourced from Web)</w:t>
      </w:r>
    </w:p>
    <w:p>
      <w:pPr>
        <w:jc w:val="left"/>
      </w:pPr>
      <w:r>
        <w:t>Getting that early morning sunlight is key for setting our circadian rhythm for the day and is also crucial for __fitful__ sleep later that night, mood and energy.—Dr. Michael Daignault, USA TODAY, 5 Jan. 2023         (sourced from Web)</w:t>
      </w:r>
    </w:p>
    <w:p>
      <w:pPr>
        <w:jc w:val="left"/>
      </w:pPr>
      <w:r>
        <w:t>But Clermont-Ganneau had misread the delicate political balance among rival Bedouin clans, sending members of one tribe into the territory of another—and with designs on a valuable __relic__ no less.—Chanan Tigay, Smithsonian Magazine, 3 Jan. 2023         (sourced from Web)</w:t>
      </w:r>
    </w:p>
    <w:p>
      <w:pPr>
        <w:jc w:val="left"/>
      </w:pPr>
      <w:r>
        <w:t>Buildings let in a lot of particulate matter, volatile organic compounds, and __vaporous__ chemicals.—Brenda Stolyar Gear Team, WIRED, 23 Dec. 2022         (sourced from Web)</w:t>
      </w:r>
    </w:p>
    <w:p>
      <w:pPr>
        <w:jc w:val="left"/>
      </w:pPr>
      <w:r>
        <w:t>In Howard Hawks’s sparkling, joyously witty musical romantic comedy from 1953, Monroe distinguished herself as not merely a blonde bombshell with a lot of studio publicity buildup but as a dynamite __comedienne__ about to be catapulted to superstardom.—Christina Newland, Vulture, 12 Oct. 2022         (sourced from Web)</w:t>
      </w:r>
    </w:p>
    <w:p>
      <w:pPr>
        <w:jc w:val="left"/>
      </w:pPr>
      <w:r>
        <w:t>This isn't the first time that Fox has hinted about a Drake __dalliance__.—Marisa Sullivan, Peoplemag, 5 Jan. 2023         (sourced from Web)</w:t>
      </w:r>
    </w:p>
    <w:p>
      <w:pPr>
        <w:jc w:val="left"/>
      </w:pPr>
      <w:r>
        <w:t>The two chief chemicals that __munch__ away at ozone are in lower levels in the atmosphere, said Mr. Newman, chief Earth scientist at NASA’s Goddard Space Flight Center.—Seth Borenstein, The Christian Science Monitor, 10 Jan. 2023         (sourced from Web)</w:t>
      </w:r>
    </w:p>
    <w:p>
      <w:pPr>
        <w:jc w:val="left"/>
      </w:pPr>
      <w:r>
        <w:t>The Floridian in particular, with __luscious__ hair and grin infernal?—James Parker, The Atlantic, 9 Jan. 2023         (sourced from Web)</w:t>
      </w:r>
    </w:p>
    <w:p>
      <w:pPr>
        <w:jc w:val="left"/>
      </w:pPr>
      <w:r>
        <w:t>Despite nationwide protests, the prime minister has not yet condemned Lankesh’s murder or __condole__d with her family.—Sadanand Dhume, WSJ, 12 Sep. 2017         (sourced from Web)</w:t>
      </w:r>
    </w:p>
    <w:p>
      <w:pPr>
        <w:jc w:val="left"/>
      </w:pPr>
      <w:r>
        <w:t>… the World Series of the wild-card era is the pull of a slot-machine lever, a game of chance __ignorant__ of form. Regularly populated now with second-place clubs or flavor-of-the-month teams more than dominant regular-season franchises …</w:t>
      </w:r>
    </w:p>
    <w:p>
      <w:pPr>
        <w:jc w:val="left"/>
      </w:pPr>
      <w:r>
        <w:t>The biggest issue, however, is that dish soap will create more suds, which can make your dishwasher __overflow__ with both suds and water.—Brittany Vanderbill, Better Homes &amp; Gardens, 5 Dec. 2022         (sourced from Web)</w:t>
      </w:r>
    </w:p>
    <w:p>
      <w:pPr>
        <w:jc w:val="left"/>
      </w:pPr>
      <w:r>
        <w:t>The Fed’s attempts to curb inflation by raising rates will take many months to __percolate__ through the economy.—San Diego Union-Tribune, 6 Jan. 2023         (sourced from Web)</w:t>
      </w:r>
    </w:p>
    <w:p>
      <w:pPr>
        <w:jc w:val="left"/>
      </w:pPr>
      <w:r>
        <w:t>But the downbeat ballad, colored with piano and swirling strings, gives Springsteen a chance to __emote__ rather than merely spotlighting his vocal muscularity.—Melissa Ruggieri, USA TODAY, 4 Nov. 2022         (sourced from Web)</w:t>
      </w:r>
    </w:p>
    <w:p>
      <w:pPr>
        <w:jc w:val="left"/>
      </w:pPr>
      <w:r>
        <w:t>Two and a half hours later, the workers __tramp__ over the porcine corpses, shooting those that aren’t already dead.—Elizabeth Barber, Harper’s Magazine , 28 Sep. 2022         (sourced from Web)</w:t>
      </w:r>
    </w:p>
    <w:p>
      <w:pPr>
        <w:jc w:val="left"/>
      </w:pPr>
      <w:r>
        <w:t>One of the things that makes the Lord of War aspect of this whole __lamentable__ affair so extraordinary is the movie’s ending.—Joshua Hawkins, BGR, 8 Dec. 2022         (sourced from Web)</w:t>
      </w:r>
    </w:p>
    <w:p>
      <w:pPr>
        <w:jc w:val="left"/>
      </w:pPr>
      <w:r>
        <w:t>That would be a __prelude__ to a human landing a year or two later that would be the first since the last of the Apollo missions in 1972.—Christian Davenport, Washington Post, 8 Jan. 2023         (sourced from Web)</w:t>
      </w:r>
    </w:p>
    <w:p>
      <w:pPr>
        <w:jc w:val="left"/>
      </w:pPr>
      <w:r>
        <w:t>Her daughter Kaitlyn, 13, suffers from juvenile inflammatory arthritis and an immune deficiency, which cause excruciating joint pain that often leaves her bedridden or reliant on a wheelchair to get around.—Anahad O’connor, New York Times, 28 May 2020         (sourced from Web)</w:t>
      </w:r>
    </w:p>
    <w:p>
      <w:pPr>
        <w:jc w:val="left"/>
      </w:pPr>
      <w:r>
        <w:t>Doug took early retirement from his beloved job at a local hospital and became __depressed__.—Los Angeles Times, 8 Jan. 2023         (sourced from Web)</w:t>
      </w:r>
    </w:p>
    <w:p>
      <w:pPr>
        <w:jc w:val="left"/>
      </w:pPr>
      <w:r>
        <w:t>For decades, as you probably know, researchers have found that when you tell patients that you're giving them medicine, many report that their symptoms are __alleviate__d, even if they're only taking sugar pills.</w:t>
      </w:r>
    </w:p>
    <w:p>
      <w:pPr>
        <w:jc w:val="left"/>
      </w:pPr>
      <w:r>
        <w:t>Sixteen cute canines are in full __frolic__ mode, acting silly in the snow.—Christina Barron, Washington Post, 14 Nov. 2022         (sourced from Web)</w:t>
      </w:r>
    </w:p>
    <w:p>
      <w:pPr>
        <w:jc w:val="left"/>
      </w:pPr>
      <w:r>
        <w:t>Sea level rise is causing saltwater to __intrude__ into aquifers and wetlands.—Outside Online, 12 Nov. 2022         (sourced from Web)</w:t>
      </w:r>
    </w:p>
    <w:p>
      <w:pPr>
        <w:jc w:val="left"/>
      </w:pPr>
      <w:r>
        <w:t>Reportedly, a celebrity chef sampled an ancient __morsel__ and Stephen Colbert pretended to on The Late Show.—Bridget Alex, Discover Magazine, 6 May 2020         (sourced from Web)</w:t>
      </w:r>
    </w:p>
    <w:p>
      <w:pPr>
        <w:jc w:val="left"/>
      </w:pPr>
      <w:r>
        <w:t>Los Angeles Lakers star guard Russell Westbrook had a heated __verbal__ altercation with a fan sitting courtside at Fiserv Forum on Dec. 2, and the fan was briefly removed from his seat before returning.—Jim Owczarski, Journal Sentinel, 31 Dec. 2022         (sourced from Web)</w:t>
      </w:r>
    </w:p>
    <w:p>
      <w:pPr>
        <w:jc w:val="left"/>
      </w:pPr>
      <w:r>
        <w:t>Blanched romaine lettuce leaves curl gracefully and __glisten__ with a ginger soy sauce.—Melissa Clark, Dallas News, 20 Dec. 2022         (sourced from Web)</w:t>
      </w:r>
    </w:p>
    <w:p>
      <w:pPr>
        <w:jc w:val="left"/>
      </w:pPr>
      <w:r>
        <w:t>Corbijn doesn’t __tarry__ or wonder aloud about what transpired after the point at when this film abruptly ends, amid financial ruin and changing tastes in 1982.—Chris Willman, Variety, 4 Sep. 2022         (sourced from Web)</w:t>
      </w:r>
    </w:p>
    <w:p>
      <w:pPr>
        <w:jc w:val="left"/>
      </w:pPr>
      <w:r>
        <w:t>After the game, Tennessee’s fans rushed the field and Alabama receiver Jermaine Burton took a __swipe__ at a female fan.—Joseph Goodman | Jgoodman@al.com, al, 4 Dec. 2022         (sourced from Web)</w:t>
      </w:r>
    </w:p>
    <w:p>
      <w:pPr>
        <w:jc w:val="left"/>
      </w:pPr>
      <w:r>
        <w:t>As the sun began to set, Talati called a friend—Max Rocha, founder of the __cult__ Broadway Market hotspot, Café Cecilia—to bring his niece around as a matter of urgency.—Lara Johnson-wheeler, Vogue, 5 Jan. 2023         (sourced from Web)</w:t>
      </w:r>
    </w:p>
    <w:p>
      <w:pPr>
        <w:jc w:val="left"/>
      </w:pPr>
      <w:r>
        <w:t>Shortly after denouncing President Bill Clinton, who had been accused of lying under __oath__ over a liaison with a White House intern, Mr. Johnson was revealed in 1998 to have had an 11-year extramarital affair with another writer, Gloria Stewart.—Richard B. Woodward, New York Times, 12 Jan. 2023         (sourced from Web)</w:t>
      </w:r>
    </w:p>
    <w:p>
      <w:pPr>
        <w:jc w:val="left"/>
      </w:pPr>
      <w:r>
        <w:t>Even without a carbon tax—the most efficient way to __wean__ an economy off fossil fuels—renewables soon may be cheaper sources of electricity.—National Geographic, 12 Jan. 2023         (sourced from Web)</w:t>
      </w:r>
    </w:p>
    <w:p>
      <w:pPr>
        <w:jc w:val="left"/>
      </w:pPr>
      <w:r>
        <w:t>In China, Zhang’s letter received hundreds of sharp replies, condemning him as a traitor, a coward and an American __stooge__, sometimes referencing his youthful blog posts that favorably described American culture and politics.—Alex W. Palmer, New York Times, 20 Dec. 2022         (sourced from Web)</w:t>
      </w:r>
    </w:p>
    <w:p>
      <w:pPr>
        <w:jc w:val="left"/>
      </w:pPr>
      <w:r>
        <w:t>French mandolines have one __blade__ that goes all the way across.—Belle Duchene, Better Homes &amp; Gardens, 21 Dec. 2022         (sourced from Web)</w:t>
      </w:r>
    </w:p>
    <w:p>
      <w:pPr>
        <w:jc w:val="left"/>
      </w:pPr>
      <w:r>
        <w:t>Its mix of cold, wind, snow, sleet and rain shuttered schools, blocked hundreds of miles of highways, __scutter__ed scores of flights and was linked to multiple deaths over the long holiday weekend in Missouri, Arizona and South Dakota.—Vanessa Swales, New York Times, 3 Dec. 2019         (sourced from Web)</w:t>
      </w:r>
    </w:p>
    <w:p>
      <w:pPr>
        <w:jc w:val="left"/>
      </w:pPr>
      <w:r>
        <w:t>The Ravens are two-and-a-half-point home favorites with the total sitting at a __measly__ 35 points.—Nick Hennion, Chicago Tribune, 1 Jan. 2023         (sourced from Web)</w:t>
      </w:r>
    </w:p>
    <w:p>
      <w:pPr>
        <w:jc w:val="left"/>
      </w:pPr>
      <w:r>
        <w:t>Non-profit organizations with significant humanitarian missions will often find their donations __skyrocket__ in response to a major disaster.—Matthew Cascio, Fortune, 26 Dec. 2022         (sourced from Web)</w:t>
      </w:r>
    </w:p>
    <w:p>
      <w:pPr>
        <w:jc w:val="left"/>
      </w:pPr>
      <w:r>
        <w:t>Drink specials will include $5 classic mimosas, $8 passion fruit-papaya-blood orange mimosas and more.$65 per person, not including tax and __gratuity__.—Dallas News, 30 Mar. 2022         (sourced from Web)</w:t>
      </w:r>
    </w:p>
    <w:p>
      <w:pPr>
        <w:jc w:val="left"/>
      </w:pPr>
      <w:r>
        <w:t>Before their first event together at the Royal Foundation __forum__ in February 2018, Harry detailed one exchange, via Page Six: Kate didn’t exactly give Meghan the warmest reception during the beginning of their working relationship.—Alyssa Bailey, ELLE, 5 Jan. 2023         (sourced from Web)</w:t>
      </w:r>
    </w:p>
    <w:p>
      <w:pPr>
        <w:jc w:val="left"/>
      </w:pPr>
      <w:r>
        <w:t>The agency can also collect these penalty payments when employers illegally __demote__ employees, cut their wages, or otherwise retaliate.—Lauren Kaori Gurley, Washington Post, 13 Dec. 2022         (sourced from Web)</w:t>
      </w:r>
    </w:p>
    <w:p>
      <w:pPr>
        <w:jc w:val="left"/>
      </w:pPr>
      <w:r>
        <w:t>As the links that have bound Russia and Ukraine for centuries slowly snap with every passing year, no wonder Putin is worried and thinks this is his last chance to __suborn__ and subordinate.—Tim Judah, The New York Review of Books, 19 Feb. 2022         (sourced from Web)</w:t>
      </w:r>
    </w:p>
    <w:p>
      <w:pPr>
        <w:jc w:val="left"/>
      </w:pPr>
      <w:r>
        <w:t>Even Katy Perry donned a hat to round out her __countrified__ look for her duet with Thomas Rhett.—Vulture, 10 Nov. 2022         (sourced from Web)</w:t>
      </w:r>
    </w:p>
    <w:p>
      <w:pPr>
        <w:jc w:val="left"/>
      </w:pPr>
      <w:r>
        <w:t>The __kangaroo__ was most recently sighted on Rose Boulevard, west of Tuscaloosa, according to Bigham Farm &amp; Exotics, a zoo in Coker that is assisting animal control.—Howard Koplowitz | Hkoplowitz@al.com, al, 2 Aug. 2022         (sourced from Web)</w:t>
      </w:r>
    </w:p>
    <w:p>
      <w:pPr>
        <w:jc w:val="left"/>
      </w:pPr>
      <w:r>
        <w:t>Multiple staffers viewed the occasional __interjection__ from both West Brands and Adidas corporate as lip service.—Matt Sullivan, Rolling Stone, 23 Nov. 2022         (sourced from Web)</w:t>
      </w:r>
    </w:p>
    <w:p>
      <w:pPr>
        <w:jc w:val="left"/>
      </w:pPr>
      <w:r>
        <w:t>First responders were continuing to assess the damage and officials hoped to get an __aerial__ view of the city Friday morning.—Jeff Martin, BostonGlobe.com, 13 Jan. 2023         (sourced from Web)</w:t>
      </w:r>
    </w:p>
    <w:p>
      <w:pPr>
        <w:jc w:val="left"/>
      </w:pPr>
      <w:r>
        <w:t>The Texas Christian Horned Frogs used a 51-45 win at the Vrbo Fiesta Bowl to __croak__ the notion that upstart programs can’t compete with the bluebloods and to remind observers of why the College Football Playoff had to expand.—Greg Moore, The Arizona Republic, 31 Dec. 2022         (sourced from Web)</w:t>
      </w:r>
    </w:p>
    <w:p>
      <w:pPr>
        <w:jc w:val="left"/>
      </w:pPr>
      <w:r>
        <w:t>This meaning is visualized in Henry Fuseli’s 1781 painting The Nightmare, which shows a woman sleeping peacefully on a couch while a nauseating monster—an __incubus__—sits portentously on her abdomen, unbeknownst to her.—Time, 28 Dec. 2022         (sourced from Web)</w:t>
      </w:r>
    </w:p>
    <w:p>
      <w:pPr>
        <w:jc w:val="left"/>
      </w:pPr>
      <w:r>
        <w:t>Carter was consistently ethical, __abstemious__, frugal and ascetic in the White House.—Washington Post, 18 June 2021         (sourced from Web)</w:t>
      </w:r>
    </w:p>
    <w:p>
      <w:pPr>
        <w:jc w:val="left"/>
      </w:pPr>
      <w:r>
        <w:t>The rights to purchase the VIN001 car will be auctioned at the Barrett-Jackson collector car event in Scottsdale, Arizona, this month for __charity__.—Gary Gastelu, Fox News, 10 Jan. 2023         (sourced from Web)</w:t>
      </w:r>
    </w:p>
    <w:p>
      <w:pPr>
        <w:jc w:val="left"/>
      </w:pPr>
      <w:r>
        <w:t>No sentence.</w:t>
      </w:r>
    </w:p>
    <w:p>
      <w:pPr>
        <w:jc w:val="left"/>
      </w:pPr>
      <w:r>
        <w:t>Serpell also references and builds upon pop culture’s alternate-reality obsession, and the narrative __vertigo__ that these stories induce in us.—Tope Folarin, The Atlantic, 27 Oct. 2022         (sourced from Web)</w:t>
      </w:r>
    </w:p>
    <w:p>
      <w:pPr>
        <w:jc w:val="left"/>
      </w:pPr>
      <w:r>
        <w:t>Ostensibly, further studies are encouraged to __expatiate__ this understanding.—Amber Smith, Discover Magazine, 15 Dec. 2022         (sourced from Web)</w:t>
      </w:r>
    </w:p>
    <w:p>
      <w:pPr>
        <w:jc w:val="left"/>
      </w:pPr>
      <w:r>
        <w:t>The whooping calls of __howler__ monkeys were an effective alarm.—Christie Wilcox, Discover Magazine, 21 Dec. 2015         (sourced from Web)</w:t>
      </w:r>
    </w:p>
    <w:p>
      <w:pPr>
        <w:jc w:val="left"/>
      </w:pPr>
      <w:r>
        <w:t>Now permissible, such efforts are designed to ensure, at least in a __roundabout__ way, that those departments’ coaches and programs have enough NIL resources to be competitive in recruiting and retaining talented rosters.—Zach Osterman, The Indianapolis Star, 15 Dec. 2022         (sourced from Web)</w:t>
      </w:r>
    </w:p>
    <w:p>
      <w:pPr>
        <w:jc w:val="left"/>
      </w:pPr>
      <w:r>
        <w:t>No sentence.</w:t>
      </w:r>
    </w:p>
    <w:p>
      <w:pPr>
        <w:jc w:val="left"/>
      </w:pPr>
      <w:r>
        <w:t>His mania reads as meta-commentary on Mann’s own obsessive __reversion__ to a thrilling and glamorous past.—Katy Waldman, The New Yorker, 13 Dec. 2022         (sourced from Web)</w:t>
      </w:r>
    </w:p>
    <w:p>
      <w:pPr>
        <w:jc w:val="left"/>
      </w:pPr>
      <w:r>
        <w:t>Just months after the Pipeline Fire, a particularly wet __monsoon__ season resulted in 45 major flood events across the city and county, causing millions of dollars in property damage.—Lacey Latch, The Arizona Republic, 15 Jan. 2023         (sourced from Web)</w:t>
      </w:r>
    </w:p>
    <w:p>
      <w:pPr>
        <w:jc w:val="left"/>
      </w:pPr>
      <w:r>
        <w:t>Now, there could be a kind of justice in that power reaching its __terminus__.—Wesley Morris, New York Times, 1 Dec. 2022         (sourced from Web)</w:t>
      </w:r>
    </w:p>
    <w:p>
      <w:pPr>
        <w:jc w:val="left"/>
      </w:pPr>
      <w:r>
        <w:t>These comments expressed the __callow__ moral vanity at the core of EA.—Timothy Noah, The New Republic, 16 Nov. 2022         (sourced from Web)</w:t>
      </w:r>
    </w:p>
    <w:p>
      <w:pPr>
        <w:jc w:val="left"/>
      </w:pPr>
      <w:r>
        <w:t>The teams are being encouraged to hold a pregame moment of support for Hamlin, first responders and medical caregivers, which will happen prior to the national __anthem__, the NFL said in a press release.—Quinlan Bentley, The Enquirer, 8 Jan. 2023         (sourced from Web)</w:t>
      </w:r>
    </w:p>
    <w:p>
      <w:pPr>
        <w:jc w:val="left"/>
      </w:pPr>
      <w:r>
        <w:t>No sentence.</w:t>
      </w:r>
    </w:p>
    <w:p>
      <w:pPr>
        <w:jc w:val="left"/>
      </w:pPr>
      <w:r>
        <w:t>Pythons use constriction — wrapping their bodies around typically smaller animals — to __suffocate__ their prey.—Abigail Adams, Peoplemag, 26 Oct. 2022         (sourced from Web)</w:t>
      </w:r>
    </w:p>
    <w:p>
      <w:pPr>
        <w:jc w:val="left"/>
      </w:pPr>
      <w:r>
        <w:t>This kind of noise, called a __bruit__, is caused by turbulence in the blood flowing through an artery.—Lisa Sanders, New York Times, 13 June 2018         (sourced from Web)</w:t>
      </w:r>
    </w:p>
    <w:p>
      <w:pPr>
        <w:jc w:val="left"/>
      </w:pPr>
      <w:r>
        <w:t>That has temporarily assuaged investors' worries that bitcoin could keep tumbling, having fallen sharply last week as FTX began to __implode__.—Caitlin Mccabe, WSJ, 18 Nov. 2022         (sourced from Web)</w:t>
      </w:r>
    </w:p>
    <w:p>
      <w:pPr>
        <w:jc w:val="left"/>
      </w:pPr>
      <w:r>
        <w:t>Some sunny skies offered much of the state a respite Sunday from the downpours, but another atmospheric river was barreling across the western Pacific and was set to drench California in the days ahead.—Michael Finnegan, Los Angeles Times, 1 Jan. 2023         (sourced from Web)</w:t>
      </w:r>
    </w:p>
    <w:p>
      <w:pPr>
        <w:jc w:val="left"/>
      </w:pPr>
      <w:r>
        <w:t>By all accounts, the makers of Topilase are being extremely careful not to misrepresent their breakthrough product—and understandably so.—Jolene Edgar, Harper's BAZAAR, 23 Dec. 2022         (sourced from Web)</w:t>
      </w:r>
    </w:p>
    <w:p>
      <w:pPr>
        <w:jc w:val="left"/>
      </w:pPr>
      <w:r>
        <w:t>Philanthropy is also able to be more __nimble__ in its grant making than government funding, which is typically very specific in its aims and requirements, Ernici said.—Beth Daley, The Conversation, 16 Dec. 2022         (sourced from Web)</w:t>
      </w:r>
    </w:p>
    <w:p>
      <w:pPr>
        <w:jc w:val="left"/>
      </w:pPr>
      <w:r>
        <w:t>No sentence.</w:t>
      </w:r>
    </w:p>
    <w:p>
      <w:pPr>
        <w:jc w:val="left"/>
      </w:pPr>
      <w:r>
        <w:t>North Carolina State certainly had its chances, penetrating the Maryland 25-yard line four times, but was forced to __settle__ for field goals each time.—Steve Reed, BostonGlobe.com, 30 Dec. 2022         (sourced from Web)</w:t>
      </w:r>
    </w:p>
    <w:p>
      <w:pPr>
        <w:jc w:val="left"/>
      </w:pPr>
      <w:r>
        <w:t>The parade began as a __ballyhoo__ event for the famed retailer in Manhattan’s Herald Square in 1924.—Jennifer Maas, Variety, 25 Nov. 2022         (sourced from Web)</w:t>
      </w:r>
    </w:p>
    <w:p>
      <w:pPr>
        <w:jc w:val="left"/>
      </w:pPr>
      <w:r>
        <w:t>Use crackers to keep it simple, or take a French baguette, __slice__ it on the bias, paint it with olive oil and sprinkle on a bit of sea salt before toasting for a crunchy vehicle for the meats and cheese.—Cheryl V. Jackson, The Indianapolis Star, 19 Dec. 2022         (sourced from Web)</w:t>
      </w:r>
    </w:p>
    <w:p>
      <w:pPr>
        <w:jc w:val="left"/>
      </w:pPr>
      <w:r>
        <w:t>Field measurements help __calibrate__ GEDI’s carbon estimates.—Bygabriel Popkin, science.org, 2 Nov. 2022         (sourced from Web)</w:t>
      </w:r>
    </w:p>
    <w:p>
      <w:pPr>
        <w:jc w:val="left"/>
      </w:pPr>
      <w:r>
        <w:t>But Wu worries that Beijing’s anger toward Pelosi’s visit may __sunder__ the delicate connections between Taiwan’s business and political elite and mainland leaders.—Grady Mcgregor, Fortune, 2 Aug. 2022         (sourced from Web)</w:t>
      </w:r>
    </w:p>
    <w:p>
      <w:pPr>
        <w:jc w:val="left"/>
      </w:pPr>
      <w:r>
        <w:t>Like others, this person spoke on the condition of __anonymity__ to describe internal procedures.—Karen Deyoung, Washington Post, 12 Jan. 2023         (sourced from Web)</w:t>
      </w:r>
    </w:p>
    <w:p>
      <w:pPr>
        <w:jc w:val="left"/>
      </w:pPr>
      <w:r>
        <w:t>When customers shop at The Good Pour Wine &amp; Spirits Marketplace, which is set to open seven locations across Central Florida this year, a portion of the __proceeds__ goes to the charity of their choice.—Dustin Wyatt, Orlando Sentinel, 6 Jan. 2023         (sourced from Web)</w:t>
      </w:r>
    </w:p>
    <w:p>
      <w:pPr>
        <w:jc w:val="left"/>
      </w:pPr>
      <w:r>
        <w:t>Well, both of those statements are __arrant__ nonsense.—CBS News, 19 Jan. 2020         (sourced from Web)</w:t>
      </w:r>
    </w:p>
    <w:p>
      <w:pPr>
        <w:jc w:val="left"/>
      </w:pPr>
      <w:r>
        <w:t>So then the perfect shape would be that of the octopus or the giant squid, whose redundancy of limbs with great locomotor-__prehensile__-positional versatility would become an incentive to new operational talents, new methodologies and habits.—Ann Goldstein, Harper’s Magazine , 14 Dec. 2022         (sourced from Web)</w:t>
      </w:r>
    </w:p>
    <w:p>
      <w:pPr>
        <w:jc w:val="left"/>
      </w:pPr>
      <w:r>
        <w:t>With this mouth-watering lamb burger recipe, Food Network Star judge-mentor and chef Bobby Flay has given us his technique to __rustle__ up some culinary excellence in our home kitchens.—Catherine Kast, Peoplemag, 27 Dec. 2022         (sourced from Web)</w:t>
      </w:r>
    </w:p>
    <w:p>
      <w:pPr>
        <w:jc w:val="left"/>
      </w:pPr>
      <w:r>
        <w:t>Benedict became one of the church’s leading theologians by holding an __orthodox__ line, leading the campaign - first as a cardinal, then as pope - to resist changes brought on by outside forces.—Chico Harlan And Stefano Pitrelli, Anchorage Daily News, 29 Dec. 2022         (sourced from Web)</w:t>
      </w:r>
    </w:p>
    <w:p>
      <w:pPr>
        <w:jc w:val="left"/>
      </w:pPr>
      <w:r>
        <w:t>Research has shown a new hobby can also improve mental health, and in many instances, keep us connected to a community and give a feeling of belonging.—Byalexa Mikhail, Fortune, 7 Jan. 2023         (sourced from Web)</w:t>
      </w:r>
    </w:p>
    <w:p>
      <w:pPr>
        <w:jc w:val="left"/>
      </w:pPr>
      <w:r>
        <w:t>His areas of specialty were botany and __horticulture__.—Doug Jimerson, Better Homes &amp; Gardens, 23 Dec. 2022         (sourced from Web)</w:t>
      </w:r>
    </w:p>
    <w:p>
      <w:pPr>
        <w:jc w:val="left"/>
      </w:pPr>
      <w:r>
        <w:t>Something really touched me watching the video of a __scraggly__ man on the treadmill and a photograph of an old lady sitting on a grand chair grinning from ear to ear.—Niha Masih, Washington Post, 18 July 2022         (sourced from Web)</w:t>
      </w:r>
    </w:p>
    <w:p>
      <w:pPr>
        <w:jc w:val="left"/>
      </w:pPr>
      <w:r>
        <w:t>Her personal life, too, was transformed by this new __crusade__.—James Marcus, WSJ, 4 Nov. 2022         (sourced from Web)</w:t>
      </w:r>
    </w:p>
    <w:p>
      <w:pPr>
        <w:jc w:val="left"/>
      </w:pPr>
      <w:r>
        <w:t>With five of their final seven games except sub-.500 competition, the Bolts should finish with a __jolt__.—USA TODAY, 25 Nov. 2022         (sourced from Web)</w:t>
      </w:r>
    </w:p>
    <w:p>
      <w:pPr>
        <w:jc w:val="left"/>
      </w:pPr>
      <w:r>
        <w:t>Chevy would __tweak__ the design slightly in 1991 to ensure the car didn’t get stuck in the prior decade, but the sleek design holds up to this day.—Bryan Hood, Robb Report, 27 Dec. 2022         (sourced from Web)</w:t>
      </w:r>
    </w:p>
    <w:p>
      <w:pPr>
        <w:jc w:val="left"/>
      </w:pPr>
      <w:r>
        <w:t>No sentence.</w:t>
      </w:r>
    </w:p>
    <w:p>
      <w:pPr>
        <w:jc w:val="left"/>
      </w:pPr>
      <w:r>
        <w:t>The animated music video sees the Puerto Rican singer, 77, strumming his guitar as a __cartoon__, surrounded by a band of snowmen.—Daniela Avila, Peoplemag, 9 Dec. 2022         (sourced from Web)</w:t>
      </w:r>
    </w:p>
    <w:p>
      <w:pPr>
        <w:jc w:val="left"/>
      </w:pPr>
      <w:r>
        <w:t>The dumbbells are still quite durable though, and can withstand intense HIIT workouts, cycling exercises like snatches or cleans, and being slid under your torso while holding a high __plank__ for a core burner.—Amy Schlinger, Men's Health, 20 Dec. 2022         (sourced from Web)</w:t>
      </w:r>
    </w:p>
    <w:p>
      <w:pPr>
        <w:jc w:val="left"/>
      </w:pPr>
      <w:r>
        <w:t>Don’t just __rehearse__ the same old scripts; send some notes to the writers’ room.—Joshua Rothman, The New Yorker, 9 Jan. 2023         (sourced from Web)</w:t>
      </w:r>
    </w:p>
    <w:p>
      <w:pPr>
        <w:jc w:val="left"/>
      </w:pPr>
      <w:r>
        <w:t>Some more Googling indicated Scales had been convicted of __forgery__ before.—Nick Penzenstadler, USA Today, 13 Dec. 2022         (sourced from Web)</w:t>
      </w:r>
    </w:p>
    <w:p>
      <w:pPr>
        <w:jc w:val="left"/>
      </w:pPr>
      <w:r>
        <w:t>No sentence.</w:t>
      </w:r>
    </w:p>
    <w:p>
      <w:pPr>
        <w:jc w:val="left"/>
      </w:pPr>
      <w:r>
        <w:t>No sentence.</w:t>
      </w:r>
    </w:p>
    <w:p>
      <w:pPr>
        <w:jc w:val="left"/>
      </w:pPr>
      <w:r>
        <w:t>These __ardent__ young nationalists, mostly still in their 20s and impatient for freedom, had acquired arms from sympathetic nationalist officers in the Indian army …</w:t>
      </w:r>
    </w:p>
    <w:p>
      <w:pPr>
        <w:jc w:val="left"/>
      </w:pPr>
      <w:r>
        <w:t>Iridescent butterflies __flutter__ around them, creating the walls and ceiling right before their eyes.—Calie Schepp, EW.com, 24 Sep. 2022         (sourced from Web)</w:t>
      </w:r>
    </w:p>
    <w:p>
      <w:pPr>
        <w:jc w:val="left"/>
      </w:pPr>
      <w:r>
        <w:t>Starts at the end and ends at the start with my first __nasal__ swab.—Valerie Nome, Peoplemag, 21 Dec. 2022         (sourced from Web)</w:t>
      </w:r>
    </w:p>
    <w:p>
      <w:pPr>
        <w:jc w:val="left"/>
      </w:pPr>
      <w:r>
        <w:t>The judge on the show dressed as a very glamorous raven for the spooky holiday and gave PEOPLE a behind-the-scenes look at putting it together.—Hedy Phillips, Peoplemag, 2 Nov. 2022         (sourced from Web)</w:t>
      </w:r>
    </w:p>
    <w:p>
      <w:pPr>
        <w:jc w:val="left"/>
      </w:pPr>
      <w:r>
        <w:t>He was simply bowled over by the beauty and the energy of the place, the broad-mindedness, the __equable__ weather, the dramatic geography.—Patt Morrison, Los Angeles Times, 20 Sep. 2022         (sourced from Web)</w:t>
      </w:r>
    </w:p>
    <w:p>
      <w:pPr>
        <w:jc w:val="left"/>
      </w:pPr>
      <w:r>
        <w:t>Blood thinners and other drugs that affect __coagulation__ are commonly prescribed for a range of ailments that afflict elderly people, including those with Alzheimer’s.—Bycharles Piller, science.org, 30 Dec. 2022         (sourced from Web)</w:t>
      </w:r>
    </w:p>
    <w:p>
      <w:pPr>
        <w:jc w:val="left"/>
      </w:pPr>
      <w:r>
        <w:t>Although the Mean Green are known to __heave__ the ball around the field, their running game is powering the offense this season, ranking 14th in rushing offense (218.6 ypg) and sixth overall (503.8 ypg) in the nation.—Evan Dudley, al, 10 Nov. 2022         (sourced from Web)</w:t>
      </w:r>
    </w:p>
    <w:p>
      <w:pPr>
        <w:jc w:val="left"/>
      </w:pPr>
      <w:r>
        <w:t>Most either perish immediately or weave themselves into their new ecosystems, participating in the normal push and pull of predation, symbiosis, and competition.—Sonya Bennett-brandt, WIRED, 22 Dec. 2022         (sourced from Web)</w:t>
      </w:r>
    </w:p>
    <w:p>
      <w:pPr>
        <w:jc w:val="left"/>
      </w:pPr>
      <w:r>
        <w:t>Despite our desire to live thankfully and be happy, we are controlled by our thoughts that __spew__ out constantly and keep us on the defensive worrying about things, real or imagined.—Bryant Stamford, The Courier-Journal, 23 Nov. 2022         (sourced from Web)</w:t>
      </w:r>
    </w:p>
    <w:p>
      <w:pPr>
        <w:jc w:val="left"/>
      </w:pPr>
      <w:r>
        <w:t>The heights of self-regard here feel like both a feature and a bug, an earnest dispatch from a febrile and wildly fertile mind that doesn't always distinguish between artistry and uncut __narcissism__.—Leah Greenblatt, EW.com, 3 Nov. 2022         (sourced from Web)</w:t>
      </w:r>
    </w:p>
    <w:p>
      <w:pPr>
        <w:jc w:val="left"/>
      </w:pPr>
      <w:r>
        <w:t>In some __illiberal__ places, however, that is not true.—David G.w. Birch, Forbes, 27 Dec. 2022         (sourced from Web)</w:t>
      </w:r>
    </w:p>
    <w:p>
      <w:pPr>
        <w:jc w:val="left"/>
      </w:pPr>
      <w:r>
        <w:t>The menu will feature items like sweet-and-__sour__ pork belly in a sticky-sweet sauce that Leon and his sister, Rica, grew up eating.—Tori Latham, Robb Report, 13 Jan. 2023         (sourced from Web)</w:t>
      </w:r>
    </w:p>
    <w:p>
      <w:pPr>
        <w:jc w:val="left"/>
      </w:pPr>
      <w:r>
        <w:t>Isn’t this the same group of folks who love to __blather__ on about the wonders of the free market system?—Dave Lieber, Dallas News, 21 May 2021         (sourced from Web)</w:t>
      </w:r>
    </w:p>
    <w:p>
      <w:pPr>
        <w:jc w:val="left"/>
      </w:pPr>
      <w:r>
        <w:t>The monastery included a church, __refectory__, cisterns and cells for the monks, according to a statement by state news agency WAM.—Abbas Al Lawati, CNN, 4 Nov. 2022         (sourced from Web)</w:t>
      </w:r>
    </w:p>
    <w:p>
      <w:pPr>
        <w:jc w:val="left"/>
      </w:pPr>
      <w:r>
        <w:t>To refresh my memory of the old days, I asked for some Dailies of the thirties from the morgue, sat down at the large round oak table at the end of the editorial room on the second floor, and began riffling through the musty pages. Soon a burly middle-aged man appeared and seated himself at the table to __peruse__ some recent issues of the paper and take notes.</w:t>
      </w:r>
    </w:p>
    <w:p>
      <w:pPr>
        <w:jc w:val="left"/>
      </w:pPr>
      <w:r>
        <w:t>The cave’s entrance was reinforced with old ship timbers and reused stone anchors, the first conclusive evidence of large-scale Egyptian __seafaring__ ever discovered.—Andrew Curry, Discover Magazine, 5 Sep. 2011         (sourced from Web)</w:t>
      </w:r>
    </w:p>
    <w:p>
      <w:pPr>
        <w:jc w:val="left"/>
      </w:pPr>
      <w:r>
        <w:t>Lisa left the service three years later after the birth of their first child, but continued to support the branch as a __civilian__.—Victoria Moorwood, The Enquirer, 11 Nov. 2022         (sourced from Web)</w:t>
      </w:r>
    </w:p>
    <w:p>
      <w:pPr>
        <w:jc w:val="left"/>
      </w:pPr>
      <w:r>
        <w:t>But unlike the first film, Sonic 2 has a __daft__ sense of fun that feels totally self-assured, a proper blend of kid-friendly gags and deeply dorky world building, complete with post-credit sequences and ever-expanding lore.—David Sims, The Atlantic, 6 Apr. 2022         (sourced from Web)</w:t>
      </w:r>
    </w:p>
    <w:p>
      <w:pPr>
        <w:jc w:val="left"/>
      </w:pPr>
      <w:r>
        <w:t>Cohen has been the subject of several death-__prank__ videos.—Jonah Valdez, Los Angeles Times, 5 Jan. 2023         (sourced from Web)</w:t>
      </w:r>
    </w:p>
    <w:p>
      <w:pPr>
        <w:jc w:val="left"/>
      </w:pPr>
      <w:r>
        <w:t>Ortiz’s defense attorney called the accusations involving the yelling match and the nurses being afraid of Ortiz __hearsay__.—Dallas News, 19 Sep. 2022         (sourced from Web)</w:t>
      </w:r>
    </w:p>
    <w:p>
      <w:pPr>
        <w:jc w:val="left"/>
      </w:pPr>
      <w:r>
        <w:t>Because Monday is a holiday in __observance__ of New Year's Day, which fell on Sunday, the Hobbs campaign chose to host a public inauguration ceremony on Thursday.—Stacey Barchenger, The Arizona Republic, 3 Jan. 2023         (sourced from Web)</w:t>
      </w:r>
    </w:p>
    <w:p>
      <w:pPr>
        <w:jc w:val="left"/>
      </w:pPr>
      <w:r>
        <w:t>The invisible part of the work of such a writer is collating and organizing all the research material, which is a slow, painstaking task that many writers skip or abbreviate.</w:t>
      </w:r>
    </w:p>
    <w:p>
      <w:pPr>
        <w:jc w:val="left"/>
      </w:pPr>
      <w:r>
        <w:t>As center director Jennifer Jenkins notes in that post, a __quirk__ of recent revisions to copyright law means that actual sound recordings from 1923 won’t enter the public domain until Jan. 1, 2024.—Rob Pegoraro, PCMAG, 30 Dec. 2022         (sourced from Web)</w:t>
      </w:r>
    </w:p>
    <w:p>
      <w:pPr>
        <w:jc w:val="left"/>
      </w:pPr>
      <w:r>
        <w:t>When McCarthy failed to win the 14th __ballot__ Friday, Rep. Mike Rogers appeared to charge at Gaetz and a group of seated lawmakers on the House floor.—Sarah Elbeshbishi, USA TODAY, 12 Jan. 2023         (sourced from Web)</w:t>
      </w:r>
    </w:p>
    <w:p>
      <w:pPr>
        <w:jc w:val="left"/>
      </w:pPr>
      <w:r>
        <w:t>After the ceremony, the menorah stood tall outside the Park Street MBTA station, next to a __scissor__ lift that is used to raise a rabbi to light the flame each day of the holiday.—Madison Mercado, BostonGlobe.com, 18 Dec. 2022         (sourced from Web)</w:t>
      </w:r>
    </w:p>
    <w:p>
      <w:pPr>
        <w:jc w:val="left"/>
      </w:pPr>
      <w:r>
        <w:t>The incorrigible maleness of men is a standing rebuke to the Rousseau-inspired notions of human moral plasticity that are central to liberalism.</w:t>
      </w:r>
    </w:p>
    <w:p>
      <w:pPr>
        <w:jc w:val="left"/>
      </w:pPr>
      <w:r>
        <w:t>The climax, boosted by __redoubtable__ guest star Carol Burnett, was sorrowful and striking and wholly organic to the 60+ episodes that came before.—Daniel Fienberg, The Hollywood Reporter, 15 Dec. 2022         (sourced from Web)</w:t>
      </w:r>
    </w:p>
    <w:p>
      <w:pPr>
        <w:jc w:val="left"/>
      </w:pPr>
      <w:r>
        <w:t>When the antiproton was discovered … it sent a wave of __ennui__ through the physics community. Not that its discovery was unimportant, but on the basis of Dirac's theory, everybody expected it.</w:t>
      </w:r>
    </w:p>
    <w:p>
      <w:pPr>
        <w:jc w:val="left"/>
      </w:pPr>
      <w:r>
        <w:t>From the Army’s point of view, the moon was a fortress made __impregnable__ by distance—a huge advantage.—Kyle Mizokami, Popular Mechanics, 26 Dec. 2022         (sourced from Web)</w:t>
      </w:r>
    </w:p>
    <w:p>
      <w:pPr>
        <w:jc w:val="left"/>
      </w:pPr>
      <w:r>
        <w:t>Follow Indian Hill Road from Route 44 to the __junction__ with Spaulding Road, then proceed 0.1 miles further to the driveway on the left into the Mary Conklin Preserve.—Hartford Courant, 13 Sep. 2022         (sourced from Web)</w:t>
      </w:r>
    </w:p>
    <w:p>
      <w:pPr>
        <w:jc w:val="left"/>
      </w:pPr>
      <w:r>
        <w:t>No sentence.</w:t>
      </w:r>
    </w:p>
    <w:p>
      <w:pPr>
        <w:jc w:val="left"/>
      </w:pPr>
      <w:r>
        <w:t>No sentence.</w:t>
      </w:r>
    </w:p>
    <w:p>
      <w:pPr>
        <w:jc w:val="left"/>
      </w:pPr>
      <w:r>
        <w:t>Onstage, the band dressed in the sort of __foppish__ outfits favored by several other white acts of the mid-1960s: knee-high socks, short ties, floppy collars.—Clay Risen, New York Times, 17 Dec. 2022         (sourced from Web)</w:t>
      </w:r>
    </w:p>
    <w:p>
      <w:pPr>
        <w:jc w:val="left"/>
      </w:pPr>
      <w:r>
        <w:t>Teams can now rebuild every year, and new coaches can __construct__ competitive rosters in one offseason.—Joseph Goodman | Jgoodman@al.com, al, 7 Dec. 2022         (sourced from Web)</w:t>
      </w:r>
    </w:p>
    <w:p>
      <w:pPr>
        <w:jc w:val="left"/>
      </w:pPr>
      <w:r>
        <w:t>Some breeds, like Siamese cats, meow and __yowl__ more than others.—Clare Mulroy, USA TODAY, 23 July 2022         (sourced from Web)</w:t>
      </w:r>
    </w:p>
    <w:p>
      <w:pPr>
        <w:jc w:val="left"/>
      </w:pPr>
      <w:r>
        <w:t>Until then, one bad call can change the outcome of one game, which can change the course of a team’s season, which can __alter__ the CFP rankings that determine the playoffs.—Paul Sullivan, Chicago Tribune, 11 Jan. 2023         (sourced from Web)</w:t>
      </w:r>
    </w:p>
    <w:p>
      <w:pPr>
        <w:jc w:val="left"/>
      </w:pPr>
      <w:r>
        <w:t>The pants' high-rise waistband provides a flattering look at the midriff and the breezy wide-leg cut lends __ample__ room for movement.—Casey Clark, Peoplemag, 12 Jan. 2023         (sourced from Web)</w:t>
      </w:r>
    </w:p>
    <w:p>
      <w:pPr>
        <w:jc w:val="left"/>
      </w:pPr>
      <w:r>
        <w:t>But what has paleontologists agog is this googol-granddaddy's __precocious__ attributes: most notably the relative flatness of its face, which is more modern-looking than skulls half its age.</w:t>
      </w:r>
    </w:p>
    <w:p>
      <w:pPr>
        <w:jc w:val="left"/>
      </w:pPr>
      <w:r>
        <w:t>Kim’s report to wrap up the __plenary__ meeting of the Central Committee of his ruling Workers’ Party appeared to take the place of his traditional New Year’s Day address.—Jon Herskovitz, Fortune, 1 Jan. 2023         (sourced from Web)</w:t>
      </w:r>
    </w:p>
    <w:p>
      <w:pPr>
        <w:jc w:val="left"/>
      </w:pPr>
      <w:r>
        <w:t>That explains why punctured pooches need trips to the vet to __denude__ their faces.—Ed Yong, Discover Magazine, 11 Dec. 2012         (sourced from Web)</w:t>
      </w:r>
    </w:p>
    <w:p>
      <w:pPr>
        <w:jc w:val="left"/>
      </w:pPr>
      <w:r>
        <w:t>Eventually, access to electron microscopes and X-ray diffraction technology provided the necessary __empirical__ evidence to test the hypotheses, and the jigsaw pieces began to fall into place.</w:t>
      </w:r>
    </w:p>
    <w:p>
      <w:pPr>
        <w:jc w:val="left"/>
      </w:pPr>
      <w:r>
        <w:t>The Grand Tour, the popular British motoring show now streaming on Amazon Prime, has come out of the pandemic with all pistons firing and sounding a __flatulent__ exhaust note fitting for the delightfully sophomoric hosts.—Luther Ray Abel, National Review, 2 Oct. 2022         (sourced from Web)</w:t>
      </w:r>
    </w:p>
    <w:p>
      <w:pPr>
        <w:jc w:val="left"/>
      </w:pPr>
      <w:r>
        <w:t>Both Ellen and Ken __aver__ that sage and marijuana are both sacred medicinal plants.—Debra Utacia Krol, The Arizona Republic, 28 Aug. 2022         (sourced from Web)</w:t>
      </w:r>
    </w:p>
    <w:p>
      <w:pPr>
        <w:jc w:val="left"/>
      </w:pPr>
      <w:r>
        <w:t>Late Friday, politicians both for and against Morales reached an agreement to send to congress a bill to __convoke__ a new presidential election.—Washington Post, 23 Nov. 2019         (sourced from Web)</w:t>
      </w:r>
    </w:p>
    <w:p>
      <w:pPr>
        <w:jc w:val="left"/>
      </w:pPr>
      <w:r>
        <w:t>The border remains largely closed to foreigners, apart from a limited number of business or family visits -- though the government signaled Monday this could __loosen__, too.—CNN, 27 Dec. 2022         (sourced from Web)</w:t>
      </w:r>
    </w:p>
    <w:p>
      <w:pPr>
        <w:jc w:val="left"/>
      </w:pPr>
      <w:r>
        <w:t>Ellison and Wang agreed to __plead__ guilty to wire, securities, and commodities fraud.—Harold Maass, The Week, 22 Dec. 2022         (sourced from Web)</w:t>
      </w:r>
    </w:p>
    <w:p>
      <w:pPr>
        <w:jc w:val="left"/>
      </w:pPr>
      <w:r>
        <w:t>However, on arrival, a mysterious illness had debilitated Darcus Bowden. An illness that no doctor could find any physical symptoms of, but which manifested itself in the most incredible __lethargy__, creating in Darcus … a lifelong affection for the dole, the armchair, and British television.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