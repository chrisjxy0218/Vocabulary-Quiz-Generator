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infantry, </w:t>
      </w:r>
      <w:r>
        <w:rPr>
          <w:b/>
        </w:rPr>
        <w:t xml:space="preserve">importune, </w:t>
      </w:r>
      <w:r>
        <w:rPr>
          <w:b/>
        </w:rPr>
        <w:t xml:space="preserve">squalor, </w:t>
      </w:r>
      <w:r>
        <w:rPr>
          <w:b/>
        </w:rPr>
        <w:t xml:space="preserve">horizontal, </w:t>
      </w:r>
      <w:r>
        <w:rPr>
          <w:b/>
        </w:rPr>
        <w:t xml:space="preserve">grimace, </w:t>
      </w:r>
      <w:r>
        <w:rPr>
          <w:b/>
        </w:rPr>
        <w:t xml:space="preserve">brag, </w:t>
      </w:r>
      <w:r>
        <w:rPr>
          <w:b/>
        </w:rPr>
        <w:t xml:space="preserve">muggy, </w:t>
      </w:r>
      <w:r>
        <w:rPr>
          <w:b/>
        </w:rPr>
        <w:t xml:space="preserve">saturated, </w:t>
      </w:r>
      <w:r>
        <w:rPr>
          <w:b/>
        </w:rPr>
        <w:t xml:space="preserve">uncouth, </w:t>
      </w:r>
      <w:r>
        <w:rPr>
          <w:b/>
        </w:rPr>
        <w:t xml:space="preserve">skim, </w:t>
      </w:r>
      <w:r>
        <w:rPr>
          <w:b/>
        </w:rPr>
        <w:t xml:space="preserve">smuggle, </w:t>
      </w:r>
      <w:r>
        <w:rPr>
          <w:b/>
        </w:rPr>
        <w:t xml:space="preserve">fluvial, </w:t>
      </w:r>
      <w:r>
        <w:rPr>
          <w:b/>
        </w:rPr>
        <w:t xml:space="preserve">substratum, </w:t>
      </w:r>
      <w:r>
        <w:rPr>
          <w:b/>
        </w:rPr>
        <w:t xml:space="preserve">tear, </w:t>
      </w:r>
      <w:r>
        <w:rPr>
          <w:b/>
        </w:rPr>
        <w:t xml:space="preserve">erupt, </w:t>
      </w:r>
      <w:r>
        <w:rPr>
          <w:b/>
        </w:rPr>
        <w:t xml:space="preserve">dignity, </w:t>
      </w:r>
      <w:r>
        <w:rPr>
          <w:b/>
        </w:rPr>
        <w:t xml:space="preserve">interloper, </w:t>
      </w:r>
      <w:r>
        <w:rPr>
          <w:b/>
        </w:rPr>
        <w:t xml:space="preserve">madrigal, </w:t>
      </w:r>
      <w:r>
        <w:rPr>
          <w:b/>
        </w:rPr>
        <w:t xml:space="preserve">fealty, </w:t>
      </w:r>
      <w:r>
        <w:rPr>
          <w:b/>
        </w:rPr>
        <w:t xml:space="preserve">pleonastic, </w:t>
      </w:r>
      <w:r>
        <w:rPr>
          <w:b/>
        </w:rPr>
        <w:t xml:space="preserve">peeve, </w:t>
      </w:r>
      <w:r>
        <w:rPr>
          <w:b/>
        </w:rPr>
        <w:t xml:space="preserve">salmon, </w:t>
      </w:r>
      <w:r>
        <w:rPr>
          <w:b/>
        </w:rPr>
        <w:t xml:space="preserve">explicable, </w:t>
      </w:r>
      <w:r>
        <w:rPr>
          <w:b/>
        </w:rPr>
        <w:t xml:space="preserve">lucubrate, </w:t>
      </w:r>
      <w:r>
        <w:rPr>
          <w:b/>
        </w:rPr>
        <w:t xml:space="preserve">drip, </w:t>
      </w:r>
      <w:r>
        <w:rPr>
          <w:b/>
        </w:rPr>
        <w:t xml:space="preserve">inspissate, </w:t>
      </w:r>
      <w:r>
        <w:rPr>
          <w:b/>
        </w:rPr>
        <w:t xml:space="preserve">bargain, </w:t>
      </w:r>
      <w:r>
        <w:rPr>
          <w:b/>
        </w:rPr>
        <w:t xml:space="preserve">showy, </w:t>
      </w:r>
      <w:r>
        <w:rPr>
          <w:b/>
        </w:rPr>
        <w:t xml:space="preserve">bromide, </w:t>
      </w:r>
      <w:r>
        <w:rPr>
          <w:b/>
        </w:rPr>
        <w:t xml:space="preserve">agreeable, </w:t>
      </w:r>
      <w:r>
        <w:rPr>
          <w:b/>
        </w:rPr>
        <w:t xml:space="preserve">turgid, </w:t>
      </w:r>
      <w:r>
        <w:rPr>
          <w:b/>
        </w:rPr>
        <w:t xml:space="preserve">strew, </w:t>
      </w:r>
      <w:r>
        <w:rPr>
          <w:b/>
        </w:rPr>
        <w:t xml:space="preserve">pervious, </w:t>
      </w:r>
      <w:r>
        <w:rPr>
          <w:b/>
        </w:rPr>
        <w:t xml:space="preserve">volition, </w:t>
      </w:r>
      <w:r>
        <w:rPr>
          <w:b/>
        </w:rPr>
        <w:t xml:space="preserve">pertinacious, </w:t>
      </w:r>
      <w:r>
        <w:rPr>
          <w:b/>
        </w:rPr>
        <w:t xml:space="preserve">habitat, </w:t>
      </w:r>
      <w:r>
        <w:rPr>
          <w:b/>
        </w:rPr>
        <w:t xml:space="preserve">badinage, </w:t>
      </w:r>
      <w:r>
        <w:rPr>
          <w:b/>
        </w:rPr>
        <w:t xml:space="preserve">wield, </w:t>
      </w:r>
      <w:r>
        <w:rPr>
          <w:b/>
        </w:rPr>
        <w:t xml:space="preserve">infelicitous, </w:t>
      </w:r>
      <w:r>
        <w:rPr>
          <w:b/>
        </w:rPr>
        <w:t xml:space="preserve">draggy, </w:t>
      </w:r>
      <w:r>
        <w:rPr>
          <w:b/>
        </w:rPr>
        <w:t xml:space="preserve">fake, </w:t>
      </w:r>
      <w:r>
        <w:rPr>
          <w:b/>
        </w:rPr>
        <w:t xml:space="preserve">cutlery, </w:t>
      </w:r>
      <w:r>
        <w:rPr>
          <w:b/>
        </w:rPr>
        <w:t xml:space="preserve">outset, </w:t>
      </w:r>
      <w:r>
        <w:rPr>
          <w:b/>
        </w:rPr>
        <w:t xml:space="preserve">headlong, </w:t>
      </w:r>
      <w:r>
        <w:rPr>
          <w:b/>
        </w:rPr>
        <w:t xml:space="preserve">jurisdiction, </w:t>
      </w:r>
      <w:r>
        <w:rPr>
          <w:b/>
        </w:rPr>
        <w:t xml:space="preserve">faculty, </w:t>
      </w:r>
      <w:r>
        <w:rPr>
          <w:b/>
        </w:rPr>
        <w:t xml:space="preserve">unravel, </w:t>
      </w:r>
      <w:r>
        <w:rPr>
          <w:b/>
        </w:rPr>
        <w:t xml:space="preserve">slog, </w:t>
      </w:r>
      <w:r>
        <w:rPr>
          <w:b/>
        </w:rPr>
        <w:t xml:space="preserve">enrapture, </w:t>
      </w:r>
      <w:r>
        <w:rPr>
          <w:b/>
        </w:rPr>
        <w:t xml:space="preserve">overbearing, </w:t>
      </w:r>
      <w:r>
        <w:rPr>
          <w:b/>
        </w:rPr>
        <w:t xml:space="preserve">muffle, </w:t>
      </w:r>
      <w:r>
        <w:rPr>
          <w:b/>
        </w:rPr>
        <w:t xml:space="preserve">lowbred, </w:t>
      </w:r>
      <w:r>
        <w:rPr>
          <w:b/>
        </w:rPr>
        <w:t xml:space="preserve">expostulate, </w:t>
      </w:r>
      <w:r>
        <w:rPr>
          <w:b/>
        </w:rPr>
        <w:t xml:space="preserve">toss, </w:t>
      </w:r>
      <w:r>
        <w:rPr>
          <w:b/>
        </w:rPr>
        <w:t xml:space="preserve">spoilsport, </w:t>
      </w:r>
      <w:r>
        <w:rPr>
          <w:b/>
        </w:rPr>
        <w:t xml:space="preserve">hue, </w:t>
      </w:r>
      <w:r>
        <w:rPr>
          <w:b/>
        </w:rPr>
        <w:t xml:space="preserve">folksy, </w:t>
      </w:r>
      <w:r>
        <w:rPr>
          <w:b/>
        </w:rPr>
        <w:t xml:space="preserve">controvert, </w:t>
      </w:r>
      <w:r>
        <w:rPr>
          <w:b/>
        </w:rPr>
        <w:t xml:space="preserve">conundrum, </w:t>
      </w:r>
      <w:r>
        <w:rPr>
          <w:b/>
        </w:rPr>
        <w:t xml:space="preserve">mirth, </w:t>
      </w:r>
      <w:r>
        <w:rPr>
          <w:b/>
        </w:rPr>
        <w:t xml:space="preserve">crucial, </w:t>
      </w:r>
      <w:r>
        <w:rPr>
          <w:b/>
        </w:rPr>
        <w:t xml:space="preserve">credo, </w:t>
      </w:r>
      <w:r>
        <w:rPr>
          <w:b/>
        </w:rPr>
        <w:t xml:space="preserve">reputation, </w:t>
      </w:r>
      <w:r>
        <w:rPr>
          <w:b/>
        </w:rPr>
        <w:t xml:space="preserve">divine, </w:t>
      </w:r>
      <w:r>
        <w:rPr>
          <w:b/>
        </w:rPr>
        <w:t xml:space="preserve">ebullience, </w:t>
      </w:r>
      <w:r>
        <w:rPr>
          <w:b/>
        </w:rPr>
        <w:t xml:space="preserve">exult, </w:t>
      </w:r>
      <w:r>
        <w:rPr>
          <w:b/>
        </w:rPr>
        <w:t xml:space="preserve">elevate, </w:t>
      </w:r>
      <w:r>
        <w:rPr>
          <w:b/>
        </w:rPr>
        <w:t xml:space="preserve">timbre, </w:t>
      </w:r>
      <w:r>
        <w:rPr>
          <w:b/>
        </w:rPr>
        <w:t xml:space="preserve">persiflage, </w:t>
      </w:r>
      <w:r>
        <w:rPr>
          <w:b/>
        </w:rPr>
        <w:t xml:space="preserve">rumble, </w:t>
      </w:r>
      <w:r>
        <w:rPr>
          <w:b/>
        </w:rPr>
        <w:t xml:space="preserve">abjure, </w:t>
      </w:r>
      <w:r>
        <w:rPr>
          <w:b/>
        </w:rPr>
        <w:t xml:space="preserve">relapse, </w:t>
      </w:r>
      <w:r>
        <w:rPr>
          <w:b/>
        </w:rPr>
        <w:t xml:space="preserve">confederacy, </w:t>
      </w:r>
      <w:r>
        <w:rPr>
          <w:b/>
        </w:rPr>
        <w:t xml:space="preserve">imbibe, </w:t>
      </w:r>
      <w:r>
        <w:rPr>
          <w:b/>
        </w:rPr>
        <w:t xml:space="preserve">orotund, </w:t>
      </w:r>
      <w:r>
        <w:rPr>
          <w:b/>
        </w:rPr>
        <w:t xml:space="preserve">slippery, </w:t>
      </w:r>
      <w:r>
        <w:rPr>
          <w:b/>
        </w:rPr>
        <w:t xml:space="preserve">hurtle, </w:t>
      </w:r>
      <w:r>
        <w:rPr>
          <w:b/>
        </w:rPr>
        <w:t xml:space="preserve">polymath, </w:t>
      </w:r>
      <w:r>
        <w:rPr>
          <w:b/>
        </w:rPr>
        <w:t xml:space="preserve">prance, </w:t>
      </w:r>
      <w:r>
        <w:rPr>
          <w:b/>
        </w:rPr>
        <w:t xml:space="preserve">browbeat, </w:t>
      </w:r>
      <w:r>
        <w:rPr>
          <w:b/>
        </w:rPr>
        <w:t xml:space="preserve">glib, </w:t>
      </w:r>
      <w:r>
        <w:rPr>
          <w:b/>
        </w:rPr>
        <w:t xml:space="preserve">protuberance, </w:t>
      </w:r>
      <w:r>
        <w:rPr>
          <w:b/>
        </w:rPr>
        <w:t xml:space="preserve">strident, </w:t>
      </w:r>
      <w:r>
        <w:rPr>
          <w:b/>
        </w:rPr>
        <w:t xml:space="preserve">tackle, </w:t>
      </w:r>
      <w:r>
        <w:rPr>
          <w:b/>
        </w:rPr>
        <w:t xml:space="preserve">wrench, </w:t>
      </w:r>
      <w:r>
        <w:rPr>
          <w:b/>
        </w:rPr>
        <w:t xml:space="preserve">verisimilar, </w:t>
      </w:r>
      <w:r>
        <w:rPr>
          <w:b/>
        </w:rPr>
        <w:t xml:space="preserve">abuse, </w:t>
      </w:r>
      <w:r>
        <w:rPr>
          <w:b/>
        </w:rPr>
        <w:t xml:space="preserve">feat, </w:t>
      </w:r>
      <w:r>
        <w:rPr>
          <w:b/>
        </w:rPr>
        <w:t xml:space="preserve">bait, </w:t>
      </w:r>
      <w:r>
        <w:rPr>
          <w:b/>
        </w:rPr>
        <w:t xml:space="preserve">intertwine, </w:t>
      </w:r>
      <w:r>
        <w:rPr>
          <w:b/>
        </w:rPr>
        <w:t xml:space="preserve">pied, </w:t>
      </w:r>
      <w:r>
        <w:rPr>
          <w:b/>
        </w:rPr>
        <w:t xml:space="preserve">swill, </w:t>
      </w:r>
      <w:r>
        <w:rPr>
          <w:b/>
        </w:rPr>
        <w:t xml:space="preserve">meditation, </w:t>
      </w:r>
      <w:r>
        <w:rPr>
          <w:b/>
        </w:rPr>
        <w:t xml:space="preserve">obstruction, </w:t>
      </w:r>
      <w:r>
        <w:rPr>
          <w:b/>
        </w:rPr>
        <w:t xml:space="preserve">equivocate, </w:t>
      </w:r>
      <w:r>
        <w:rPr>
          <w:b/>
        </w:rPr>
        <w:t xml:space="preserve">sidestep, </w:t>
      </w:r>
      <w:r>
        <w:rPr>
          <w:b/>
        </w:rPr>
        <w:t xml:space="preserve">elocution, </w:t>
      </w:r>
      <w:r>
        <w:rPr>
          <w:b/>
        </w:rPr>
        <w:t xml:space="preserve">jog, </w:t>
      </w:r>
      <w:r>
        <w:rPr>
          <w:b/>
        </w:rPr>
        <w:t xml:space="preserve">disburse, </w:t>
      </w:r>
      <w:r>
        <w:rPr>
          <w:b/>
        </w:rPr>
        <w:t xml:space="preserve">infelicity, </w:t>
      </w:r>
      <w:r>
        <w:rPr>
          <w:b/>
        </w:rPr>
        <w:t xml:space="preserve">concave, </w:t>
      </w:r>
      <w:r>
        <w:rPr>
          <w:b/>
        </w:rPr>
        <w:t xml:space="preserve">purvey, </w:t>
      </w:r>
      <w:r>
        <w:rPr>
          <w:b/>
        </w:rPr>
        <w:t xml:space="preserve">procrustean, </w:t>
      </w:r>
      <w:r>
        <w:rPr>
          <w:b/>
        </w:rPr>
        <w:t xml:space="preserve">solidify, </w:t>
      </w:r>
      <w:r>
        <w:rPr>
          <w:b/>
        </w:rPr>
        <w:t xml:space="preserve">ruffle, </w:t>
      </w:r>
      <w:r>
        <w:rPr>
          <w:b/>
        </w:rPr>
        <w:t xml:space="preserve">humor, </w:t>
      </w:r>
      <w:r>
        <w:rPr>
          <w:b/>
        </w:rPr>
        <w:t xml:space="preserve">leniency, </w:t>
      </w:r>
      <w:r>
        <w:rPr>
          <w:b/>
        </w:rPr>
        <w:t xml:space="preserve">tumid, </w:t>
      </w:r>
      <w:r>
        <w:rPr>
          <w:b/>
        </w:rPr>
        <w:t xml:space="preserve">immortal, </w:t>
      </w:r>
      <w:r>
        <w:rPr>
          <w:b/>
        </w:rPr>
        <w:t xml:space="preserve">horrendous, </w:t>
      </w:r>
      <w:r>
        <w:rPr>
          <w:b/>
        </w:rPr>
        <w:t xml:space="preserve">impact, </w:t>
      </w:r>
      <w:r>
        <w:rPr>
          <w:b/>
        </w:rPr>
        <w:t xml:space="preserve">rife, </w:t>
      </w:r>
      <w:r>
        <w:rPr>
          <w:b/>
        </w:rPr>
        <w:t xml:space="preserve">expound, </w:t>
      </w:r>
      <w:r>
        <w:rPr>
          <w:b/>
        </w:rPr>
        <w:t xml:space="preserve">intercept, </w:t>
      </w:r>
      <w:r>
        <w:rPr>
          <w:b/>
        </w:rPr>
        <w:t xml:space="preserve">underling, </w:t>
      </w:r>
      <w:r>
        <w:rPr>
          <w:b/>
        </w:rPr>
        <w:t xml:space="preserve">confer, </w:t>
      </w:r>
      <w:r>
        <w:rPr>
          <w:b/>
        </w:rPr>
        <w:t xml:space="preserve">tragedy, </w:t>
      </w:r>
      <w:r>
        <w:rPr>
          <w:b/>
        </w:rPr>
        <w:t xml:space="preserve">thespian, </w:t>
      </w:r>
      <w:r>
        <w:rPr>
          <w:b/>
        </w:rPr>
        <w:t xml:space="preserve">petrify, </w:t>
      </w:r>
      <w:r>
        <w:rPr>
          <w:b/>
        </w:rPr>
        <w:t xml:space="preserve">veto, </w:t>
      </w:r>
      <w:r>
        <w:rPr>
          <w:b/>
        </w:rPr>
        <w:t xml:space="preserve">vagrant, </w:t>
      </w:r>
      <w:r>
        <w:rPr>
          <w:b/>
        </w:rPr>
        <w:t xml:space="preserve">heartrending, </w:t>
      </w:r>
      <w:r>
        <w:rPr>
          <w:b/>
        </w:rPr>
        <w:t xml:space="preserve">inroad, </w:t>
      </w:r>
      <w:r>
        <w:rPr>
          <w:b/>
        </w:rPr>
        <w:t xml:space="preserve">pigment, </w:t>
      </w:r>
      <w:r>
        <w:rPr>
          <w:b/>
        </w:rPr>
        <w:t xml:space="preserve">whistle, </w:t>
      </w:r>
      <w:r>
        <w:rPr>
          <w:b/>
        </w:rPr>
        <w:t xml:space="preserve">diagram, </w:t>
      </w:r>
      <w:r>
        <w:rPr>
          <w:b/>
        </w:rPr>
        <w:t xml:space="preserve">ode, </w:t>
      </w:r>
      <w:r>
        <w:rPr>
          <w:b/>
        </w:rPr>
        <w:t xml:space="preserve">pedal, </w:t>
      </w:r>
      <w:r>
        <w:rPr>
          <w:b/>
        </w:rPr>
        <w:t xml:space="preserve">postiche, </w:t>
      </w:r>
      <w:r>
        <w:rPr>
          <w:b/>
        </w:rPr>
        <w:t xml:space="preserve">rebarbative, </w:t>
      </w:r>
      <w:r>
        <w:rPr>
          <w:b/>
        </w:rPr>
        <w:t xml:space="preserve">adventitious, </w:t>
      </w:r>
      <w:r>
        <w:rPr>
          <w:b/>
        </w:rPr>
        <w:t xml:space="preserve">pastry, </w:t>
      </w:r>
      <w:r>
        <w:rPr>
          <w:b/>
        </w:rPr>
        <w:t xml:space="preserve">gratification, </w:t>
      </w:r>
      <w:r>
        <w:rPr>
          <w:b/>
        </w:rPr>
        <w:t xml:space="preserve">pallid, </w:t>
      </w:r>
      <w:r>
        <w:rPr>
          <w:b/>
        </w:rPr>
        <w:t xml:space="preserve">superiority, </w:t>
      </w:r>
      <w:r>
        <w:rPr>
          <w:b/>
        </w:rPr>
        <w:t xml:space="preserve">plaster, </w:t>
      </w:r>
      <w:r>
        <w:rPr>
          <w:b/>
        </w:rPr>
        <w:t xml:space="preserve">tend, </w:t>
      </w:r>
      <w:r>
        <w:rPr>
          <w:b/>
        </w:rPr>
        <w:t xml:space="preserve">invidious, </w:t>
      </w:r>
      <w:r>
        <w:rPr>
          <w:b/>
        </w:rPr>
        <w:t xml:space="preserve">transgression, </w:t>
      </w:r>
      <w:r>
        <w:rPr>
          <w:b/>
        </w:rPr>
        <w:t xml:space="preserve">blossom, </w:t>
      </w:r>
      <w:r>
        <w:rPr>
          <w:b/>
        </w:rPr>
        <w:t xml:space="preserve">prompt, </w:t>
      </w:r>
      <w:r>
        <w:rPr>
          <w:b/>
        </w:rPr>
        <w:t xml:space="preserve">pawn, </w:t>
      </w:r>
      <w:r>
        <w:rPr>
          <w:b/>
        </w:rPr>
        <w:t xml:space="preserve">reprehend, </w:t>
      </w:r>
      <w:r>
        <w:rPr>
          <w:b/>
        </w:rPr>
        <w:t xml:space="preserve">prolix, </w:t>
      </w:r>
      <w:r>
        <w:rPr>
          <w:b/>
        </w:rPr>
        <w:t xml:space="preserve">squint, </w:t>
      </w:r>
      <w:r>
        <w:rPr>
          <w:b/>
        </w:rPr>
        <w:t xml:space="preserve">diaphanous, </w:t>
      </w:r>
      <w:r>
        <w:rPr>
          <w:b/>
        </w:rPr>
        <w:t xml:space="preserve">hardy, </w:t>
      </w:r>
      <w:r>
        <w:rPr>
          <w:b/>
        </w:rPr>
        <w:t xml:space="preserve">guileless, </w:t>
      </w:r>
      <w:r>
        <w:rPr>
          <w:b/>
        </w:rPr>
        <w:t xml:space="preserve">depression, </w:t>
      </w:r>
      <w:r>
        <w:rPr>
          <w:b/>
        </w:rPr>
        <w:t xml:space="preserve">reincarnate, </w:t>
      </w:r>
      <w:r>
        <w:rPr>
          <w:b/>
        </w:rPr>
        <w:t xml:space="preserve">protagonist, </w:t>
      </w:r>
      <w:r>
        <w:rPr>
          <w:b/>
        </w:rPr>
        <w:t xml:space="preserve">omnivorous, </w:t>
      </w:r>
    </w:p>
    <w:p>
      <w:r>
        <w:rPr>
          <w:i/>
          <w:u w:val="single"/>
        </w:rPr>
        <w:t>Please fill in the blanks using words provided in bold.</w:t>
      </w:r>
    </w:p>
    <w:p>
      <w:pPr>
        <w:jc w:val="left"/>
      </w:pPr>
      <w:r>
        <w:t>There, the Marine Corps took an existing __infantry__ headquarters — the 3rd Marine Regiment — and turned it into the 3rd Marine Littoral Regiment.—Dan Lamothe, Washington Post, 11 Jan. 2023         (sourced from Web)</w:t>
      </w:r>
    </w:p>
    <w:p>
      <w:pPr>
        <w:jc w:val="left"/>
      </w:pPr>
      <w:r>
        <w:t>This may be in part because those whose first overtures were ignored conclude that the widow wants to be left alone, and thus cease to __importune__ her.—Jacobina Martin, Washington Post, 22 Aug. 2022         (sourced from Web)</w:t>
      </w:r>
    </w:p>
    <w:p>
      <w:pPr>
        <w:jc w:val="left"/>
      </w:pPr>
      <w:r>
        <w:t>The Waste Land was written by a very disturbed man, a fastidious man possessed by visions of __squalor__, a man unable to distinguish the fall of civilization from the fall of his own psyche.—James Parker, The Atlantic, 8 Dec. 2022         (sourced from Web)</w:t>
      </w:r>
    </w:p>
    <w:p>
      <w:pPr>
        <w:jc w:val="left"/>
      </w:pPr>
      <w:r>
        <w:t>Righini was able to keep Goga looking somewhat svelte, rather than bloated, with creative __horizontal__ lines.—Michael Verdon, Robb Report, 30 Dec. 2022         (sourced from Web)</w:t>
      </w:r>
    </w:p>
    <w:p>
      <w:pPr>
        <w:jc w:val="left"/>
      </w:pPr>
      <w:r>
        <w:t>Forced into a constant __grimace__ this way, subjects had a harder time recognizing emotional words and facial expressions.—Elizabeth Preston, Discover Magazine, 6 Jan. 2015         (sourced from Web)</w:t>
      </w:r>
    </w:p>
    <w:p>
      <w:pPr>
        <w:jc w:val="left"/>
      </w:pPr>
      <w:r>
        <w:t>That's not mean to be a humble __brag__, but, rather, credentials of sorts.—Leah Melby Clinton, Harper's BAZAAR, 8 Nov. 2022         (sourced from Web)</w:t>
      </w:r>
    </w:p>
    <w:p>
      <w:pPr>
        <w:jc w:val="left"/>
      </w:pPr>
      <w:r>
        <w:t>Each night remains moderately __muggy__ with a lingering evening shower or storm possible as lows drift down to the middle 60s to middle 70s.—Matt Rogers, Washington Post, 23 Aug. 2022         (sourced from Web)</w:t>
      </w:r>
    </w:p>
    <w:p>
      <w:pPr>
        <w:jc w:val="left"/>
      </w:pPr>
      <w:r>
        <w:t>The ground is already so __saturated__ that any rain can cause immediate flooding.—Jonathan Vigliotti, CBS News, 4 Jan. 2023         (sourced from Web)</w:t>
      </w:r>
    </w:p>
    <w:p>
      <w:pPr>
        <w:jc w:val="left"/>
      </w:pPr>
      <w:r>
        <w:t>More importantly, society’s newfound privacy — and desire to cut itself off from elements that were deemed __uncouth__ and unsanitary — has given profanities more power over the years.—Luke Taylor, Discover Magazine, 4 Nov. 2020         (sourced from Web)</w:t>
      </w:r>
    </w:p>
    <w:p>
      <w:pPr>
        <w:jc w:val="left"/>
      </w:pPr>
      <w:r>
        <w:t>As the stock simmers, use a two- to four-ounce ladle to __skim__ the top, dropping it into a side bowl.—Naomi Tomky, Saveur, 3 Jan. 2023         (sourced from Web)</w:t>
      </w:r>
    </w:p>
    <w:p>
      <w:pPr>
        <w:jc w:val="left"/>
      </w:pPr>
      <w:r>
        <w:t>Chinese customs officials arrested a woman last week for attempting to __smuggle__ hundreds of semiconductor chips into Zhuhai, China from Macau under a fake pregnancy bump.—Sophie Mellor, Fortune, 2 Dec. 2022         (sourced from Web)</w:t>
      </w:r>
    </w:p>
    <w:p>
      <w:pPr>
        <w:jc w:val="left"/>
      </w:pPr>
      <w:r>
        <w:t>The lightning speed of thought transference among them is par with their smooth choreography – a __fluvial__ transition of personal relationships into professional ones.—Tanu I. Raj, Billboard, 15 July 2022         (sourced from Web)</w:t>
      </w:r>
    </w:p>
    <w:p>
      <w:pPr>
        <w:jc w:val="left"/>
      </w:pPr>
      <w:r>
        <w:t>Southeast Asians are derived from several pulses of farmers from the fringes of what became southern China, but absorbing an ancient earlier __substratum__.—Razib Khan, Discover Magazine, 29 Apr. 2012         (sourced from Web)</w:t>
      </w:r>
    </w:p>
    <w:p>
      <w:pPr>
        <w:jc w:val="left"/>
      </w:pPr>
      <w:r>
        <w:t>And thus he would die—out in the cold world, with no shelter over his homeless head.  … And thus SHE would see him when she looked out upon the glad morning, and oh! would she drop one little __tear__ upon his poor, lifeless form, would she heave one little sigh to see a bright young life so rudely blighted, so untimely cut down?</w:t>
      </w:r>
    </w:p>
    <w:p>
      <w:pPr>
        <w:jc w:val="left"/>
      </w:pPr>
      <w:r>
        <w:t>Mall video surveillance showed the altercation between the two groups — estimated as five to nine people — __erupt__ into a fistfight before one person pulled out a gun and opened fire, the chief said.—Abbie Parr, BostonGlobe.com, 24 Dec. 2022         (sourced from Web)</w:t>
      </w:r>
    </w:p>
    <w:p>
      <w:pPr>
        <w:jc w:val="left"/>
      </w:pPr>
      <w:r>
        <w:t>Jenny Daggers links feminist critiques and interreligious dialogue, arguing that our failure to treat people of other traditions with __dignity__ matches in deed and rhetoric our inability to see that women are full and equal members of the community.</w:t>
      </w:r>
    </w:p>
    <w:p>
      <w:pPr>
        <w:jc w:val="left"/>
      </w:pPr>
      <w:r>
        <w:t>Sorry, there will be no Cincinnati-style __interloper__ from the Group of Five this season for the selection committee to consider.—Ralph D. Russo, Chicago Tribune, 2 Nov. 2022         (sourced from Web)</w:t>
      </w:r>
    </w:p>
    <w:p>
      <w:pPr>
        <w:jc w:val="left"/>
      </w:pPr>
      <w:r>
        <w:t>At best, Gidden’s singing and arrangement of a Monteverdi __madrigal__ achieve remarkable eloquence.—Los Angeles Times, 21 Sep. 2021         (sourced from Web)</w:t>
      </w:r>
    </w:p>
    <w:p>
      <w:pPr>
        <w:jc w:val="left"/>
      </w:pPr>
      <w:r>
        <w:t>Unfortunately, the biggest opposition to this disruption evangelism remains a culture of __fealty__ to the status quo.—Jens Martin Skibsted, Forbes, 28 Dec. 2022         (sourced from Web)</w:t>
      </w:r>
    </w:p>
    <w:p>
      <w:pPr>
        <w:jc w:val="left"/>
      </w:pPr>
      <w:r>
        <w:t>No sentence.</w:t>
      </w:r>
    </w:p>
    <w:p>
      <w:pPr>
        <w:jc w:val="left"/>
      </w:pPr>
      <w:r>
        <w:t>In a press conference, after the Mobile County Health Department shut down bars and dine-in restaurant service, Mobile Mayor Sandy Stimpson was __peeve__d.—Kyle Whitmire, al, 30 Apr. 2020         (sourced from Web)</w:t>
      </w:r>
    </w:p>
    <w:p>
      <w:pPr>
        <w:jc w:val="left"/>
      </w:pPr>
      <w:r>
        <w:t>Around 20,000 years ago, Ice Age hunter-gatherers in Europe decorated caves with a variety of animal drawings, ranging from __salmon__ to cattle.—Margaret Osborne, Smithsonian Magazine, 6 Jan. 2023         (sourced from Web)</w:t>
      </w:r>
    </w:p>
    <w:p>
      <w:pPr>
        <w:jc w:val="left"/>
      </w:pPr>
      <w:r>
        <w:t>Second, the similarity between southwest Wales and northern England is __explicable__.—Razib Khan, Discover Magazine, 9 July 2012         (sourced from Web)</w:t>
      </w:r>
    </w:p>
    <w:p>
      <w:pPr>
        <w:jc w:val="left"/>
      </w:pPr>
      <w:r>
        <w:t>No sentence.</w:t>
      </w:r>
    </w:p>
    <w:p>
      <w:pPr>
        <w:jc w:val="left"/>
      </w:pPr>
      <w:r>
        <w:t>Dip cool, dry squash chips in remaining Spiced Syrup and allow excess to __drip__ off until evenly coated.—Caron Golden, San Diego Union-Tribune, 30 Nov. 2022         (sourced from Web)</w:t>
      </w:r>
    </w:p>
    <w:p>
      <w:pPr>
        <w:jc w:val="left"/>
      </w:pPr>
      <w:r>
        <w:t>No sentence.</w:t>
      </w:r>
    </w:p>
    <w:p>
      <w:pPr>
        <w:jc w:val="left"/>
      </w:pPr>
      <w:r>
        <w:t>Brands try to discourage transactional __bargain__ hunters, preferring clients that are loyal and who buy into the whole vision of the brand.—Quartz, 9 Nov. 2022         (sourced from Web)</w:t>
      </w:r>
    </w:p>
    <w:p>
      <w:pPr>
        <w:jc w:val="left"/>
      </w:pPr>
      <w:r>
        <w:t>Despite a stellar cast and __showy__ moments (given who’s involved how could there not be?), the writer-director’s sprawling, messy, three-hour-plus endurance test isn’t ready for its closeup.—Brian Lowry, CNN, 23 Dec. 2022         (sourced from Web)</w:t>
      </w:r>
    </w:p>
    <w:p>
      <w:pPr>
        <w:jc w:val="left"/>
      </w:pPr>
      <w:r>
        <w:t>Lethal injection begins with a saline drip in the prisoner’s arm, followed by a dose of sodium thiopental, then pancuronium __bromide__, and finally potassium chloride.—Emilie Le Beau Lucchesi, Discover Magazine, 25 Feb. 2022         (sourced from Web)</w:t>
      </w:r>
    </w:p>
    <w:p>
      <w:pPr>
        <w:jc w:val="left"/>
      </w:pPr>
      <w:r>
        <w:t>The Big Eight and SWC had decided to sell their TV rights jointly, and ESPN was __agreeable__.—Dallas News, 20 June 2022         (sourced from Web)</w:t>
      </w:r>
    </w:p>
    <w:p>
      <w:pPr>
        <w:jc w:val="left"/>
      </w:pPr>
      <w:r>
        <w:t>Cars were barely visible under several feet of __turgid__ stormwater, as record rainfall fell on the city.—Anchorage Daily News, 10 Dec. 2022         (sourced from Web)</w:t>
      </w:r>
    </w:p>
    <w:p>
      <w:pPr>
        <w:jc w:val="left"/>
      </w:pPr>
      <w:r>
        <w:t>Of all the stuff your child will __strew__ about your home for two more decades, a box of tiny teeth is probably the easiest thing to stow away.—New York Times, 16 June 2022         (sourced from Web)</w:t>
      </w:r>
    </w:p>
    <w:p>
      <w:pPr>
        <w:jc w:val="left"/>
      </w:pPr>
      <w:r>
        <w:t>In July, Bloomberg News reported five chicken industry executives were acquitted in a federal court in Denver of fixing prices from 2012-2019 after two __pervious__ mistrials.—John Magsam, Arkansas Online, 26 Oct. 2022         (sourced from Web)</w:t>
      </w:r>
    </w:p>
    <w:p>
      <w:pPr>
        <w:jc w:val="left"/>
      </w:pPr>
      <w:r>
        <w:t>But there was a more important reason that prompted Trott to leave the show of her own __volition__ despite James’ entreaties to stay.—Diane Bell, San Diego Union-Tribune, 10 Dec. 2022         (sourced from Web)</w:t>
      </w:r>
    </w:p>
    <w:p>
      <w:pPr>
        <w:jc w:val="left"/>
      </w:pPr>
      <w:r>
        <w:t>Barletta’s __pertinacious__ reputation on immigration, from his time as mayor of Hazleton to his four terms in the U.S. House, is at center stage this year in his campaign to defeat Sen. Bob Casey’s bid for a third term.—Chris Brennan, Philly.com, 25 June 2018         (sourced from Web)</w:t>
      </w:r>
    </w:p>
    <w:p>
      <w:pPr>
        <w:jc w:val="left"/>
      </w:pPr>
      <w:r>
        <w:t>According to Mackessy, because of the small __habitat__ of the island and abundance of birds – which are prey to these snakes – the size, venom and color pattern of the snakes evolved differently.—Joe Phelan, Discover Magazine, 3 Jan. 2023         (sourced from Web)</w:t>
      </w:r>
    </w:p>
    <w:p>
      <w:pPr>
        <w:jc w:val="left"/>
      </w:pPr>
      <w:r>
        <w:t>The film, directed with an alluring blend of __badinage__ and upper-crust sensuality by Emma Holly Jones, is based on a novel by Suzanne Allain (who wrote the screenplay), which was published in 2020 and designed to be a playful riff on Jane Austen.—Owen Gleiberman, Variety, 1 July 2022         (sourced from Web)</w:t>
      </w:r>
    </w:p>
    <w:p>
      <w:pPr>
        <w:jc w:val="left"/>
      </w:pPr>
      <w:r>
        <w:t>Athletes of this younger generation also __wield__ greater personal power over their career paths, which can force coaches to accommodate them or risk losing top talent.—Janie Mccauley, The Christian Science Monitor, 9 Dec. 2022         (sourced from Web)</w:t>
      </w:r>
    </w:p>
    <w:p>
      <w:pPr>
        <w:jc w:val="left"/>
      </w:pPr>
      <w:r>
        <w:t>The New York bill would implement a concept called extended producer responsibility, an incredibly __infelicitous__ recycling term.—Michael Kimmelman, New York Times, 27 Jan. 2021         (sourced from Web)</w:t>
      </w:r>
    </w:p>
    <w:p>
      <w:pPr>
        <w:jc w:val="left"/>
      </w:pPr>
      <w:r>
        <w:t>The movie suffers from none of the self-seriousness or __draggy__ exposition of other Marvel outings, even when its patchwork plot feels stuck together with rainbows and chewing gum.—Leah Greenblatt, EW.com, 8 July 2022         (sourced from Web)</w:t>
      </w:r>
    </w:p>
    <w:p>
      <w:pPr>
        <w:jc w:val="left"/>
      </w:pPr>
      <w:r>
        <w:t>The company’s meltable bioplastic, called AirCarbon, has been used to make over 50 million products, including Shake Shack straws and __cutlery__ as well as sunglasses and wallets, and soon will be found in Nike and Sumitomo products.—Ian Mount, Fortune, 10 Jan. 2023         (sourced from Web)</w:t>
      </w:r>
    </w:p>
    <w:p>
      <w:pPr>
        <w:jc w:val="left"/>
      </w:pPr>
      <w:r>
        <w:t>In addition, 27 cities and counties raised their minimum wage at the __outset__ of this year, stretching from San Diego, California, to Portland, Maine.—Max Zahn, ABC News, 10 Jan. 2023         (sourced from Web)</w:t>
      </w:r>
    </w:p>
    <w:p>
      <w:pPr>
        <w:jc w:val="left"/>
      </w:pPr>
      <w:r>
        <w:t>Allin fell __headlong__ into booze and drugs while putting out albums — punk, spoken word, and country — mostly on cassette in the 80s.—Borys Kit, The Hollywood Reporter, 29 Nov. 2022         (sourced from Web)</w:t>
      </w:r>
    </w:p>
    <w:p>
      <w:pPr>
        <w:jc w:val="left"/>
      </w:pPr>
      <w:r>
        <w:t>Bringing the land under Milwaukee __jurisdiction__ also would resolve a practical problem: The site was east of the Menomonee River and inaccessible to Menomonee Falls' sewer and water lines.—Chris Foran, Journal Sentinel, 11 Jan. 2023         (sourced from Web)</w:t>
      </w:r>
    </w:p>
    <w:p>
      <w:pPr>
        <w:jc w:val="left"/>
      </w:pPr>
      <w:r>
        <w:t>The institute offers adult learners noncredit, academic classes presented by FAU __faculty__ and subject matter experts at the Boca Raton, Fort Lauderdale and Jupiter campuses.—Jennifer Shapiro-sacks, Sun Sentinel, 5 Jan. 2023         (sourced from Web)</w:t>
      </w:r>
    </w:p>
    <w:p>
      <w:pPr>
        <w:jc w:val="left"/>
      </w:pPr>
      <w:r>
        <w:t>While attempting to __unravel__ his patient's incredibly disturbing mind, Alan grapples with his own past through his own painful memories, like his recently deceased wife and his estranged son.—Alex Gurley, Peoplemag, 16 Dec. 2022         (sourced from Web)</w:t>
      </w:r>
    </w:p>
    <w:p>
      <w:pPr>
        <w:jc w:val="left"/>
      </w:pPr>
      <w:r>
        <w:t>The pollsters will __slog__ back to work, the panelists will await invitations to display their expertise, the pundits will dance their dance.—Joseph Epstein, WSJ, 27 Nov. 2022         (sourced from Web)</w:t>
      </w:r>
    </w:p>
    <w:p>
      <w:pPr>
        <w:jc w:val="left"/>
      </w:pPr>
      <w:r>
        <w:t>What’s in us that makes the implausible, even the unbelievable, capture and __enrapture__ our minds — even when our powers of observation and reason inform us that our beliefs are unsupported by any evidence?—Steve West, Sun Sentinel, 29 Sep. 2022         (sourced from Web)</w:t>
      </w:r>
    </w:p>
    <w:p>
      <w:pPr>
        <w:jc w:val="left"/>
      </w:pPr>
      <w:r>
        <w:t>My Way Eau de Parfum, $135 Douse yourself in floral goodness with this bouquet of orange blossom, Indian jasmine, and tuberose for a mature, invigorating scent that steals the room without being too __overbearing__.—Nerisha Penrose, ELLE, 19 Dec. 2022         (sourced from Web)</w:t>
      </w:r>
    </w:p>
    <w:p>
      <w:pPr>
        <w:jc w:val="left"/>
      </w:pPr>
      <w:r>
        <w:t>In 1975, biologist E.S. Morton noticed that in woodland areas, where trees might __muffle__ or distort bird songs, birds tend to sing songs made up of lower frequencies, with less variation, than birds in open areas.—K. N. Smith, Discover Magazine, 4 Nov. 2015         (sourced from Web)</w:t>
      </w:r>
    </w:p>
    <w:p>
      <w:pPr>
        <w:jc w:val="left"/>
      </w:pPr>
      <w:r>
        <w:t>But her style, it is suggested (for what happened at those audiences was wholly confidential) was never to __expostulate__ – merely to ask a leading question, or to drop a subtle hint.—Sarah Gristwood, CNN, 12 Sep. 2022         (sourced from Web)</w:t>
      </w:r>
    </w:p>
    <w:p>
      <w:pPr>
        <w:jc w:val="left"/>
      </w:pPr>
      <w:r>
        <w:t>Add half of the orange pieces and half of the cashews and __toss__ lightly to combine. Divide the salad among 4 plates and garnish each portion with the remaining wonton strips, oranges and cashews, and the sesame seeds, if using.—Jim Webster, Washington Post, 8 Jan. 2023         (sourced from Web)</w:t>
      </w:r>
    </w:p>
    <w:p>
      <w:pPr>
        <w:jc w:val="left"/>
      </w:pPr>
      <w:r>
        <w:t>Who knows whether another variant will turn __spoilsport__ next year.—Rajrishi Singhal, Quartz, 10 Feb. 2022         (sourced from Web)</w:t>
      </w:r>
    </w:p>
    <w:p>
      <w:pPr>
        <w:jc w:val="left"/>
      </w:pPr>
      <w:r>
        <w:t>While the chestnut __hue__ is by far the most popular, in-demand color, consider a statement-making shade like pink, cobalt blue, canary yellow or red.—Natalie Alcala, The Hollywood Reporter, 10 Jan. 2023         (sourced from Web)</w:t>
      </w:r>
    </w:p>
    <w:p>
      <w:pPr>
        <w:jc w:val="left"/>
      </w:pPr>
      <w:r>
        <w:t>At the traditional coaches pregame press conference Sunday, Dykes was in two-minute offense mode, blending insight with a __folksy__ nature.—Dallas News, 9 Jan. 2023         (sourced from Web)</w:t>
      </w:r>
    </w:p>
    <w:p>
      <w:pPr>
        <w:jc w:val="left"/>
      </w:pPr>
      <w:r>
        <w:t>During the upcoming weeks and through the appeal a slew of additional credible and __controvert__ing evidence will come to light.—Ben Shpigel, New York Times, 11 Aug. 2017         (sourced from Web)</w:t>
      </w:r>
    </w:p>
    <w:p>
      <w:pPr>
        <w:jc w:val="left"/>
      </w:pPr>
      <w:r>
        <w:t>… giving parents a wealth of educational options sometimes presents a familiar inner-city __conundrum__: What if all your choices are bad ones?</w:t>
      </w:r>
    </w:p>
    <w:p>
      <w:pPr>
        <w:jc w:val="left"/>
      </w:pPr>
      <w:r>
        <w:t>But there's a certain segment of the population that likes to cut that __mirth__ with some more subversive fun.—Drew Mackie, Peoplemag, 13 Nov. 2022         (sourced from Web)</w:t>
      </w:r>
    </w:p>
    <w:p>
      <w:pPr>
        <w:jc w:val="left"/>
      </w:pPr>
      <w:r>
        <w:t>This late in the season, a game of this magnitude is __crucial__ to the regular-season outcome … which suddenly seems so irrelevant.—Corbin Smith, Rolling Stone, 7 Jan. 2023         (sourced from Web)</w:t>
      </w:r>
    </w:p>
    <w:p>
      <w:pPr>
        <w:jc w:val="left"/>
      </w:pPr>
      <w:r>
        <w:t>Hill’s also has a central idea of prolonging the longevity of lifespan, like an unspoken company __credo__, with the common goal of giving your pet a long lasting, healthy life.—Dallas News, 22 Dec. 2022         (sourced from Web)</w:t>
      </w:r>
    </w:p>
    <w:p>
      <w:pPr>
        <w:jc w:val="left"/>
      </w:pPr>
      <w:r>
        <w:t>Payton returned to his job a year later and polished both his resume and __reputation__.—Kent Somers, The Arizona Republic, 15 Jan. 2023         (sourced from Web)</w:t>
      </w:r>
    </w:p>
    <w:p>
      <w:pPr>
        <w:jc w:val="left"/>
      </w:pPr>
      <w:r>
        <w:t>One of the paintings by medieval Islamic scholar Rashid al-Din showed Muhammad receiving __divine__ revelation from the angel Gabriel.—Jeffrey Clark, Fox News, 4 Jan. 2023         (sourced from Web)</w:t>
      </w:r>
    </w:p>
    <w:p>
      <w:pPr>
        <w:jc w:val="left"/>
      </w:pPr>
      <w:r>
        <w:t>But what sets Emily apart is that beneath the Bambi-like visage and the sweet __ebullience__ lies a stark void of nothingness.—Iva Dixit, New York Times, 23 Dec. 2022         (sourced from Web)</w:t>
      </w:r>
    </w:p>
    <w:p>
      <w:pPr>
        <w:jc w:val="left"/>
      </w:pPr>
      <w:r>
        <w:t>His enthusiasts, meanwhile, __exult__ in his way with myths—in his grandiose inflation of characters and their struggles into epic journeys.—Richard Brody, The New Yorker, 22 Dec. 2022         (sourced from Web)</w:t>
      </w:r>
    </w:p>
    <w:p>
      <w:pPr>
        <w:jc w:val="left"/>
      </w:pPr>
      <w:r>
        <w:t>Hence, the democratization of novel, efficient precision medicine tools will __elevate__ the quality of life.—Dr. Ali Tinazli, Forbes, 29 Dec. 2022         (sourced from Web)</w:t>
      </w:r>
    </w:p>
    <w:p>
      <w:pPr>
        <w:jc w:val="left"/>
      </w:pPr>
      <w:r>
        <w:t>Artaserse is a gutsy, period-instrument group, playing with Baroque bows and natural strings, unafraid to bend __timbre__ and intonation for expressive purposes.—Luke Schulze, San Diego Union-Tribune, 25 Oct. 2022         (sourced from Web)</w:t>
      </w:r>
    </w:p>
    <w:p>
      <w:pPr>
        <w:jc w:val="left"/>
      </w:pPr>
      <w:r>
        <w:t>None of this will keep Republicans and conservatives from attacking the reconciliation bill with smoke, mirrors and __persiflage__.—Michael Hiltzik, Los Angeles Times, 10 Aug. 2022         (sourced from Web)</w:t>
      </w:r>
    </w:p>
    <w:p>
      <w:pPr>
        <w:jc w:val="left"/>
      </w:pPr>
      <w:r>
        <w:t>Every afternoon, almost like clockwork, clouds would gather above and thunder would __rumble__ for miles.—Cnt Editors, Condé Nast Traveler, 13 Jan. 2022         (sourced from Web)</w:t>
      </w:r>
    </w:p>
    <w:p>
      <w:pPr>
        <w:jc w:val="left"/>
      </w:pPr>
      <w:r>
        <w:t>This description annoys some of the serious players who work and train for months, who develop rare skills, and who __abjure__ alcohol during the competition.—San Diego Union-Tribune, 10 July 2022         (sourced from Web)</w:t>
      </w:r>
    </w:p>
    <w:p>
      <w:pPr>
        <w:jc w:val="left"/>
      </w:pPr>
      <w:r>
        <w:t>The clinic’s early research suggests this approach succeeds in preventing __relapse__.—Patrick Martin, NBC News, 9 Jan. 2023         (sourced from Web)</w:t>
      </w:r>
    </w:p>
    <w:p>
      <w:pPr>
        <w:jc w:val="left"/>
      </w:pPr>
      <w:r>
        <w:t>The Great Law formed the foundation of a __confederacy__ stable enough to endure for centuries (to the present day, in fact).—Cody Cottier, Discover Magazine, 10 Oct. 2022         (sourced from Web)</w:t>
      </w:r>
    </w:p>
    <w:p>
      <w:pPr>
        <w:jc w:val="left"/>
      </w:pPr>
      <w:r>
        <w:t>Researchers at the Université de Bretagne-Sud have found that men __imbibe__ more than 20 percent faster when ambient noise is cranked up from 72 to 88 dB. 14.—Jonathon Keats, Discover Magazine, 22 May 2014         (sourced from Web)</w:t>
      </w:r>
    </w:p>
    <w:p>
      <w:pPr>
        <w:jc w:val="left"/>
      </w:pPr>
      <w:r>
        <w:t>Novoselov had a boisterous, __orotund__ way of talking that even the interpreter seemed to have trouble making sense of.—Margaret Talbot, The New Yorker, 11 Aug. 2021         (sourced from Web)</w:t>
      </w:r>
    </w:p>
    <w:p>
      <w:pPr>
        <w:jc w:val="left"/>
      </w:pPr>
      <w:r>
        <w:t>Plus, the bottoms have a Goodyear rubber coating, which gives you plenty of grip on __slippery__ rocks.—Frederick Dreier, Outside Online, 20 Dec. 2022         (sourced from Web)</w:t>
      </w:r>
    </w:p>
    <w:p>
      <w:pPr>
        <w:jc w:val="left"/>
      </w:pPr>
      <w:r>
        <w:t>In other words, the i7 can __hurtle__ along despite being a tad over chorus-line consideration at 5,985 pounds.—Ronald Ahrens, Robb Report, 28 Dec. 2022         (sourced from Web)</w:t>
      </w:r>
    </w:p>
    <w:p>
      <w:pPr>
        <w:jc w:val="left"/>
      </w:pPr>
      <w:r>
        <w:t>At its heart is a conception of truth put forward by the nineteenth-century __polymath__ Charles Sanders Peirce.—Mark Edmundson, Harper’s Magazine , 12 Dec. 2022         (sourced from Web)</w:t>
      </w:r>
    </w:p>
    <w:p>
      <w:pPr>
        <w:jc w:val="left"/>
      </w:pPr>
      <w:r>
        <w:t>While the singer is usually dressed in Gucci, stylist Harry Lambert opted for a custom red sequined jumpsuit from Arturo Obegero for Styles and a blue one for the accompanying dancer to __prance__ around in.—Alexis Gaskin, Glamour, 1 Apr. 2022         (sourced from Web)</w:t>
      </w:r>
    </w:p>
    <w:p>
      <w:pPr>
        <w:jc w:val="left"/>
      </w:pPr>
      <w:r>
        <w:t>Why not, then, look to technocratic Caesars like Moses to __browbeat__ the opposition and get things done?—Vinson Cunningham, The New Yorker, 31 Oct. 2022         (sourced from Web)</w:t>
      </w:r>
    </w:p>
    <w:p>
      <w:pPr>
        <w:jc w:val="left"/>
      </w:pPr>
      <w:r>
        <w:t>Or they could have saddled us with "The Stranger," which had the mitigating charm of being __glib__ and pretentious and would thus have kept the kids who were obviously going to end up at Bard happy.</w:t>
      </w:r>
    </w:p>
    <w:p>
      <w:pPr>
        <w:jc w:val="left"/>
      </w:pPr>
      <w:r>
        <w:t>For example, why were American women encouraged to torture themselves with cage-like corsets, don yards of cumbersome cloth and carry around a heavy __protuberance__ called a bustle?—John Kelly, Washington Post, 10 Sep. 2022         (sourced from Web)</w:t>
      </w:r>
    </w:p>
    <w:p>
      <w:pPr>
        <w:jc w:val="left"/>
      </w:pPr>
      <w:r>
        <w:t>The more __strident__ members of Team Pollard will argue his performance Sunday closes the door on how the two backs should be used going forward.—Dallas News, 30 Oct. 2022         (sourced from Web)</w:t>
      </w:r>
    </w:p>
    <w:p>
      <w:pPr>
        <w:jc w:val="left"/>
      </w:pPr>
      <w:r>
        <w:t>More via Twitter from The Enquirer's Kelsey Conway: Bengals right __tackle__ La'el Collins suffered a season-ending ACL tear against the New England Patriots last month.—Dave Clark, The Enquirer, 8 Jan. 2023         (sourced from Web)</w:t>
      </w:r>
    </w:p>
    <w:p>
      <w:pPr>
        <w:jc w:val="left"/>
      </w:pPr>
      <w:r>
        <w:t>Both have kitchens and share outdoor space to __wrench__ on bikes or celebrate post-ride with a cocktail.—Stephanie Pearson, Outside Online, 2 Nov. 2022         (sourced from Web)</w:t>
      </w:r>
    </w:p>
    <w:p>
      <w:pPr>
        <w:jc w:val="left"/>
      </w:pPr>
      <w:r>
        <w:t>Annie’s work thus far has been meticulously __verisimilar__, bordering on minimalist, with depopulated nurseries and studios built of balsa wood.—Katherine Fusco, The Atlantic, 11 July 2018         (sourced from Web)</w:t>
      </w:r>
    </w:p>
    <w:p>
      <w:pPr>
        <w:jc w:val="left"/>
      </w:pPr>
      <w:r>
        <w:t>Haley Rozek, 26, was arrested Monday and is now charged with felony child __abuse__ in the incident, which allegedly occurred at The Kids Company day care in Jones County in December.—Laura Barcella, Peoplemag, 12 Jan. 2023         (sourced from Web)</w:t>
      </w:r>
    </w:p>
    <w:p>
      <w:pPr>
        <w:jc w:val="left"/>
      </w:pPr>
      <w:r>
        <w:t>In a __feat__ of literary alchemy, Kingsolver uses the fire of his spirit to illuminate — and singe — the darkest recesses of our country.—Washington Post Editors And Reviewers, Washington Post, 17 Nov. 2022         (sourced from Web)</w:t>
      </w:r>
    </w:p>
    <w:p>
      <w:pPr>
        <w:jc w:val="left"/>
      </w:pPr>
      <w:r>
        <w:t>But this year, the industry cranked out an embarrassing number of series that existed solely as awards __bait__.—Kristen Baldwin And Darren Franich, EW.com, 6 Dec. 2022         (sourced from Web)</w:t>
      </w:r>
    </w:p>
    <w:p>
      <w:pPr>
        <w:jc w:val="left"/>
      </w:pPr>
      <w:r>
        <w:t>In the wintry music video, members Leeteuk, Shindong, Eunhyuk, Ryeowook, Siwon, Heechul, Yesung, Donghae and Kyuhyun __intertwine__ themselves in cute Christmas scenes from pairs ranging from young kids to senior citizens.—Jeff Benjamin, Billboard, 17 Dec. 2022         (sourced from Web)</w:t>
      </w:r>
    </w:p>
    <w:p>
      <w:pPr>
        <w:jc w:val="left"/>
      </w:pPr>
      <w:r>
        <w:t>Gurnah seems to __swill__ the word in his mouth before spitting it out.—Nadifa Mohamed, Harper’s Magazine , 22 June 2022         (sourced from Web)</w:t>
      </w:r>
    </w:p>
    <w:p>
      <w:pPr>
        <w:jc w:val="left"/>
      </w:pPr>
      <w:r>
        <w:t>Megan expected to swear off the drug forever, but still uses after finding safer patterns with __meditation__, breathwork, and working with a therapist.—Delilah Friedler, Rolling Stone, 6 Jan. 2023         (sourced from Web)</w:t>
      </w:r>
    </w:p>
    <w:p>
      <w:pPr>
        <w:jc w:val="left"/>
      </w:pPr>
      <w:r>
        <w:t>Singer, a 62-year-old businessman from Newport Beach, California, had pleaded guilty to charges of racketeering conspiracy, money laundering conspiracy, __obstruction__ of justice and conspiracy to defraud the United States.—Greg Norman, Fox News, 4 Jan. 2023         (sourced from Web)</w:t>
      </w:r>
    </w:p>
    <w:p>
      <w:pPr>
        <w:jc w:val="left"/>
      </w:pPr>
      <w:r>
        <w:t>There is a simple way to put this to bed: be unapologetic about what the facts of science are, and do not __equivocate__ to the base.—Razib Khan, Discover Magazine, 21 Nov. 2012         (sourced from Web)</w:t>
      </w:r>
    </w:p>
    <w:p>
      <w:pPr>
        <w:jc w:val="left"/>
      </w:pPr>
      <w:r>
        <w:t>While Ward didn’t answer the committee’s questions, the questions themselves suggest the way the panel viewed her role in an effort to __sidestep__ certified election results to allow Trump to remain in office.—Ronald J. Hansen, The Arizona Republic, 21 Dec. 2022         (sourced from Web)</w:t>
      </w:r>
    </w:p>
    <w:p>
      <w:pPr>
        <w:jc w:val="left"/>
      </w:pPr>
      <w:r>
        <w:t>She quickly to turning to the theater, aided by __elocution__ lessons, and found her calling.—Sun Sentinel, 4 Jan. 2023         (sourced from Web)</w:t>
      </w:r>
    </w:p>
    <w:p>
      <w:pPr>
        <w:jc w:val="left"/>
      </w:pPr>
      <w:r>
        <w:t>No sentence.</w:t>
      </w:r>
    </w:p>
    <w:p>
      <w:pPr>
        <w:jc w:val="left"/>
      </w:pPr>
      <w:r>
        <w:t>Andi Elliott, chief executive officer of Community Advocates, said the organization is following protocol on how to __disburse__ rental assistance to those who need it.—Journal Sentinel, 30 Dec. 2022         (sourced from Web)</w:t>
      </w:r>
    </w:p>
    <w:p>
      <w:pPr>
        <w:jc w:val="left"/>
      </w:pPr>
      <w:r>
        <w:t>The Postcard is a somewhat strange book, not without the occasional __infelicity__ of translation, almost experimental in its form.—Lisa Wong Macabasco, Vogue, 9 Jan. 2023         (sourced from Web)</w:t>
      </w:r>
    </w:p>
    <w:p>
      <w:pPr>
        <w:jc w:val="left"/>
      </w:pPr>
      <w:r>
        <w:t>This board is made with 7-ply maple and 2-ply bamboo for flexible riding, and its longboard shape is slightly __concave__, giving it extra stability and shock absorption.—Kevin Cortez, Popular Mechanics, 11 July 2022         (sourced from Web)</w:t>
      </w:r>
    </w:p>
    <w:p>
      <w:pPr>
        <w:jc w:val="left"/>
      </w:pPr>
      <w:r>
        <w:t>But those novels did not __purvey__, and in some sense could have no space for, intellectual discourse.—James Wood, The New Yorker, 7 Dec. 2022         (sourced from Web)</w:t>
      </w:r>
    </w:p>
    <w:p>
      <w:pPr>
        <w:jc w:val="left"/>
      </w:pPr>
      <w:r>
        <w:t>Everything made sense, and the __procrustean__ constraints of gender fell away.—Laura Hudson, Wired, 16 Nov. 2021         (sourced from Web)</w:t>
      </w:r>
    </w:p>
    <w:p>
      <w:pPr>
        <w:jc w:val="left"/>
      </w:pPr>
      <w:r>
        <w:t>Will the Browns play spoiler or will Washington __solidify__ themselves in the NFC playoff picture?—cleveland, 31 Dec. 2022         (sourced from Web)</w:t>
      </w:r>
    </w:p>
    <w:p>
      <w:pPr>
        <w:jc w:val="left"/>
      </w:pPr>
      <w:r>
        <w:t>And the series has its own brand of __humor__ fueling a story that isn’t centered on overblown world-ending threats, but has compelling stakes all the same.—Nina Metz, Chicago Tribune, 6 Jan. 2023         (sourced from Web)</w:t>
      </w:r>
    </w:p>
    <w:p>
      <w:pPr>
        <w:jc w:val="left"/>
      </w:pPr>
      <w:r>
        <w:t>Sharpe’s two brothers, whose DNA was also tested in connection to this case, also spoke on his behalf Monday and requested __leniency__.—Taylor Hartz, Hartford Courant, 9 Jan. 2023         (sourced from Web)</w:t>
      </w:r>
    </w:p>
    <w:p>
      <w:pPr>
        <w:jc w:val="left"/>
      </w:pPr>
      <w:r>
        <w:t>This hero — rendered __immortal__ by that photo but representative of thousands forgotten by history — was committed to putting an end to the system that had brutalized him so.—Peter Debruge, Variety, 30 Nov. 2022         (sourced from Web)</w:t>
      </w:r>
    </w:p>
    <w:p>
      <w:pPr>
        <w:jc w:val="left"/>
      </w:pPr>
      <w:r>
        <w:t>The Bears’ defense is __horrendous__, and the Eagles could move the ball at will.—Tanner Mcgrath, Chicago Tribune, 18 Dec. 2022         (sourced from Web)</w:t>
      </w:r>
    </w:p>
    <w:p>
      <w:pPr>
        <w:jc w:val="left"/>
      </w:pPr>
      <w:r>
        <w:t>Generous side-__impact__ protection and a thick headrest provide comfort for naps and a feeling of security.—Rachel Rothman, Good Housekeeping, 13 Jan. 2023         (sourced from Web)</w:t>
      </w:r>
    </w:p>
    <w:p>
      <w:pPr>
        <w:jc w:val="left"/>
      </w:pPr>
      <w:r>
        <w:t>It’s located in Broken Bow, Oklahoma, which is __rife__ with outdoor activities and family-friendly events.—Meg St-esprit, Good Housekeeping, 29 Dec. 2022         (sourced from Web)</w:t>
      </w:r>
    </w:p>
    <w:p>
      <w:pPr>
        <w:jc w:val="left"/>
      </w:pPr>
      <w:r>
        <w:t>There’s a lot to like about Mitt Romney, and no way to __expound__ on why in the limited space remaining.—San Diego Union-Tribune, 2 Dec. 2022         (sourced from Web)</w:t>
      </w:r>
    </w:p>
    <w:p>
      <w:pPr>
        <w:jc w:val="left"/>
      </w:pPr>
      <w:r>
        <w:t>North Korea is also working hard to thwart missile defenses in the region, testing weapons considered harder to detect and __intercept__.—Choe Sang-hun, New York Times, 19 Oct. 2022         (sourced from Web)</w:t>
      </w:r>
    </w:p>
    <w:p>
      <w:pPr>
        <w:jc w:val="left"/>
      </w:pPr>
      <w:r>
        <w:t>The investigation similarly faulted him for using an __underling__ to work on his travel awards accounts, including for personal trips.—Paul Pringlestaff Writer, Los Angeles Times, 7 Jan. 2023         (sourced from Web)</w:t>
      </w:r>
    </w:p>
    <w:p>
      <w:pPr>
        <w:jc w:val="left"/>
      </w:pPr>
      <w:r>
        <w:t>The cameleers … __confer__red with each other about the safest path across.</w:t>
      </w:r>
    </w:p>
    <w:p>
      <w:pPr>
        <w:jc w:val="left"/>
      </w:pPr>
      <w:r>
        <w:t>But for the past few years, there’s been turbulence and __tragedy__ at the company.—Sheryl Estrada, Fortune, 11 Jan. 2023         (sourced from Web)</w:t>
      </w:r>
    </w:p>
    <w:p>
      <w:pPr>
        <w:jc w:val="left"/>
      </w:pPr>
      <w:r>
        <w:t>The young participants were selected to bolster the next generation of theater makers in an educational program named for a teen __thespian__ who died in a boating accident.—Matthew J. Palm, Orlando Sentinel, 29 Dec. 2022         (sourced from Web)</w:t>
      </w:r>
    </w:p>
    <w:p>
      <w:pPr>
        <w:jc w:val="left"/>
      </w:pPr>
      <w:r>
        <w:t>That’s devastating to the economy, however, and Trump is petrified that the tanking stock market will take his re-election hopes right along with it.—Nancy Armour, USA TODAY, 26 Mar. 2020         (sourced from Web)</w:t>
      </w:r>
    </w:p>
    <w:p>
      <w:pPr>
        <w:jc w:val="left"/>
      </w:pPr>
      <w:r>
        <w:t>The council only needs a two-thirds majority to override a __veto__ from Bowser, a likely outcome as the bill unanimously passed the legislative body twice last year.—Cami Mondeaux, Washington Examiner, 4 Jan. 2023         (sourced from Web)</w:t>
      </w:r>
    </w:p>
    <w:p>
      <w:pPr>
        <w:jc w:val="left"/>
      </w:pPr>
      <w:r>
        <w:t>This very rare North American __vagrant__ from northwestern Europe and mid-latitude Eurasia would represent a first Massachusetts record.—BostonGlobe.com, 17 Sep. 2022         (sourced from Web)</w:t>
      </w:r>
    </w:p>
    <w:p>
      <w:pPr>
        <w:jc w:val="left"/>
      </w:pPr>
      <w:r>
        <w:t>Those possibilities become still more __heartrending__ when Allison is allowed out on parole for a day, in scenes that Breslin plays with a wrenching mix of toughness, resignation and despair.—Christi Carras, Los Angeles Times, 3 Aug. 2021         (sourced from Web)</w:t>
      </w:r>
    </w:p>
    <w:p>
      <w:pPr>
        <w:jc w:val="left"/>
      </w:pPr>
      <w:r>
        <w:t>On the Westside, attorney Erin Darling made a marginal __inroad__ in the lead held by fellow attorney Traci Park.—Matt Hamilton, Los Angeles Times, 12 Nov. 2022         (sourced from Web)</w:t>
      </w:r>
    </w:p>
    <w:p>
      <w:pPr>
        <w:jc w:val="left"/>
      </w:pPr>
      <w:r>
        <w:t>Park Kwang Jin, who was inspired by a trip to France to make minimalist landscapes that verge on color-field paintings; and Chung Sang Hwa, whose seemingly all-white abstraction actually contains traces of red and green in its cracked __pigment__.—Mark Jenkins, Washington Post, 6 Jan. 2023         (sourced from Web)</w:t>
      </w:r>
    </w:p>
    <w:p>
      <w:pPr>
        <w:jc w:val="left"/>
      </w:pPr>
      <w:r>
        <w:t>And within, there’s Maynard’s lone __whistle__, mimicking them.—Jonathan Cohen, SPIN, 11 Jan. 2023         (sourced from Web)</w:t>
      </w:r>
    </w:p>
    <w:p>
      <w:pPr>
        <w:jc w:val="left"/>
      </w:pPr>
      <w:r>
        <w:t>The bottom half of the __diagram__ shows the statistical significance of the difference between the brain responses to the checkerboard and the control stimuli.—Neuroskeptic, Discover Magazine, 8 Jan. 2015         (sourced from Web)</w:t>
      </w:r>
    </w:p>
    <w:p>
      <w:pPr>
        <w:jc w:val="left"/>
      </w:pPr>
      <w:r>
        <w:t>The final volume is an __ode__ to current creative director Maria Grazia Chiuri.—The Editors, Town &amp; Country, 4 Jan. 2023         (sourced from Web)</w:t>
      </w:r>
    </w:p>
    <w:p>
      <w:pPr>
        <w:jc w:val="left"/>
      </w:pPr>
      <w:r>
        <w:t>Throttles provide power regardless of what the __pedal__ is or isn’t doing.—Patricia Marx, The New Yorker, 26 Dec. 2022         (sourced from Web)</w:t>
      </w:r>
    </w:p>
    <w:p>
      <w:pPr>
        <w:jc w:val="left"/>
      </w:pPr>
      <w:r>
        <w:t>The team included makeup and hair artist Aly Webby, prosthetics artist Simon Rose, wigmaker Alex Rouse and facial hair __postiche__ maker Sarah Weatherburn.—Jazz Tangcay, Variety, 31 Aug. 2022         (sourced from Web)</w:t>
      </w:r>
    </w:p>
    <w:p>
      <w:pPr>
        <w:jc w:val="left"/>
      </w:pPr>
      <w:r>
        <w:t>One wonders why a skinny, __rebarbative__ marionette should be getting so much attention.—Joan Acocella, The New Yorker, 6 June 2022         (sourced from Web)</w:t>
      </w:r>
    </w:p>
    <w:p>
      <w:pPr>
        <w:jc w:val="left"/>
      </w:pPr>
      <w:r>
        <w:t>Plant Deep — Really Deep Tomatoes have the ability to produce roots off their stems, known as __adventitious__ roots.—Margaret Roach, New York Times, 12 May 2020         (sourced from Web)</w:t>
      </w:r>
    </w:p>
    <w:p>
      <w:pPr>
        <w:jc w:val="left"/>
      </w:pPr>
      <w:r>
        <w:t>According to Melanie Underwood, former __pastry__ chef and educator at the Institute of Culinary Education in Manhattan, cake stands do keep the cake fresh compared to just leaving a cake out.—Kaitlyn Mcinnis, Better Homes &amp; Gardens, 10 Jan. 2023         (sourced from Web)</w:t>
      </w:r>
    </w:p>
    <w:p>
      <w:pPr>
        <w:jc w:val="left"/>
      </w:pPr>
      <w:r>
        <w:t>This product isn't all immediate __gratification__, either.—Sarah Hoffmann, Allure, 24 Dec. 2022         (sourced from Web)</w:t>
      </w:r>
    </w:p>
    <w:p>
      <w:pPr>
        <w:jc w:val="left"/>
      </w:pPr>
      <w:r>
        <w:t>On large canvases, Pearlstein rendered objects in a rich palette that strikingly contrasts with the __pallid__ skin of his detached human subjects.—Samantha Baskind, Smithsonian Magazine, 9 Jan. 2023         (sourced from Web)</w:t>
      </w:r>
    </w:p>
    <w:p>
      <w:pPr>
        <w:jc w:val="left"/>
      </w:pPr>
      <w:r>
        <w:t>As the United States became engulfed in World War II following the attack on Pearl Harbor in 1941, Connecticut became a manufacturing hub producing the engines necessary for air __superiority__ to win the war effort.—Stephen Underwood, Hartford Courant, 19 Dec. 2022         (sourced from Web)</w:t>
      </w:r>
    </w:p>
    <w:p>
      <w:pPr>
        <w:jc w:val="left"/>
      </w:pPr>
      <w:r>
        <w:t>The __plaster__, Ouellette says, catches the light during the daytime and creates a soft and enveloping background during the evening.—Allison Duncan, House Beautiful, 20 Dec. 2022         (sourced from Web)</w:t>
      </w:r>
    </w:p>
    <w:p>
      <w:pPr>
        <w:jc w:val="left"/>
      </w:pPr>
      <w:r>
        <w:t>When thinking about how productive their day was, HBR’s research shows that employees __tend__ to include commuting time in their mental calculations.—Orianna Rosa Royle, Fortune, 9 Jan. 2023         (sourced from Web)</w:t>
      </w:r>
    </w:p>
    <w:p>
      <w:pPr>
        <w:jc w:val="left"/>
      </w:pPr>
      <w:r>
        <w:t>Following the development of modern civil rights laws, a civil right to intimate privacy would combat privacy invasions amounting to __invidious__ discrimination.—WIRED, 6 Oct. 2022         (sourced from Web)</w:t>
      </w:r>
    </w:p>
    <w:p>
      <w:pPr>
        <w:jc w:val="left"/>
      </w:pPr>
      <w:r>
        <w:t>The flaw: Charlie’s chief __transgression__ is leaving Ellie behind.—Daniel Vaillancourt, Los Angeles Times, 14 Dec. 2022         (sourced from Web)</w:t>
      </w:r>
    </w:p>
    <w:p>
      <w:pPr>
        <w:jc w:val="left"/>
      </w:pPr>
      <w:r>
        <w:t>Enriched with orange __blossom__, rose and sage waters, apple pectin, and the brand’s healing concentrate, this elixir promises to purify the skin.—Kiana Murden, Vogue, 12 Dec. 2022         (sourced from Web)</w:t>
      </w:r>
    </w:p>
    <w:p>
      <w:pPr>
        <w:jc w:val="left"/>
      </w:pPr>
      <w:r>
        <w:t>Most books and essays published these days are too long: gummed up with adjectives and pointless asides, laden with __prolix__ displays of expertise.—Barton Swaim, WSJ, 19 Sep. 2022         (sourced from Web)</w:t>
      </w:r>
    </w:p>
    <w:p>
      <w:pPr>
        <w:jc w:val="left"/>
      </w:pPr>
      <w:r>
        <w:t>One doesn’t have to __squint__ to notice all the ways UCLA not only could contend for the Pac-12 Conference title for the first time under coach Chip Kelly, but also win the thing in a runaway.—Ben Bolch, Los Angeles Times, 27 Aug. 2022         (sourced from Web)</w:t>
      </w:r>
    </w:p>
    <w:p>
      <w:pPr>
        <w:jc w:val="left"/>
      </w:pPr>
      <w:r>
        <w:t>Handsome women swathed in __diaphanous__ silks and heavy velvets sporting strong noses and wild manes of flaming hair?—Liana Satenstein, Vogue, 2 Dec. 2022         (sourced from Web)</w:t>
      </w:r>
    </w:p>
    <w:p>
      <w:pPr>
        <w:jc w:val="left"/>
      </w:pPr>
      <w:r>
        <w:t>Plants go dormant in summer and are __hardy__ in Zones 6-9 and 5-8 respectively.—Rita Pelczar, Better Homes &amp; Gardens, 16 Dec. 2022         (sourced from Web)</w:t>
      </w:r>
    </w:p>
    <w:p>
      <w:pPr>
        <w:jc w:val="left"/>
      </w:pPr>
      <w:r>
        <w:t>In the show, Power will portray Mykynnleigh, a seemingly __guileless__ corporate consultant who rolls into town to help make a business deal happen.—Brent Lang, Variety, 1 Sep. 2022         (sourced from Web)</w:t>
      </w:r>
    </w:p>
    <w:p>
      <w:pPr>
        <w:jc w:val="left"/>
      </w:pPr>
      <w:r>
        <w:t>The isolation of spring 2020 sent Lindsay Richmond’s 13-year-old son, AJ, into severe __depression__.—Steven Yoder, USA TODAY, 28 Dec. 2022         (sourced from Web)</w:t>
      </w:r>
    </w:p>
    <w:p>
      <w:pPr>
        <w:jc w:val="left"/>
      </w:pPr>
      <w:r>
        <w:t>This approach does not exactly make the Bruins the early-1980s Oilers __reincarnate__.—Kevin Paul Dupont, BostonGlobe.com, 26 Nov. 2022         (sourced from Web)</w:t>
      </w:r>
    </w:p>
    <w:p>
      <w:pPr>
        <w:jc w:val="left"/>
      </w:pPr>
      <w:r>
        <w:t>Badlands has two __protagonist__s and Days of Heaven four (though both movies are rich in colorful minor roles).</w:t>
      </w:r>
    </w:p>
    <w:p>
      <w:pPr>
        <w:jc w:val="left"/>
      </w:pPr>
      <w:r>
        <w:t>Some modern carnivores, like bears, dogs and wolverines, have back teeth that can shear and crush so those animals can be a little more __omnivorous__.—Gemma Tarlach, Discover Magazine, 11 Dec. 2019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