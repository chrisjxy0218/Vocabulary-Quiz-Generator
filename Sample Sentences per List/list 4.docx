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aesthetic, </w:t>
      </w:r>
      <w:r>
        <w:rPr>
          <w:b/>
        </w:rPr>
        <w:t xml:space="preserve">nonflammable, </w:t>
      </w:r>
      <w:r>
        <w:rPr>
          <w:b/>
        </w:rPr>
        <w:t xml:space="preserve">penchant, </w:t>
      </w:r>
      <w:r>
        <w:rPr>
          <w:b/>
        </w:rPr>
        <w:t xml:space="preserve">excessive, </w:t>
      </w:r>
      <w:r>
        <w:rPr>
          <w:b/>
        </w:rPr>
        <w:t xml:space="preserve">absent, </w:t>
      </w:r>
      <w:r>
        <w:rPr>
          <w:b/>
        </w:rPr>
        <w:t xml:space="preserve">clumsy, </w:t>
      </w:r>
      <w:r>
        <w:rPr>
          <w:b/>
        </w:rPr>
        <w:t xml:space="preserve">surly, </w:t>
      </w:r>
      <w:r>
        <w:rPr>
          <w:b/>
        </w:rPr>
        <w:t xml:space="preserve">shed, </w:t>
      </w:r>
      <w:r>
        <w:rPr>
          <w:b/>
        </w:rPr>
        <w:t xml:space="preserve">briny, </w:t>
      </w:r>
      <w:r>
        <w:rPr>
          <w:b/>
        </w:rPr>
        <w:t xml:space="preserve">calamity, </w:t>
      </w:r>
      <w:r>
        <w:rPr>
          <w:b/>
        </w:rPr>
        <w:t xml:space="preserve">geomagnetic, </w:t>
      </w:r>
      <w:r>
        <w:rPr>
          <w:b/>
        </w:rPr>
        <w:t xml:space="preserve">hypothetical, </w:t>
      </w:r>
      <w:r>
        <w:rPr>
          <w:b/>
        </w:rPr>
        <w:t xml:space="preserve">incarnate, </w:t>
      </w:r>
      <w:r>
        <w:rPr>
          <w:b/>
        </w:rPr>
        <w:t xml:space="preserve">moralistic, </w:t>
      </w:r>
      <w:r>
        <w:rPr>
          <w:b/>
        </w:rPr>
        <w:t xml:space="preserve">foreknowledge, </w:t>
      </w:r>
      <w:r>
        <w:rPr>
          <w:b/>
        </w:rPr>
        <w:t xml:space="preserve">repetition, </w:t>
      </w:r>
      <w:r>
        <w:rPr>
          <w:b/>
        </w:rPr>
        <w:t xml:space="preserve">torpid, </w:t>
      </w:r>
      <w:r>
        <w:rPr>
          <w:b/>
        </w:rPr>
        <w:t xml:space="preserve">daunt, </w:t>
      </w:r>
      <w:r>
        <w:rPr>
          <w:b/>
        </w:rPr>
        <w:t xml:space="preserve">frustrate, </w:t>
      </w:r>
      <w:r>
        <w:rPr>
          <w:b/>
        </w:rPr>
        <w:t xml:space="preserve">syllable, </w:t>
      </w:r>
      <w:r>
        <w:rPr>
          <w:b/>
        </w:rPr>
        <w:t xml:space="preserve">slovenly, </w:t>
      </w:r>
      <w:r>
        <w:rPr>
          <w:b/>
        </w:rPr>
        <w:t xml:space="preserve">ingenuous, </w:t>
      </w:r>
      <w:r>
        <w:rPr>
          <w:b/>
        </w:rPr>
        <w:t xml:space="preserve">flag, </w:t>
      </w:r>
      <w:r>
        <w:rPr>
          <w:b/>
        </w:rPr>
        <w:t xml:space="preserve">sluggish, </w:t>
      </w:r>
      <w:r>
        <w:rPr>
          <w:b/>
        </w:rPr>
        <w:t xml:space="preserve">retract, </w:t>
      </w:r>
      <w:r>
        <w:rPr>
          <w:b/>
        </w:rPr>
        <w:t xml:space="preserve">obliging, </w:t>
      </w:r>
      <w:r>
        <w:rPr>
          <w:b/>
        </w:rPr>
        <w:t xml:space="preserve">surmount, </w:t>
      </w:r>
      <w:r>
        <w:rPr>
          <w:b/>
        </w:rPr>
        <w:t xml:space="preserve">ingrained, </w:t>
      </w:r>
      <w:r>
        <w:rPr>
          <w:b/>
        </w:rPr>
        <w:t xml:space="preserve">psychological, </w:t>
      </w:r>
      <w:r>
        <w:rPr>
          <w:b/>
        </w:rPr>
        <w:t xml:space="preserve">autograph, </w:t>
      </w:r>
      <w:r>
        <w:rPr>
          <w:b/>
        </w:rPr>
        <w:t xml:space="preserve">erudition, </w:t>
      </w:r>
      <w:r>
        <w:rPr>
          <w:b/>
        </w:rPr>
        <w:t xml:space="preserve">appease, </w:t>
      </w:r>
      <w:r>
        <w:rPr>
          <w:b/>
        </w:rPr>
        <w:t xml:space="preserve">choppy, </w:t>
      </w:r>
      <w:r>
        <w:rPr>
          <w:b/>
        </w:rPr>
        <w:t xml:space="preserve">relinquish, </w:t>
      </w:r>
      <w:r>
        <w:rPr>
          <w:b/>
        </w:rPr>
        <w:t xml:space="preserve">celestial, </w:t>
      </w:r>
      <w:r>
        <w:rPr>
          <w:b/>
        </w:rPr>
        <w:t xml:space="preserve">procedure, </w:t>
      </w:r>
      <w:r>
        <w:rPr>
          <w:b/>
        </w:rPr>
        <w:t xml:space="preserve">uncommitted, </w:t>
      </w:r>
      <w:r>
        <w:rPr>
          <w:b/>
        </w:rPr>
        <w:t xml:space="preserve">boredom, </w:t>
      </w:r>
      <w:r>
        <w:rPr>
          <w:b/>
        </w:rPr>
        <w:t xml:space="preserve">jest, </w:t>
      </w:r>
      <w:r>
        <w:rPr>
          <w:b/>
        </w:rPr>
        <w:t xml:space="preserve">tantalize, </w:t>
      </w:r>
      <w:r>
        <w:rPr>
          <w:b/>
        </w:rPr>
        <w:t xml:space="preserve">prolific, </w:t>
      </w:r>
      <w:r>
        <w:rPr>
          <w:b/>
        </w:rPr>
        <w:t xml:space="preserve">depreciate, </w:t>
      </w:r>
      <w:r>
        <w:rPr>
          <w:b/>
        </w:rPr>
        <w:t xml:space="preserve">tout, </w:t>
      </w:r>
      <w:r>
        <w:rPr>
          <w:b/>
        </w:rPr>
        <w:t xml:space="preserve">betray, </w:t>
      </w:r>
      <w:r>
        <w:rPr>
          <w:b/>
        </w:rPr>
        <w:t xml:space="preserve">redundant, </w:t>
      </w:r>
      <w:r>
        <w:rPr>
          <w:b/>
        </w:rPr>
        <w:t xml:space="preserve">zenith, </w:t>
      </w:r>
      <w:r>
        <w:rPr>
          <w:b/>
        </w:rPr>
        <w:t xml:space="preserve">beneficent, </w:t>
      </w:r>
      <w:r>
        <w:rPr>
          <w:b/>
        </w:rPr>
        <w:t xml:space="preserve">rhetoric, </w:t>
      </w:r>
      <w:r>
        <w:rPr>
          <w:b/>
        </w:rPr>
        <w:t xml:space="preserve">commitment, </w:t>
      </w:r>
      <w:r>
        <w:rPr>
          <w:b/>
        </w:rPr>
        <w:t xml:space="preserve">inefficient, </w:t>
      </w:r>
      <w:r>
        <w:rPr>
          <w:b/>
        </w:rPr>
        <w:t xml:space="preserve">virtuous, </w:t>
      </w:r>
      <w:r>
        <w:rPr>
          <w:b/>
        </w:rPr>
        <w:t xml:space="preserve">determinant, </w:t>
      </w:r>
      <w:r>
        <w:rPr>
          <w:b/>
        </w:rPr>
        <w:t xml:space="preserve">iridescent, </w:t>
      </w:r>
      <w:r>
        <w:rPr>
          <w:b/>
        </w:rPr>
        <w:t xml:space="preserve">plaintive, </w:t>
      </w:r>
      <w:r>
        <w:rPr>
          <w:b/>
        </w:rPr>
        <w:t xml:space="preserve">impressed, </w:t>
      </w:r>
      <w:r>
        <w:rPr>
          <w:b/>
        </w:rPr>
        <w:t xml:space="preserve">insular, </w:t>
      </w:r>
      <w:r>
        <w:rPr>
          <w:b/>
        </w:rPr>
        <w:t xml:space="preserve">characterize, </w:t>
      </w:r>
      <w:r>
        <w:rPr>
          <w:b/>
        </w:rPr>
        <w:t xml:space="preserve">frugal, </w:t>
      </w:r>
      <w:r>
        <w:rPr>
          <w:b/>
        </w:rPr>
        <w:t xml:space="preserve">rivalry, </w:t>
      </w:r>
      <w:r>
        <w:rPr>
          <w:b/>
        </w:rPr>
        <w:t xml:space="preserve">overturn, </w:t>
      </w:r>
      <w:r>
        <w:rPr>
          <w:b/>
        </w:rPr>
        <w:t xml:space="preserve">penitent, </w:t>
      </w:r>
      <w:r>
        <w:rPr>
          <w:b/>
        </w:rPr>
        <w:t xml:space="preserve">benign, </w:t>
      </w:r>
      <w:r>
        <w:rPr>
          <w:b/>
        </w:rPr>
        <w:t xml:space="preserve">hyperbole, </w:t>
      </w:r>
      <w:r>
        <w:rPr>
          <w:b/>
        </w:rPr>
        <w:t xml:space="preserve">fantasy, </w:t>
      </w:r>
      <w:r>
        <w:rPr>
          <w:b/>
        </w:rPr>
        <w:t xml:space="preserve">unedited, </w:t>
      </w:r>
      <w:r>
        <w:rPr>
          <w:b/>
        </w:rPr>
        <w:t xml:space="preserve">ingenuously, </w:t>
      </w:r>
      <w:r>
        <w:rPr>
          <w:b/>
        </w:rPr>
        <w:t xml:space="preserve">arable, </w:t>
      </w:r>
      <w:r>
        <w:rPr>
          <w:b/>
        </w:rPr>
        <w:t xml:space="preserve">perpetrate, </w:t>
      </w:r>
      <w:r>
        <w:rPr>
          <w:b/>
        </w:rPr>
        <w:t xml:space="preserve">arcane, </w:t>
      </w:r>
      <w:r>
        <w:rPr>
          <w:b/>
        </w:rPr>
        <w:t xml:space="preserve">peerless, </w:t>
      </w:r>
      <w:r>
        <w:rPr>
          <w:b/>
        </w:rPr>
        <w:t xml:space="preserve">proofread, </w:t>
      </w:r>
      <w:r>
        <w:rPr>
          <w:b/>
        </w:rPr>
        <w:t xml:space="preserve">amenable, </w:t>
      </w:r>
      <w:r>
        <w:rPr>
          <w:b/>
        </w:rPr>
        <w:t xml:space="preserve">impound, </w:t>
      </w:r>
      <w:r>
        <w:rPr>
          <w:b/>
        </w:rPr>
        <w:t xml:space="preserve">forested, </w:t>
      </w:r>
      <w:r>
        <w:rPr>
          <w:b/>
        </w:rPr>
        <w:t xml:space="preserve">succor, </w:t>
      </w:r>
      <w:r>
        <w:rPr>
          <w:b/>
        </w:rPr>
        <w:t xml:space="preserve">cavil, </w:t>
      </w:r>
      <w:r>
        <w:rPr>
          <w:b/>
        </w:rPr>
        <w:t xml:space="preserve">fault, </w:t>
      </w:r>
      <w:r>
        <w:rPr>
          <w:b/>
        </w:rPr>
        <w:t xml:space="preserve">imperfection, </w:t>
      </w:r>
      <w:r>
        <w:rPr>
          <w:b/>
        </w:rPr>
        <w:t xml:space="preserve">adept, </w:t>
      </w:r>
      <w:r>
        <w:rPr>
          <w:b/>
        </w:rPr>
        <w:t xml:space="preserve">compliment, </w:t>
      </w:r>
      <w:r>
        <w:rPr>
          <w:b/>
        </w:rPr>
        <w:t xml:space="preserve">catastrophe, </w:t>
      </w:r>
      <w:r>
        <w:rPr>
          <w:b/>
        </w:rPr>
        <w:t xml:space="preserve">cautionary, </w:t>
      </w:r>
      <w:r>
        <w:rPr>
          <w:b/>
        </w:rPr>
        <w:t xml:space="preserve">humane, </w:t>
      </w:r>
      <w:r>
        <w:rPr>
          <w:b/>
        </w:rPr>
        <w:t xml:space="preserve">torpor, </w:t>
      </w:r>
      <w:r>
        <w:rPr>
          <w:b/>
        </w:rPr>
        <w:t xml:space="preserve">superannuate, </w:t>
      </w:r>
      <w:r>
        <w:rPr>
          <w:b/>
        </w:rPr>
        <w:t xml:space="preserve">artisan, </w:t>
      </w:r>
      <w:r>
        <w:rPr>
          <w:b/>
        </w:rPr>
        <w:t xml:space="preserve">predetermine, </w:t>
      </w:r>
      <w:r>
        <w:rPr>
          <w:b/>
        </w:rPr>
        <w:t xml:space="preserve">unstable, </w:t>
      </w:r>
      <w:r>
        <w:rPr>
          <w:b/>
        </w:rPr>
        <w:t xml:space="preserve">interruption, </w:t>
      </w:r>
      <w:r>
        <w:rPr>
          <w:b/>
        </w:rPr>
        <w:t xml:space="preserve">untimely, </w:t>
      </w:r>
      <w:r>
        <w:rPr>
          <w:b/>
        </w:rPr>
        <w:t xml:space="preserve">readable, </w:t>
      </w:r>
      <w:r>
        <w:rPr>
          <w:b/>
        </w:rPr>
        <w:t xml:space="preserve">valorous, </w:t>
      </w:r>
      <w:r>
        <w:rPr>
          <w:b/>
        </w:rPr>
        <w:t xml:space="preserve">threaten, </w:t>
      </w:r>
      <w:r>
        <w:rPr>
          <w:b/>
        </w:rPr>
        <w:t xml:space="preserve">aberrant, </w:t>
      </w:r>
      <w:r>
        <w:rPr>
          <w:b/>
        </w:rPr>
        <w:t xml:space="preserve">piercing, </w:t>
      </w:r>
      <w:r>
        <w:rPr>
          <w:b/>
        </w:rPr>
        <w:t xml:space="preserve">rave, </w:t>
      </w:r>
      <w:r>
        <w:rPr>
          <w:b/>
        </w:rPr>
        <w:t xml:space="preserve">hazardous, </w:t>
      </w:r>
      <w:r>
        <w:rPr>
          <w:b/>
        </w:rPr>
        <w:t xml:space="preserve">divert, </w:t>
      </w:r>
      <w:r>
        <w:rPr>
          <w:b/>
        </w:rPr>
        <w:t xml:space="preserve">violate, </w:t>
      </w:r>
      <w:r>
        <w:rPr>
          <w:b/>
        </w:rPr>
        <w:t xml:space="preserve">embryological, </w:t>
      </w:r>
      <w:r>
        <w:rPr>
          <w:b/>
        </w:rPr>
        <w:t xml:space="preserve">engage, </w:t>
      </w:r>
      <w:r>
        <w:rPr>
          <w:b/>
        </w:rPr>
        <w:t xml:space="preserve">comparison, </w:t>
      </w:r>
      <w:r>
        <w:rPr>
          <w:b/>
        </w:rPr>
        <w:t xml:space="preserve">flaunty, </w:t>
      </w:r>
      <w:r>
        <w:rPr>
          <w:b/>
        </w:rPr>
        <w:t xml:space="preserve">procurement, </w:t>
      </w:r>
      <w:r>
        <w:rPr>
          <w:b/>
        </w:rPr>
        <w:t xml:space="preserve">arduous, </w:t>
      </w:r>
      <w:r>
        <w:rPr>
          <w:b/>
        </w:rPr>
        <w:t xml:space="preserve">idyllic, </w:t>
      </w:r>
      <w:r>
        <w:rPr>
          <w:b/>
        </w:rPr>
        <w:t xml:space="preserve">sinuous, </w:t>
      </w:r>
      <w:r>
        <w:rPr>
          <w:b/>
        </w:rPr>
        <w:t xml:space="preserve">sprawling, </w:t>
      </w:r>
      <w:r>
        <w:rPr>
          <w:b/>
        </w:rPr>
        <w:t xml:space="preserve">exasperate, </w:t>
      </w:r>
      <w:r>
        <w:rPr>
          <w:b/>
        </w:rPr>
        <w:t xml:space="preserve">archetypally, </w:t>
      </w:r>
      <w:r>
        <w:rPr>
          <w:b/>
        </w:rPr>
        <w:t xml:space="preserve">domesticated, </w:t>
      </w:r>
      <w:r>
        <w:rPr>
          <w:b/>
        </w:rPr>
        <w:t xml:space="preserve">captivating, </w:t>
      </w:r>
      <w:r>
        <w:rPr>
          <w:b/>
        </w:rPr>
        <w:t xml:space="preserve">vacillate, </w:t>
      </w:r>
      <w:r>
        <w:rPr>
          <w:b/>
        </w:rPr>
        <w:t xml:space="preserve">polarize, </w:t>
      </w:r>
      <w:r>
        <w:rPr>
          <w:b/>
        </w:rPr>
        <w:t xml:space="preserve">graft, </w:t>
      </w:r>
      <w:r>
        <w:rPr>
          <w:b/>
        </w:rPr>
        <w:t xml:space="preserve">parasitic, </w:t>
      </w:r>
      <w:r>
        <w:rPr>
          <w:b/>
        </w:rPr>
        <w:t xml:space="preserve">benevolent, </w:t>
      </w:r>
      <w:r>
        <w:rPr>
          <w:b/>
        </w:rPr>
        <w:t xml:space="preserve">fireproof, </w:t>
      </w:r>
      <w:r>
        <w:rPr>
          <w:b/>
        </w:rPr>
        <w:t xml:space="preserve">castigate, </w:t>
      </w:r>
      <w:r>
        <w:rPr>
          <w:b/>
        </w:rPr>
        <w:t xml:space="preserve">relieved, </w:t>
      </w:r>
      <w:r>
        <w:rPr>
          <w:b/>
        </w:rPr>
        <w:t xml:space="preserve">custodian, </w:t>
      </w:r>
      <w:r>
        <w:rPr>
          <w:b/>
        </w:rPr>
        <w:t xml:space="preserve">juncture, </w:t>
      </w:r>
      <w:r>
        <w:rPr>
          <w:b/>
        </w:rPr>
        <w:t xml:space="preserve">untouched, </w:t>
      </w:r>
      <w:r>
        <w:rPr>
          <w:b/>
        </w:rPr>
        <w:t xml:space="preserve">hierarchy, </w:t>
      </w:r>
      <w:r>
        <w:rPr>
          <w:b/>
        </w:rPr>
        <w:t xml:space="preserve">controversy, </w:t>
      </w:r>
      <w:r>
        <w:rPr>
          <w:b/>
        </w:rPr>
        <w:t xml:space="preserve">hatch, </w:t>
      </w:r>
      <w:r>
        <w:rPr>
          <w:b/>
        </w:rPr>
        <w:t xml:space="preserve">precedent, </w:t>
      </w:r>
      <w:r>
        <w:rPr>
          <w:b/>
        </w:rPr>
        <w:t xml:space="preserve">portend, </w:t>
      </w:r>
      <w:r>
        <w:rPr>
          <w:b/>
        </w:rPr>
        <w:t xml:space="preserve">promote, </w:t>
      </w:r>
      <w:r>
        <w:rPr>
          <w:b/>
        </w:rPr>
        <w:t xml:space="preserve">diffident, </w:t>
      </w:r>
      <w:r>
        <w:rPr>
          <w:b/>
        </w:rPr>
        <w:t xml:space="preserve">rustic, </w:t>
      </w:r>
      <w:r>
        <w:rPr>
          <w:b/>
        </w:rPr>
        <w:t xml:space="preserve">veracity, </w:t>
      </w:r>
      <w:r>
        <w:rPr>
          <w:b/>
        </w:rPr>
        <w:t xml:space="preserve">combine, </w:t>
      </w:r>
      <w:r>
        <w:rPr>
          <w:b/>
        </w:rPr>
        <w:t xml:space="preserve">tenacious, </w:t>
      </w:r>
      <w:r>
        <w:rPr>
          <w:b/>
        </w:rPr>
        <w:t xml:space="preserve">renewal, </w:t>
      </w:r>
      <w:r>
        <w:rPr>
          <w:b/>
        </w:rPr>
        <w:t xml:space="preserve">facetious, </w:t>
      </w:r>
      <w:r>
        <w:rPr>
          <w:b/>
        </w:rPr>
        <w:t xml:space="preserve">context, </w:t>
      </w:r>
      <w:r>
        <w:rPr>
          <w:b/>
        </w:rPr>
        <w:t xml:space="preserve">surreptitious, </w:t>
      </w:r>
      <w:r>
        <w:rPr>
          <w:b/>
        </w:rPr>
        <w:t xml:space="preserve">bulky, </w:t>
      </w:r>
      <w:r>
        <w:rPr>
          <w:b/>
        </w:rPr>
        <w:t xml:space="preserve">relentless, </w:t>
      </w:r>
      <w:r>
        <w:rPr>
          <w:b/>
        </w:rPr>
        <w:t xml:space="preserve">topple, </w:t>
      </w:r>
      <w:r>
        <w:rPr>
          <w:b/>
        </w:rPr>
        <w:t xml:space="preserve">perishable, </w:t>
      </w:r>
      <w:r>
        <w:rPr>
          <w:b/>
        </w:rPr>
        <w:t xml:space="preserve">dismiss, </w:t>
      </w:r>
      <w:r>
        <w:rPr>
          <w:b/>
        </w:rPr>
        <w:t xml:space="preserve">symbolic, </w:t>
      </w:r>
      <w:r>
        <w:rPr>
          <w:b/>
        </w:rPr>
        <w:t xml:space="preserve">cessation, </w:t>
      </w:r>
      <w:r>
        <w:rPr>
          <w:b/>
        </w:rPr>
        <w:t xml:space="preserve">contagious, </w:t>
      </w:r>
      <w:r>
        <w:rPr>
          <w:b/>
        </w:rPr>
        <w:t xml:space="preserve">prodigious, </w:t>
      </w:r>
      <w:r>
        <w:rPr>
          <w:b/>
        </w:rPr>
        <w:t xml:space="preserve">abstruse, </w:t>
      </w:r>
    </w:p>
    <w:p>
      <w:r>
        <w:rPr>
          <w:i/>
          <w:u w:val="single"/>
        </w:rPr>
        <w:t>Please fill in the blanks using words provided in bold.</w:t>
      </w:r>
    </w:p>
    <w:p>
      <w:pPr>
        <w:jc w:val="left"/>
      </w:pPr>
      <w:r>
        <w:t>My generation has an annoying penchant for treating luxuries as necessities and turning guilty pleasures into __aesthetic__ and even moral touchstones.</w:t>
      </w:r>
    </w:p>
    <w:p>
      <w:pPr>
        <w:jc w:val="left"/>
      </w:pPr>
      <w:r>
        <w:t>Surface fires are the easiest to put out, with firefighters creating moats or breaks to keep the fire from spreading and then smothering it in a __nonflammable__ material, most often clay.—Kristin Ohlson, Discover Magazine, 3 Jan. 2011         (sourced from Web)</w:t>
      </w:r>
    </w:p>
    <w:p>
      <w:pPr>
        <w:jc w:val="left"/>
      </w:pPr>
      <w:r>
        <w:t>Aside from the Catholic __penchant__ for fish on Fridays, there is also the tradition of eating red beans and rice on Monday …</w:t>
      </w:r>
    </w:p>
    <w:p>
      <w:pPr>
        <w:jc w:val="left"/>
      </w:pPr>
      <w:r>
        <w:t>Rights groups accuse Israel of using __excessive__ force against Palestinians.—BostonGlobe.com, 15 Jan. 2023         (sourced from Web)</w:t>
      </w:r>
    </w:p>
    <w:p>
      <w:pPr>
        <w:jc w:val="left"/>
      </w:pPr>
      <w:r>
        <w:t>Zendaya, __absent__ from the ceremony, picked up another best actress accolade for her role in drama series Euphoria, making for three non-white winners out of the Globes’ 10 TV acting categories.—Rebecca Sun, The Hollywood Reporter, 10 Jan. 2023         (sourced from Web)</w:t>
      </w:r>
    </w:p>
    <w:p>
      <w:pPr>
        <w:jc w:val="left"/>
      </w:pPr>
      <w:r>
        <w:t>The libretto is __clumsy__; the plot, about a Russian princess who falls in love with the man who murdered her fiancé, is distant and tangled; and the music, save for a short aria, has largely faded from the standard repertory.—Javier C. Hernández, New York Times, 29 Dec. 2022         (sourced from Web)</w:t>
      </w:r>
    </w:p>
    <w:p>
      <w:pPr>
        <w:jc w:val="left"/>
      </w:pPr>
      <w:r>
        <w:t>The airspace above the capital is a no-fly zone, off-limits to anyone desirous of slipping the __surly__ bonds of Earth and gazing down at what, quite frankly, is a pretty handsome town.—John Kelly, Washington Post, 31 Dec. 2022         (sourced from Web)</w:t>
      </w:r>
    </w:p>
    <w:p>
      <w:pPr>
        <w:jc w:val="left"/>
      </w:pPr>
      <w:r>
        <w:t>No sentence.</w:t>
      </w:r>
    </w:p>
    <w:p>
      <w:pPr>
        <w:jc w:val="left"/>
      </w:pPr>
      <w:r>
        <w:t>There the gas is expected to dissolve in __briny__ water and interact with minerals.—Eric Niiler, WSJ, 28 Oct. 2022         (sourced from Web)</w:t>
      </w:r>
    </w:p>
    <w:p>
      <w:pPr>
        <w:jc w:val="left"/>
      </w:pPr>
      <w:r>
        <w:t>Twenty two years passed. Twenty-two years of excellent health and the boundless self-assurance that flows from being fit—twenty-two years spared the adversary that is illness and the __calamity__ that waits in the wings.</w:t>
      </w:r>
    </w:p>
    <w:p>
      <w:pPr>
        <w:jc w:val="left"/>
      </w:pPr>
      <w:r>
        <w:t>But powerful __geomagnetic__ storms can cause the auroral ovals to expand into lower latitudes, often accompanied by multicolored lights.—Jennifer Ouellette, Ars Technica, 31 Dec. 2022         (sourced from Web)</w:t>
      </w:r>
    </w:p>
    <w:p>
      <w:pPr>
        <w:jc w:val="left"/>
      </w:pPr>
      <w:r>
        <w:t>McBurney pushed back on that argument by raising the __hypothetical__ example of a young girl who is raped by her stepdad and becomes pregnant, but is too afraid to report the crime.—Sudhin Thanawala, ajc, 24 Oct. 2022         (sourced from Web)</w:t>
      </w:r>
    </w:p>
    <w:p>
      <w:pPr>
        <w:jc w:val="left"/>
      </w:pPr>
      <w:r>
        <w:t>An eight-episode horror/comedy about a woman who’s hesitant to join her friends in motherhood but ends up giving birth to a baby who might be evil __incarnate__.—Washington Post, 23 Apr. 2022         (sourced from Web)</w:t>
      </w:r>
    </w:p>
    <w:p>
      <w:pPr>
        <w:jc w:val="left"/>
      </w:pPr>
      <w:r>
        <w:t>In the hands of a less capable performer, or a performer who laughs less readily, these demurrals might have come off as disingenuous or __moralistic__.—Masha Gessen, The New Yorker, 22 Dec. 2022         (sourced from Web)</w:t>
      </w:r>
    </w:p>
    <w:p>
      <w:pPr>
        <w:jc w:val="left"/>
      </w:pPr>
      <w:r>
        <w:t>Here, Satie revels in __repetition__ and propulsion, employing patterning techniques later made trademarks of Steve Reich or Terry Riley.—Michael Andor Brodeur, Washington Post, 10 Nov. 2022         (sourced from Web)</w:t>
      </w:r>
    </w:p>
    <w:p>
      <w:pPr>
        <w:jc w:val="left"/>
      </w:pPr>
      <w:r>
        <w:t>An exciting, eventful first half, loaded with Dutch opportunities, gave way to a __torpid__ stretch after halftime that, until Gakpo’s goal, had tilted toward Senegal.—Ben Shpigel, New York Times, 21 Nov. 2022         (sourced from Web)</w:t>
      </w:r>
    </w:p>
    <w:p>
      <w:pPr>
        <w:jc w:val="left"/>
      </w:pPr>
      <w:r>
        <w:t>Nonetheless, these existential conundrums do not __daunt__ Clayton, who still watches her scrub-jay research subjects with curiosity and optimism.—Charlotte Hu, Discover Magazine, 31 July 2011         (sourced from Web)</w:t>
      </w:r>
    </w:p>
    <w:p>
      <w:pPr>
        <w:jc w:val="left"/>
      </w:pPr>
      <w:r>
        <w:t>The two men have worked to shield the suicide site and to __frustrate__ efforts to learn who is behind it.—New York Times, 9 Dec. 2021         (sourced from Web)</w:t>
      </w:r>
    </w:p>
    <w:p>
      <w:pPr>
        <w:jc w:val="left"/>
      </w:pPr>
      <w:r>
        <w:t>For LeRoy, this idea resonates with the concept of melismas, or a group of notes sung as one __syllable__ that often express a feeling without words, that is also often used in gospel music.—Steven Vargas, Los Angeles Times, 19 Dec. 2022         (sourced from Web)</w:t>
      </w:r>
    </w:p>
    <w:p>
      <w:pPr>
        <w:jc w:val="left"/>
      </w:pPr>
      <w:r>
        <w:t>Suppose an overbearing manager scolds you for your __slovenly__ workspace.—Cody Cottier, Discover Magazine, 2 June 2021         (sourced from Web)</w:t>
      </w:r>
    </w:p>
    <w:p>
      <w:pPr>
        <w:jc w:val="left"/>
      </w:pPr>
      <w:r>
        <w:t>No sentence.</w:t>
      </w:r>
    </w:p>
    <w:p>
      <w:pPr>
        <w:jc w:val="left"/>
      </w:pPr>
      <w:r>
        <w:t>No sentence.</w:t>
      </w:r>
    </w:p>
    <w:p>
      <w:pPr>
        <w:jc w:val="left"/>
      </w:pPr>
      <w:r>
        <w:t>Drop shotting is rooted in the bass world, and the technique was developed to fool pressured fish and __sluggish__ fish in colder water.—Joe Cermele, Outdoor Life, 9 Jan. 2023         (sourced from Web)</w:t>
      </w:r>
    </w:p>
    <w:p>
      <w:pPr>
        <w:jc w:val="left"/>
      </w:pPr>
      <w:r>
        <w:t>If the blood was fake, then maybe, just maybe, all of reality was fabricated, and knives and ice picks always __retract__, bullets are always blanks, and no one is ever murdered by a machete-wielding killer.—Grant Sutton, Vulture, 28 Oct. 2022         (sourced from Web)</w:t>
      </w:r>
    </w:p>
    <w:p>
      <w:pPr>
        <w:jc w:val="left"/>
      </w:pPr>
      <w:r>
        <w:t>With the __obliging__ rhythm section of Fleetwood and now ex-husband John, McVie could depend on a granitic foundation for her reveries.—Alfred Soto, Billboard, 1 Dec. 2022         (sourced from Web)</w:t>
      </w:r>
    </w:p>
    <w:p>
      <w:pPr>
        <w:jc w:val="left"/>
      </w:pPr>
      <w:r>
        <w:t>Huang said that interviewing candidates for the planning effort provided proof that other U.S. cities have been able to __surmount__ such obstacles.—Steven Litt, cleveland, 19 Nov. 2022         (sourced from Web)</w:t>
      </w:r>
    </w:p>
    <w:p>
      <w:pPr>
        <w:jc w:val="left"/>
      </w:pPr>
      <w:r>
        <w:t>Smith has made sure the message has become __ingrained__ with the freshmen and other newcomers on the roster.—Dallas News, 12 Aug. 2022         (sourced from Web)</w:t>
      </w:r>
    </w:p>
    <w:p>
      <w:pPr>
        <w:jc w:val="left"/>
      </w:pPr>
      <w:r>
        <w:t>There’s a __psychological__ and emotional response to Disney that others, Warner Bros. or Apple, don’t have.—Pamela Mcclintock, The Hollywood Reporter, 6 Jan. 2023         (sourced from Web)</w:t>
      </w:r>
    </w:p>
    <w:p>
      <w:pPr>
        <w:jc w:val="left"/>
      </w:pPr>
      <w:r>
        <w:t>Philip's __autograph__ had a surprisingly neat and loopy appearance.—Chloe Foussianes, Town &amp; Country, 3 Jan. 2023         (sourced from Web)</w:t>
      </w:r>
    </w:p>
    <w:p>
      <w:pPr>
        <w:jc w:val="left"/>
      </w:pPr>
      <w:r>
        <w:t>He was ordained a priest in 1951, earned a doctorate from the University of Munich two years later and gained a reputation for deep __erudition__.—Henry Chudeputy News Editor, Los Angeles Times, 31 Dec. 2022         (sourced from Web)</w:t>
      </w:r>
    </w:p>
    <w:p>
      <w:pPr>
        <w:jc w:val="left"/>
      </w:pPr>
      <w:r>
        <w:t>But I imagine he and his siblings, who profited handsomely from the sale, have mixed emotions. They may be sad they had to sell, yet relieved that they are no longer under pressure to __appease__ Wall Street's demand for growth and profits.</w:t>
      </w:r>
    </w:p>
    <w:p>
      <w:pPr>
        <w:jc w:val="left"/>
      </w:pPr>
      <w:r>
        <w:t>No sentence.</w:t>
      </w:r>
    </w:p>
    <w:p>
      <w:pPr>
        <w:jc w:val="left"/>
      </w:pPr>
      <w:r>
        <w:t>They had turned to an open adoption after pursuing infertility treatments for 18 years, and the birth mother had agreed to __relinquish__ custody at the hospital.</w:t>
      </w:r>
    </w:p>
    <w:p>
      <w:pPr>
        <w:jc w:val="left"/>
      </w:pPr>
      <w:r>
        <w:t>Gathered below are some of the many photos taken by observers of this __celestial__ event.—Alan Taylor, The Atlantic, 8 Nov. 2022         (sourced from Web)</w:t>
      </w:r>
    </w:p>
    <w:p>
      <w:pPr>
        <w:jc w:val="left"/>
      </w:pPr>
      <w:r>
        <w:t>Data from the report and its findings are used to evaluate, review and modify DCS policy, practice and __procedure__ when needed.—Rachel Fradette, The Indianapolis Star, 5 Jan. 2023         (sourced from Web)</w:t>
      </w:r>
    </w:p>
    <w:p>
      <w:pPr>
        <w:jc w:val="left"/>
      </w:pPr>
      <w:r>
        <w:t>The Carver-Montgomery defensive duo of James Smith and Qua Russaw – the top two __uncommitted__ players in the state -- committed and signed with the Crimson Tide over rival Auburn and many other schools.—Ben Thomas | Bthomas@al.com, al, 21 Dec. 2022         (sourced from Web)</w:t>
      </w:r>
    </w:p>
    <w:p>
      <w:pPr>
        <w:jc w:val="left"/>
      </w:pPr>
      <w:r>
        <w:t>Lobster dinners, glasses of sparkling wine and additional entertainment were on hand to keep passengers’ __boredom__ and frustration at bay.—Natasha Frost, New York Times, 2 Jan. 2023         (sourced from Web)</w:t>
      </w:r>
    </w:p>
    <w:p>
      <w:pPr>
        <w:jc w:val="left"/>
      </w:pPr>
      <w:r>
        <w:t>Usually, it is mentioned in __jest__, or perhaps in a fit of post-game exasperation.—Mike Scott, NOLA.com, 29 Oct. 2017         (sourced from Web)</w:t>
      </w:r>
    </w:p>
    <w:p>
      <w:pPr>
        <w:jc w:val="left"/>
      </w:pPr>
      <w:r>
        <w:t>It’s a flatbread carpeted with za’atar, which will simultaneously __tantalize__ and confound your palate.—Tim Carman, Washington Post, 5 Dec. 2022         (sourced from Web)</w:t>
      </w:r>
    </w:p>
    <w:p>
      <w:pPr>
        <w:jc w:val="left"/>
      </w:pPr>
      <w:r>
        <w:t>Since [David] Mamet is a __prolific__ writer of Hollywood screenplays, there are today more people who know his work than know that they know it.</w:t>
      </w:r>
    </w:p>
    <w:p>
      <w:pPr>
        <w:jc w:val="left"/>
      </w:pPr>
      <w:r>
        <w:t>By contrast, the supply of used cars has rebounded after plunging in the pandemic, and prices have begun to __depreciate__ at a wholesale level, where dealers buy their stock.—Jeanna Smialek, New York Times, 21 Sep. 2022         (sourced from Web)</w:t>
      </w:r>
    </w:p>
    <w:p>
      <w:pPr>
        <w:jc w:val="left"/>
      </w:pPr>
      <w:r>
        <w:t>That’s because the number of jobs posted on LinkedIn that __tout__ remote work has fallen to just 14% of openings after ballooning since the beginning of the pandemic, according to the report.—Trey Williams, Fortune, 30 Nov. 2022         (sourced from Web)</w:t>
      </w:r>
    </w:p>
    <w:p>
      <w:pPr>
        <w:jc w:val="left"/>
      </w:pPr>
      <w:r>
        <w:t>Future countries that face balancing digital payment rails and economic demand should be leery of support that comes from polar powers that easily __betray__ those that are deemed allies or enemies.—Roger Huang, Forbes, 18 Dec. 2022         (sourced from Web)</w:t>
      </w:r>
    </w:p>
    <w:p>
      <w:pPr>
        <w:jc w:val="left"/>
      </w:pPr>
      <w:r>
        <w:t>The drone had originally been designed to go places the Blackbird could not, but it had become __redundant__ on discovery of the fact that there was nowhere the SR-71 could not go in safety …</w:t>
      </w:r>
    </w:p>
    <w:p>
      <w:pPr>
        <w:jc w:val="left"/>
      </w:pPr>
      <w:r>
        <w:t>Bronislava, though praised, was given no star roles while her brother was at his __zenith__.—Alastair Macaulay, The New York Review of Books, 29 Dec. 2022         (sourced from Web)</w:t>
      </w:r>
    </w:p>
    <w:p>
      <w:pPr>
        <w:jc w:val="left"/>
      </w:pPr>
      <w:r>
        <w:t>Oh no, the world is suddenly a-flush with inventive, moral, empathetic, charming, attractive and __beneficent__ people!—Kyle Munkittrick, Discover Magazine, 22 Feb. 2011         (sourced from Web)</w:t>
      </w:r>
    </w:p>
    <w:p>
      <w:pPr>
        <w:jc w:val="left"/>
      </w:pPr>
      <w:r>
        <w:t>The media almost never discuss what the sweeping dismantling of public services inherent in the __rhetoric__ of the antigovernment movement would mean in practice.</w:t>
      </w:r>
    </w:p>
    <w:p>
      <w:pPr>
        <w:jc w:val="left"/>
      </w:pPr>
      <w:r>
        <w:t>His __commitment__ to both his professions is admirable: currently a professor at the Stanford University School of Medicine, he also holds an M.F.A. from the Iowa Writers' Workshop.</w:t>
      </w:r>
    </w:p>
    <w:p>
      <w:pPr>
        <w:jc w:val="left"/>
      </w:pPr>
      <w:r>
        <w:t>This is not rocket science; trying to run multiple school systems with the money originally set aside to run one is bound to be __inefficient__.—Peter Greene, Forbes, 10 Nov. 2022         (sourced from Web)</w:t>
      </w:r>
    </w:p>
    <w:p>
      <w:pPr>
        <w:jc w:val="left"/>
      </w:pPr>
      <w:r>
        <w:t>In a kind of __virtuous__ circle, the "second tier" schools got better as applications rose and they could become choosier in assembling a class—which in turn raised the quality of the whole experience on campus and made the school more attractive to both topflight professors and the next wave of applicants.</w:t>
      </w:r>
    </w:p>
    <w:p>
      <w:pPr>
        <w:jc w:val="left"/>
      </w:pPr>
      <w:r>
        <w:t>Pritzker also had significant leads in the Chicago area and among suburban voters who are a key __determinant__ in statewide elections.—Chicago Tribune Staff, Chicago Tribune, 9 Nov. 2022         (sourced from Web)</w:t>
      </w:r>
    </w:p>
    <w:p>
      <w:pPr>
        <w:jc w:val="left"/>
      </w:pPr>
      <w:r>
        <w:t>While Jada Pinkett Smith's red carpet look was somewhat overshadowed by her husband's notorious slap, the __iridescent__ emerald green gown was one of the most visually arresting outfits of the night.—Hanna Pham, CNN, 23 Dec. 2022         (sourced from Web)</w:t>
      </w:r>
    </w:p>
    <w:p>
      <w:pPr>
        <w:jc w:val="left"/>
      </w:pPr>
      <w:r>
        <w:t>There’s little unity to be found between a public protest and a sporting event — one is __plaintive__, strident; the other tensely exhilarating — but both take their toll on the body as muscles tense, voices strain, and cortisol flows.—Globe Staff, BostonGlobe.com, 22 Dec. 2022         (sourced from Web)</w:t>
      </w:r>
    </w:p>
    <w:p>
      <w:pPr>
        <w:jc w:val="left"/>
      </w:pPr>
      <w:r>
        <w:t>No sentence.</w:t>
      </w:r>
    </w:p>
    <w:p>
      <w:pPr>
        <w:jc w:val="left"/>
      </w:pPr>
      <w:r>
        <w:t>The Amish world has always fascinated outsiders with its __insular__ community and 18th century lifestyle that shuns the temptations of modernity.—al, 29 Oct. 2022         (sourced from Web)</w:t>
      </w:r>
    </w:p>
    <w:p>
      <w:pPr>
        <w:jc w:val="left"/>
      </w:pPr>
      <w:r>
        <w:t>Professionals disagree on how to __characterize__ grapefruit’s risks.—Katherine J. Wu, The Atlantic, 26 Dec. 2022         (sourced from Web)</w:t>
      </w:r>
    </w:p>
    <w:p>
      <w:pPr>
        <w:jc w:val="left"/>
      </w:pPr>
      <w:r>
        <w:t>His meals are the __frugal__ fare of the poor: tea, bread, yogurt, a bit of cheese, vegetables.</w:t>
      </w:r>
    </w:p>
    <w:p>
      <w:pPr>
        <w:jc w:val="left"/>
      </w:pPr>
      <w:r>
        <w:t>Some fans have taken the chart race as an indication that there might be a __rivalry__ between the two artists behind the scenes, but the R&amp;B star quickly put the rumor to rest.—Hannah Dailey, Billboard, 6 Jan. 2023         (sourced from Web)</w:t>
      </w:r>
    </w:p>
    <w:p>
      <w:pPr>
        <w:jc w:val="left"/>
      </w:pPr>
      <w:r>
        <w:t>Jordan and some potential Republican members of the subcommittee played a central role in Trump’s effort to __overturn__ the 2020 Presidential election.—David Rohde, The New Yorker, 12 Jan. 2023         (sourced from Web)</w:t>
      </w:r>
    </w:p>
    <w:p>
      <w:pPr>
        <w:jc w:val="left"/>
      </w:pPr>
      <w:r>
        <w:t>But with Cash on the vocals, the song and the man singing are nearly __penitent__.—Stephanie Kaloi, EW.com, 16 Dec. 2022         (sourced from Web)</w:t>
      </w:r>
    </w:p>
    <w:p>
      <w:pPr>
        <w:jc w:val="left"/>
      </w:pPr>
      <w:r>
        <w:t>… substituting such __benign__ power sources as the hybrid, the fuel cell, and the electric motor in place of … the internal-combustion engine.</w:t>
      </w:r>
    </w:p>
    <w:p>
      <w:pPr>
        <w:jc w:val="left"/>
      </w:pPr>
      <w:r>
        <w:t>Four decades later we're all blabbermouths, adrift on a sea of __hyperbole__, shouting to be heard.</w:t>
      </w:r>
    </w:p>
    <w:p>
      <w:pPr>
        <w:jc w:val="left"/>
      </w:pPr>
      <w:r>
        <w:t>This French __fantasy__ drama centers on an 8-year-old girl named Nelly who lost her grandmother and is cleaning out her home.—Olivia Mccormack, Washington Post, 1 Jan. 2023         (sourced from Web)</w:t>
      </w:r>
    </w:p>
    <w:p>
      <w:pPr>
        <w:jc w:val="left"/>
      </w:pPr>
      <w:r>
        <w:t>Behind every jaw-dropping red-carpet makeup look or next-to-perfect __unedited__ selfie lies one thing: an effective skin care routine.—Tiffany Dodson, Harper's BAZAAR, 19 Sep. 2022         (sourced from Web)</w:t>
      </w:r>
    </w:p>
    <w:p>
      <w:pPr>
        <w:jc w:val="left"/>
      </w:pPr>
      <w:r>
        <w:t>No sentence.</w:t>
      </w:r>
    </w:p>
    <w:p>
      <w:pPr>
        <w:jc w:val="left"/>
      </w:pPr>
      <w:r>
        <w:t>This year, the heavy rains in Nigeria flooded at least 270,000 acres of __arable__ land, leaving analysts warning of a further worsening of food insecurity in the region.—Elian Peltier, New York Times, 14 Dec. 2022         (sourced from Web)</w:t>
      </w:r>
    </w:p>
    <w:p>
      <w:pPr>
        <w:jc w:val="left"/>
      </w:pPr>
      <w:r>
        <w:t>Bankman-Fried denied trying to __perpetrate__ a fraud, while acknowledging many errors at the helm of the company.—Susanne Barton, Fortune, 4 Dec. 2022         (sourced from Web)</w:t>
      </w:r>
    </w:p>
    <w:p>
      <w:pPr>
        <w:jc w:val="left"/>
      </w:pPr>
      <w:r>
        <w:t>Virality also tilts the __arcane__ economics of streaming in the copyright holders’ favor, because the worth of any single stream is based on the percentage of a streaming platform’s total monthly streams that the song commands.—John Seabrook, The New Yorker, 5 Dec. 2022         (sourced from Web)</w:t>
      </w:r>
    </w:p>
    <w:p>
      <w:pPr>
        <w:jc w:val="left"/>
      </w:pPr>
      <w:r>
        <w:t>Another band that does __peerless__ covers is Lake Street Dive.—Tom Teicholz, Forbes, 31 Dec. 2022         (sourced from Web)</w:t>
      </w:r>
    </w:p>
    <w:p>
      <w:pPr>
        <w:jc w:val="left"/>
      </w:pPr>
      <w:r>
        <w:t>Gathering around a computer screen, the editors, the reporters, and the tech guy __proofread__ the final copy-ready version of the Weinstein exposé.—Thomas Doherty, The Hollywood Reporter, 17 Dec. 2022         (sourced from Web)</w:t>
      </w:r>
    </w:p>
    <w:p>
      <w:pPr>
        <w:jc w:val="left"/>
      </w:pPr>
      <w:r>
        <w:t>Mr. Bush is in a position to make his party more __amenable__ to minorities and especially blacks. He should seize the moment.</w:t>
      </w:r>
    </w:p>
    <w:p>
      <w:pPr>
        <w:jc w:val="left"/>
      </w:pPr>
      <w:r>
        <w:t>In November, the company petitioned the National Labor Relations Board (NLRB) to __impound__ employee ballots on the grounds that the size of the Albany unit is too small and should include the entire staff.—WIRED, 2 Dec. 2022         (sourced from Web)</w:t>
      </w:r>
    </w:p>
    <w:p>
      <w:pPr>
        <w:jc w:val="left"/>
      </w:pPr>
      <w:r>
        <w:t>The 12-mile pipeline would run through Bernheim's Cedar Grove Wildlife Corridor, an act Bernheim says threatens a sensitive and lush forest ecosystem.—Connor Giffin, The Courier-Journal, 14 Jan. 2023         (sourced from Web)</w:t>
      </w:r>
    </w:p>
    <w:p>
      <w:pPr>
        <w:jc w:val="left"/>
      </w:pPr>
      <w:r>
        <w:t>But Malone spends a lot more of the album being mad at the man in the mirror, or wanting to offer him the __succor__ of a nice buzz that isn’t easily achieved.—Chris Willman, Variety, 5 June 2022         (sourced from Web)</w:t>
      </w:r>
    </w:p>
    <w:p>
      <w:pPr>
        <w:jc w:val="left"/>
      </w:pPr>
      <w:r>
        <w:t>However, the actual interiors of this four-bedroom home are nothing to __cavil__ at.—Kelly Corbett, House Beautiful, 7 Oct. 2020         (sourced from Web)</w:t>
      </w:r>
    </w:p>
    <w:p>
      <w:pPr>
        <w:jc w:val="left"/>
      </w:pPr>
      <w:r>
        <w:t>The temblor occurred near the San Jacinto __fault__, a highly active system that partly runs through San Diego County.—San Diego Union-Tribune, 31 Dec. 2022         (sourced from Web)</w:t>
      </w:r>
    </w:p>
    <w:p>
      <w:pPr>
        <w:jc w:val="left"/>
      </w:pPr>
      <w:r>
        <w:t>Inglourious also refers to the __imperfection__ of handmade, locally produced food.—Laura GrochDec. 25, San Diego Union-Tribune, 25 Dec. 2022         (sourced from Web)</w:t>
      </w:r>
    </w:p>
    <w:p>
      <w:pPr>
        <w:jc w:val="left"/>
      </w:pPr>
      <w:r>
        <w:t>Madison, Jefferson's lifelong friend, collaborator, and political ally, was quizzical and skeptical. His mind was less capacious and less elevated than Jefferson's, but more … original, and instinctively contrary. Less learned than Jefferson, his verbal skills inferior, he was almost pedantically alert to inner complications, and so, though less __adept__ a politician, he was more consistent.</w:t>
      </w:r>
    </w:p>
    <w:p>
      <w:pPr>
        <w:jc w:val="left"/>
      </w:pPr>
      <w:r>
        <w:t>"The warden said he wouldn't let just anybody have a young swan, but he'd let you have one because you understand about birds, and he trusts you. That's quite a __compliment__, son." Mr. Beaver looked pleased.</w:t>
      </w:r>
    </w:p>
    <w:p>
      <w:pPr>
        <w:jc w:val="left"/>
      </w:pPr>
      <w:r>
        <w:t>The __catastrophe__ that befell Suzanne’s babies, heartbreakingly represented by a pair of delicate pink scarves, is embedded in a larger tragedy of race in America.—Los Angeles Times, 6 Jan. 2023         (sourced from Web)</w:t>
      </w:r>
    </w:p>
    <w:p>
      <w:pPr>
        <w:jc w:val="left"/>
      </w:pPr>
      <w:r>
        <w:t>Transportation Secretary Pete Buttigieg said there is no indication the system outage was caused by a cyberattack and said the FAA shut down flight departures out of an abundance of caution.—Timothy Bella, Washington Post, 11 Jan. 2023         (sourced from Web)</w:t>
      </w:r>
    </w:p>
    <w:p>
      <w:pPr>
        <w:jc w:val="left"/>
      </w:pPr>
      <w:r>
        <w:t>Most pet insurers also cover euthanasia for __humane__ reasons.—Dallas News, 2 Jan. 2023         (sourced from Web)</w:t>
      </w:r>
    </w:p>
    <w:p>
      <w:pPr>
        <w:jc w:val="left"/>
      </w:pPr>
      <w:r>
        <w:t>Spring is finally slinking into the northeast, and the backyard wildlife here is shaking off the winter __torpor__.—Carl Zimmer, Discover Magazine, 15 July 2010         (sourced from Web)</w:t>
      </w:r>
    </w:p>
    <w:p>
      <w:pPr>
        <w:jc w:val="left"/>
      </w:pPr>
      <w:r>
        <w:t>No sentence.</w:t>
      </w:r>
    </w:p>
    <w:p>
      <w:pPr>
        <w:jc w:val="left"/>
      </w:pPr>
      <w:r>
        <w:t>Orazio Porto, a Sicilian __artisan__ who lays pathways by hand using a technique inherited from ancient Rome, arrived with a load of stones polished by the Mediterranean and volcanic sand from Etna, then embedded them into the pavement.—Curbed, 9 June 2022         (sourced from Web)</w:t>
      </w:r>
    </w:p>
    <w:p>
      <w:pPr>
        <w:jc w:val="left"/>
      </w:pPr>
      <w:r>
        <w:t>The results conclusively ruled out the existence of hidden variables, a mysterious attribute that would __predetermine__ the states of entangled particles.—Andreas Muller-university Of South Florida, Discover Magazine, 19 Oct. 2022         (sourced from Web)</w:t>
      </w:r>
    </w:p>
    <w:p>
      <w:pPr>
        <w:jc w:val="left"/>
      </w:pPr>
      <w:r>
        <w:t>Typically the atmosphere is __unstable__ in and around shortwaves, which can intensify the development (or at least encourage) clouds and precipitation — often found along and to the right of these shortwaves.—A. Camden Walker, Washington Post, 17 Dec. 2022         (sourced from Web)</w:t>
      </w:r>
    </w:p>
    <w:p>
      <w:pPr>
        <w:jc w:val="left"/>
      </w:pPr>
      <w:r>
        <w:t>No sentence.</w:t>
      </w:r>
    </w:p>
    <w:p>
      <w:pPr>
        <w:jc w:val="left"/>
      </w:pPr>
      <w:r>
        <w:t>Celebrities on social media swiftly began to react to the news of Boo's __untimely__ passing, sharing tributes to the rapper and her career.—Kelsie Gibson, Peoplemag, 4 Jan. 2023         (sourced from Web)</w:t>
      </w:r>
    </w:p>
    <w:p>
      <w:pPr>
        <w:jc w:val="left"/>
      </w:pPr>
      <w:r>
        <w:t>The Last Chairlift, by John Irving Fortunately for Outside readers, one of America’s most __readable__ novelists is also a lifelong skier, with two grandchildren on the U.S. Ski Team.—Elizabeth Hightower Allen, Outside Online, 30 Dec. 2022         (sourced from Web)</w:t>
      </w:r>
    </w:p>
    <w:p>
      <w:pPr>
        <w:jc w:val="left"/>
      </w:pPr>
      <w:r>
        <w:t>Is there anything more infuriating than the Biden administration’s public rhetoric — or, rather, its lack of meaningful rhetoric — in response to the Chinese people’s __valorous__ protests against the monstrous communist regime that enslaves them?—Andrew C. Mccarthy, National Review, 29 Nov. 2022         (sourced from Web)</w:t>
      </w:r>
    </w:p>
    <w:p>
      <w:pPr>
        <w:jc w:val="left"/>
      </w:pPr>
      <w:r>
        <w:t>The volcanoes shown are among those most likely to __threaten__ humans.—National Geographic, 13 Jan. 2023         (sourced from Web)</w:t>
      </w:r>
    </w:p>
    <w:p>
      <w:pPr>
        <w:jc w:val="left"/>
      </w:pPr>
      <w:r>
        <w:t>The stones, silvered in the moon's __aberrant__ light, shone like spectral tombs, and the figures, which Dalgliesh knew were Helena, Lettie and the Bostocks, became discarnate shapes disappearing into the darkness.</w:t>
      </w:r>
    </w:p>
    <w:p>
      <w:pPr>
        <w:jc w:val="left"/>
      </w:pPr>
      <w:r>
        <w:t>Mexico, coached by Tata Martino — who once, so the story goes, was appointed Barcelona coach to mollify Messi, his fellow Rosario native — sees this as a chance to issue the most __piercing__ kind of revenge.—Andrew Das Andrew Das Andrew Das Sam Manchester Andrew Das The New York Times Rory Smith Rory Smith Victor Mather, New York Times, 26 Nov. 2022         (sourced from Web)</w:t>
      </w:r>
    </w:p>
    <w:p>
      <w:pPr>
        <w:jc w:val="left"/>
      </w:pPr>
      <w:r>
        <w:t>Customers __rave__ about the gorgeous impact and lightweight feeling with no fallout–even without eye primer.—Katie Intner, Harper's BAZAAR, 30 Dec. 2022         (sourced from Web)</w:t>
      </w:r>
    </w:p>
    <w:p>
      <w:pPr>
        <w:jc w:val="left"/>
      </w:pPr>
      <w:r>
        <w:t>After years of criticism for its slow, bureaucratic response to PFAS, the U.S. Environmental Protection Agency last August announced plans to designate PFOS and PFOA as __hazardous__ substances under the Superfund law.—Keith Matheny, Detroit Free Press, 8 Jan. 2023         (sourced from Web)</w:t>
      </w:r>
    </w:p>
    <w:p>
      <w:pPr>
        <w:jc w:val="left"/>
      </w:pPr>
      <w:r>
        <w:t>But even in the places that saw some of the largest protests in 2020, and that considered the most ambitious plans to __divert__ spending from or even disband police departments, agencies are now scrambling to recruit and retain officers.—Mitch Smith, New York Times, 25 Dec. 2022         (sourced from Web)</w:t>
      </w:r>
    </w:p>
    <w:p>
      <w:pPr>
        <w:jc w:val="left"/>
      </w:pPr>
      <w:r>
        <w:t>Migrants who __violate__ the rule would be barred from seeking legal entry to the United States for five years.—Miriam Jordan, New York Times, 5 Jan. 2023         (sourced from Web)</w:t>
      </w:r>
    </w:p>
    <w:p>
      <w:pPr>
        <w:jc w:val="left"/>
      </w:pPr>
      <w:r>
        <w:t>Colossal is hiring for roles in computational biology, embryology, stem cell biology, software engineering, advanced biology, medical device hardware and genomics.—Dallas News, 9 Mar. 2022         (sourced from Web)</w:t>
      </w:r>
    </w:p>
    <w:p>
      <w:pPr>
        <w:jc w:val="left"/>
      </w:pPr>
      <w:r>
        <w:t>Moreover, recession seems unlikely unless businesses __engage__ in mass layoffs.—Mark Zandi, CNN, 5 Jan. 2023         (sourced from Web)</w:t>
      </w:r>
    </w:p>
    <w:p>
      <w:pPr>
        <w:jc w:val="left"/>
      </w:pPr>
      <w:r>
        <w:t>But all that paled in __comparison__ to what Johnson supporters poured into the race.—Time, 3 Jan. 2023         (sourced from Web)</w:t>
      </w:r>
    </w:p>
    <w:p>
      <w:pPr>
        <w:jc w:val="left"/>
      </w:pPr>
      <w:r>
        <w:t>Still, for some lawmakers and politicians in both parties, brandishing Title 42 is a way to flaunt an aggressive stance on the border in the absence of any coherent immigration policy.—Zolan Kanno-youngs, New York Times, 28 Dec. 2022         (sourced from Web)</w:t>
      </w:r>
    </w:p>
    <w:p>
      <w:pPr>
        <w:jc w:val="left"/>
      </w:pPr>
      <w:r>
        <w:t>Wagner is reaching out around the world to supply itself and the U.S. is trying to stop it by restricting its __procurement__ lifelines.—Courtney Kube, NBC News, 22 Dec. 2022         (sourced from Web)</w:t>
      </w:r>
    </w:p>
    <w:p>
      <w:pPr>
        <w:jc w:val="left"/>
      </w:pPr>
      <w:r>
        <w:t>Traveling for several days by train, stagecoach and horseback, they would reach Mariposa Grove, a stand of some 200 ancient giant sequoias, where they would rest before embarking on an __arduous__ descent via 26 switchbacks into the valley.</w:t>
      </w:r>
    </w:p>
    <w:p>
      <w:pPr>
        <w:jc w:val="left"/>
      </w:pPr>
      <w:r>
        <w:t>The experience was like a return to my ten-year-old self, feeling the freedom and ease of bicycling in a landscape that was the far side of __idyllic__.—Everett Potter, Forbes, 18 Dec. 2022         (sourced from Web)</w:t>
      </w:r>
    </w:p>
    <w:p>
      <w:pPr>
        <w:jc w:val="left"/>
      </w:pPr>
      <w:r>
        <w:t>Inspired by automotive design, Bullet is characterized by a series of __sinuous__ lines that come together to create a sleek, aerodynamic silhouette.—Rachel Cormack, Robb Report, 21 Dec. 2022         (sourced from Web)</w:t>
      </w:r>
    </w:p>
    <w:p>
      <w:pPr>
        <w:jc w:val="left"/>
      </w:pPr>
      <w:r>
        <w:t>Even during quiet hours, some came to sprawl on The Green, 20,000 square feet of synthetic lawn installed by artist Mimi Lien.—Curbed, 20 Apr. 2022         (sourced from Web)</w:t>
      </w:r>
    </w:p>
    <w:p>
      <w:pPr>
        <w:jc w:val="left"/>
      </w:pPr>
      <w:r>
        <w:t>The series can tend toward the twee, and the characters can __exasperate__.—Alexis Soloski, New York Times, 1 Sep. 2022         (sourced from Web)</w:t>
      </w:r>
    </w:p>
    <w:p>
      <w:pPr>
        <w:jc w:val="left"/>
      </w:pPr>
      <w:r>
        <w:t>This is the archetype, the ye olde, your classic ball drop.—Jason P. Frank, Vulture, 28 Dec. 2022         (sourced from Web)</w:t>
      </w:r>
    </w:p>
    <w:p>
      <w:pPr>
        <w:jc w:val="left"/>
      </w:pPr>
      <w:r>
        <w:t>No sentence.</w:t>
      </w:r>
    </w:p>
    <w:p>
      <w:pPr>
        <w:jc w:val="left"/>
      </w:pPr>
      <w:r>
        <w:t>No sentence.</w:t>
      </w:r>
    </w:p>
    <w:p>
      <w:pPr>
        <w:jc w:val="left"/>
      </w:pPr>
      <w:r>
        <w:t>That’s the keep-you-guessing appeal of Deep Water, which sees Vic and Melinda’s relationship __vacillate__ between tenderness and simmering rage.—David Sims, The Atlantic, 16 Mar. 2022         (sourced from Web)</w:t>
      </w:r>
    </w:p>
    <w:p>
      <w:pPr>
        <w:jc w:val="left"/>
      </w:pPr>
      <w:r>
        <w:t>The Dutch government previously expressed deep regret for the nation’s historical role in slavery but stopped short of a formal apology, with Rutte once saying such a declaration could __polarize__ society.—Mike Corder, ajc, 19 Dec. 2022         (sourced from Web)</w:t>
      </w:r>
    </w:p>
    <w:p>
      <w:pPr>
        <w:jc w:val="left"/>
      </w:pPr>
      <w:r>
        <w:t>No sentence.</w:t>
      </w:r>
    </w:p>
    <w:p>
      <w:pPr>
        <w:jc w:val="left"/>
      </w:pPr>
      <w:r>
        <w:t>In a world in which the relationship between agriculture and the environment is too often disastrously __parasitic__, such stories of healthy dependence are important to tell.—The New Yorker, 9 Jan. 2023         (sourced from Web)</w:t>
      </w:r>
    </w:p>
    <w:p>
      <w:pPr>
        <w:jc w:val="left"/>
      </w:pPr>
      <w:r>
        <w:t>Trees that size are like whales, sort of __benevolent__ in their huge bulk …</w:t>
      </w:r>
    </w:p>
    <w:p>
      <w:pPr>
        <w:jc w:val="left"/>
      </w:pPr>
      <w:r>
        <w:t>For instance, that might mean prepping for record snowfall in North Dakota, fortifying walls for multiple tornadoes in Kansas, building new facilities on higher ground in Florida, or ensuring a __fireproof__ perimeter in California.—Elizabeth Millard, Time, 25 Nov. 2022         (sourced from Web)</w:t>
      </w:r>
    </w:p>
    <w:p>
      <w:pPr>
        <w:jc w:val="left"/>
      </w:pPr>
      <w:r>
        <w:t>The Mirror‘s front page similarly led with the Sussexes, but the tabloid chose to __castigate__ all parties for focusing on the royal soap opera amid a cost of living crisis.—Abid Rahman, The Hollywood Reporter, 8 Dec. 2022         (sourced from Web)</w:t>
      </w:r>
    </w:p>
    <w:p>
      <w:pPr>
        <w:jc w:val="left"/>
      </w:pPr>
      <w:r>
        <w:t>Hamlin took to social media to offer thanks to his legion of supporters on Instagram and Twitter a day after speaking to his __relieved__ Buffalo teammates on FaceTime.—Nate Davis, USA TODAY, 12 Jan. 2023         (sourced from Web)</w:t>
      </w:r>
    </w:p>
    <w:p>
      <w:pPr>
        <w:jc w:val="left"/>
      </w:pPr>
      <w:r>
        <w:t>Yeon Sook worked as well, cleaning houses during the day, taking night shifts at a Krispy Kreme in Alexandria, and later working as a school __custodian__.—Ken Budd, Washington Post, 30 Nov. 2022         (sourced from Web)</w:t>
      </w:r>
    </w:p>
    <w:p>
      <w:pPr>
        <w:jc w:val="left"/>
      </w:pPr>
      <w:r>
        <w:t>The holiday is billed as a __juncture__ of hope and renewal, fresh starts and clean slates.—Ellen Mccarthy, Washington Post, 30 Dec. 2022         (sourced from Web)</w:t>
      </w:r>
    </w:p>
    <w:p>
      <w:pPr>
        <w:jc w:val="left"/>
      </w:pPr>
      <w:r>
        <w:t>No detail was left __untouched__—the semi-open back creates visual interest and provides support.—Addie Morton, Better Homes &amp; Gardens, 6 Jan. 2023         (sourced from Web)</w:t>
      </w:r>
    </w:p>
    <w:p>
      <w:pPr>
        <w:jc w:val="left"/>
      </w:pPr>
      <w:r>
        <w:t>… he wrote a verse whose metaphors were read somewhere in the Baathist __hierarchy__ as incitement to Kurdish nationalism.</w:t>
      </w:r>
    </w:p>
    <w:p>
      <w:pPr>
        <w:jc w:val="left"/>
      </w:pPr>
      <w:r>
        <w:t>The three-day event, which drew approximately 150 drag performers and thousands of fans of all ages from around the world, took place as the art form has been embroiled in __controversy__ in the United States.—Ellie Rudy, NBC News, 9 Jan. 2023         (sourced from Web)</w:t>
      </w:r>
    </w:p>
    <w:p>
      <w:pPr>
        <w:jc w:val="left"/>
      </w:pPr>
      <w:r>
        <w:t>No sentence.</w:t>
      </w:r>
    </w:p>
    <w:p>
      <w:pPr>
        <w:jc w:val="left"/>
      </w:pPr>
      <w:r>
        <w:t>Suddenly, against all historical __precedent__ just for that week, the Federal Emergency Management Agency would have morphed into a well-organized and dependable outfit.</w:t>
      </w:r>
    </w:p>
    <w:p>
      <w:pPr>
        <w:jc w:val="left"/>
      </w:pPr>
      <w:r>
        <w:t>This could __portend__ some type of significant initiative is due to follow (for example, with significant new economic reform).—William Hurst, Time, 6 Dec. 2022         (sourced from Web)</w:t>
      </w:r>
    </w:p>
    <w:p>
      <w:pPr>
        <w:jc w:val="left"/>
      </w:pPr>
      <w:r>
        <w:t>Harry has recorded interviews with British broadcaster ITV and CBS in the United States to __promote__ the book.—Jill Lawless, Chicago Tribune, 5 Jan. 2023         (sourced from Web)</w:t>
      </w:r>
    </w:p>
    <w:p>
      <w:pPr>
        <w:jc w:val="left"/>
      </w:pPr>
      <w:r>
        <w:t>Being suspicious of conventions, demotic equals were often at a loss in their daily encounters: shall one act __diffident__ or clamant of one's rights?</w:t>
      </w:r>
    </w:p>
    <w:p>
      <w:pPr>
        <w:jc w:val="left"/>
      </w:pPr>
      <w:r>
        <w:t>Best for: Families or friends looking for outdoor entertainment options Modern and __rustic__ blend perfectly in this chic two-bedroom cabin helmed by Joshua Tree Superhost Ryan Keller.—Emily Pennington, Condé Nast Traveler, 29 Dec. 2022         (sourced from Web)</w:t>
      </w:r>
    </w:p>
    <w:p>
      <w:pPr>
        <w:jc w:val="left"/>
      </w:pPr>
      <w:r>
        <w:t>What gives the book its integrity are the simplicity and __veracity__ of these recipes and the small touches—bits of history, discovery and personal reflection.</w:t>
      </w:r>
    </w:p>
    <w:p>
      <w:pPr>
        <w:jc w:val="left"/>
      </w:pPr>
      <w:r>
        <w:t>But raw capitalism has also proved __tenacious__, evolving its own means of endlessly restimulating consumption …</w:t>
      </w:r>
    </w:p>
    <w:p>
      <w:pPr>
        <w:jc w:val="left"/>
      </w:pPr>
      <w:r>
        <w:t>On January 6, Catherine Zeta-Jones celebrated Wednesday's __renewal__ by sharing the announcement on her Instagram grid.—Emily Tannenbaum, Glamour, 8 Jan. 2023         (sourced from Web)</w:t>
      </w:r>
    </w:p>
    <w:p>
      <w:pPr>
        <w:jc w:val="left"/>
      </w:pPr>
      <w:r>
        <w:t>The portrait is good, the prose embroidered here with the __facetious__ parlance—is that the word?—of clubs.</w:t>
      </w:r>
    </w:p>
    <w:p>
      <w:pPr>
        <w:jc w:val="left"/>
      </w:pPr>
      <w:r>
        <w:t>… it was Dickens who first used the word 'detective' in a literary __context__ …</w:t>
      </w:r>
    </w:p>
    <w:p>
      <w:pPr>
        <w:jc w:val="left"/>
      </w:pPr>
      <w:r>
        <w:t>The letter didn't offer up the jewels, only shadowy suggestions about their disappearance, claiming that [heiress, Carolyn] Skelly, in a __surreptitious__ trading of parcels with "a man in an ankle-length tweed overcoat," had left a bag full of jewelry on the floor at J.F.K.</w:t>
      </w:r>
    </w:p>
    <w:p>
      <w:pPr>
        <w:jc w:val="left"/>
      </w:pPr>
      <w:r>
        <w:t>Many commercial medical kits are __bulky__, overpriced, and lack a lot of useful gear.—Matt Jancer, WIRED, 30 Dec. 2022         (sourced from Web)</w:t>
      </w:r>
    </w:p>
    <w:p>
      <w:pPr>
        <w:jc w:val="left"/>
      </w:pPr>
      <w:r>
        <w:t>Despite major battlefield defeats in its invasion, the Kremlin’s __relentless__ war effort has sown economic havoc atop a devastating humanitarian toll in Ukraine.—Liz Alderman, New York Times, 6 Jan. 2023         (sourced from Web)</w:t>
      </w:r>
    </w:p>
    <w:p>
      <w:pPr>
        <w:jc w:val="left"/>
      </w:pPr>
      <w:r>
        <w:t>The deadly weather is foiling evacuation plans and straining the state’s aging infrastructure as strong winds __topple__ power lines and fast rising waters overtop levees.—Hayley Smithstaff Writer, Los Angeles Times, 11 Jan. 2023         (sourced from Web)</w:t>
      </w:r>
    </w:p>
    <w:p>
      <w:pPr>
        <w:jc w:val="left"/>
      </w:pPr>
      <w:r>
        <w:t>Non-__perishable__ food items will be collected for Universidad Populr.—San Diego Union-Tribune, 6 Jan. 2023         (sourced from Web)</w:t>
      </w:r>
    </w:p>
    <w:p>
      <w:pPr>
        <w:jc w:val="left"/>
      </w:pPr>
      <w:r>
        <w:t>But court records show the Jefferson County Attorney's Office moved to __dismiss__ that lawsuit in early December.—Lucas Aulbach, The Courier-Journal, 5 Jan. 2023         (sourced from Web)</w:t>
      </w:r>
    </w:p>
    <w:p>
      <w:pPr>
        <w:jc w:val="left"/>
      </w:pPr>
      <w:r>
        <w:t>Pelé and his teammates had too much __symbolic__ value for the brutal military junta that ruled Brazil from 1964 to 1985 to let them to be turned into counterculture heroes.—Reed Johnson, Los Angeles Times, 29 Dec. 2022         (sourced from Web)</w:t>
      </w:r>
    </w:p>
    <w:p>
      <w:pPr>
        <w:jc w:val="left"/>
      </w:pPr>
      <w:r>
        <w:t>That is why our organizations support conducting clinical trials of ENDS for smoking __cessation__ with the appropriate regulatory review.—Margaret Foti And Clifford Hudis, STAT, 7 Nov. 2022         (sourced from Web)</w:t>
      </w:r>
    </w:p>
    <w:p>
      <w:pPr>
        <w:jc w:val="left"/>
      </w:pPr>
      <w:r>
        <w:t>The spread of the hyper-__contagious__ Omicron variant last year forced other countries to accept that the societal costs of purging the virus had grown unsustainable.—Dhruv Khullar, The New Yorker, 8 Jan. 2023         (sourced from Web)</w:t>
      </w:r>
    </w:p>
    <w:p>
      <w:pPr>
        <w:jc w:val="left"/>
      </w:pPr>
      <w:r>
        <w:t>Graceful afield and afoot in his youth, he bullied into a __prodigious__ slugger in his final years.</w:t>
      </w:r>
    </w:p>
    <w:p>
      <w:pPr>
        <w:jc w:val="left"/>
      </w:pPr>
      <w:r>
        <w:t>The procedures are so __abstruse__ that a parliamentarian must sit below the presiding officer and, essentially, tell him or her what to say.—Margaret Talbot, The New Yorker, 11 Aug. 2021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