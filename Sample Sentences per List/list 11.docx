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assiduous, </w:t>
      </w:r>
      <w:r>
        <w:rPr>
          <w:b/>
        </w:rPr>
        <w:t xml:space="preserve">inevitable, </w:t>
      </w:r>
      <w:r>
        <w:rPr>
          <w:b/>
        </w:rPr>
        <w:t xml:space="preserve">characteristic, </w:t>
      </w:r>
      <w:r>
        <w:rPr>
          <w:b/>
        </w:rPr>
        <w:t xml:space="preserve">multiple, </w:t>
      </w:r>
      <w:r>
        <w:rPr>
          <w:b/>
        </w:rPr>
        <w:t xml:space="preserve">interminable, </w:t>
      </w:r>
      <w:r>
        <w:rPr>
          <w:b/>
        </w:rPr>
        <w:t xml:space="preserve">demolish, </w:t>
      </w:r>
      <w:r>
        <w:rPr>
          <w:b/>
        </w:rPr>
        <w:t xml:space="preserve">drastic, </w:t>
      </w:r>
      <w:r>
        <w:rPr>
          <w:b/>
        </w:rPr>
        <w:t xml:space="preserve">subtract, </w:t>
      </w:r>
      <w:r>
        <w:rPr>
          <w:b/>
        </w:rPr>
        <w:t xml:space="preserve">definitive, </w:t>
      </w:r>
      <w:r>
        <w:rPr>
          <w:b/>
        </w:rPr>
        <w:t xml:space="preserve">huckster, </w:t>
      </w:r>
      <w:r>
        <w:rPr>
          <w:b/>
        </w:rPr>
        <w:t xml:space="preserve">orchestrate, </w:t>
      </w:r>
      <w:r>
        <w:rPr>
          <w:b/>
        </w:rPr>
        <w:t xml:space="preserve">averse, </w:t>
      </w:r>
      <w:r>
        <w:rPr>
          <w:b/>
        </w:rPr>
        <w:t xml:space="preserve">assertion, </w:t>
      </w:r>
      <w:r>
        <w:rPr>
          <w:b/>
        </w:rPr>
        <w:t xml:space="preserve">archaic, </w:t>
      </w:r>
      <w:r>
        <w:rPr>
          <w:b/>
        </w:rPr>
        <w:t xml:space="preserve">pretentious, </w:t>
      </w:r>
      <w:r>
        <w:rPr>
          <w:b/>
        </w:rPr>
        <w:t xml:space="preserve">impervious, </w:t>
      </w:r>
      <w:r>
        <w:rPr>
          <w:b/>
        </w:rPr>
        <w:t xml:space="preserve">unpack, </w:t>
      </w:r>
      <w:r>
        <w:rPr>
          <w:b/>
        </w:rPr>
        <w:t xml:space="preserve">colloquial, </w:t>
      </w:r>
      <w:r>
        <w:rPr>
          <w:b/>
        </w:rPr>
        <w:t xml:space="preserve">ravage, </w:t>
      </w:r>
      <w:r>
        <w:rPr>
          <w:b/>
        </w:rPr>
        <w:t xml:space="preserve">arrogant, </w:t>
      </w:r>
      <w:r>
        <w:rPr>
          <w:b/>
        </w:rPr>
        <w:t xml:space="preserve">return, </w:t>
      </w:r>
      <w:r>
        <w:rPr>
          <w:b/>
        </w:rPr>
        <w:t xml:space="preserve">coax, </w:t>
      </w:r>
      <w:r>
        <w:rPr>
          <w:b/>
        </w:rPr>
        <w:t xml:space="preserve">distribute, </w:t>
      </w:r>
      <w:r>
        <w:rPr>
          <w:b/>
        </w:rPr>
        <w:t xml:space="preserve">forfeit, </w:t>
      </w:r>
      <w:r>
        <w:rPr>
          <w:b/>
        </w:rPr>
        <w:t xml:space="preserve">voluminous, </w:t>
      </w:r>
      <w:r>
        <w:rPr>
          <w:b/>
        </w:rPr>
        <w:t xml:space="preserve">exposition, </w:t>
      </w:r>
      <w:r>
        <w:rPr>
          <w:b/>
        </w:rPr>
        <w:t xml:space="preserve">antique, </w:t>
      </w:r>
      <w:r>
        <w:rPr>
          <w:b/>
        </w:rPr>
        <w:t xml:space="preserve">untarnished, </w:t>
      </w:r>
      <w:r>
        <w:rPr>
          <w:b/>
        </w:rPr>
        <w:t xml:space="preserve">stunning, </w:t>
      </w:r>
      <w:r>
        <w:rPr>
          <w:b/>
        </w:rPr>
        <w:t xml:space="preserve">generous, </w:t>
      </w:r>
      <w:r>
        <w:rPr>
          <w:b/>
        </w:rPr>
        <w:t xml:space="preserve">negate, </w:t>
      </w:r>
      <w:r>
        <w:rPr>
          <w:b/>
        </w:rPr>
        <w:t xml:space="preserve">antagonism, </w:t>
      </w:r>
      <w:r>
        <w:rPr>
          <w:b/>
        </w:rPr>
        <w:t xml:space="preserve">excess, </w:t>
      </w:r>
      <w:r>
        <w:rPr>
          <w:b/>
        </w:rPr>
        <w:t xml:space="preserve">herbaceous, </w:t>
      </w:r>
      <w:r>
        <w:rPr>
          <w:b/>
        </w:rPr>
        <w:t xml:space="preserve">penalize, </w:t>
      </w:r>
      <w:r>
        <w:rPr>
          <w:b/>
        </w:rPr>
        <w:t xml:space="preserve">obliterate, </w:t>
      </w:r>
      <w:r>
        <w:rPr>
          <w:b/>
        </w:rPr>
        <w:t xml:space="preserve">atonement, </w:t>
      </w:r>
      <w:r>
        <w:rPr>
          <w:b/>
        </w:rPr>
        <w:t xml:space="preserve">extrapolate, </w:t>
      </w:r>
      <w:r>
        <w:rPr>
          <w:b/>
        </w:rPr>
        <w:t xml:space="preserve">utilize, </w:t>
      </w:r>
      <w:r>
        <w:rPr>
          <w:b/>
        </w:rPr>
        <w:t xml:space="preserve">rush, </w:t>
      </w:r>
      <w:r>
        <w:rPr>
          <w:b/>
        </w:rPr>
        <w:t xml:space="preserve">sensitive, </w:t>
      </w:r>
      <w:r>
        <w:rPr>
          <w:b/>
        </w:rPr>
        <w:t xml:space="preserve">gain, </w:t>
      </w:r>
      <w:r>
        <w:rPr>
          <w:b/>
        </w:rPr>
        <w:t xml:space="preserve">itinerant, </w:t>
      </w:r>
      <w:r>
        <w:rPr>
          <w:b/>
        </w:rPr>
        <w:t xml:space="preserve">content, </w:t>
      </w:r>
      <w:r>
        <w:rPr>
          <w:b/>
        </w:rPr>
        <w:t xml:space="preserve">bibliomania, </w:t>
      </w:r>
      <w:r>
        <w:rPr>
          <w:b/>
        </w:rPr>
        <w:t xml:space="preserve">callous, </w:t>
      </w:r>
      <w:r>
        <w:rPr>
          <w:b/>
        </w:rPr>
        <w:t xml:space="preserve">subordinate, </w:t>
      </w:r>
      <w:r>
        <w:rPr>
          <w:b/>
        </w:rPr>
        <w:t xml:space="preserve">counterclockwise, </w:t>
      </w:r>
      <w:r>
        <w:rPr>
          <w:b/>
        </w:rPr>
        <w:t xml:space="preserve">unpremeditated, </w:t>
      </w:r>
      <w:r>
        <w:rPr>
          <w:b/>
        </w:rPr>
        <w:t xml:space="preserve">hive, </w:t>
      </w:r>
      <w:r>
        <w:rPr>
          <w:b/>
        </w:rPr>
        <w:t xml:space="preserve">premonition, </w:t>
      </w:r>
      <w:r>
        <w:rPr>
          <w:b/>
        </w:rPr>
        <w:t xml:space="preserve">nonchalant, </w:t>
      </w:r>
      <w:r>
        <w:rPr>
          <w:b/>
        </w:rPr>
        <w:t xml:space="preserve">dispassionate, </w:t>
      </w:r>
      <w:r>
        <w:rPr>
          <w:b/>
        </w:rPr>
        <w:t xml:space="preserve">residential, </w:t>
      </w:r>
      <w:r>
        <w:rPr>
          <w:b/>
        </w:rPr>
        <w:t xml:space="preserve">provocation, </w:t>
      </w:r>
      <w:r>
        <w:rPr>
          <w:b/>
        </w:rPr>
        <w:t xml:space="preserve">shun, </w:t>
      </w:r>
      <w:r>
        <w:rPr>
          <w:b/>
        </w:rPr>
        <w:t xml:space="preserve">trample, </w:t>
      </w:r>
      <w:r>
        <w:rPr>
          <w:b/>
        </w:rPr>
        <w:t xml:space="preserve">intuitive, </w:t>
      </w:r>
      <w:r>
        <w:rPr>
          <w:b/>
        </w:rPr>
        <w:t xml:space="preserve">predominate, </w:t>
      </w:r>
      <w:r>
        <w:rPr>
          <w:b/>
        </w:rPr>
        <w:t xml:space="preserve">urgency, </w:t>
      </w:r>
      <w:r>
        <w:rPr>
          <w:b/>
        </w:rPr>
        <w:t xml:space="preserve">euphoric, </w:t>
      </w:r>
      <w:r>
        <w:rPr>
          <w:b/>
        </w:rPr>
        <w:t xml:space="preserve">interrelate, </w:t>
      </w:r>
      <w:r>
        <w:rPr>
          <w:b/>
        </w:rPr>
        <w:t xml:space="preserve">packed, </w:t>
      </w:r>
      <w:r>
        <w:rPr>
          <w:b/>
        </w:rPr>
        <w:t xml:space="preserve">obsequiousness, </w:t>
      </w:r>
      <w:r>
        <w:rPr>
          <w:b/>
        </w:rPr>
        <w:t xml:space="preserve">immaculate, </w:t>
      </w:r>
      <w:r>
        <w:rPr>
          <w:b/>
        </w:rPr>
        <w:t xml:space="preserve">chivalrous, </w:t>
      </w:r>
      <w:r>
        <w:rPr>
          <w:b/>
        </w:rPr>
        <w:t xml:space="preserve">sight, </w:t>
      </w:r>
      <w:r>
        <w:rPr>
          <w:b/>
        </w:rPr>
        <w:t xml:space="preserve">overtax, </w:t>
      </w:r>
      <w:r>
        <w:rPr>
          <w:b/>
        </w:rPr>
        <w:t xml:space="preserve">extinction, </w:t>
      </w:r>
      <w:r>
        <w:rPr>
          <w:b/>
        </w:rPr>
        <w:t xml:space="preserve">intellectual, </w:t>
      </w:r>
      <w:r>
        <w:rPr>
          <w:b/>
        </w:rPr>
        <w:t xml:space="preserve">candid, </w:t>
      </w:r>
      <w:r>
        <w:rPr>
          <w:b/>
        </w:rPr>
        <w:t xml:space="preserve">imposing, </w:t>
      </w:r>
      <w:r>
        <w:rPr>
          <w:b/>
        </w:rPr>
        <w:t xml:space="preserve">satiated, </w:t>
      </w:r>
      <w:r>
        <w:rPr>
          <w:b/>
        </w:rPr>
        <w:t xml:space="preserve">subside, </w:t>
      </w:r>
      <w:r>
        <w:rPr>
          <w:b/>
        </w:rPr>
        <w:t xml:space="preserve">overestimate, </w:t>
      </w:r>
      <w:r>
        <w:rPr>
          <w:b/>
        </w:rPr>
        <w:t xml:space="preserve">retrospective, </w:t>
      </w:r>
      <w:r>
        <w:rPr>
          <w:b/>
        </w:rPr>
        <w:t xml:space="preserve">spectral, </w:t>
      </w:r>
      <w:r>
        <w:rPr>
          <w:b/>
        </w:rPr>
        <w:t xml:space="preserve">satirize, </w:t>
      </w:r>
      <w:r>
        <w:rPr>
          <w:b/>
        </w:rPr>
        <w:t xml:space="preserve">abut, </w:t>
      </w:r>
      <w:r>
        <w:rPr>
          <w:b/>
        </w:rPr>
        <w:t xml:space="preserve">nonsensical, </w:t>
      </w:r>
      <w:r>
        <w:rPr>
          <w:b/>
        </w:rPr>
        <w:t xml:space="preserve">pancreas, </w:t>
      </w:r>
      <w:r>
        <w:rPr>
          <w:b/>
        </w:rPr>
        <w:t xml:space="preserve">eclipse, </w:t>
      </w:r>
      <w:r>
        <w:rPr>
          <w:b/>
        </w:rPr>
        <w:t xml:space="preserve">outlying, </w:t>
      </w:r>
      <w:r>
        <w:rPr>
          <w:b/>
        </w:rPr>
        <w:t xml:space="preserve">shatter, </w:t>
      </w:r>
      <w:r>
        <w:rPr>
          <w:b/>
        </w:rPr>
        <w:t xml:space="preserve">disciple, </w:t>
      </w:r>
      <w:r>
        <w:rPr>
          <w:b/>
        </w:rPr>
        <w:t xml:space="preserve">sedentary, </w:t>
      </w:r>
      <w:r>
        <w:rPr>
          <w:b/>
        </w:rPr>
        <w:t xml:space="preserve">irresistible, </w:t>
      </w:r>
      <w:r>
        <w:rPr>
          <w:b/>
        </w:rPr>
        <w:t xml:space="preserve">ungrateful, </w:t>
      </w:r>
      <w:r>
        <w:rPr>
          <w:b/>
        </w:rPr>
        <w:t xml:space="preserve">survivor, </w:t>
      </w:r>
      <w:r>
        <w:rPr>
          <w:b/>
        </w:rPr>
        <w:t xml:space="preserve">glacial, </w:t>
      </w:r>
      <w:r>
        <w:rPr>
          <w:b/>
        </w:rPr>
        <w:t xml:space="preserve">assertive, </w:t>
      </w:r>
      <w:r>
        <w:rPr>
          <w:b/>
        </w:rPr>
        <w:t xml:space="preserve">sheltered, </w:t>
      </w:r>
      <w:r>
        <w:rPr>
          <w:b/>
        </w:rPr>
        <w:t xml:space="preserve">introvert, </w:t>
      </w:r>
      <w:r>
        <w:rPr>
          <w:b/>
        </w:rPr>
        <w:t xml:space="preserve">pedantry, </w:t>
      </w:r>
      <w:r>
        <w:rPr>
          <w:b/>
        </w:rPr>
        <w:t xml:space="preserve">ongoing, </w:t>
      </w:r>
      <w:r>
        <w:rPr>
          <w:b/>
        </w:rPr>
        <w:t xml:space="preserve">subversive, </w:t>
      </w:r>
      <w:r>
        <w:rPr>
          <w:b/>
        </w:rPr>
        <w:t xml:space="preserve">vibrant, </w:t>
      </w:r>
      <w:r>
        <w:rPr>
          <w:b/>
        </w:rPr>
        <w:t xml:space="preserve">stalwart, </w:t>
      </w:r>
      <w:r>
        <w:rPr>
          <w:b/>
        </w:rPr>
        <w:t xml:space="preserve">banter, </w:t>
      </w:r>
      <w:r>
        <w:rPr>
          <w:b/>
        </w:rPr>
        <w:t xml:space="preserve">host, </w:t>
      </w:r>
      <w:r>
        <w:rPr>
          <w:b/>
        </w:rPr>
        <w:t xml:space="preserve">thwart, </w:t>
      </w:r>
      <w:r>
        <w:rPr>
          <w:b/>
        </w:rPr>
        <w:t xml:space="preserve">spice, </w:t>
      </w:r>
      <w:r>
        <w:rPr>
          <w:b/>
        </w:rPr>
        <w:t xml:space="preserve">detection, </w:t>
      </w:r>
      <w:r>
        <w:rPr>
          <w:b/>
        </w:rPr>
        <w:t xml:space="preserve">implication, </w:t>
      </w:r>
      <w:r>
        <w:rPr>
          <w:b/>
        </w:rPr>
        <w:t xml:space="preserve">elate, </w:t>
      </w:r>
      <w:r>
        <w:rPr>
          <w:b/>
        </w:rPr>
        <w:t xml:space="preserve">superfluous, </w:t>
      </w:r>
      <w:r>
        <w:rPr>
          <w:b/>
        </w:rPr>
        <w:t xml:space="preserve">fervor, </w:t>
      </w:r>
      <w:r>
        <w:rPr>
          <w:b/>
        </w:rPr>
        <w:t xml:space="preserve">customary, </w:t>
      </w:r>
      <w:r>
        <w:rPr>
          <w:b/>
        </w:rPr>
        <w:t xml:space="preserve">tangle, </w:t>
      </w:r>
      <w:r>
        <w:rPr>
          <w:b/>
        </w:rPr>
        <w:t xml:space="preserve">subvert, </w:t>
      </w:r>
      <w:r>
        <w:rPr>
          <w:b/>
        </w:rPr>
        <w:t xml:space="preserve">settled, </w:t>
      </w:r>
      <w:r>
        <w:rPr>
          <w:b/>
        </w:rPr>
        <w:t xml:space="preserve">charlatan, </w:t>
      </w:r>
      <w:r>
        <w:rPr>
          <w:b/>
        </w:rPr>
        <w:t xml:space="preserve">disorganize, </w:t>
      </w:r>
      <w:r>
        <w:rPr>
          <w:b/>
        </w:rPr>
        <w:t xml:space="preserve">sculptural, </w:t>
      </w:r>
      <w:r>
        <w:rPr>
          <w:b/>
        </w:rPr>
        <w:t xml:space="preserve">disparate, </w:t>
      </w:r>
      <w:r>
        <w:rPr>
          <w:b/>
        </w:rPr>
        <w:t xml:space="preserve">bestow, </w:t>
      </w:r>
      <w:r>
        <w:rPr>
          <w:b/>
        </w:rPr>
        <w:t xml:space="preserve">dorsal, </w:t>
      </w:r>
      <w:r>
        <w:rPr>
          <w:b/>
        </w:rPr>
        <w:t xml:space="preserve">imminent, </w:t>
      </w:r>
      <w:r>
        <w:rPr>
          <w:b/>
        </w:rPr>
        <w:t xml:space="preserve">pharmaceutical, </w:t>
      </w:r>
      <w:r>
        <w:rPr>
          <w:b/>
        </w:rPr>
        <w:t xml:space="preserve">untamed, </w:t>
      </w:r>
      <w:r>
        <w:rPr>
          <w:b/>
        </w:rPr>
        <w:t xml:space="preserve">negligibly, </w:t>
      </w:r>
      <w:r>
        <w:rPr>
          <w:b/>
        </w:rPr>
        <w:t xml:space="preserve">foster, </w:t>
      </w:r>
      <w:r>
        <w:rPr>
          <w:b/>
        </w:rPr>
        <w:t xml:space="preserve">commentator, </w:t>
      </w:r>
      <w:r>
        <w:rPr>
          <w:b/>
        </w:rPr>
        <w:t xml:space="preserve">saturate, </w:t>
      </w:r>
      <w:r>
        <w:rPr>
          <w:b/>
        </w:rPr>
        <w:t xml:space="preserve">brink, </w:t>
      </w:r>
      <w:r>
        <w:rPr>
          <w:b/>
        </w:rPr>
        <w:t xml:space="preserve">atrocity, </w:t>
      </w:r>
      <w:r>
        <w:rPr>
          <w:b/>
        </w:rPr>
        <w:t xml:space="preserve">unpalatable, </w:t>
      </w:r>
      <w:r>
        <w:rPr>
          <w:b/>
        </w:rPr>
        <w:t xml:space="preserve">brilliant, </w:t>
      </w:r>
      <w:r>
        <w:rPr>
          <w:b/>
        </w:rPr>
        <w:t xml:space="preserve">bacterium, </w:t>
      </w:r>
      <w:r>
        <w:rPr>
          <w:b/>
        </w:rPr>
        <w:t xml:space="preserve">mortify, </w:t>
      </w:r>
      <w:r>
        <w:rPr>
          <w:b/>
        </w:rPr>
        <w:t xml:space="preserve">contentious, </w:t>
      </w:r>
      <w:r>
        <w:rPr>
          <w:b/>
        </w:rPr>
        <w:t xml:space="preserve">flexible, </w:t>
      </w:r>
      <w:r>
        <w:rPr>
          <w:b/>
        </w:rPr>
        <w:t xml:space="preserve">nebulous, </w:t>
      </w:r>
      <w:r>
        <w:rPr>
          <w:b/>
        </w:rPr>
        <w:t xml:space="preserve">hale, </w:t>
      </w:r>
      <w:r>
        <w:rPr>
          <w:b/>
        </w:rPr>
        <w:t xml:space="preserve">deliberation, </w:t>
      </w:r>
      <w:r>
        <w:rPr>
          <w:b/>
        </w:rPr>
        <w:t xml:space="preserve">renounce, </w:t>
      </w:r>
      <w:r>
        <w:rPr>
          <w:b/>
        </w:rPr>
        <w:t xml:space="preserve">reciprocation, </w:t>
      </w:r>
      <w:r>
        <w:rPr>
          <w:b/>
        </w:rPr>
        <w:t xml:space="preserve">crimson, </w:t>
      </w:r>
      <w:r>
        <w:rPr>
          <w:b/>
        </w:rPr>
        <w:t xml:space="preserve">reimburse, </w:t>
      </w:r>
      <w:r>
        <w:rPr>
          <w:b/>
        </w:rPr>
        <w:t xml:space="preserve">conventional, </w:t>
      </w:r>
      <w:r>
        <w:rPr>
          <w:b/>
        </w:rPr>
        <w:t xml:space="preserve">squander, </w:t>
      </w:r>
      <w:r>
        <w:rPr>
          <w:b/>
        </w:rPr>
        <w:t xml:space="preserve">billion, </w:t>
      </w:r>
      <w:r>
        <w:rPr>
          <w:b/>
        </w:rPr>
        <w:t xml:space="preserve">surmise, </w:t>
      </w:r>
      <w:r>
        <w:rPr>
          <w:b/>
        </w:rPr>
        <w:t xml:space="preserve">jumble, </w:t>
      </w:r>
      <w:r>
        <w:rPr>
          <w:b/>
        </w:rPr>
        <w:t xml:space="preserve">ascetic, </w:t>
      </w:r>
      <w:r>
        <w:rPr>
          <w:b/>
        </w:rPr>
        <w:t xml:space="preserve">cabinet, </w:t>
      </w:r>
      <w:r>
        <w:rPr>
          <w:b/>
        </w:rPr>
        <w:t xml:space="preserve">revitalize, </w:t>
      </w:r>
    </w:p>
    <w:p>
      <w:r>
        <w:rPr>
          <w:i/>
          <w:u w:val="single"/>
        </w:rPr>
        <w:t>Please fill in the blanks using words provided in bold.</w:t>
      </w:r>
    </w:p>
    <w:p>
      <w:pPr>
        <w:jc w:val="left"/>
      </w:pPr>
      <w:r>
        <w:t>With __assiduous__ direction from Litton, Hough and the DSO maintained close dialogue, actively listening to each other and responding in kind.—Dallas News, 7 Feb. 2022         (sourced from Web)</w:t>
      </w:r>
    </w:p>
    <w:p>
      <w:pPr>
        <w:jc w:val="left"/>
      </w:pPr>
      <w:r>
        <w:t>The captain of archers fidgeted and coughed and rolled his eyes at his men, as if such cupidity and dishonor were an __inevitable__ but minor aspect of the human predicament …</w:t>
      </w:r>
    </w:p>
    <w:p>
      <w:pPr>
        <w:jc w:val="left"/>
      </w:pPr>
      <w:r>
        <w:t>However, the only definitive __characteristic__ of a blazer is the lack of matching pants.—Brad Lanphear, Men's Health, 6 Jan. 2023         (sourced from Web)</w:t>
      </w:r>
    </w:p>
    <w:p>
      <w:pPr>
        <w:jc w:val="left"/>
      </w:pPr>
      <w:r>
        <w:t>Bündchen, who has collaborated __multiple__ times with Vivara, shared a video to her Instagram Story of herself in a car on the way to the event, as well as videos from inside of a musical performance.—Valerie Nome, Peoplemag, 6 Jan. 2023         (sourced from Web)</w:t>
      </w:r>
    </w:p>
    <w:p>
      <w:pPr>
        <w:jc w:val="left"/>
      </w:pPr>
      <w:r>
        <w:t>One __interminable__ possession aside, Golden State didn’t torture Utah on the offensive glass.—Eric Walden, The Salt Lake Tribune, 29 Dec. 2022         (sourced from Web)</w:t>
      </w:r>
    </w:p>
    <w:p>
      <w:pPr>
        <w:jc w:val="left"/>
      </w:pPr>
      <w:r>
        <w:t>One person could __demolish__ the bag for lunch, or two could share it with a side of leftover salmon or fill-in-the-protein.—Alex Beggs, Bon Appétit, 21 Dec. 2022         (sourced from Web)</w:t>
      </w:r>
    </w:p>
    <w:p>
      <w:pPr>
        <w:jc w:val="left"/>
      </w:pPr>
      <w:r>
        <w:t>While Kishida has made some of the __drastic__ changes to defense and energy policies, including a new security strategy and maximizing nuclear energy, he's also seen as being indecisive and slow in risk management of his own government.—Mari Yamaguchi, BostonGlobe.com, 27 Dec. 2022         (sourced from Web)</w:t>
      </w:r>
    </w:p>
    <w:p>
      <w:pPr>
        <w:jc w:val="left"/>
      </w:pPr>
      <w:r>
        <w:t>And those costs can add up — or, more to the point, __subtract__ from your long-term investment goals.—Terry Savage, Orlando Sentinel, 4 Jan. 2023         (sourced from Web)</w:t>
      </w:r>
    </w:p>
    <w:p>
      <w:pPr>
        <w:jc w:val="left"/>
      </w:pPr>
      <w:r>
        <w:t>Neither Lipa nor Jagger gave a __definitive__ statement as to what the photos together indicate, but fans in the comments section of the pop star’s post were buzzing with excitement over what the images could mean.—Starr Bowenbank, Billboard, 28 Nov. 2022         (sourced from Web)</w:t>
      </w:r>
    </w:p>
    <w:p>
      <w:pPr>
        <w:jc w:val="left"/>
      </w:pPr>
      <w:r>
        <w:t>Crypto has experienced many crazy days but never anything like Tuesday, when FTX—the company everyone believed was the future—crumpled like a house of cards as its lionized founder, Sam Bankman-Fried (SBF), got exposed as just another __huckster__.—Byjeff John Roberts, Fortune, 9 Nov. 2022         (sourced from Web)</w:t>
      </w:r>
    </w:p>
    <w:p>
      <w:pPr>
        <w:jc w:val="left"/>
      </w:pPr>
      <w:r>
        <w:t>Both of those Republican Houses helped __orchestrate__ government shutdowns, will this Republican House do the same?—NBC News, 8 Jan. 2023         (sourced from Web)</w:t>
      </w:r>
    </w:p>
    <w:p>
      <w:pPr>
        <w:jc w:val="left"/>
      </w:pPr>
      <w:r>
        <w:t>President López Obrador – widely known simply as AMLO for his initials – has not been __averse__ to steps in Mexico to discourage the rising flow north of migrants from Central America, Venezuela, and Haiti, Mexican analysts say.—Howard Lafranchi, The Christian Science Monitor, 6 Jan. 2023         (sourced from Web)</w:t>
      </w:r>
    </w:p>
    <w:p>
      <w:pPr>
        <w:jc w:val="left"/>
      </w:pPr>
      <w:r>
        <w:t>In the past 10 days, Abbott campaign commercials have blistered O’Rourke as a progressive eager to defund police, an __assertion__ O’Rourke has denied.—Dallas News, 19 Sep. 2022         (sourced from Web)</w:t>
      </w:r>
    </w:p>
    <w:p>
      <w:pPr>
        <w:jc w:val="left"/>
      </w:pPr>
      <w:r>
        <w:t>The author is a bluestocking, with a weakness for etymology and __archaic__ religious texts, her body of work lauded for revealing the sacred in the ordinary.</w:t>
      </w:r>
    </w:p>
    <w:p>
      <w:pPr>
        <w:jc w:val="left"/>
      </w:pPr>
      <w:r>
        <w:t>It is hard to be __pretentious__ or elevated in Yiddish, and easy to poke fun.</w:t>
      </w:r>
    </w:p>
    <w:p>
      <w:pPr>
        <w:jc w:val="left"/>
      </w:pPr>
      <w:r>
        <w:t>He looked at her, __impervious__ to her tears …</w:t>
      </w:r>
    </w:p>
    <w:p>
      <w:pPr>
        <w:jc w:val="left"/>
      </w:pPr>
      <w:r>
        <w:t>There's a lot to __unpack__ from this midseason game between the Brewers and Cubs.—Jr Radcliffe, Journal Sentinel, 25 Dec. 2022         (sourced from Web)</w:t>
      </w:r>
    </w:p>
    <w:p>
      <w:pPr>
        <w:jc w:val="left"/>
      </w:pPr>
      <w:r>
        <w:t>But I think part of this pickle that we're in—if I may be __colloquial__, even though I'm not running for office—is that we've lost their sense of responsibility.</w:t>
      </w:r>
    </w:p>
    <w:p>
      <w:pPr>
        <w:jc w:val="left"/>
      </w:pPr>
      <w:r>
        <w:t>Also, the past month has seen the worst drought in several decades __ravage__ swaths of Somalia, one of the Arab League’s newer members, bringing some areas of the country to the brink of famine.—Jack Jeffery, ajc, 1 Nov. 2022         (sourced from Web)</w:t>
      </w:r>
    </w:p>
    <w:p>
      <w:pPr>
        <w:jc w:val="left"/>
      </w:pPr>
      <w:r>
        <w:t>Tim Blixseth, the founder of the Yellowstone Club and other gated hideaways, tells Frank: "I don't like most rich people. They can be __arrogant__." This from a man who owns two Shih Tzus named Learjet and G2.</w:t>
      </w:r>
    </w:p>
    <w:p>
      <w:pPr>
        <w:jc w:val="left"/>
      </w:pPr>
      <w:r>
        <w:t>The two big question marks are whether Auriemma will be back on the sidelines and when Azzi Fudd will __return__ from a right knee injury.—Lila Bromberg, Hartford Courant, 4 Jan. 2023         (sourced from Web)</w:t>
      </w:r>
    </w:p>
    <w:p>
      <w:pPr>
        <w:jc w:val="left"/>
      </w:pPr>
      <w:r>
        <w:t>For the next several minutes, officers tried to __coax__ him to stand and walk to the front of the house.—Jonathan Edwards, Washington Post, 12 Jan. 2023         (sourced from Web)</w:t>
      </w:r>
    </w:p>
    <w:p>
      <w:pPr>
        <w:jc w:val="left"/>
      </w:pPr>
      <w:r>
        <w:t>The company continued to __distribute__ to the pharmacy even after those identifications, according to the lawsuit.—Perry Stein, Anchorage Daily News, 30 Dec. 2022         (sourced from Web)</w:t>
      </w:r>
    </w:p>
    <w:p>
      <w:pPr>
        <w:jc w:val="left"/>
      </w:pPr>
      <w:r>
        <w:t>The Bears used a __forfeit__ and three wins in the first four matches to take an 18-0 lead and never trailed en route to a 39-27 win over No. 12 Glenelg (5-1) in a Howard County League match.—Mike Frainie, Baltimore Sun, 5 Jan. 2023         (sourced from Web)</w:t>
      </w:r>
    </w:p>
    <w:p>
      <w:pPr>
        <w:jc w:val="left"/>
      </w:pPr>
      <w:r>
        <w:t>According to Dueñas, 3A hair represents loose, __voluminous__ curls, while 4C hair is the tightest and most coiled texture.—Jasmine Washington, Seventeen, 3 Jan. 2023         (sourced from Web)</w:t>
      </w:r>
    </w:p>
    <w:p>
      <w:pPr>
        <w:jc w:val="left"/>
      </w:pPr>
      <w:r>
        <w:t>This is not an easy book, and the reader may find the layers of detail challenging. There are long __exposition__s of the knotty tangles of monarchical lineage, and the necessary chronicle of historical events occasionally consumes the novel's narrative drive.</w:t>
      </w:r>
    </w:p>
    <w:p>
      <w:pPr>
        <w:jc w:val="left"/>
      </w:pPr>
      <w:r>
        <w:t>For Couples, solo travelers, spa lovers, city-dwellers craving a peaceful retreat, and anyone looking for a home base while scouring Litchfield County’s __antique__ shops.—Elizabeth Brownfield, Forbes, 31 Dec. 2022         (sourced from Web)</w:t>
      </w:r>
    </w:p>
    <w:p>
      <w:pPr>
        <w:jc w:val="left"/>
      </w:pPr>
      <w:r>
        <w:t>Just as paleontologists hunt for fossils in isolated caves and dry rift valleys, cosmologists have identified relatively __untarnished__ parts of the universe where atomic nuclei have remained largely undisturbed since the earliest times.—Sean Carroll, Discover Magazine, 30 Sep. 2012         (sourced from Web)</w:t>
      </w:r>
    </w:p>
    <w:p>
      <w:pPr>
        <w:jc w:val="left"/>
      </w:pPr>
      <w:r>
        <w:t>The Mets’ dead-of-night agreement with Correa qualified as one of the most __stunning__ in baseball history.—Alex Speier, BostonGlobe.com, 24 Dec. 2022         (sourced from Web)</w:t>
      </w:r>
    </w:p>
    <w:p>
      <w:pPr>
        <w:jc w:val="left"/>
      </w:pPr>
      <w:r>
        <w:t>This is not the first time the government has tried to use financial incentives to encourage people to leave, but the new plan is more __generous__ at three times the amount currently offered.—Alexandra Meeks, CNN, 4 Jan. 2023         (sourced from Web)</w:t>
      </w:r>
    </w:p>
    <w:p>
      <w:pPr>
        <w:jc w:val="left"/>
      </w:pPr>
      <w:r>
        <w:t>For O’Connell, the failures didn’t __negate__ the moral imperatives of Housing First.—Tracy Kidder, New York Times, 5 Jan. 2023         (sourced from Web)</w:t>
      </w:r>
    </w:p>
    <w:p>
      <w:pPr>
        <w:jc w:val="left"/>
      </w:pPr>
      <w:r>
        <w:t>But in the book Ninth Street Women, writer Mary Gabriel details the pressures and constant __antagonism__ Mitchell felt from her father, who never fully accepted that Joan was not a boy.—Amy Verner, Vogue, 10 Oct. 2022         (sourced from Web)</w:t>
      </w:r>
    </w:p>
    <w:p>
      <w:pPr>
        <w:jc w:val="left"/>
      </w:pPr>
      <w:r>
        <w:t>The actors are seeking damages reported to be in __excess__ of $500 million.—Nick Vivarelli, Variety, 9 Jan. 2023         (sourced from Web)</w:t>
      </w:r>
    </w:p>
    <w:p>
      <w:pPr>
        <w:jc w:val="left"/>
      </w:pPr>
      <w:r>
        <w:t>This lightweight aluminum-free deodorant has a refreshing earthy and __herbaceous__ scent that is created using a blend of essential oils, including lavender, eucalyptus leaf, Australian sandalwood, vetiver root, clove flower and coriander seed oils.—Dallas News, 30 Nov. 2022         (sourced from Web)</w:t>
      </w:r>
    </w:p>
    <w:p>
      <w:pPr>
        <w:jc w:val="left"/>
      </w:pPr>
      <w:r>
        <w:t>Whether the Securities and Exchange Commission will __penalize__ him for his alleged breaking of the law by failing to disclose his first purchases of Twitter stock this year remains up in the air.—Michael Hiltzik, Los Angeles Times, 1 Dec. 2022         (sourced from Web)</w:t>
      </w:r>
    </w:p>
    <w:p>
      <w:pPr>
        <w:jc w:val="left"/>
      </w:pPr>
      <w:r>
        <w:t>From the moment protests erupted in Urumqi, skirmishes began between users uploading images of demonstrations and the state’s censorship apparatus, which worked to __obliterate__ all traces of them.—Jody Rosen, New York Times, 21 Dec. 2022         (sourced from Web)</w:t>
      </w:r>
    </w:p>
    <w:p>
      <w:pPr>
        <w:jc w:val="left"/>
      </w:pPr>
      <w:r>
        <w:t>But many of those countries, former outposts of the empire, have also been engaged in a public reckoning over the legacies of colonialism, including calls for __atonement__, reparations and independence.—Michael E. Miller, Washington Post, 14 Sep. 2022         (sourced from Web)</w:t>
      </w:r>
    </w:p>
    <w:p>
      <w:pPr>
        <w:jc w:val="left"/>
      </w:pPr>
      <w:r>
        <w:t>Part of what’s fascinating about the way Stay Close to Music functions is how the features seem not like evocations of the artists singing them but like tools that Blanco uses to __extrapolate__ their own mental state.—Jason P. Frank, Vulture, 28 Dec. 2022         (sourced from Web)</w:t>
      </w:r>
    </w:p>
    <w:p>
      <w:pPr>
        <w:jc w:val="left"/>
      </w:pPr>
      <w:r>
        <w:t>The pattern is so desirable that even high-fashion brands like Saint Laurent, Gucci, and Prada consistently __utilize__ the pattern within their own collections.—Isiah Magsino, Town &amp; Country, 7 Jan. 2023         (sourced from Web)</w:t>
      </w:r>
    </w:p>
    <w:p>
      <w:pPr>
        <w:jc w:val="left"/>
      </w:pPr>
      <w:r>
        <w:t>Attorney General Merrick Garland appointed a special counsel Thursday to investigate Biden's handling of __sensitive__ records.—Arkansas Online, 15 Jan. 2023         (sourced from Web)</w:t>
      </w:r>
    </w:p>
    <w:p>
      <w:pPr>
        <w:jc w:val="left"/>
      </w:pPr>
      <w:r>
        <w:t>With nobody to throw to, Duggan took for a 12-yard __gain__ to the Michigan 47 on third-and-eight.—Richard Obert, The Arizona Republic, 2 Jan. 2023         (sourced from Web)</w:t>
      </w:r>
    </w:p>
    <w:p>
      <w:pPr>
        <w:jc w:val="left"/>
      </w:pPr>
      <w:r>
        <w:t>Hirsch described a sort of __itinerant__ upbringing in New York, bouncing between the Bronx and Coney Island, attending a new school almost every year.—Chris Vognar, Los Angeles Times, 29 Dec. 2022         (sourced from Web)</w:t>
      </w:r>
    </w:p>
    <w:p>
      <w:pPr>
        <w:jc w:val="left"/>
      </w:pPr>
      <w:r>
        <w:t>No sentence.</w:t>
      </w:r>
    </w:p>
    <w:p>
      <w:pPr>
        <w:jc w:val="left"/>
      </w:pPr>
      <w:r>
        <w:t>… under Orton's own companionable charm there was something hard and __callous__, the result no doubt of a loveless upbringing …</w:t>
      </w:r>
    </w:p>
    <w:p>
      <w:pPr>
        <w:jc w:val="left"/>
      </w:pPr>
      <w:r>
        <w:t>About two-thirds of the way through, this nonsense comes to life for fifteen minutes when the point of view shifts to that of a __subordinate__ character, an aging thug (well played by Laurence Fishburne) who is employed by the casino to spot card counters.</w:t>
      </w:r>
    </w:p>
    <w:p>
      <w:pPr>
        <w:jc w:val="left"/>
      </w:pPr>
      <w:r>
        <w:t>The police car spun __counterclockwise__ and struck the two officers.—Catherine Marfin, Dallas News, 14 May 2020         (sourced from Web)</w:t>
      </w:r>
    </w:p>
    <w:p>
      <w:pPr>
        <w:jc w:val="left"/>
      </w:pPr>
      <w:r>
        <w:t>His determination to capture the naturalistic, __unpremeditated__ aspects of his subjects made his work pulse with a startling sense of life.—The New Yorker, 11 May 2022         (sourced from Web)</w:t>
      </w:r>
    </w:p>
    <w:p>
      <w:pPr>
        <w:jc w:val="left"/>
      </w:pPr>
      <w:r>
        <w:t>After the queens leave the __hive__ to survive the winter, the rest of the nest typically begins the process of declining after the first frost, Boggs said.—Emily Deletter, The Enquirer, 6 Oct. 2021         (sourced from Web)</w:t>
      </w:r>
    </w:p>
    <w:p>
      <w:pPr>
        <w:jc w:val="left"/>
      </w:pPr>
      <w:r>
        <w:t>This, though, is the first __premonition__ of dehumanization.—Gal Beckerman, The Atlantic, 19 Dec. 2022         (sourced from Web)</w:t>
      </w:r>
    </w:p>
    <w:p>
      <w:pPr>
        <w:jc w:val="left"/>
      </w:pPr>
      <w:r>
        <w:t>In those stories, we already find the qualities the world would come to know as "Kafkaesque": the __nonchalant__ intrusion of the bizarre and horrible into everyday life, the subjection of ordinary people to an inscrutable fate.</w:t>
      </w:r>
    </w:p>
    <w:p>
      <w:pPr>
        <w:jc w:val="left"/>
      </w:pPr>
      <w:r>
        <w:t>Being less charitable, sociology is just an ideology which occasionally dons the gown of __dispassionate__ objectivity to maintain a semblance of respectability.—Razib Khan, Discover Magazine, 18 Apr. 2011         (sourced from Web)</w:t>
      </w:r>
    </w:p>
    <w:p>
      <w:pPr>
        <w:jc w:val="left"/>
      </w:pPr>
      <w:r>
        <w:t>The Tampa Edition, billing itself as Tampa’s only 5-star hotel, sits on Channelside Drive across from the famously (or infamously) expensive __residential__ building, Heron.—Lauren Mowery, Forbes, 31 Dec. 2022         (sourced from Web)</w:t>
      </w:r>
    </w:p>
    <w:p>
      <w:pPr>
        <w:jc w:val="left"/>
      </w:pPr>
      <w:r>
        <w:t>Evil Eye, Etaf Rum (March 28) After Yara is placed on probation at work for fighting with a racist coworker, her Palestinian mother claims the __provocation__ and all that’s come after were the result of a family curse.—Shannon Carlin, Time, 15 Dec. 2022         (sourced from Web)</w:t>
      </w:r>
    </w:p>
    <w:p>
      <w:pPr>
        <w:jc w:val="left"/>
      </w:pPr>
      <w:r>
        <w:t>For example, Asian international students often learn to talk more with their American counterparts in order to fit into their norms because our culture tends to __shun__ introversion.—Sara Novak, Discover Magazine, 24 July 2021         (sourced from Web)</w:t>
      </w:r>
    </w:p>
    <w:p>
      <w:pPr>
        <w:jc w:val="left"/>
      </w:pPr>
      <w:r>
        <w:t>Wild horses devour the plants and __trample__ the streams that serve as crucial habitat for native species.—Maggie Shannon Jill Cowan, New York Times, 17 Sep. 2022         (sourced from Web)</w:t>
      </w:r>
    </w:p>
    <w:p>
      <w:pPr>
        <w:jc w:val="left"/>
      </w:pPr>
      <w:r>
        <w:t>The controls of an airplane are __intuitive__. Push to nose down, pull to nose up, turn left, turn right.</w:t>
      </w:r>
    </w:p>
    <w:p>
      <w:pPr>
        <w:jc w:val="left"/>
      </w:pPr>
      <w:r>
        <w:t>While the heat is expected to be the main story this weekend and next week, dry weather will also be a __predominate__ theme.—Dallas News, 12 May 2022         (sourced from Web)</w:t>
      </w:r>
    </w:p>
    <w:p>
      <w:pPr>
        <w:jc w:val="left"/>
      </w:pPr>
      <w:r>
        <w:t>When asked if Ana gave Ljubicic any reason behind the __urgency__, Ljubicic said no.—Fox News, 10 Jan. 2023         (sourced from Web)</w:t>
      </w:r>
    </w:p>
    <w:p>
      <w:pPr>
        <w:jc w:val="left"/>
      </w:pPr>
      <w:r>
        <w:t>To the contrary, however, cardio seems to release a cocktail of brain molecules that lift moods, reduce anxiety, blunt pain and leave people feeling __euphoric__.—Alisa Bowman, Discover Magazine, 13 Dec. 2022         (sourced from Web)</w:t>
      </w:r>
    </w:p>
    <w:p>
      <w:pPr>
        <w:jc w:val="left"/>
      </w:pPr>
      <w:r>
        <w:t>All of these pending issues __interrelate__, though none is more important than tying down the 26-year-old Pastrnak, possibly through the spring of 2030-31.—Kevin Paul Dupont, BostonGlobe.com, 6 Aug. 2022         (sourced from Web)</w:t>
      </w:r>
    </w:p>
    <w:p>
      <w:pPr>
        <w:jc w:val="left"/>
      </w:pPr>
      <w:r>
        <w:t>Shah appeared in Manhattan Federal Court on Friday for her sentencing, where U.S. District Judge Sidney H. Stein, who also presided over her guilty plea in July 2022, handed down her sentence to a __packed__ courtroom.—Time, 6 Jan. 2023         (sourced from Web)</w:t>
      </w:r>
    </w:p>
    <w:p>
      <w:pPr>
        <w:jc w:val="left"/>
      </w:pPr>
      <w:r>
        <w:t>But the Democratic presidential nominee is commonly referred to as Elvis, and his running mate as Eddie Haskell, that obsequious weenie from '50s TV.</w:t>
      </w:r>
    </w:p>
    <w:p>
      <w:pPr>
        <w:jc w:val="left"/>
      </w:pPr>
      <w:r>
        <w:t>… they seemed as remote from metaphysics as their lunch bags and knapsacks. Yet weren't they all heading for those __immaculate__ country snowfields to talk of God?</w:t>
      </w:r>
    </w:p>
    <w:p>
      <w:pPr>
        <w:jc w:val="left"/>
      </w:pPr>
      <w:r>
        <w:t>The ever-__chivalrous__ Henry, however, decreed that Anne should die by the sword — not the ax.—Tina Brown, New York Times, 15 Dec. 2022         (sourced from Web)</w:t>
      </w:r>
    </w:p>
    <w:p>
      <w:pPr>
        <w:jc w:val="left"/>
      </w:pPr>
      <w:r>
        <w:t>Even though Russia’s 10-month war rumbles on with no end in __sight__, for some families the new year is nevertheless a chance to reunite, however briefly, after months apart.—Renata Brito, Hanna Arhirova, Anchorage Daily News, 1 Jan. 2023         (sourced from Web)</w:t>
      </w:r>
    </w:p>
    <w:p>
      <w:pPr>
        <w:jc w:val="left"/>
      </w:pPr>
      <w:r>
        <w:t>No sentence.</w:t>
      </w:r>
    </w:p>
    <w:p>
      <w:pPr>
        <w:jc w:val="left"/>
      </w:pPr>
      <w:r>
        <w:t>Nsefu Wildlife, Motorcycle Monkey and Full Circle Saloon are teaming to help end wildlife __extinction__ in Africa.—Laura GrochJan. 8, San Diego Union-Tribune, 8 Jan. 2023         (sourced from Web)</w:t>
      </w:r>
    </w:p>
    <w:p>
      <w:pPr>
        <w:jc w:val="left"/>
      </w:pPr>
      <w:r>
        <w:t>Cox’s music has been played extensively by San Diego New Music and is a musical avatar of the group’s commitment to presenting works of musical and __intellectual__ rigor in a warm and intimate setting.—Luke Schulze, San Diego Union-Tribune, 9 Jan. 2023         (sourced from Web)</w:t>
      </w:r>
    </w:p>
    <w:p>
      <w:pPr>
        <w:jc w:val="left"/>
      </w:pPr>
      <w:r>
        <w:t>If Bart Knaggs had been totally __candid__, he would have told me that when his prospective father-in-law, who was a doctor, had heard that the cancer had moved into my lungs, he said to Bart, "Well, your friend is dead."</w:t>
      </w:r>
    </w:p>
    <w:p>
      <w:pPr>
        <w:jc w:val="left"/>
      </w:pPr>
      <w:r>
        <w:t>But in the Hollywood Hills, Prince has come face to face with the Southland’s favorite feline citizen, mountain lion P-22, a much more __imposing__ and regal presence.—Christian Martinezstaff Writer, Los Angeles Times, 7 Apr. 2022         (sourced from Web)</w:t>
      </w:r>
    </w:p>
    <w:p>
      <w:pPr>
        <w:jc w:val="left"/>
      </w:pPr>
      <w:r>
        <w:t>Elm &amp; Rye's sweet flavors, which include chocolate, vanilla, and cookies &amp; cream, will satiate your senses.—Amber Smith, Discover Magazine, 22 Dec. 2022         (sourced from Web)</w:t>
      </w:r>
    </w:p>
    <w:p>
      <w:pPr>
        <w:jc w:val="left"/>
      </w:pPr>
      <w:r>
        <w:t>The first view focuses on the high winds, which should __subside__ about 7 p.m. Tuesday.—oregonlive, 27 Dec. 2022         (sourced from Web)</w:t>
      </w:r>
    </w:p>
    <w:p>
      <w:pPr>
        <w:jc w:val="left"/>
      </w:pPr>
      <w:r>
        <w:t>No sentence.</w:t>
      </w:r>
    </w:p>
    <w:p>
      <w:pPr>
        <w:jc w:val="left"/>
      </w:pPr>
      <w:r>
        <w:t>In the spring of 2023, the Rijksmuseum, will dedicate a __retrospective__ exhibition to the 17th-century master Johannes Vermeer for the first time in its history.—Joanne Shurvell, Forbes, 19 Dec. 2022         (sourced from Web)</w:t>
      </w:r>
    </w:p>
    <w:p>
      <w:pPr>
        <w:jc w:val="left"/>
      </w:pPr>
      <w:r>
        <w:t>Comedy Central is dangerously __spectral__, all Office reruns leading into aging franchises.—Darren Franich, EW.com, 9 Dec. 2022         (sourced from Web)</w:t>
      </w:r>
    </w:p>
    <w:p>
      <w:pPr>
        <w:jc w:val="left"/>
      </w:pPr>
      <w:r>
        <w:t>The Onion's approach is to __satirize__ the beliefs and perceptions that characterize psychiatric illness.—Neuroskeptic, Discover Magazine, 2 Dec. 2012         (sourced from Web)</w:t>
      </w:r>
    </w:p>
    <w:p>
      <w:pPr>
        <w:jc w:val="left"/>
      </w:pPr>
      <w:r>
        <w:t>The tree barrier will __abut__ Watterson Expressway/Interstate 264, where a quarter-million cars fly down five asphalt lanes daily.—Nancy Averett, Discover Magazine, 9 Apr. 2021         (sourced from Web)</w:t>
      </w:r>
    </w:p>
    <w:p>
      <w:pPr>
        <w:jc w:val="left"/>
      </w:pPr>
      <w:r>
        <w:t>Milton Friedman in 1970 helped set off a pile of nonsense with his assertion that the only social responsibility businesses had was to increase profits.—Erik Sherman, Forbes, 18 Dec. 2022         (sourced from Web)</w:t>
      </w:r>
    </w:p>
    <w:p>
      <w:pPr>
        <w:jc w:val="left"/>
      </w:pPr>
      <w:r>
        <w:t>He has been diagnosed with cancer of the __pancreas__ which has spread to his liver.—Jonathan Cohen, SPIN, 21 Dec. 2022         (sourced from Web)</w:t>
      </w:r>
    </w:p>
    <w:p>
      <w:pPr>
        <w:jc w:val="left"/>
      </w:pPr>
      <w:r>
        <w:t>Those in Hawaii will be able to see every stage of the __eclipse__, NASA said.—Li Cohen, CBS News, 7 Nov. 2022         (sourced from Web)</w:t>
      </w:r>
    </w:p>
    <w:p>
      <w:pPr>
        <w:jc w:val="left"/>
      </w:pPr>
      <w:r>
        <w:t>Another reader asked that MUNI bring back its express lines from the city’s __outlying__ neighborhoods to the downtown area.—Noah Arroyo, San Francisco Chronicle, 22 July 2022         (sourced from Web)</w:t>
      </w:r>
    </w:p>
    <w:p>
      <w:pPr>
        <w:jc w:val="left"/>
      </w:pPr>
      <w:r>
        <w:t>This coming weekend, Orion will __shatter__ NASA’s distance record for a spacecraft designed for astronauts — nearly 250,000 miles (400,000 kilometers) from Earth, set by Apollo 13 in 1970.—Marcia Dunn, ajc, 22 Nov. 2022         (sourced from Web)</w:t>
      </w:r>
    </w:p>
    <w:p>
      <w:pPr>
        <w:jc w:val="left"/>
      </w:pPr>
      <w:r>
        <w:t>Lafargue was Karl Marx’s son-in-law and __disciple__, and may be the person who coined the term Marxism.—Lily Meyer, The Atlantic, 12 Jan. 2023         (sourced from Web)</w:t>
      </w:r>
    </w:p>
    <w:p>
      <w:pPr>
        <w:jc w:val="left"/>
      </w:pPr>
      <w:r>
        <w:t>Another study in __sedentary__ adults found that a Hatha yoga regimen was as good as a stretching-strengthening exercise program in improving strength, flexibility, mobility and more.—Good Housekeeping, 6 Jan. 2023         (sourced from Web)</w:t>
      </w:r>
    </w:p>
    <w:p>
      <w:pPr>
        <w:jc w:val="left"/>
      </w:pPr>
      <w:r>
        <w:t>But her vibrant blend of pop, flamenco, hip-hop, bachata and reggaeton was largely __irresistible__ regardless.—San Diego Union-Tribune, 30 Dec. 2022         (sourced from Web)</w:t>
      </w:r>
    </w:p>
    <w:p>
      <w:pPr>
        <w:jc w:val="left"/>
      </w:pPr>
      <w:r>
        <w:t>Does not the gratitude of the dog put to shame any man who is __ungrateful__ to his benefactors?—Yaa Bofah, Good Housekeeping, 9 Jan. 2023         (sourced from Web)</w:t>
      </w:r>
    </w:p>
    <w:p>
      <w:pPr>
        <w:jc w:val="left"/>
      </w:pPr>
      <w:r>
        <w:t>Epitomized by Rudolph Valentino and Ramon Novarro, the Latin lover became a standard in the 1920s — but the archetype didn’t survive in the 1930s.—Jordan Riefe, Los Angeles Times, 27 Dec. 2022         (sourced from Web)</w:t>
      </w:r>
    </w:p>
    <w:p>
      <w:pPr>
        <w:jc w:val="left"/>
      </w:pPr>
      <w:r>
        <w:t>But this is too important to be left to the __glacial__ pace of COP discussions.—WIRED, 11 Jan. 2023         (sourced from Web)</w:t>
      </w:r>
    </w:p>
    <w:p>
      <w:pPr>
        <w:jc w:val="left"/>
      </w:pPr>
      <w:r>
        <w:t>When my mother brought my baby sister home on the train from the Chicago adoption agency, she had hired a woman from the South named Arizona, much younger than Hope, vigorous, boisterous, taller, darker, and less acclimated to the behavior expected of servants in an upscale Wasp suburb up North. She was a blithe spirit, as I remember her, __assertive__, gleeful, expansive, loud and goofy with me when, to tease her, I'd pull on the bow of her apron strings …</w:t>
      </w:r>
    </w:p>
    <w:p>
      <w:pPr>
        <w:jc w:val="left"/>
      </w:pPr>
      <w:r>
        <w:t>Osceola County will open a cold weather shelter Saturday evening at First United Methodist Church in St. Cloud, ahead of the weekend drop in temperatures.—Natalia Jaramillo, Orlando Sentinel, 12 Jan. 2023         (sourced from Web)</w:t>
      </w:r>
    </w:p>
    <w:p>
      <w:pPr>
        <w:jc w:val="left"/>
      </w:pPr>
      <w:r>
        <w:t>As an __introvert__, Kim is uncomfortable going places alone and most of her friends live an hour away.—Damon Young, Washington Post, 23 Dec. 2022         (sourced from Web)</w:t>
      </w:r>
    </w:p>
    <w:p>
      <w:pPr>
        <w:jc w:val="left"/>
      </w:pPr>
      <w:r>
        <w:t>Is this persnicketiness some sort of meta take on LOTR fan __pedantry__?—Vulture, 3 Feb. 2022         (sourced from Web)</w:t>
      </w:r>
    </w:p>
    <w:p>
      <w:pPr>
        <w:jc w:val="left"/>
      </w:pPr>
      <w:r>
        <w:t>Neidig said the process of looking for a different venue is __ongoing__.—The Indianapolis Star, 12 Jan. 2023         (sourced from Web)</w:t>
      </w:r>
    </w:p>
    <w:p>
      <w:pPr>
        <w:jc w:val="left"/>
      </w:pPr>
      <w:r>
        <w:t>Now the 43-year-old Australian national expects to face at least 10 years behind bars if convicted of conspiracy to commit subversion with 46 others under a National Security Law—commonly known as the NSL—imposed by Beijing two years ago.—WSJ, 1 July 2022         (sourced from Web)</w:t>
      </w:r>
    </w:p>
    <w:p>
      <w:pPr>
        <w:jc w:val="left"/>
      </w:pPr>
      <w:r>
        <w:t>And for Ashlin, Maddie Mogen's memory is still __vibrant__.—Peter Van Sant, CBS News, 7 Jan. 2023         (sourced from Web)</w:t>
      </w:r>
    </w:p>
    <w:p>
      <w:pPr>
        <w:jc w:val="left"/>
      </w:pPr>
      <w:r>
        <w:t>Even the most __stalwart__ members of the royal family have faced significant challenges recently, reminding us that glowing coverage is by no means guaranteed even for the most popular royals.—Victoria Murphy, Town &amp; Country, 29 May 2022         (sourced from Web)</w:t>
      </w:r>
    </w:p>
    <w:p>
      <w:pPr>
        <w:jc w:val="left"/>
      </w:pPr>
      <w:r>
        <w:t>Let the coach make that decision, living with it, and don’t __banter__ back.—Dallas News, 9 Dec. 2022         (sourced from Web)</w:t>
      </w:r>
    </w:p>
    <w:p>
      <w:pPr>
        <w:jc w:val="left"/>
      </w:pPr>
      <w:r>
        <w:t>No sentence.</w:t>
      </w:r>
    </w:p>
    <w:p>
      <w:pPr>
        <w:jc w:val="left"/>
      </w:pPr>
      <w:r>
        <w:t>To __thwart__ them, the staff faked a Covid-19 outbreak, hid equipment and spied for Ukrainian forces.—Ian Lovett, WSJ, 25 Nov. 2022         (sourced from Web)</w:t>
      </w:r>
    </w:p>
    <w:p>
      <w:pPr>
        <w:jc w:val="left"/>
      </w:pPr>
      <w:r>
        <w:t>Owner Jennifer Yang talks about a five-__spice__ liqueur, releasing later this month, at Covalent Spirits in Westminster on Thursday, January 5, 2023.—Thomas Goodwin Smith, Baltimore Sun, 7 Jan. 2023         (sourced from Web)</w:t>
      </w:r>
    </w:p>
    <w:p>
      <w:pPr>
        <w:jc w:val="left"/>
      </w:pPr>
      <w:r>
        <w:t>In addition to video inputs, the ECU will have capacity to connect microphones for both emergency vehicle __detection__ on the outside and communication with vehicle occupants for customer support.—Sam Abuelsamid, Forbes, 20 Dec. 2022         (sourced from Web)</w:t>
      </w:r>
    </w:p>
    <w:p>
      <w:pPr>
        <w:jc w:val="left"/>
      </w:pPr>
      <w:r>
        <w:t>… but whereas Updike and Roth work to establish connection and coherence in the face of time's chaos, DeLillo is an artist of diffusion and dispersal, of __implication__ and missing information.</w:t>
      </w:r>
    </w:p>
    <w:p>
      <w:pPr>
        <w:jc w:val="left"/>
      </w:pPr>
      <w:r>
        <w:t>Small wonder the idea of weekly or more visits to the Y does not __elate__ him.—Charles Isherwood, WSJ, 1 Dec. 2022         (sourced from Web)</w:t>
      </w:r>
    </w:p>
    <w:p>
      <w:pPr>
        <w:jc w:val="left"/>
      </w:pPr>
      <w:r>
        <w:t>In the Imagist model, the writer is a sculptor. Technique consists of chipping away everything __superfluous__ in order to reveal the essential form within. "It took you ninety-seven words to do it," Pound is reported to have remarked to a young literary aspirant who had handed him a new poem. "I find it could have been managed in fifty-six."</w:t>
      </w:r>
    </w:p>
    <w:p>
      <w:pPr>
        <w:jc w:val="left"/>
      </w:pPr>
      <w:r>
        <w:t>As Nina has grown more observant, Andras has become distanced from her. Her religious __fervor__ doesn't interest him. Coming to tradition late, Nina has all the pedantry of an autodidact. Her strivings seem inauthentic to Andras, and not at all spiritual.</w:t>
      </w:r>
    </w:p>
    <w:p>
      <w:pPr>
        <w:jc w:val="left"/>
      </w:pPr>
      <w:r>
        <w:t>Sills said the league will examine whether any changes need to be made to the players' protective equipment, as is __customary__ after someone is evacuated from the field.—Alex Perez, ABC News, 4 Jan. 2023         (sourced from Web)</w:t>
      </w:r>
    </w:p>
    <w:p>
      <w:pPr>
        <w:jc w:val="left"/>
      </w:pPr>
      <w:r>
        <w:t>The eight-chapter report will include hundreds of pages of findings about the attack and Trump’s efforts to __subvert__ democracy, drawing on what the committee learned through its interviews with more than 1,000 witnesses.—Dallas News, 19 Dec. 2022         (sourced from Web)</w:t>
      </w:r>
    </w:p>
    <w:p>
      <w:pPr>
        <w:jc w:val="left"/>
      </w:pPr>
      <w:r>
        <w:t>North Carolina State certainly had its chances, penetrating the Maryland 25-yard line four times, but was forced to settle for field goals each time.—Steve Reed, BostonGlobe.com, 30 Dec. 2022         (sourced from Web)</w:t>
      </w:r>
    </w:p>
    <w:p>
      <w:pPr>
        <w:jc w:val="left"/>
      </w:pPr>
      <w:r>
        <w:t>Someone who compares himself to Einstein is overwhelmingly likely to be a __charlatan__.—John Hawks, Discover Magazine, 13 Dec. 2011         (sourced from Web)</w:t>
      </w:r>
    </w:p>
    <w:p>
      <w:pPr>
        <w:jc w:val="left"/>
      </w:pPr>
      <w:r>
        <w:t>Virtual learning is making the best of a bad situation, leaving students feeling stressed out and __disorganize__d at times.—James Barrett, Redbook, 1 May 2020         (sourced from Web)</w:t>
      </w:r>
    </w:p>
    <w:p>
      <w:pPr>
        <w:jc w:val="left"/>
      </w:pPr>
      <w:r>
        <w:t>These doors do without handles to preserve the car's clean, __sculptural__ aesthetic, and they're operated using the key fob.—Eric Stafford, Car and Driver, 7 Jan. 2023         (sourced from Web)</w:t>
      </w:r>
    </w:p>
    <w:p>
      <w:pPr>
        <w:jc w:val="left"/>
      </w:pPr>
      <w:r>
        <w:t>First during the nineteen-seventies, but with increasing momentum during the eighties, a loose community of physics researchers had begun to postulate that the __disparate__ small particles that we learned about in high-school science class—electrons, for instance—were actually the varied vibrations of tiny open and closed looped strings.</w:t>
      </w:r>
    </w:p>
    <w:p>
      <w:pPr>
        <w:jc w:val="left"/>
      </w:pPr>
      <w:r>
        <w:t>The governor’s power to __bestow__ clemency is virtually unfettered, but it is rarely used.—Teresa Mathew, The New Yorker, 22 Dec. 2022         (sourced from Web)</w:t>
      </w:r>
    </w:p>
    <w:p>
      <w:pPr>
        <w:jc w:val="left"/>
      </w:pPr>
      <w:r>
        <w:t>For king salmon, a notch is made in their adipose fin, the small fin on their backs between their large, __dorsal__ fin and their tail.—Keith Matheny, Detroit Free Press, 23 Oct. 2017         (sourced from Web)</w:t>
      </w:r>
    </w:p>
    <w:p>
      <w:pPr>
        <w:jc w:val="left"/>
      </w:pPr>
      <w:r>
        <w:t>The FBI, the Department of Homeland Security, and the local authorities were momentarily stunned, and began frantically trying to prepare for what they feared were further __imminent__ attacks.</w:t>
      </w:r>
    </w:p>
    <w:p>
      <w:pPr>
        <w:jc w:val="left"/>
      </w:pPr>
      <w:r>
        <w:t>Commentators there point out the country has no track record of using these flexibilities, which are often employed with caution by countries, given their potential to irk foreign __pharmaceutical__ companies and the countries where they are based.—Simone Mccarthy, CNN, 13 Jan. 2023         (sourced from Web)</w:t>
      </w:r>
    </w:p>
    <w:p>
      <w:pPr>
        <w:jc w:val="left"/>
      </w:pPr>
      <w:r>
        <w:t>Those arrests caused a national stir among animal rights advocates and shone a spotlight on trap-neuter-return, a strategy embraced by many cities to reduce feral cat populations by feeding and fixing __untamed__ felines.—al, 30 Dec. 2022         (sourced from Web)</w:t>
      </w:r>
    </w:p>
    <w:p>
      <w:pPr>
        <w:jc w:val="left"/>
      </w:pPr>
      <w:r>
        <w:t>Whatever influence Lai had over any of this is probably negligible.—Timothy Mclaughlin, The Atlantic, 6 Jan. 2023         (sourced from Web)</w:t>
      </w:r>
    </w:p>
    <w:p>
      <w:pPr>
        <w:jc w:val="left"/>
      </w:pPr>
      <w:r>
        <w:t>In search of empathy, collaboration, ethical conduct and other emotionally intelligent behaviors, these workers are likely to keep away from organizations that __foster__ hyper-competitive, toxic work environments.—Caterina Bulgarella, Forbes, 28 Dec. 2022         (sourced from Web)</w:t>
      </w:r>
    </w:p>
    <w:p>
      <w:pPr>
        <w:jc w:val="left"/>
      </w:pPr>
      <w:r>
        <w:t>Diamond and Silk held multiple __commentator__ roles at Fox News from 2016 to 2020, when the network cut ties with them for actively pushing Covid-19 conspiracy theories on air.—Tori Otten, The New Republic, 10 Jan. 2023         (sourced from Web)</w:t>
      </w:r>
    </w:p>
    <w:p>
      <w:pPr>
        <w:jc w:val="left"/>
      </w:pPr>
      <w:r>
        <w:t>Press one button, and its shower-head internal design will evenly __saturate__ the coffee grounds.—Jonathan Bender, Popular Mechanics, 20 Dec. 2022         (sourced from Web)</w:t>
      </w:r>
    </w:p>
    <w:p>
      <w:pPr>
        <w:jc w:val="left"/>
      </w:pPr>
      <w:r>
        <w:t>But we were brought back from the __brink__ because individuals did the right thing and did their duty.—NBC news, 22 Dec. 2022         (sourced from Web)</w:t>
      </w:r>
    </w:p>
    <w:p>
      <w:pPr>
        <w:jc w:val="left"/>
      </w:pPr>
      <w:r>
        <w:t>Yes, __atrocity__ may galvanize—and that takes me back to the idea of the current, in this case, an electric current.—Katy Waldman, The New Yorker, 1 Jan. 2023         (sourced from Web)</w:t>
      </w:r>
    </w:p>
    <w:p>
      <w:pPr>
        <w:jc w:val="left"/>
      </w:pPr>
      <w:r>
        <w:t>Even though this credo rings true of Portia’s oft-demeaning experience of working for Tanya, the idea, once articulated, seems completely __unpalatable__ to her.—Naomi Fry, The New Yorker, 12 Dec. 2022         (sourced from Web)</w:t>
      </w:r>
    </w:p>
    <w:p>
      <w:pPr>
        <w:jc w:val="left"/>
      </w:pPr>
      <w:r>
        <w:t>His playing was very special &amp; distinctively __brilliant__!—Jonathan Cohen, SPIN, 11 Jan. 2023         (sourced from Web)</w:t>
      </w:r>
    </w:p>
    <w:p>
      <w:pPr>
        <w:jc w:val="left"/>
      </w:pPr>
      <w:r>
        <w:t>Whether the immune system is disrupted by SARS-CoV-2, another virus, a __bacterium__, or a fungus, the damage is the same.—Richard Marfuggi, STAT, 22 Dec. 2022         (sourced from Web)</w:t>
      </w:r>
    </w:p>
    <w:p>
      <w:pPr>
        <w:jc w:val="left"/>
      </w:pPr>
      <w:r>
        <w:t>Combining meticulous scholarship with chilling storytelling, her book should __mortify__ any reader who still doubts that America was in many ways built on a foundation of white supremacy and black oppression.—Harold Holzer, WSJ, 21 Mar. 2021         (sourced from Web)</w:t>
      </w:r>
    </w:p>
    <w:p>
      <w:pPr>
        <w:jc w:val="left"/>
      </w:pPr>
      <w:r>
        <w:t>In the perpetual skirmish between science and religion, biological evolution is a __contentious__ battle ground.</w:t>
      </w:r>
    </w:p>
    <w:p>
      <w:pPr>
        <w:jc w:val="left"/>
      </w:pPr>
      <w:r>
        <w:t>Many are retired from medical, professional or technical careers or have __flexible__ work schedules, and most have a history of working with their hands, whether sewing, knitting, crocheting or cooking, often using sharp tools and power equipment.—Nicole Sours Larson, San Diego Union-Tribune, 7 Jan. 2023         (sourced from Web)</w:t>
      </w:r>
    </w:p>
    <w:p>
      <w:pPr>
        <w:jc w:val="left"/>
      </w:pPr>
      <w:r>
        <w:t>The rest of Houston’s future rotation is more __nebulous__.—Josh Criswell, Chron, 1 Jan. 2023         (sourced from Web)</w:t>
      </w:r>
    </w:p>
    <w:p>
      <w:pPr>
        <w:jc w:val="left"/>
      </w:pPr>
      <w:r>
        <w:t>The symphony sounds remarkably __hale__ under Payare’s baton, and as the movement grew, so did the power and immediacy of the orchestra, always bringing balance and poise back to the beloved processional of the main melody.—Luke Schulze, San Diego Union-Tribune, 20 Nov. 2022         (sourced from Web)</w:t>
      </w:r>
    </w:p>
    <w:p>
      <w:pPr>
        <w:jc w:val="left"/>
      </w:pPr>
      <w:r>
        <w:t>The attorney notes that the split verdict reflected the opinions of not only the 12 jurors who were present on the final day of __deliberation__, but also the two who had left after contracting COVID-19.—Ashley Cullins, The Hollywood Reporter, 6 Jan. 2023         (sourced from Web)</w:t>
      </w:r>
    </w:p>
    <w:p>
      <w:pPr>
        <w:jc w:val="left"/>
      </w:pPr>
      <w:r>
        <w:t>Though reviled by the Republican base and its avatar, Trump, Cheney did not __renounce__ her party affiliation, and her roots remained deep.—Luke Broadwater Philip Montgomery, New York Times, 23 Dec. 2022         (sourced from Web)</w:t>
      </w:r>
    </w:p>
    <w:p>
      <w:pPr>
        <w:jc w:val="left"/>
      </w:pPr>
      <w:r>
        <w:t>Early in the offseason, the Knicks touted few assets the Mavericks viewed as suitable sign-and-trade __reciprocation__.—Dallas News, 29 June 2022         (sourced from Web)</w:t>
      </w:r>
    </w:p>
    <w:p>
      <w:pPr>
        <w:jc w:val="left"/>
      </w:pPr>
      <w:r>
        <w:t>Thousands of supporters, many singing and waving the Workers’ Party __crimson__ flag, joined dignitaries from across the Americas in the capital for the inauguration and a festival of open-air concerts to celebrate Mr. da Silva’s return.—Samantha Pearson, WSJ, 1 Jan. 2023         (sourced from Web)</w:t>
      </w:r>
    </w:p>
    <w:p>
      <w:pPr>
        <w:jc w:val="left"/>
      </w:pPr>
      <w:r>
        <w:t>Under federal law, airlines must __reimburse__ you for the contents of missing luggage, and visual evidence can make proving your case much easier.—Dallas News, 28 Dec. 2022         (sourced from Web)</w:t>
      </w:r>
    </w:p>
    <w:p>
      <w:pPr>
        <w:jc w:val="left"/>
      </w:pPr>
      <w:r>
        <w:t>This year, Russia has fired at least three Kinzhals with __conventional__ warheads during the war against Ukraine.—Louis Mazzante, Popular Mechanics, 9 Jan. 2023         (sourced from Web)</w:t>
      </w:r>
    </w:p>
    <w:p>
      <w:pPr>
        <w:jc w:val="left"/>
      </w:pPr>
      <w:r>
        <w:t>Supporters of more involvement argue unelectable Republicans are too frequently winning primaries in competitive districts only to __squander__ opportunities for the GOP by underperforming in general contests.—Sarah Westwood, Washington Examiner, 4 Jan. 2023         (sourced from Web)</w:t>
      </w:r>
    </w:p>
    <w:p>
      <w:pPr>
        <w:jc w:val="left"/>
      </w:pPr>
      <w:r>
        <w:t>The very act of giving bullhorns to __billion__s is both a boon and a menace.—Steven Levy, Wired, 29 May 2020         (sourced from Web)</w:t>
      </w:r>
    </w:p>
    <w:p>
      <w:pPr>
        <w:jc w:val="left"/>
      </w:pPr>
      <w:r>
        <w:t>One __surmise__ is that the syndrome is caused by residual viral debris that continues to activate and/or exhaust the immune system.—Melissa Healystaff Writer, Los Angeles Times, 13 Dec. 2022         (sourced from Web)</w:t>
      </w:r>
    </w:p>
    <w:p>
      <w:pPr>
        <w:jc w:val="left"/>
      </w:pPr>
      <w:r>
        <w:t>Patterson's collection begins on the walls of the stairway to his basement. "That's where Cindy draws the line. That's probably a real good idea," he says. Mattsson, __ascetic__ for a bachelor, imposes the same rule on himself. LeBeau, who has never been married, is much less restrained.</w:t>
      </w:r>
    </w:p>
    <w:p>
      <w:pPr>
        <w:jc w:val="left"/>
      </w:pPr>
      <w:r>
        <w:t>Simply make sure that your door, wall, or __cabinet__ is clean, peel the liner off, and press it into place.—Wendy Vazquez, Better Homes &amp; Gardens, 13 Jan. 2023         (sourced from Web)</w:t>
      </w:r>
    </w:p>
    <w:p>
      <w:pPr>
        <w:jc w:val="left"/>
      </w:pPr>
      <w:r>
        <w:t>That decision by Auburn to fight and not quit has helped __revitalize__ the program since Williams took over.—Tom Green | Tgreen@al.com, al, 22 Nov.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