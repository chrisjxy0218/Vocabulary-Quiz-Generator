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atheist, </w:t>
      </w:r>
      <w:r>
        <w:rPr>
          <w:b/>
        </w:rPr>
        <w:t xml:space="preserve">unspotted, </w:t>
      </w:r>
      <w:r>
        <w:rPr>
          <w:b/>
        </w:rPr>
        <w:t xml:space="preserve">acknowledge, </w:t>
      </w:r>
      <w:r>
        <w:rPr>
          <w:b/>
        </w:rPr>
        <w:t xml:space="preserve">aspiring, </w:t>
      </w:r>
      <w:r>
        <w:rPr>
          <w:b/>
        </w:rPr>
        <w:t xml:space="preserve">textured, </w:t>
      </w:r>
      <w:r>
        <w:rPr>
          <w:b/>
        </w:rPr>
        <w:t xml:space="preserve">paltry, </w:t>
      </w:r>
      <w:r>
        <w:rPr>
          <w:b/>
        </w:rPr>
        <w:t xml:space="preserve">theoretical, </w:t>
      </w:r>
      <w:r>
        <w:rPr>
          <w:b/>
        </w:rPr>
        <w:t xml:space="preserve">substitute, </w:t>
      </w:r>
      <w:r>
        <w:rPr>
          <w:b/>
        </w:rPr>
        <w:t xml:space="preserve">forbear, </w:t>
      </w:r>
      <w:r>
        <w:rPr>
          <w:b/>
        </w:rPr>
        <w:t xml:space="preserve">tentatively, </w:t>
      </w:r>
      <w:r>
        <w:rPr>
          <w:b/>
        </w:rPr>
        <w:t xml:space="preserve">reprisal, </w:t>
      </w:r>
      <w:r>
        <w:rPr>
          <w:b/>
        </w:rPr>
        <w:t xml:space="preserve">commission, </w:t>
      </w:r>
      <w:r>
        <w:rPr>
          <w:b/>
        </w:rPr>
        <w:t xml:space="preserve">surrender, </w:t>
      </w:r>
      <w:r>
        <w:rPr>
          <w:b/>
        </w:rPr>
        <w:t xml:space="preserve">shrug, </w:t>
      </w:r>
      <w:r>
        <w:rPr>
          <w:b/>
        </w:rPr>
        <w:t xml:space="preserve">compassionate, </w:t>
      </w:r>
      <w:r>
        <w:rPr>
          <w:b/>
        </w:rPr>
        <w:t xml:space="preserve">culinary, </w:t>
      </w:r>
      <w:r>
        <w:rPr>
          <w:b/>
        </w:rPr>
        <w:t xml:space="preserve">incomplete, </w:t>
      </w:r>
      <w:r>
        <w:rPr>
          <w:b/>
        </w:rPr>
        <w:t xml:space="preserve">sagacious, </w:t>
      </w:r>
      <w:r>
        <w:rPr>
          <w:b/>
        </w:rPr>
        <w:t xml:space="preserve">inordinate, </w:t>
      </w:r>
      <w:r>
        <w:rPr>
          <w:b/>
        </w:rPr>
        <w:t xml:space="preserve">grain, </w:t>
      </w:r>
      <w:r>
        <w:rPr>
          <w:b/>
        </w:rPr>
        <w:t xml:space="preserve">treatise, </w:t>
      </w:r>
      <w:r>
        <w:rPr>
          <w:b/>
        </w:rPr>
        <w:t xml:space="preserve">gravitational, </w:t>
      </w:r>
      <w:r>
        <w:rPr>
          <w:b/>
        </w:rPr>
        <w:t xml:space="preserve">vainglorious, </w:t>
      </w:r>
      <w:r>
        <w:rPr>
          <w:b/>
        </w:rPr>
        <w:t xml:space="preserve">congenial, </w:t>
      </w:r>
      <w:r>
        <w:rPr>
          <w:b/>
        </w:rPr>
        <w:t xml:space="preserve">flatter, </w:t>
      </w:r>
      <w:r>
        <w:rPr>
          <w:b/>
        </w:rPr>
        <w:t xml:space="preserve">eminence, </w:t>
      </w:r>
      <w:r>
        <w:rPr>
          <w:b/>
        </w:rPr>
        <w:t xml:space="preserve">participation, </w:t>
      </w:r>
      <w:r>
        <w:rPr>
          <w:b/>
        </w:rPr>
        <w:t xml:space="preserve">cleave, </w:t>
      </w:r>
      <w:r>
        <w:rPr>
          <w:b/>
        </w:rPr>
        <w:t xml:space="preserve">submission, </w:t>
      </w:r>
      <w:r>
        <w:rPr>
          <w:b/>
        </w:rPr>
        <w:t xml:space="preserve">irreversible, </w:t>
      </w:r>
      <w:r>
        <w:rPr>
          <w:b/>
        </w:rPr>
        <w:t xml:space="preserve">unconvinced, </w:t>
      </w:r>
      <w:r>
        <w:rPr>
          <w:b/>
        </w:rPr>
        <w:t xml:space="preserve">collaborate, </w:t>
      </w:r>
      <w:r>
        <w:rPr>
          <w:b/>
        </w:rPr>
        <w:t xml:space="preserve">bewilder, </w:t>
      </w:r>
      <w:r>
        <w:rPr>
          <w:b/>
        </w:rPr>
        <w:t xml:space="preserve">ineptitude, </w:t>
      </w:r>
      <w:r>
        <w:rPr>
          <w:b/>
        </w:rPr>
        <w:t xml:space="preserve">variability, </w:t>
      </w:r>
      <w:r>
        <w:rPr>
          <w:b/>
        </w:rPr>
        <w:t xml:space="preserve">graphic, </w:t>
      </w:r>
      <w:r>
        <w:rPr>
          <w:b/>
        </w:rPr>
        <w:t xml:space="preserve">empathy, </w:t>
      </w:r>
      <w:r>
        <w:rPr>
          <w:b/>
        </w:rPr>
        <w:t xml:space="preserve">salvation, </w:t>
      </w:r>
      <w:r>
        <w:rPr>
          <w:b/>
        </w:rPr>
        <w:t xml:space="preserve">affluent, </w:t>
      </w:r>
      <w:r>
        <w:rPr>
          <w:b/>
        </w:rPr>
        <w:t xml:space="preserve">burst, </w:t>
      </w:r>
      <w:r>
        <w:rPr>
          <w:b/>
        </w:rPr>
        <w:t xml:space="preserve">muddle, </w:t>
      </w:r>
      <w:r>
        <w:rPr>
          <w:b/>
        </w:rPr>
        <w:t xml:space="preserve">romance, </w:t>
      </w:r>
      <w:r>
        <w:rPr>
          <w:b/>
        </w:rPr>
        <w:t xml:space="preserve">touched, </w:t>
      </w:r>
      <w:r>
        <w:rPr>
          <w:b/>
        </w:rPr>
        <w:t xml:space="preserve">scour, </w:t>
      </w:r>
      <w:r>
        <w:rPr>
          <w:b/>
        </w:rPr>
        <w:t xml:space="preserve">movement, </w:t>
      </w:r>
      <w:r>
        <w:rPr>
          <w:b/>
        </w:rPr>
        <w:t xml:space="preserve">molecular, </w:t>
      </w:r>
      <w:r>
        <w:rPr>
          <w:b/>
        </w:rPr>
        <w:t xml:space="preserve">impolitic, </w:t>
      </w:r>
      <w:r>
        <w:rPr>
          <w:b/>
        </w:rPr>
        <w:t xml:space="preserve">imitate, </w:t>
      </w:r>
      <w:r>
        <w:rPr>
          <w:b/>
        </w:rPr>
        <w:t xml:space="preserve">perfunctory, </w:t>
      </w:r>
      <w:r>
        <w:rPr>
          <w:b/>
        </w:rPr>
        <w:t xml:space="preserve">spatial, </w:t>
      </w:r>
      <w:r>
        <w:rPr>
          <w:b/>
        </w:rPr>
        <w:t xml:space="preserve">stride, </w:t>
      </w:r>
      <w:r>
        <w:rPr>
          <w:b/>
        </w:rPr>
        <w:t xml:space="preserve">ephemeral, </w:t>
      </w:r>
      <w:r>
        <w:rPr>
          <w:b/>
        </w:rPr>
        <w:t xml:space="preserve">restoration, </w:t>
      </w:r>
      <w:r>
        <w:rPr>
          <w:b/>
        </w:rPr>
        <w:t xml:space="preserve">vehement, </w:t>
      </w:r>
      <w:r>
        <w:rPr>
          <w:b/>
        </w:rPr>
        <w:t xml:space="preserve">promulgate, </w:t>
      </w:r>
      <w:r>
        <w:rPr>
          <w:b/>
        </w:rPr>
        <w:t xml:space="preserve">dose, </w:t>
      </w:r>
      <w:r>
        <w:rPr>
          <w:b/>
        </w:rPr>
        <w:t xml:space="preserve">dearth, </w:t>
      </w:r>
      <w:r>
        <w:rPr>
          <w:b/>
        </w:rPr>
        <w:t xml:space="preserve">idiosyncratic, </w:t>
      </w:r>
      <w:r>
        <w:rPr>
          <w:b/>
        </w:rPr>
        <w:t xml:space="preserve">interpretation, </w:t>
      </w:r>
      <w:r>
        <w:rPr>
          <w:b/>
        </w:rPr>
        <w:t xml:space="preserve">tarnish, </w:t>
      </w:r>
      <w:r>
        <w:rPr>
          <w:b/>
        </w:rPr>
        <w:t xml:space="preserve">individualism, </w:t>
      </w:r>
      <w:r>
        <w:rPr>
          <w:b/>
        </w:rPr>
        <w:t xml:space="preserve">tardy, </w:t>
      </w:r>
      <w:r>
        <w:rPr>
          <w:b/>
        </w:rPr>
        <w:t xml:space="preserve">juvenile, </w:t>
      </w:r>
      <w:r>
        <w:rPr>
          <w:b/>
        </w:rPr>
        <w:t xml:space="preserve">transitional, </w:t>
      </w:r>
      <w:r>
        <w:rPr>
          <w:b/>
        </w:rPr>
        <w:t xml:space="preserve">routine, </w:t>
      </w:r>
      <w:r>
        <w:rPr>
          <w:b/>
        </w:rPr>
        <w:t xml:space="preserve">exodus, </w:t>
      </w:r>
      <w:r>
        <w:rPr>
          <w:b/>
        </w:rPr>
        <w:t xml:space="preserve">infuriate, </w:t>
      </w:r>
      <w:r>
        <w:rPr>
          <w:b/>
        </w:rPr>
        <w:t xml:space="preserve">irate, </w:t>
      </w:r>
      <w:r>
        <w:rPr>
          <w:b/>
        </w:rPr>
        <w:t xml:space="preserve">sequential, </w:t>
      </w:r>
      <w:r>
        <w:rPr>
          <w:b/>
        </w:rPr>
        <w:t xml:space="preserve">unleash, </w:t>
      </w:r>
      <w:r>
        <w:rPr>
          <w:b/>
        </w:rPr>
        <w:t xml:space="preserve">underestimated, </w:t>
      </w:r>
      <w:r>
        <w:rPr>
          <w:b/>
        </w:rPr>
        <w:t xml:space="preserve">clannish, </w:t>
      </w:r>
      <w:r>
        <w:rPr>
          <w:b/>
        </w:rPr>
        <w:t xml:space="preserve">stilted, </w:t>
      </w:r>
      <w:r>
        <w:rPr>
          <w:b/>
        </w:rPr>
        <w:t xml:space="preserve">diminish, </w:t>
      </w:r>
      <w:r>
        <w:rPr>
          <w:b/>
        </w:rPr>
        <w:t xml:space="preserve">crossfire, </w:t>
      </w:r>
      <w:r>
        <w:rPr>
          <w:b/>
        </w:rPr>
        <w:t xml:space="preserve">suppliant, </w:t>
      </w:r>
      <w:r>
        <w:rPr>
          <w:b/>
        </w:rPr>
        <w:t xml:space="preserve">bygone, </w:t>
      </w:r>
      <w:r>
        <w:rPr>
          <w:b/>
        </w:rPr>
        <w:t xml:space="preserve">allusive, </w:t>
      </w:r>
      <w:r>
        <w:rPr>
          <w:b/>
        </w:rPr>
        <w:t xml:space="preserve">canny, </w:t>
      </w:r>
      <w:r>
        <w:rPr>
          <w:b/>
        </w:rPr>
        <w:t xml:space="preserve">remorse, </w:t>
      </w:r>
      <w:r>
        <w:rPr>
          <w:b/>
        </w:rPr>
        <w:t xml:space="preserve">conifer, </w:t>
      </w:r>
      <w:r>
        <w:rPr>
          <w:b/>
        </w:rPr>
        <w:t xml:space="preserve">egocentric, </w:t>
      </w:r>
      <w:r>
        <w:rPr>
          <w:b/>
        </w:rPr>
        <w:t xml:space="preserve">unwonted, </w:t>
      </w:r>
      <w:r>
        <w:rPr>
          <w:b/>
        </w:rPr>
        <w:t xml:space="preserve">reiterate, </w:t>
      </w:r>
      <w:r>
        <w:rPr>
          <w:b/>
        </w:rPr>
        <w:t xml:space="preserve">scavenge, </w:t>
      </w:r>
      <w:r>
        <w:rPr>
          <w:b/>
        </w:rPr>
        <w:t xml:space="preserve">disavowal, </w:t>
      </w:r>
      <w:r>
        <w:rPr>
          <w:b/>
        </w:rPr>
        <w:t xml:space="preserve">transmit, </w:t>
      </w:r>
      <w:r>
        <w:rPr>
          <w:b/>
        </w:rPr>
        <w:t xml:space="preserve">pregnant, </w:t>
      </w:r>
      <w:r>
        <w:rPr>
          <w:b/>
        </w:rPr>
        <w:t xml:space="preserve">aristocratic, </w:t>
      </w:r>
      <w:r>
        <w:rPr>
          <w:b/>
        </w:rPr>
        <w:t xml:space="preserve">rebuke, </w:t>
      </w:r>
      <w:r>
        <w:rPr>
          <w:b/>
        </w:rPr>
        <w:t xml:space="preserve">gloom, </w:t>
      </w:r>
      <w:r>
        <w:rPr>
          <w:b/>
        </w:rPr>
        <w:t xml:space="preserve">insurgent, </w:t>
      </w:r>
      <w:r>
        <w:rPr>
          <w:b/>
        </w:rPr>
        <w:t xml:space="preserve">innate, </w:t>
      </w:r>
      <w:r>
        <w:rPr>
          <w:b/>
        </w:rPr>
        <w:t xml:space="preserve">septic, </w:t>
      </w:r>
      <w:r>
        <w:rPr>
          <w:b/>
        </w:rPr>
        <w:t xml:space="preserve">soundproof, </w:t>
      </w:r>
      <w:r>
        <w:rPr>
          <w:b/>
        </w:rPr>
        <w:t xml:space="preserve">warrant, </w:t>
      </w:r>
      <w:r>
        <w:rPr>
          <w:b/>
        </w:rPr>
        <w:t xml:space="preserve">debate, </w:t>
      </w:r>
      <w:r>
        <w:rPr>
          <w:b/>
        </w:rPr>
        <w:t xml:space="preserve">enrage, </w:t>
      </w:r>
      <w:r>
        <w:rPr>
          <w:b/>
        </w:rPr>
        <w:t xml:space="preserve">potent, </w:t>
      </w:r>
      <w:r>
        <w:rPr>
          <w:b/>
        </w:rPr>
        <w:t xml:space="preserve">unseemly, </w:t>
      </w:r>
      <w:r>
        <w:rPr>
          <w:b/>
        </w:rPr>
        <w:t xml:space="preserve">falsify, </w:t>
      </w:r>
      <w:r>
        <w:rPr>
          <w:b/>
        </w:rPr>
        <w:t xml:space="preserve">thorny, </w:t>
      </w:r>
      <w:r>
        <w:rPr>
          <w:b/>
        </w:rPr>
        <w:t xml:space="preserve">exuberant, </w:t>
      </w:r>
      <w:r>
        <w:rPr>
          <w:b/>
        </w:rPr>
        <w:t xml:space="preserve">interconnected, </w:t>
      </w:r>
      <w:r>
        <w:rPr>
          <w:b/>
        </w:rPr>
        <w:t xml:space="preserve">spinning, </w:t>
      </w:r>
      <w:r>
        <w:rPr>
          <w:b/>
        </w:rPr>
        <w:t xml:space="preserve">incense, </w:t>
      </w:r>
      <w:r>
        <w:rPr>
          <w:b/>
        </w:rPr>
        <w:t xml:space="preserve">overdraw, </w:t>
      </w:r>
      <w:r>
        <w:rPr>
          <w:b/>
        </w:rPr>
        <w:t xml:space="preserve">distent, </w:t>
      </w:r>
      <w:r>
        <w:rPr>
          <w:b/>
        </w:rPr>
        <w:t xml:space="preserve">complementary, </w:t>
      </w:r>
      <w:r>
        <w:rPr>
          <w:b/>
        </w:rPr>
        <w:t xml:space="preserve">grateful, </w:t>
      </w:r>
      <w:r>
        <w:rPr>
          <w:b/>
        </w:rPr>
        <w:t xml:space="preserve">quantifiable, </w:t>
      </w:r>
      <w:r>
        <w:rPr>
          <w:b/>
        </w:rPr>
        <w:t xml:space="preserve">expertise, </w:t>
      </w:r>
      <w:r>
        <w:rPr>
          <w:b/>
        </w:rPr>
        <w:t xml:space="preserve">rancor, </w:t>
      </w:r>
      <w:r>
        <w:rPr>
          <w:b/>
        </w:rPr>
        <w:t xml:space="preserve">pounce, </w:t>
      </w:r>
      <w:r>
        <w:rPr>
          <w:b/>
        </w:rPr>
        <w:t xml:space="preserve">opponent, </w:t>
      </w:r>
      <w:r>
        <w:rPr>
          <w:b/>
        </w:rPr>
        <w:t xml:space="preserve">agitate, </w:t>
      </w:r>
      <w:r>
        <w:rPr>
          <w:b/>
        </w:rPr>
        <w:t xml:space="preserve">doctrinaire, </w:t>
      </w:r>
      <w:r>
        <w:rPr>
          <w:b/>
        </w:rPr>
        <w:t xml:space="preserve">flagrant, </w:t>
      </w:r>
      <w:r>
        <w:rPr>
          <w:b/>
        </w:rPr>
        <w:t xml:space="preserve">hypocrisy, </w:t>
      </w:r>
      <w:r>
        <w:rPr>
          <w:b/>
        </w:rPr>
        <w:t xml:space="preserve">brassy, </w:t>
      </w:r>
      <w:r>
        <w:rPr>
          <w:b/>
        </w:rPr>
        <w:t xml:space="preserve">titanic, </w:t>
      </w:r>
      <w:r>
        <w:rPr>
          <w:b/>
        </w:rPr>
        <w:t xml:space="preserve">abolition, </w:t>
      </w:r>
      <w:r>
        <w:rPr>
          <w:b/>
        </w:rPr>
        <w:t xml:space="preserve">impassive, </w:t>
      </w:r>
      <w:r>
        <w:rPr>
          <w:b/>
        </w:rPr>
        <w:t xml:space="preserve">waxy, </w:t>
      </w:r>
      <w:r>
        <w:rPr>
          <w:b/>
        </w:rPr>
        <w:t xml:space="preserve">accede, </w:t>
      </w:r>
      <w:r>
        <w:rPr>
          <w:b/>
        </w:rPr>
        <w:t xml:space="preserve">timeliness, </w:t>
      </w:r>
      <w:r>
        <w:rPr>
          <w:b/>
        </w:rPr>
        <w:t xml:space="preserve">optimum, </w:t>
      </w:r>
      <w:r>
        <w:rPr>
          <w:b/>
        </w:rPr>
        <w:t xml:space="preserve">nonconformist, </w:t>
      </w:r>
      <w:r>
        <w:rPr>
          <w:b/>
        </w:rPr>
        <w:t xml:space="preserve">ethnic, </w:t>
      </w:r>
      <w:r>
        <w:rPr>
          <w:b/>
        </w:rPr>
        <w:t xml:space="preserve">repugnant, </w:t>
      </w:r>
      <w:r>
        <w:rPr>
          <w:b/>
        </w:rPr>
        <w:t xml:space="preserve">notorious, </w:t>
      </w:r>
      <w:r>
        <w:rPr>
          <w:b/>
        </w:rPr>
        <w:t xml:space="preserve">accuse, </w:t>
      </w:r>
      <w:r>
        <w:rPr>
          <w:b/>
        </w:rPr>
        <w:t xml:space="preserve">remarkable, </w:t>
      </w:r>
      <w:r>
        <w:rPr>
          <w:b/>
        </w:rPr>
        <w:t xml:space="preserve">epidemic, </w:t>
      </w:r>
      <w:r>
        <w:rPr>
          <w:b/>
        </w:rPr>
        <w:t xml:space="preserve">claustrophobic, </w:t>
      </w:r>
      <w:r>
        <w:rPr>
          <w:b/>
        </w:rPr>
        <w:t xml:space="preserve">unmitigated, </w:t>
      </w:r>
      <w:r>
        <w:rPr>
          <w:b/>
        </w:rPr>
        <w:t xml:space="preserve">tread, </w:t>
      </w:r>
      <w:r>
        <w:rPr>
          <w:b/>
        </w:rPr>
        <w:t xml:space="preserve">diligent, </w:t>
      </w:r>
      <w:r>
        <w:rPr>
          <w:b/>
        </w:rPr>
        <w:t xml:space="preserve">cosmic, </w:t>
      </w:r>
      <w:r>
        <w:rPr>
          <w:b/>
        </w:rPr>
        <w:t xml:space="preserve">trilogy, </w:t>
      </w:r>
      <w:r>
        <w:rPr>
          <w:b/>
        </w:rPr>
        <w:t xml:space="preserve">subservient, </w:t>
      </w:r>
      <w:r>
        <w:rPr>
          <w:b/>
        </w:rPr>
        <w:t xml:space="preserve">solvent, </w:t>
      </w:r>
      <w:r>
        <w:rPr>
          <w:b/>
        </w:rPr>
        <w:t xml:space="preserve">austere, </w:t>
      </w:r>
      <w:r>
        <w:rPr>
          <w:b/>
        </w:rPr>
        <w:t xml:space="preserve">refrigerate, </w:t>
      </w:r>
      <w:r>
        <w:rPr>
          <w:b/>
        </w:rPr>
        <w:t xml:space="preserve">capture, </w:t>
      </w:r>
      <w:r>
        <w:rPr>
          <w:b/>
        </w:rPr>
        <w:t xml:space="preserve">philosophic, </w:t>
      </w:r>
    </w:p>
    <w:p>
      <w:r>
        <w:rPr>
          <w:i/>
          <w:u w:val="single"/>
        </w:rPr>
        <w:t>Please fill in the blanks using words provided in bold.</w:t>
      </w:r>
    </w:p>
    <w:p>
      <w:pPr>
        <w:jc w:val="left"/>
      </w:pPr>
      <w:r>
        <w:t>Another __atheist__ has responded brilliantly to P.Z. Meyers.—Keith Kloor, Discover Magazine, 14 Feb. 2013         (sourced from Web)</w:t>
      </w:r>
    </w:p>
    <w:p>
      <w:pPr>
        <w:jc w:val="left"/>
      </w:pPr>
      <w:r>
        <w:t>No sentence.</w:t>
      </w:r>
    </w:p>
    <w:p>
      <w:pPr>
        <w:jc w:val="left"/>
      </w:pPr>
      <w:r>
        <w:t>The study has important limitations, the authors __acknowledge__.—Ellen Barry, New York Times, 3 Jan. 2023         (sourced from Web)</w:t>
      </w:r>
    </w:p>
    <w:p>
      <w:pPr>
        <w:jc w:val="left"/>
      </w:pPr>
      <w:r>
        <w:t>The director, going by the single name Lina, tells her own story — that of an __aspiring__ video journalist who starts capturing what’s happening around her.—Palak Jayswal, The Salt Lake Tribune, 7 Dec. 2022         (sourced from Web)</w:t>
      </w:r>
    </w:p>
    <w:p>
      <w:pPr>
        <w:jc w:val="left"/>
      </w:pPr>
      <w:r>
        <w:t>The crafty and creative duo has also experimented with 3D decals to add extra texture and detail to the Shotgun Wedding star's nails.—Kara Nesvig, Allure, 29 Dec. 2022         (sourced from Web)</w:t>
      </w:r>
    </w:p>
    <w:p>
      <w:pPr>
        <w:jc w:val="left"/>
      </w:pPr>
      <w:r>
        <w:t>Job growth surged during the pandemic recovery, but 2023 is projected to produce more __paltry__ gains.—Dallas News, 28 Dec. 2022         (sourced from Web)</w:t>
      </w:r>
    </w:p>
    <w:p>
      <w:pPr>
        <w:jc w:val="left"/>
      </w:pPr>
      <w:r>
        <w:t>There might not be a __theoretical__ limit to the height from which a cat can fall and survive.—The Atlantic Science Desk, The Atlantic, 30 Dec. 2022         (sourced from Web)</w:t>
      </w:r>
    </w:p>
    <w:p>
      <w:pPr>
        <w:jc w:val="left"/>
      </w:pPr>
      <w:r>
        <w:t>Practicing emotional acceptance isn’t a __substitute__ for treating a mental health condition.—Cathryne Keller, SELF, 14 Dec. 2022         (sourced from Web)</w:t>
      </w:r>
    </w:p>
    <w:p>
      <w:pPr>
        <w:jc w:val="left"/>
      </w:pPr>
      <w:r>
        <w:t>So, if a person is enacting their right to resistance, then bystanders have an obligation to __forbear__ and not to interfere.—TheWeek, 12 Apr. 2020         (sourced from Web)</w:t>
      </w:r>
    </w:p>
    <w:p>
      <w:pPr>
        <w:jc w:val="left"/>
      </w:pPr>
      <w:r>
        <w:t>No sentence.</w:t>
      </w:r>
    </w:p>
    <w:p>
      <w:pPr>
        <w:jc w:val="left"/>
      </w:pPr>
      <w:r>
        <w:t>The video was sent by Xicotencatl, who added his office verified the incident, but said migrants generally do not file charges of abuse because of fear of __reprisal__.—Dallas News, 12 July 2022         (sourced from Web)</w:t>
      </w:r>
    </w:p>
    <w:p>
      <w:pPr>
        <w:jc w:val="left"/>
      </w:pPr>
      <w:r>
        <w:t>Jackson filed a challenge against Hart's nomination signatures, which election officials will consider Monday, said Claire Woodall-Vogg, executive director of the city's election __commission__.—Rory Linnane, Journal Sentinel, 7 Jan. 2023         (sourced from Web)</w:t>
      </w:r>
    </w:p>
    <w:p>
      <w:pPr>
        <w:jc w:val="left"/>
      </w:pPr>
      <w:r>
        <w:t>On the 30th of April, Hitler killed himself rather than __surrender__, effectively ending the war in Europe.—Darren Orf, Popular Mechanics, 29 Dec. 2022         (sourced from Web)</w:t>
      </w:r>
    </w:p>
    <w:p>
      <w:pPr>
        <w:jc w:val="left"/>
      </w:pPr>
      <w:r>
        <w:t>Back then, even fewer clinicians understood how to handle functional symptoms, and the standard of care was basically to __shrug__ and send the patient home, or shunt them off to therapy.—Natalie Shure, The New Republic, 8 Dec. 2022         (sourced from Web)</w:t>
      </w:r>
    </w:p>
    <w:p>
      <w:pPr>
        <w:jc w:val="left"/>
      </w:pPr>
      <w:r>
        <w:t>Then, and people are much more __compassionate__ about it.—Laura Johnston, cleveland, 11 Oct. 2022         (sourced from Web)</w:t>
      </w:r>
    </w:p>
    <w:p>
      <w:pPr>
        <w:jc w:val="left"/>
      </w:pPr>
      <w:r>
        <w:t>Foodies looking for unique __culinary__ experiences onboard and on land.—Megan Dubois, Chron, 6 Jan. 2023         (sourced from Web)</w:t>
      </w:r>
    </w:p>
    <w:p>
      <w:pPr>
        <w:jc w:val="left"/>
      </w:pPr>
      <w:r>
        <w:t>Fake profiles on virtually every platform are common, and without all of the fields populated, especially the photo section, accounts that seem __incomplete__ appear less trustworthy.—WIRED, 8 Jan. 2023         (sourced from Web)</w:t>
      </w:r>
    </w:p>
    <w:p>
      <w:pPr>
        <w:jc w:val="left"/>
      </w:pPr>
      <w:r>
        <w:t>… the winner is praised for his __sagacious__ grasp of the hopes and anxieties of the public, the loser is excoriated for the many and obvious blunders that derailed his candidacy …</w:t>
      </w:r>
    </w:p>
    <w:p>
      <w:pPr>
        <w:jc w:val="left"/>
      </w:pPr>
      <w:r>
        <w:t>That has resulted in opponents getting an __inordinate__ amount of 3s, although with a long, athletic defender flying at them on a closeout.—San Diego Union-Tribune, 31 Dec. 2022         (sourced from Web)</w:t>
      </w:r>
    </w:p>
    <w:p>
      <w:pPr>
        <w:jc w:val="left"/>
      </w:pPr>
      <w:r>
        <w:t>The __grain__ color, finish, and wood knots will look different on each bed due to the natural wood.—Erica Reagle, Better Homes &amp; Gardens, 13 Jan. 2023         (sourced from Web)</w:t>
      </w:r>
    </w:p>
    <w:p>
      <w:pPr>
        <w:jc w:val="left"/>
      </w:pPr>
      <w:r>
        <w:t>The suggestion that Galileo may have written the 1606 __treatise__ started circling shortly after it was published.—Jennifer Ouellette, Ars Technica, 10 Oct. 2022         (sourced from Web)</w:t>
      </w:r>
    </w:p>
    <w:p>
      <w:pPr>
        <w:jc w:val="left"/>
      </w:pPr>
      <w:r>
        <w:t>Clearly the effect was from gravitation (the tides) not illumination (full moons/new moons).—Avery Hurt, Discover Magazine, 29 Oct. 2021         (sourced from Web)</w:t>
      </w:r>
    </w:p>
    <w:p>
      <w:pPr>
        <w:jc w:val="left"/>
      </w:pPr>
      <w:r>
        <w:t>But screeds against Qatar’s World Cup almost seem to cast the emirate’s authorities as __vainglorious__ pharaohs, driving chattel to build their gleaming pyramids.—Ishaan Tharoor, Washington Post, 5 Dec. 2022         (sourced from Web)</w:t>
      </w:r>
    </w:p>
    <w:p>
      <w:pPr>
        <w:jc w:val="left"/>
      </w:pPr>
      <w:r>
        <w:t>She moved on, leaving behind the world of politics for the more __congenial__ sphere of the arts.</w:t>
      </w:r>
    </w:p>
    <w:p>
      <w:pPr>
        <w:jc w:val="left"/>
      </w:pPr>
      <w:r>
        <w:t>The color will __flatter__ a variety of styles and designs as bedding and decor are swapped out over the years, too.—Hadley Mendelsohn, House Beautiful, 16 Dec. 2022         (sourced from Web)</w:t>
      </w:r>
    </w:p>
    <w:p>
      <w:pPr>
        <w:jc w:val="left"/>
      </w:pPr>
      <w:r>
        <w:t>Over the course of our interviews, Manafort maintained that the reformers had forced the issue by pushing the pre-__eminence__ of Ukrainian in a country where many primarily spoke Russian.—Jim Rutenberg, New York Times, 2 Nov. 2022         (sourced from Web)</w:t>
      </w:r>
    </w:p>
    <w:p>
      <w:pPr>
        <w:jc w:val="left"/>
      </w:pPr>
      <w:r>
        <w:t>All students who participated will receive a certificate from the city thanking them for their __participation__, city officials said.—Emily AlvarengaJan. 7, San Diego Union-Tribune, 7 Jan. 2023         (sourced from Web)</w:t>
      </w:r>
    </w:p>
    <w:p>
      <w:pPr>
        <w:jc w:val="left"/>
      </w:pPr>
      <w:r>
        <w:t>No sentence.</w:t>
      </w:r>
    </w:p>
    <w:p>
      <w:pPr>
        <w:jc w:val="left"/>
      </w:pPr>
      <w:r>
        <w:t>Like Nadia, or like Lyonne’s recovering addict Nicky Nichols on Orange Is the New Black, Charlie is a champion talker, frequently speechifying her opponents into __submission__.—Alan Sepinwall, Rolling Stone, 11 Jan. 2023         (sourced from Web)</w:t>
      </w:r>
    </w:p>
    <w:p>
      <w:pPr>
        <w:jc w:val="left"/>
      </w:pPr>
      <w:r>
        <w:t>Beyond that threshold, the world will face climate crisis impacts that could take millennia to correct, or could be __irreversible__ altogether.—Ivana Kottasová, CNN, 16 Dec. 2022         (sourced from Web)</w:t>
      </w:r>
    </w:p>
    <w:p>
      <w:pPr>
        <w:jc w:val="left"/>
      </w:pPr>
      <w:r>
        <w:t>But Ben Potter, an archaeologist at the University of Alaska, Fairbanks, remains __unconvinced__, arguing the artifacts from the pits are too jumbled to conclusively link them to any of the animal-bone dates.—Bymike Price, science.org, 23 Dec. 2022         (sourced from Web)</w:t>
      </w:r>
    </w:p>
    <w:p>
      <w:pPr>
        <w:jc w:val="left"/>
      </w:pPr>
      <w:r>
        <w:t>From emerging small businesses that __collaborate__ with African artisans to designers that are keeping ancient art forms alive, these designers are constantly acting as innovators both inside and out of the fashion world.—Hannah Oh, Seventeen, 6 Jan. 2023         (sourced from Web)</w:t>
      </w:r>
    </w:p>
    <w:p>
      <w:pPr>
        <w:jc w:val="left"/>
      </w:pPr>
      <w:r>
        <w:t>Modern songwriting is highly collaborative in a way that seems to __bewilder__ some folks.—Annie Noelker, Los Angeles Times, 9 Dec. 2022         (sourced from Web)</w:t>
      </w:r>
    </w:p>
    <w:p>
      <w:pPr>
        <w:jc w:val="left"/>
      </w:pPr>
      <w:r>
        <w:t>There's still a chance for the Patriots to mount a late-season run and sneak into the postseason, but a growing sample size of offensive __ineptitude__ makes the notion harder to imagine by the week.—Richard Morin, USA TODAY, 2 Dec. 2022         (sourced from Web)</w:t>
      </w:r>
    </w:p>
    <w:p>
      <w:pPr>
        <w:jc w:val="left"/>
      </w:pPr>
      <w:r>
        <w:t>Nearer-term projections were harder to characterize because the current climate is highly variable and scientists were conservative about projecting changes that were small relative to the system’s own __variability__.—David Schimel, Fortune, 15 Nov. 2022         (sourced from Web)</w:t>
      </w:r>
    </w:p>
    <w:p>
      <w:pPr>
        <w:jc w:val="left"/>
      </w:pPr>
      <w:r>
        <w:t>Tracy Alcaide, a __graphic__ designer in California, has applied for more than 200 jobs on sites such as LinkedIn and ZipRecruiter since graduating from a tech boot camp in December 2021.—Imani Moise, WSJ, 11 Jan. 2023         (sourced from Web)</w:t>
      </w:r>
    </w:p>
    <w:p>
      <w:pPr>
        <w:jc w:val="left"/>
      </w:pPr>
      <w:r>
        <w:t>Poetic __empathy__ understandably seeks a strategy of identification with victims …</w:t>
      </w:r>
    </w:p>
    <w:p>
      <w:pPr>
        <w:jc w:val="left"/>
      </w:pPr>
      <w:r>
        <w:t>After her parents die in a fire, Lauren Olamina travels from a crippling Los Angeles with other refugees to the safety of the North while coming up with a plan for the __salvation__ of the world.—Robert English, EW.com, 17 Sep. 2022         (sourced from Web)</w:t>
      </w:r>
    </w:p>
    <w:p>
      <w:pPr>
        <w:jc w:val="left"/>
      </w:pPr>
      <w:r>
        <w:t>The store catered to a mostly __affluent__ clientele that was relatively price insensitive, so we could afford to pay our suppliers a premium for the very best fish. The shop also developed a significant wholesale business, and soon the great and the good of London gastronomy were flocking to our door.</w:t>
      </w:r>
    </w:p>
    <w:p>
      <w:pPr>
        <w:jc w:val="left"/>
      </w:pPr>
      <w:r>
        <w:t>Under the pressure of the cooking process, the dough overinflated and then __burst__.—Lila Maclellan, Fortune, 13 Jan. 2023         (sourced from Web)</w:t>
      </w:r>
    </w:p>
    <w:p>
      <w:pPr>
        <w:jc w:val="left"/>
      </w:pPr>
      <w:r>
        <w:t>In the meantime, Cook and his team will have to __muddle__ their way through China’s COVID discombobulation.—Jacob Carpenter, Fortune, 28 Nov. 2022         (sourced from Web)</w:t>
      </w:r>
    </w:p>
    <w:p>
      <w:pPr>
        <w:jc w:val="left"/>
      </w:pPr>
      <w:r>
        <w:t>The tale comes spilling out when Amalia correctly accuses Lucy of crossing the __touched__, spying for Massen who, in turn, promised to cure her Hulk hands.—Amanda Whiting, Vulture, 2 May 2021         (sourced from Web)</w:t>
      </w:r>
    </w:p>
    <w:p>
      <w:pPr>
        <w:jc w:val="left"/>
      </w:pPr>
      <w:r>
        <w:t>No sentence.</w:t>
      </w:r>
    </w:p>
    <w:p>
      <w:pPr>
        <w:jc w:val="left"/>
      </w:pPr>
      <w:r>
        <w:t>This includes participating in marches or rallies in support of a __movement__ or giving money to, or raising money for, any political candidate or election cause.—Catie Edmondson, New York Times, 10 Jan. 2023         (sourced from Web)</w:t>
      </w:r>
    </w:p>
    <w:p>
      <w:pPr>
        <w:jc w:val="left"/>
      </w:pPr>
      <w:r>
        <w:t>As the star forms, the dust and gas resemble ribbons that come from a surrounding __molecular__ cloud.—Misty Severi, Washington Examiner, 12 Jan. 2023         (sourced from Web)</w:t>
      </w:r>
    </w:p>
    <w:p>
      <w:pPr>
        <w:jc w:val="left"/>
      </w:pPr>
      <w:r>
        <w:t>As with any historic document, some of the diary entries are __impolitic__ by today’s standards, but this should not diminish the importance of this book.—David James, Anchorage Daily News, 3 Dec. 2022         (sourced from Web)</w:t>
      </w:r>
    </w:p>
    <w:p>
      <w:pPr>
        <w:jc w:val="left"/>
      </w:pPr>
      <w:r>
        <w:t>When Halloween started to become popular in Spain, everyone wanted to __imitate__ Americans and would dress up as monsters and zombies—Spaniards love zombies.—Françoise Mouly, The New Yorker, 24 Oct. 2022         (sourced from Web)</w:t>
      </w:r>
    </w:p>
    <w:p>
      <w:pPr>
        <w:jc w:val="left"/>
      </w:pPr>
      <w:r>
        <w:t>The eight-time Pro Bowl player sometimes goes several weeks without agreeing to do even the most __perfunctory__ postgame interviews.</w:t>
      </w:r>
    </w:p>
    <w:p>
      <w:pPr>
        <w:jc w:val="left"/>
      </w:pPr>
      <w:r>
        <w:t>When patients have this kind of problem, they can't feel the relationship between their body and their feet, so they must rely on visual cues to keep themselves upright. Without these cues, they lose their __spatial__ orientation and fall.</w:t>
      </w:r>
    </w:p>
    <w:p>
      <w:pPr>
        <w:jc w:val="left"/>
      </w:pPr>
      <w:r>
        <w:t>After winning that 1958 World Cup, Pelé would quickly __stride__ to the top of the most popular sport on earth and remain there for nearly 20 years, in an era defined by political struggles against colonialism and racial inequity around the world.—Kurt Streeter, New York Times, 30 Dec. 2022         (sourced from Web)</w:t>
      </w:r>
    </w:p>
    <w:p>
      <w:pPr>
        <w:jc w:val="left"/>
      </w:pPr>
      <w:r>
        <w:t>… several rather inflated pages of material about an __ephemeral__ love affair Fitzgerald allegedly had with an English woman named Bijou …</w:t>
      </w:r>
    </w:p>
    <w:p>
      <w:pPr>
        <w:jc w:val="left"/>
      </w:pPr>
      <w:r>
        <w:t>Mezzanine will screen the movie Jan. 15 at 2220 Arts + Archives, and this is an all-too-rare chance to see the film in a theater, in a new 2K __restoration__.—Mark Olsenstaff Writer, Los Angeles Times, 13 Jan. 2023         (sourced from Web)</w:t>
      </w:r>
    </w:p>
    <w:p>
      <w:pPr>
        <w:jc w:val="left"/>
      </w:pPr>
      <w:r>
        <w:t>Cranes rise above the old rooftops, adding new office towers and new condominiums and new malls to a city where Jonathan Swift once issued his __vehement__ bulletins.</w:t>
      </w:r>
    </w:p>
    <w:p>
      <w:pPr>
        <w:jc w:val="left"/>
      </w:pPr>
      <w:r>
        <w:t>To __promulgate__ a mission worldwide, one needs followers, people – in the Book of Genesis, children – who will keep alive the covenantal dream.—Rabbi Avi Weiss, Sun Sentinel, 31 Oct. 2022         (sourced from Web)</w:t>
      </w:r>
    </w:p>
    <w:p>
      <w:pPr>
        <w:jc w:val="left"/>
      </w:pPr>
      <w:r>
        <w:t>Around 90 percent of China's population has had two shots of COVID-19 vaccines, but fewer than 60 percent have received a third shot as a booster __dose__.—Beth Mole, Ars Technica, 5 Jan. 2023         (sourced from Web)</w:t>
      </w:r>
    </w:p>
    <w:p>
      <w:pPr>
        <w:jc w:val="left"/>
      </w:pPr>
      <w:r>
        <w:t>It may also be a respite for booksellers, who have been grumbling for several years about sluggish sales and a __dearth__ of dependable blockbuster fiction.</w:t>
      </w:r>
    </w:p>
    <w:p>
      <w:pPr>
        <w:jc w:val="left"/>
      </w:pPr>
      <w:r>
        <w:t>This is due to an idiosyncrasy of olive trees — different sections of roots serve only certain sections of the tree.—Cody Cottier, Discover Magazine, 10 Aug. 2018         (sourced from Web)</w:t>
      </w:r>
    </w:p>
    <w:p>
      <w:pPr>
        <w:jc w:val="left"/>
      </w:pPr>
      <w:r>
        <w:t>Before they are found guilty, much less sentenced, they are already condemned to a hell of eternal __interpretation__.—Becca Rothfeld, The New Yorker, 9 Jan. 2023         (sourced from Web)</w:t>
      </w:r>
    </w:p>
    <w:p>
      <w:pPr>
        <w:jc w:val="left"/>
      </w:pPr>
      <w:r>
        <w:t>Miles’s mistake is assuming responsibility for something that’s priceless, unlike the other merely expensive artwork — something that would forever __tarnish__ his name.—Vulture, 2 Jan. 2023         (sourced from Web)</w:t>
      </w:r>
    </w:p>
    <w:p>
      <w:pPr>
        <w:jc w:val="left"/>
      </w:pPr>
      <w:r>
        <w:t>So teaming up with YSL Beauty was a no-brainer as the brand echoes her sentiments on empowering __individualism__ and looking within for beauty.—Jailynn Taylor, Essence, 20 Dec. 2022         (sourced from Web)</w:t>
      </w:r>
    </w:p>
    <w:p>
      <w:pPr>
        <w:jc w:val="left"/>
      </w:pPr>
      <w:r>
        <w:t>But the committee instead sided with Fallon’s attorney, who cast the __tardy__ filings as a freshman House member stumbling over unfamiliar rules that have tripped up many of his colleagues.—Joseph Morton, Dallas News, 29 July 2022         (sourced from Web)</w:t>
      </w:r>
    </w:p>
    <w:p>
      <w:pPr>
        <w:jc w:val="left"/>
      </w:pPr>
      <w:r>
        <w:t>This remake of the 1963 Jerry Lewis film showed what Murphy could do with makeup, madcap characters, and __juvenile__ humor when all done with the right amount of restraint (and ridiculousness).—Elliott Smith, EW.com, 10 Jan. 2023         (sourced from Web)</w:t>
      </w:r>
    </w:p>
    <w:p>
      <w:pPr>
        <w:jc w:val="left"/>
      </w:pPr>
      <w:r>
        <w:t>For nearly three decades, the YMCA ran a private __transitional__ housing program for women and children out of the building on Third Avenue.—Globe Columnist, BostonGlobe.com, 7 Dec. 2022         (sourced from Web)</w:t>
      </w:r>
    </w:p>
    <w:p>
      <w:pPr>
        <w:jc w:val="left"/>
      </w:pPr>
      <w:r>
        <w:t>Is your makeup __routine__ a full beat, or just tinted moisturizer and rosy blush?—Jamie Primeau, Seventeen, 11 Jan. 2023         (sourced from Web)</w:t>
      </w:r>
    </w:p>
    <w:p>
      <w:pPr>
        <w:jc w:val="left"/>
      </w:pPr>
      <w:r>
        <w:t>The __exodus__ from Cuba is also compounded by rising migration to the U.S. from other countries like Haiti and Venezuela, forcing the U.S. government to grapple with a growingly complex situation on its southern border.—Time, 4 Jan. 2023         (sourced from Web)</w:t>
      </w:r>
    </w:p>
    <w:p>
      <w:pPr>
        <w:jc w:val="left"/>
      </w:pPr>
      <w:r>
        <w:t>Or, on a really bad day, maybe your loved one is simply existing in your space in a way that manages to __infuriate__ you.—Samantha Vincenty, SELF, 30 Nov. 2022         (sourced from Web)</w:t>
      </w:r>
    </w:p>
    <w:p>
      <w:pPr>
        <w:jc w:val="left"/>
      </w:pPr>
      <w:r>
        <w:t>Detroit police says court officers called them for backup because the tenant was __irate__.—Sarah Rumpf, Fox News, 24 Dec. 2022         (sourced from Web)</w:t>
      </w:r>
    </w:p>
    <w:p>
      <w:pPr>
        <w:jc w:val="left"/>
      </w:pPr>
      <w:r>
        <w:t>De Tomaso is remaining tight-lipped about the P900’s performance figures, but the massive amount of power is sent exclusively to the rear wheels through an Xtrac __sequential__ gearbox.—Caleb Miller, Car and Driver, 30 Nov. 2022         (sourced from Web)</w:t>
      </w:r>
    </w:p>
    <w:p>
      <w:pPr>
        <w:jc w:val="left"/>
      </w:pPr>
      <w:r>
        <w:t>The Bears were a big surprise last season and are ready to __unleash__ 6-5 sophomore Brayden Burries.—Eric Sondheimer, Los Angeles Times, 9 Nov. 2022         (sourced from Web)</w:t>
      </w:r>
    </w:p>
    <w:p>
      <w:pPr>
        <w:jc w:val="left"/>
      </w:pPr>
      <w:r>
        <w:t>But if pollsters overcorrect — or if the balance of pollsters has shifted too far toward the Republican-leaning outfits — there would be a chance that the polls underestimate Democrats.—Nate Cohn, New York Times, 7 Nov. 2022         (sourced from Web)</w:t>
      </w:r>
    </w:p>
    <w:p>
      <w:pPr>
        <w:jc w:val="left"/>
      </w:pPr>
      <w:r>
        <w:t>As each story revolves around the perils and power of racial or __clannish__ identity, their sequels would naturally call for advances in inclusion of all kinds.—Mary Mcnamara, Los Angeles Times, 29 Aug. 2022         (sourced from Web)</w:t>
      </w:r>
    </w:p>
    <w:p>
      <w:pPr>
        <w:jc w:val="left"/>
      </w:pPr>
      <w:r>
        <w:t>Some Democrats are asking hard questions about whether the party’s latest statewide slate was too male and white, its messages too __stilted__ and its structures obsolescent.—Dallas News, 21 Nov. 2022         (sourced from Web)</w:t>
      </w:r>
    </w:p>
    <w:p>
      <w:pPr>
        <w:jc w:val="left"/>
      </w:pPr>
      <w:r>
        <w:t>Identifying a user by name violates their privacy and can __diminish__ trust in the system.—Samson David, Forbes, 19 Dec. 2022         (sourced from Web)</w:t>
      </w:r>
    </w:p>
    <w:p>
      <w:pPr>
        <w:jc w:val="left"/>
      </w:pPr>
      <w:r>
        <w:t>For two months they were trapped in their house, without electricity, windows shattered, caught in the cross fire of constant shelling.—George Packer, The Atlantic, 6 Sep. 2022         (sourced from Web)</w:t>
      </w:r>
    </w:p>
    <w:p>
      <w:pPr>
        <w:jc w:val="left"/>
      </w:pPr>
      <w:r>
        <w:t>Like other Te Deums, the work is both laudatory and __suppliant__, petitioning the divine for continued mercy.—Hannah Edgar, chicagotribune.com, 21 Aug. 2021         (sourced from Web)</w:t>
      </w:r>
    </w:p>
    <w:p>
      <w:pPr>
        <w:jc w:val="left"/>
      </w:pPr>
      <w:r>
        <w:t>The details on this bag harken back to a __bygone__ era.—Roxanne Adamiyatt, Town &amp; Country, 9 Jan. 2023         (sourced from Web)</w:t>
      </w:r>
    </w:p>
    <w:p>
      <w:pPr>
        <w:jc w:val="left"/>
      </w:pPr>
      <w:r>
        <w:t>No sentence.</w:t>
      </w:r>
    </w:p>
    <w:p>
      <w:pPr>
        <w:jc w:val="left"/>
      </w:pPr>
      <w:r>
        <w:t>Styles cements himself as a __canny__ songwriter as well as a mischievous charmer.—Melissa Ruggieri, USA TODAY, 22 Dec. 2022         (sourced from Web)</w:t>
      </w:r>
    </w:p>
    <w:p>
      <w:pPr>
        <w:jc w:val="left"/>
      </w:pPr>
      <w:r>
        <w:t>During his time as an Apache helicopter co-pilot and gunner in 2012–2013, feeling neither __remorse__ nor satisfaction.—Vulture, 6 Jan. 2023         (sourced from Web)</w:t>
      </w:r>
    </w:p>
    <w:p>
      <w:pPr>
        <w:jc w:val="left"/>
      </w:pPr>
      <w:r>
        <w:t>Old-growth __conifer__ and mature forest, steep terrain and fast-moving streams characterize this unique ecosystem, which is home to black bears, bobcats, mountain lions, elk, rainbow trout and other animal species.—Discover Magazine, 2 June 2017         (sourced from Web)</w:t>
      </w:r>
    </w:p>
    <w:p>
      <w:pPr>
        <w:jc w:val="left"/>
      </w:pPr>
      <w:r>
        <w:t>The assistant to an __egocentric__ social-media influencer finds love the old-fashioned way: by working with a vet to find her boss’ missing dog before Christmas.—Carrie Wittmer, Vulture, 25 Dec. 2022         (sourced from Web)</w:t>
      </w:r>
    </w:p>
    <w:p>
      <w:pPr>
        <w:jc w:val="left"/>
      </w:pPr>
      <w:r>
        <w:t>As in most wars, the most onerous burden falls on those who did not sign up for their __unwonted__ parts in this great 21st century drama.—New York Times, 1 Mar. 2021         (sourced from Web)</w:t>
      </w:r>
    </w:p>
    <w:p>
      <w:pPr>
        <w:jc w:val="left"/>
      </w:pPr>
      <w:r>
        <w:t>He iterates and __reiterate__s that his lab likewise provided the French with many biological tools and samples, as well as significant technical guidance …</w:t>
      </w:r>
    </w:p>
    <w:p>
      <w:pPr>
        <w:jc w:val="left"/>
      </w:pPr>
      <w:r>
        <w:t>Parents were left to __scavenge__ supermarkets for baby formula after the shutdown of an Abbott Laboratories plant in Michigan linked to four infant illnesses.—The Editorial Board, WSJ, 21 Sep. 2022         (sourced from Web)</w:t>
      </w:r>
    </w:p>
    <w:p>
      <w:pPr>
        <w:jc w:val="left"/>
      </w:pPr>
      <w:r>
        <w:t>The conservative lawyer rose to national prominence after the 2020 presidential election by filing baseless lawsuits challenging the results and alleging unfounded conspiracy theories that prompted even the Trump campaign to disavow her.—Dallas News, 9 Mar. 2022         (sourced from Web)</w:t>
      </w:r>
    </w:p>
    <w:p>
      <w:pPr>
        <w:jc w:val="left"/>
      </w:pPr>
      <w:r>
        <w:t>In a chronic infection, over weeks and months, those beneficial viral mutations have time to become dominant and then __transmit__.—Sarah Zhang, The Atlantic, 29 Jan. 2022         (sourced from Web)</w:t>
      </w:r>
    </w:p>
    <w:p>
      <w:pPr>
        <w:jc w:val="left"/>
      </w:pPr>
      <w:r>
        <w:t>Cera is doing his thing once again, along with a great Eliot Page lead performance as the titular __pregnant__ character.—Milan Polk, Men's Health, 11 Jan. 2023         (sourced from Web)</w:t>
      </w:r>
    </w:p>
    <w:p>
      <w:pPr>
        <w:jc w:val="left"/>
      </w:pPr>
      <w:r>
        <w:t>Her rather __aristocratic__ family put her into these metal iron machines to straighten her spine and would tie her into them overnight.—Maureen Lee Lenker, EW.com, 24 Dec. 2022         (sourced from Web)</w:t>
      </w:r>
    </w:p>
    <w:p>
      <w:pPr>
        <w:jc w:val="left"/>
      </w:pPr>
      <w:r>
        <w:t>Carl Tobias, a University of Richmond School of Law professor, told the Washington Post that the drastic cut could cripple the purpose of punitive damages, which are in place to __rebuke__ a defendant's bad behavior.—Barnini Chakraborty, Washington Examiner, 4 Jan. 2023         (sourced from Web)</w:t>
      </w:r>
    </w:p>
    <w:p>
      <w:pPr>
        <w:jc w:val="left"/>
      </w:pPr>
      <w:r>
        <w:t>But, there is still __gloom__ ahead for economies in the region.—Emiko Jozuka, CNN, 5 Oct. 2022         (sourced from Web)</w:t>
      </w:r>
    </w:p>
    <w:p>
      <w:pPr>
        <w:jc w:val="left"/>
      </w:pPr>
      <w:r>
        <w:t>In fact, one of the greatest heroes of the North during the Civil War was (depending on your perspective) either a terrorist, an __insurgent__, a freedom fighter, a madman, a martyr, or the paragon of a righteous cause.—Brynn Tannehill, The New Republic, 12 Dec. 2022         (sourced from Web)</w:t>
      </w:r>
    </w:p>
    <w:p>
      <w:pPr>
        <w:jc w:val="left"/>
      </w:pPr>
      <w:r>
        <w:t>… the delays __innate__ in both serial and book publication …</w:t>
      </w:r>
    </w:p>
    <w:p>
      <w:pPr>
        <w:jc w:val="left"/>
      </w:pPr>
      <w:r>
        <w:t>People who need to drop off plans for a __septic__ system or building plans for a new restaurant will not be able to, according to the release.—Caleb Stultz, The Courier-Journal, 14 Nov. 2022         (sourced from Web)</w:t>
      </w:r>
    </w:p>
    <w:p>
      <w:pPr>
        <w:jc w:val="left"/>
      </w:pPr>
      <w:r>
        <w:t>To keep pets safe, Vannatter recommended bringing them inside before firework shows begin, placing them in a __soundproof__ room if possible, or turning on a fan or television to create background noise and block out the sound of fireworks.—Tess Williams, Anchorage Daily News, 30 Dec. 2022         (sourced from Web)</w:t>
      </w:r>
    </w:p>
    <w:p>
      <w:pPr>
        <w:jc w:val="left"/>
      </w:pPr>
      <w:r>
        <w:t>The __warrant__ out for his arrest includes charges of murder, tampering with evidence and two counts of unlawful transaction with a minor.—Jeanne Houck, The Enquirer, 3 Jan. 2023         (sourced from Web)</w:t>
      </w:r>
    </w:p>
    <w:p>
      <w:pPr>
        <w:jc w:val="left"/>
      </w:pPr>
      <w:r>
        <w:t>Since 2020, the case became a heated topic of __debate__ among hip-hop fans, many of whom took sides and engaged in discussions on social media, but hip-hop artists – even those who had close relationships with Megan Thee Stallion – were largely silent.—Deena Zaru, ABC News, 13 Jan. 2023         (sourced from Web)</w:t>
      </w:r>
    </w:p>
    <w:p>
      <w:pPr>
        <w:jc w:val="left"/>
      </w:pPr>
      <w:r>
        <w:t>Macron lacks a working majority and will need to win over several dozen conservative lawmakers or use his constitutional powers to bypass the assembly, which would __enrage__ the opposition and further aggravate the public.—Reuters, CNN, 8 Jan. 2023         (sourced from Web)</w:t>
      </w:r>
    </w:p>
    <w:p>
      <w:pPr>
        <w:jc w:val="left"/>
      </w:pPr>
      <w:r>
        <w:t>No sentence.</w:t>
      </w:r>
    </w:p>
    <w:p>
      <w:pPr>
        <w:jc w:val="left"/>
      </w:pPr>
      <w:r>
        <w:t>Common or not, using a retirement as a fundraiser by padding the cost is __unseemly__ — and hardly celebratory.—Jacobina Martin, Washington Post, 7 Jan. 2023         (sourced from Web)</w:t>
      </w:r>
    </w:p>
    <w:p>
      <w:pPr>
        <w:jc w:val="left"/>
      </w:pPr>
      <w:r>
        <w:t>Mueller alleges in the lawsuit that Harvey and Romatowski conspired to __falsify__ and withhold key evidence in order to convict the DeJesus brothers.—Andrea May Sahouri, Detroit Free Press, 29 Nov. 2022         (sourced from Web)</w:t>
      </w:r>
    </w:p>
    <w:p>
      <w:pPr>
        <w:jc w:val="left"/>
      </w:pPr>
      <w:r>
        <w:t>Though Dallas County is solid blue, voters across the spectrum will listen to a conservative message that doesn’t include __thorny__, divisive social issues.—Dallas News, 19 Dec. 2022         (sourced from Web)</w:t>
      </w:r>
    </w:p>
    <w:p>
      <w:pPr>
        <w:jc w:val="left"/>
      </w:pPr>
      <w:r>
        <w:t>Steven Spielberg's career has been famously schizoid. On the one hand, he has made films borne aloft by __exuberant__ juvenility (the Indiana Jones pictures, Jurassic Park, and so forth); on the other hand, he has made mature films of serious intent (The Color Purple, Schindler's List, Saving Private Ryan). And … there is also a third hand: he has combined those two types, most notably in Close Encounters of the Third Kind, in which he transmuted a fascinating science fiction film into near-theology.</w:t>
      </w:r>
    </w:p>
    <w:p>
      <w:pPr>
        <w:jc w:val="left"/>
      </w:pPr>
      <w:r>
        <w:t>The __interconnected__ nature of the aviation sector, involving dozens of countries, companies, agencies and databases creates multiple points of failure.—Brian Fung, CNN, 13 Jan. 2023         (sourced from Web)</w:t>
      </w:r>
    </w:p>
    <w:p>
      <w:pPr>
        <w:jc w:val="left"/>
      </w:pPr>
      <w:r>
        <w:t>No sentence.</w:t>
      </w:r>
    </w:p>
    <w:p>
      <w:pPr>
        <w:jc w:val="left"/>
      </w:pPr>
      <w:r>
        <w:t>The average non-sufficient funds (NSF) fee—similar to an overdraft fee and typically assessed when customers __overdraw__ their checking account with a check or recurring charge like a rent or bill payment—is down 21% year over year.—Megan Leonhardt, Fortune, 31 Aug. 2022         (sourced from Web)</w:t>
      </w:r>
    </w:p>
    <w:p>
      <w:pPr>
        <w:jc w:val="left"/>
      </w:pPr>
      <w:r>
        <w:t>No sentence.</w:t>
      </w:r>
    </w:p>
    <w:p>
      <w:pPr>
        <w:jc w:val="left"/>
      </w:pPr>
      <w:r>
        <w:t>… hot and sour soup encapsulates the Taoist principle central to Chinese culture: yin and yang, the notion of balancing the universe's opposing yet __complementary__ forces.</w:t>
      </w:r>
    </w:p>
    <w:p>
      <w:pPr>
        <w:jc w:val="left"/>
      </w:pPr>
      <w:r>
        <w:t>The voice quacking at the other end of the line sounded surprised and __grateful__—a young man's eager voice, thankful for the sudden interruption on an otherwise empty afternoon.</w:t>
      </w:r>
    </w:p>
    <w:p>
      <w:pPr>
        <w:jc w:val="left"/>
      </w:pPr>
      <w:r>
        <w:t>No sentence.</w:t>
      </w:r>
    </w:p>
    <w:p>
      <w:pPr>
        <w:jc w:val="left"/>
      </w:pPr>
      <w:r>
        <w:t>While the declared nuclear powers have wobbled in their commitment to get rid of their arsenals, the rise of a global black market in nuclear __expertise__ and materials has made the Bomb more attainable for everyone else.</w:t>
      </w:r>
    </w:p>
    <w:p>
      <w:pPr>
        <w:jc w:val="left"/>
      </w:pPr>
      <w:r>
        <w:t>Despite this, the film manages, at times, to build a mild tension, fueled by comic __rancor__ — occasionally rendered in split-screen compositions that, unfortunately, recall the more gruesome work of director Brian De Palma.—Pat Padua, Washington Post, 19 Oct. 2022         (sourced from Web)</w:t>
      </w:r>
    </w:p>
    <w:p>
      <w:pPr>
        <w:jc w:val="left"/>
      </w:pPr>
      <w:r>
        <w:t>No sentence.</w:t>
      </w:r>
    </w:p>
    <w:p>
      <w:pPr>
        <w:jc w:val="left"/>
      </w:pPr>
      <w:r>
        <w:t>Just an __opponent__ reaching in, trying to make a play on the ball.—Chris Fedor, cleveland, 30 Dec. 2022         (sourced from Web)</w:t>
      </w:r>
    </w:p>
    <w:p>
      <w:pPr>
        <w:jc w:val="left"/>
      </w:pPr>
      <w:r>
        <w:t>At one point in that meeting, Mrs. Pelosi appeared to refer to Taiwan as a country, a reference that could further __agitate__ Beijing.—Brian Spegele, WSJ, 3 Aug. 2022         (sourced from Web)</w:t>
      </w:r>
    </w:p>
    <w:p>
      <w:pPr>
        <w:jc w:val="left"/>
      </w:pPr>
      <w:r>
        <w:t>Opposition is mounting among conservative Catholics who disapprove of his emphasis on the environment, migrants, and other issues rather than the __doctrinaire__ focus of his predecessor, Pope Benedict XVI.—BostonGlobe.com, 6 Oct. 2019         (sourced from Web)</w:t>
      </w:r>
    </w:p>
    <w:p>
      <w:pPr>
        <w:jc w:val="left"/>
      </w:pPr>
      <w:r>
        <w:t>Although some have called for Russia to be removed, citing its __flagrant__ violations of the U.N. Charter in its invasion of Ukraine, such a move is without precedent, and unlikely to succeed.—Yasmeen Serhan, Time, 15 Oct. 2022         (sourced from Web)</w:t>
      </w:r>
    </w:p>
    <w:p>
      <w:pPr>
        <w:jc w:val="left"/>
      </w:pPr>
      <w:r>
        <w:t>Republicans were quick to pounce on the issue, accusing Biden of __hypocrisy__.—Dallas News, 12 Jan. 2023         (sourced from Web)</w:t>
      </w:r>
    </w:p>
    <w:p>
      <w:pPr>
        <w:jc w:val="left"/>
      </w:pPr>
      <w:r>
        <w:t>With a big, __brassy__ baritone, Étienne Dupuis is the arrogant, heedless Onegin.—Dallas News, 2 Apr. 2022         (sourced from Web)</w:t>
      </w:r>
    </w:p>
    <w:p>
      <w:pPr>
        <w:jc w:val="left"/>
      </w:pPr>
      <w:r>
        <w:t>Case in point: One of the three wins the Frogs managed in 1961 was a __titanic__ upset of No. 1 Texas, which had gone into the game 8-0.—Dallas News, 8 Jan. 2023         (sourced from Web)</w:t>
      </w:r>
    </w:p>
    <w:p>
      <w:pPr>
        <w:jc w:val="left"/>
      </w:pPr>
      <w:r>
        <w:t>Since many enslaved people were forced to work in plantations for a decade after __abolition__, activists consider next year the 150th anniversary.—Melissa Noel, Essence, 20 Dec. 2022         (sourced from Web)</w:t>
      </w:r>
    </w:p>
    <w:p>
      <w:pPr>
        <w:jc w:val="left"/>
      </w:pPr>
      <w:r>
        <w:t>Moreover, facilitators are also meant to serve as a source of __impassive__, non-intrusive support, assisting individuals throughout their trip without shaping or suppressing their thoughts and feelings.—Sam Walters, Discover Magazine, 5 Jan. 2023         (sourced from Web)</w:t>
      </w:r>
    </w:p>
    <w:p>
      <w:pPr>
        <w:jc w:val="left"/>
      </w:pPr>
      <w:r>
        <w:t>The golden yellow flesh is slightly __waxy__, yet velvety and moist.—Darlene Zimmerman, Detroit Free Press, 13 June 2021         (sourced from Web)</w:t>
      </w:r>
    </w:p>
    <w:p>
      <w:pPr>
        <w:jc w:val="left"/>
      </w:pPr>
      <w:r>
        <w:t>After King Otto of Greece abdicated the throne in 1862, Prince Alfred was asked to __accede__ to the Greek throne, a move that Queen Victoria was reportedly against.—Stephanie Kaloi, Peoplemag, 15 Nov. 2022         (sourced from Web)</w:t>
      </w:r>
    </w:p>
    <w:p>
      <w:pPr>
        <w:jc w:val="left"/>
      </w:pPr>
      <w:r>
        <w:t>Our hands-on testing included exposing detectors to various gases to ensure that alarms were triggered in a timely manner.—Lynn Redmile, Good Housekeeping, 3 Jan. 2023         (sourced from Web)</w:t>
      </w:r>
    </w:p>
    <w:p>
      <w:pPr>
        <w:jc w:val="left"/>
      </w:pPr>
      <w:r>
        <w:t>This illustrates the evolutionary principle of convergence, where different populations approach the same phenotypic __optimum__, though by somewhat different means.—Razib Khan, Discover Magazine, 22 Jan. 2012         (sourced from Web)</w:t>
      </w:r>
    </w:p>
    <w:p>
      <w:pPr>
        <w:jc w:val="left"/>
      </w:pPr>
      <w:r>
        <w:t>Hamilton’s latest struggles as a __nonconformist__ are not as amusing.—Steve Nadis, Discover Magazine, 19 Dec. 2011         (sourced from Web)</w:t>
      </w:r>
    </w:p>
    <w:p>
      <w:pPr>
        <w:jc w:val="left"/>
      </w:pPr>
      <w:r>
        <w:t>Myanmar’s history even before the 2021 takeover was marked by decades of armed conflict between the central government and __ethnic__ minorities seeking greater autonomy, mostly in border regions.—Time, 4 Jan. 2023         (sourced from Web)</w:t>
      </w:r>
    </w:p>
    <w:p>
      <w:pPr>
        <w:jc w:val="left"/>
      </w:pPr>
      <w:r>
        <w:t>His hateful messages are enticing material for media, the central nervous system of the nation, to give a platform to his messages — no matter how __repugnant__.—Andrew Gelwicks, The Hollywood Reporter, 11 Dec. 2022         (sourced from Web)</w:t>
      </w:r>
    </w:p>
    <w:p>
      <w:pPr>
        <w:jc w:val="left"/>
      </w:pPr>
      <w:r>
        <w:t>But Russia refused, insisting on a one-for-one swap of Griner for Viktor Bout, a __notorious__ arms dealer held in a U.S. prison since 2012.—Nancy Armour, USA TODAY, 22 Dec. 2022         (sourced from Web)</w:t>
      </w:r>
    </w:p>
    <w:p>
      <w:pPr>
        <w:jc w:val="left"/>
      </w:pPr>
      <w:r>
        <w:t>And without them, people can basically __accuse__ you of being for one side or another.—Addie Morfoot, Variety, 5 Jan. 2023         (sourced from Web)</w:t>
      </w:r>
    </w:p>
    <w:p>
      <w:pPr>
        <w:jc w:val="left"/>
      </w:pPr>
      <w:r>
        <w:t>Iggy Pop’s life and work constitute one of music’s most __remarkable__ survival stories.—David Marchese David Marchesephotograph By Mamadi Doumbouya, New York Times, 1 Jan. 2023         (sourced from Web)</w:t>
      </w:r>
    </w:p>
    <w:p>
      <w:pPr>
        <w:jc w:val="left"/>
      </w:pPr>
      <w:r>
        <w:t>Overuse injuries—particularly in the elbows and shoulders of young pitchers—are indeed becoming __epidemic__. Orthopedists often blame coaches and parents for failing to monitor how many pitches kids are throwing and for not giving them time to rest their arms.</w:t>
      </w:r>
    </w:p>
    <w:p>
      <w:pPr>
        <w:jc w:val="left"/>
      </w:pPr>
      <w:r>
        <w:t>From crushing breakups to balancing the costs and responsibility of elder care, the family unpacks relatable traumas while trapped in the __claustrophobic__ world of Karam’s chamber drama.—NBC News, 3 Nov. 2021         (sourced from Web)</w:t>
      </w:r>
    </w:p>
    <w:p>
      <w:pPr>
        <w:jc w:val="left"/>
      </w:pPr>
      <w:r>
        <w:t>The introduction of the House bill was not met with __unmitigated__ joy from the senators who had signed onto their own version of the bill.—Grace Segers, The New Republic, 21 Sep. 2022         (sourced from Web)</w:t>
      </w:r>
    </w:p>
    <w:p>
      <w:pPr>
        <w:jc w:val="left"/>
      </w:pPr>
      <w:r>
        <w:t>There is one common area where men may want to __tread__ lightly.—Bill Jones, Chicago Tribune, 19 Dec. 2022         (sourced from Web)</w:t>
      </w:r>
    </w:p>
    <w:p>
      <w:pPr>
        <w:jc w:val="left"/>
      </w:pPr>
      <w:r>
        <w:t>The American intelligence community's single greatest failing is its lack of good "humint"—human intelligence, the dirty, __diligent__, shoe-leather penetration of terror networks.</w:t>
      </w:r>
    </w:p>
    <w:p>
      <w:pPr>
        <w:jc w:val="left"/>
      </w:pPr>
      <w:r>
        <w:t>The lunar surface is a harsh place with high levels of radiation from the sun and __cosmic__ rays that originate outside our solar system.—Kyle Mizokami, Popular Mechanics, 26 Dec. 2022         (sourced from Web)</w:t>
      </w:r>
    </w:p>
    <w:p>
      <w:pPr>
        <w:jc w:val="left"/>
      </w:pPr>
      <w:r>
        <w:t>The book __trilogy__, which has sold more than 600,000 copies since being published in 2015, opens in a psychiatric hospital in Oslo, where a patient is found strangled to death, his mouth open in a silent scream.—Elsa Keslassy, Variety, 13 Jan. 2023         (sourced from Web)</w:t>
      </w:r>
    </w:p>
    <w:p>
      <w:pPr>
        <w:jc w:val="left"/>
      </w:pPr>
      <w:r>
        <w:t>Henson and Stowe did become close friends, and Stowe herself drew direct parallels between Uncle Tom and Josiah Henson. Sadder still, the term "Uncle Tom" has since taken on negative, minstrel-show connotations of __subservient__ blacks kowtowing to whites, which is unfortunate, because it undermines the triumph that was Josiah Henson's life. He was no caricature, and his achievements were real.</w:t>
      </w:r>
    </w:p>
    <w:p>
      <w:pPr>
        <w:jc w:val="left"/>
      </w:pPr>
      <w:r>
        <w:t>Prices doubled to some $400 per ton, and just like that, the coal industry is __solvent__ again.—Christopher Helman, Forbes, 29 Dec. 2022         (sourced from Web)</w:t>
      </w:r>
    </w:p>
    <w:p>
      <w:pPr>
        <w:jc w:val="left"/>
      </w:pPr>
      <w:r>
        <w:t>This is a national conceit that is the comprehensible result of the religious beliefs of the early New England colonists (Calvinist religious dissenters, moved by millenarian expectations and theocratic ideas), which convinced them that their __austere__ settlements in the wilderness represented a new start in humanity's story.</w:t>
      </w:r>
    </w:p>
    <w:p>
      <w:pPr>
        <w:jc w:val="left"/>
      </w:pPr>
      <w:r>
        <w:t>Pat shrimp dry and toss with marinade; __refrigerate__ 15 minutes.—Joy Cho, Good Housekeeping, 13 Jan. 2023         (sourced from Web)</w:t>
      </w:r>
    </w:p>
    <w:p>
      <w:pPr>
        <w:jc w:val="left"/>
      </w:pPr>
      <w:r>
        <w:t>The goal, Adams said, is that, by 2045, 70 percent of the city’s water will come from local sources, from storm-water __capture__ and groundwater, not imported, at great cost, from faraway rivers.—Michael Kimmelman, New York Times, 10 Nov. 2022         (sourced from Web)</w:t>
      </w:r>
    </w:p>
    <w:p>
      <w:pPr>
        <w:jc w:val="left"/>
      </w:pPr>
      <w:r>
        <w:t>The basis for their mutual understanding is extensive discussions, from the __philosophic__al to the mundane, that have constantly been revisited.—Carlos Aguilar, Los Angeles Times, 2 Dec.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