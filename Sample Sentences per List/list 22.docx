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infest, </w:t>
      </w:r>
      <w:r>
        <w:rPr>
          <w:b/>
        </w:rPr>
        <w:t xml:space="preserve">hunch, </w:t>
      </w:r>
      <w:r>
        <w:rPr>
          <w:b/>
        </w:rPr>
        <w:t xml:space="preserve">regulatory, </w:t>
      </w:r>
      <w:r>
        <w:rPr>
          <w:b/>
        </w:rPr>
        <w:t xml:space="preserve">plausible, </w:t>
      </w:r>
      <w:r>
        <w:rPr>
          <w:b/>
        </w:rPr>
        <w:t xml:space="preserve">audit, </w:t>
      </w:r>
      <w:r>
        <w:rPr>
          <w:b/>
        </w:rPr>
        <w:t xml:space="preserve">nomadic, </w:t>
      </w:r>
      <w:r>
        <w:rPr>
          <w:b/>
        </w:rPr>
        <w:t xml:space="preserve">diurnal, </w:t>
      </w:r>
      <w:r>
        <w:rPr>
          <w:b/>
        </w:rPr>
        <w:t xml:space="preserve">sanctuary, </w:t>
      </w:r>
      <w:r>
        <w:rPr>
          <w:b/>
        </w:rPr>
        <w:t xml:space="preserve">contrive, </w:t>
      </w:r>
      <w:r>
        <w:rPr>
          <w:b/>
        </w:rPr>
        <w:t xml:space="preserve">cardinal, </w:t>
      </w:r>
      <w:r>
        <w:rPr>
          <w:b/>
        </w:rPr>
        <w:t xml:space="preserve">vicious, </w:t>
      </w:r>
      <w:r>
        <w:rPr>
          <w:b/>
        </w:rPr>
        <w:t xml:space="preserve">authentic, </w:t>
      </w:r>
      <w:r>
        <w:rPr>
          <w:b/>
        </w:rPr>
        <w:t xml:space="preserve">unbecoming, </w:t>
      </w:r>
      <w:r>
        <w:rPr>
          <w:b/>
        </w:rPr>
        <w:t xml:space="preserve">approbation, </w:t>
      </w:r>
      <w:r>
        <w:rPr>
          <w:b/>
        </w:rPr>
        <w:t xml:space="preserve">slavish, </w:t>
      </w:r>
      <w:r>
        <w:rPr>
          <w:b/>
        </w:rPr>
        <w:t xml:space="preserve">sage, </w:t>
      </w:r>
      <w:r>
        <w:rPr>
          <w:b/>
        </w:rPr>
        <w:t xml:space="preserve">aghast, </w:t>
      </w:r>
      <w:r>
        <w:rPr>
          <w:b/>
        </w:rPr>
        <w:t xml:space="preserve">flaggy, </w:t>
      </w:r>
      <w:r>
        <w:rPr>
          <w:b/>
        </w:rPr>
        <w:t xml:space="preserve">construction, </w:t>
      </w:r>
      <w:r>
        <w:rPr>
          <w:b/>
        </w:rPr>
        <w:t xml:space="preserve">earthiness, </w:t>
      </w:r>
      <w:r>
        <w:rPr>
          <w:b/>
        </w:rPr>
        <w:t xml:space="preserve">intimate, </w:t>
      </w:r>
      <w:r>
        <w:rPr>
          <w:b/>
        </w:rPr>
        <w:t xml:space="preserve">foreshadow, </w:t>
      </w:r>
      <w:r>
        <w:rPr>
          <w:b/>
        </w:rPr>
        <w:t xml:space="preserve">institutionalized, </w:t>
      </w:r>
      <w:r>
        <w:rPr>
          <w:b/>
        </w:rPr>
        <w:t xml:space="preserve">invalidate, </w:t>
      </w:r>
      <w:r>
        <w:rPr>
          <w:b/>
        </w:rPr>
        <w:t xml:space="preserve">privacy, </w:t>
      </w:r>
      <w:r>
        <w:rPr>
          <w:b/>
        </w:rPr>
        <w:t xml:space="preserve">next, </w:t>
      </w:r>
      <w:r>
        <w:rPr>
          <w:b/>
        </w:rPr>
        <w:t xml:space="preserve">underscore, </w:t>
      </w:r>
      <w:r>
        <w:rPr>
          <w:b/>
        </w:rPr>
        <w:t xml:space="preserve">paragon, </w:t>
      </w:r>
      <w:r>
        <w:rPr>
          <w:b/>
        </w:rPr>
        <w:t xml:space="preserve">pitcher, </w:t>
      </w:r>
      <w:r>
        <w:rPr>
          <w:b/>
        </w:rPr>
        <w:t xml:space="preserve">rudimentary, </w:t>
      </w:r>
      <w:r>
        <w:rPr>
          <w:b/>
        </w:rPr>
        <w:t xml:space="preserve">reaffirm, </w:t>
      </w:r>
      <w:r>
        <w:rPr>
          <w:b/>
        </w:rPr>
        <w:t xml:space="preserve">transformation, </w:t>
      </w:r>
      <w:r>
        <w:rPr>
          <w:b/>
        </w:rPr>
        <w:t xml:space="preserve">infinitesimal, </w:t>
      </w:r>
      <w:r>
        <w:rPr>
          <w:b/>
        </w:rPr>
        <w:t xml:space="preserve">discontent, </w:t>
      </w:r>
      <w:r>
        <w:rPr>
          <w:b/>
        </w:rPr>
        <w:t xml:space="preserve">hieroglyph, </w:t>
      </w:r>
      <w:r>
        <w:rPr>
          <w:b/>
        </w:rPr>
        <w:t xml:space="preserve">reciprocity, </w:t>
      </w:r>
      <w:r>
        <w:rPr>
          <w:b/>
        </w:rPr>
        <w:t xml:space="preserve">disdain, </w:t>
      </w:r>
      <w:r>
        <w:rPr>
          <w:b/>
        </w:rPr>
        <w:t xml:space="preserve">transcribe, </w:t>
      </w:r>
      <w:r>
        <w:rPr>
          <w:b/>
        </w:rPr>
        <w:t xml:space="preserve">grandiloquence, </w:t>
      </w:r>
      <w:r>
        <w:rPr>
          <w:b/>
        </w:rPr>
        <w:t xml:space="preserve">picturesque, </w:t>
      </w:r>
      <w:r>
        <w:rPr>
          <w:b/>
        </w:rPr>
        <w:t xml:space="preserve">unspoiled, </w:t>
      </w:r>
      <w:r>
        <w:rPr>
          <w:b/>
        </w:rPr>
        <w:t xml:space="preserve">problematic, </w:t>
      </w:r>
      <w:r>
        <w:rPr>
          <w:b/>
        </w:rPr>
        <w:t xml:space="preserve">nonradioactive, </w:t>
      </w:r>
      <w:r>
        <w:rPr>
          <w:b/>
        </w:rPr>
        <w:t xml:space="preserve">recklessness, </w:t>
      </w:r>
      <w:r>
        <w:rPr>
          <w:b/>
        </w:rPr>
        <w:t xml:space="preserve">snub, </w:t>
      </w:r>
      <w:r>
        <w:rPr>
          <w:b/>
        </w:rPr>
        <w:t xml:space="preserve">obstacle, </w:t>
      </w:r>
      <w:r>
        <w:rPr>
          <w:b/>
        </w:rPr>
        <w:t xml:space="preserve">rag, </w:t>
      </w:r>
      <w:r>
        <w:rPr>
          <w:b/>
        </w:rPr>
        <w:t xml:space="preserve">modifier, </w:t>
      </w:r>
      <w:r>
        <w:rPr>
          <w:b/>
        </w:rPr>
        <w:t xml:space="preserve">prototype, </w:t>
      </w:r>
      <w:r>
        <w:rPr>
          <w:b/>
        </w:rPr>
        <w:t xml:space="preserve">interdependent, </w:t>
      </w:r>
      <w:r>
        <w:rPr>
          <w:b/>
        </w:rPr>
        <w:t xml:space="preserve">entertain, </w:t>
      </w:r>
      <w:r>
        <w:rPr>
          <w:b/>
        </w:rPr>
        <w:t xml:space="preserve">optimistic, </w:t>
      </w:r>
      <w:r>
        <w:rPr>
          <w:b/>
        </w:rPr>
        <w:t xml:space="preserve">paleolithic, </w:t>
      </w:r>
      <w:r>
        <w:rPr>
          <w:b/>
        </w:rPr>
        <w:t xml:space="preserve">undercut, </w:t>
      </w:r>
      <w:r>
        <w:rPr>
          <w:b/>
        </w:rPr>
        <w:t xml:space="preserve">dehydrate, </w:t>
      </w:r>
      <w:r>
        <w:rPr>
          <w:b/>
        </w:rPr>
        <w:t xml:space="preserve">recoil, </w:t>
      </w:r>
      <w:r>
        <w:rPr>
          <w:b/>
        </w:rPr>
        <w:t xml:space="preserve">evocative, </w:t>
      </w:r>
      <w:r>
        <w:rPr>
          <w:b/>
        </w:rPr>
        <w:t xml:space="preserve">kidney, </w:t>
      </w:r>
      <w:r>
        <w:rPr>
          <w:b/>
        </w:rPr>
        <w:t xml:space="preserve">distraught, </w:t>
      </w:r>
      <w:r>
        <w:rPr>
          <w:b/>
        </w:rPr>
        <w:t xml:space="preserve">digressive, </w:t>
      </w:r>
      <w:r>
        <w:rPr>
          <w:b/>
        </w:rPr>
        <w:t xml:space="preserve">blackmail, </w:t>
      </w:r>
      <w:r>
        <w:rPr>
          <w:b/>
        </w:rPr>
        <w:t xml:space="preserve">defrost, </w:t>
      </w:r>
      <w:r>
        <w:rPr>
          <w:b/>
        </w:rPr>
        <w:t xml:space="preserve">replicate, </w:t>
      </w:r>
      <w:r>
        <w:rPr>
          <w:b/>
        </w:rPr>
        <w:t xml:space="preserve">venture, </w:t>
      </w:r>
      <w:r>
        <w:rPr>
          <w:b/>
        </w:rPr>
        <w:t xml:space="preserve">snug, </w:t>
      </w:r>
      <w:r>
        <w:rPr>
          <w:b/>
        </w:rPr>
        <w:t xml:space="preserve">murderous, </w:t>
      </w:r>
      <w:r>
        <w:rPr>
          <w:b/>
        </w:rPr>
        <w:t xml:space="preserve">odious, </w:t>
      </w:r>
      <w:r>
        <w:rPr>
          <w:b/>
        </w:rPr>
        <w:t xml:space="preserve">irony, </w:t>
      </w:r>
      <w:r>
        <w:rPr>
          <w:b/>
        </w:rPr>
        <w:t xml:space="preserve">function, </w:t>
      </w:r>
      <w:r>
        <w:rPr>
          <w:b/>
        </w:rPr>
        <w:t xml:space="preserve">untold, </w:t>
      </w:r>
      <w:r>
        <w:rPr>
          <w:b/>
        </w:rPr>
        <w:t xml:space="preserve">stereotype, </w:t>
      </w:r>
      <w:r>
        <w:rPr>
          <w:b/>
        </w:rPr>
        <w:t xml:space="preserve">dubious, </w:t>
      </w:r>
      <w:r>
        <w:rPr>
          <w:b/>
        </w:rPr>
        <w:t xml:space="preserve">problematic, </w:t>
      </w:r>
      <w:r>
        <w:rPr>
          <w:b/>
        </w:rPr>
        <w:t xml:space="preserve">tricky, </w:t>
      </w:r>
      <w:r>
        <w:rPr>
          <w:b/>
        </w:rPr>
        <w:t xml:space="preserve">astute, </w:t>
      </w:r>
      <w:r>
        <w:rPr>
          <w:b/>
        </w:rPr>
        <w:t xml:space="preserve">divulge, </w:t>
      </w:r>
      <w:r>
        <w:rPr>
          <w:b/>
        </w:rPr>
        <w:t xml:space="preserve">repudiation, </w:t>
      </w:r>
      <w:r>
        <w:rPr>
          <w:b/>
        </w:rPr>
        <w:t xml:space="preserve">perpetuate, </w:t>
      </w:r>
      <w:r>
        <w:rPr>
          <w:b/>
        </w:rPr>
        <w:t xml:space="preserve">architect, </w:t>
      </w:r>
      <w:r>
        <w:rPr>
          <w:b/>
        </w:rPr>
        <w:t xml:space="preserve">vent, </w:t>
      </w:r>
      <w:r>
        <w:rPr>
          <w:b/>
        </w:rPr>
        <w:t xml:space="preserve">solemnity, </w:t>
      </w:r>
      <w:r>
        <w:rPr>
          <w:b/>
        </w:rPr>
        <w:t xml:space="preserve">onerous, </w:t>
      </w:r>
      <w:r>
        <w:rPr>
          <w:b/>
        </w:rPr>
        <w:t xml:space="preserve">sap, </w:t>
      </w:r>
      <w:r>
        <w:rPr>
          <w:b/>
        </w:rPr>
        <w:t xml:space="preserve">raisin, </w:t>
      </w:r>
      <w:r>
        <w:rPr>
          <w:b/>
        </w:rPr>
        <w:t xml:space="preserve">sincerity, </w:t>
      </w:r>
      <w:r>
        <w:rPr>
          <w:b/>
        </w:rPr>
        <w:t xml:space="preserve">impressionable, </w:t>
      </w:r>
      <w:r>
        <w:rPr>
          <w:b/>
        </w:rPr>
        <w:t xml:space="preserve">invention, </w:t>
      </w:r>
      <w:r>
        <w:rPr>
          <w:b/>
        </w:rPr>
        <w:t xml:space="preserve">atomic, </w:t>
      </w:r>
      <w:r>
        <w:rPr>
          <w:b/>
        </w:rPr>
        <w:t xml:space="preserve">primordial, </w:t>
      </w:r>
      <w:r>
        <w:rPr>
          <w:b/>
        </w:rPr>
        <w:t xml:space="preserve">voluptuous, </w:t>
      </w:r>
      <w:r>
        <w:rPr>
          <w:b/>
        </w:rPr>
        <w:t xml:space="preserve">intemperance, </w:t>
      </w:r>
      <w:r>
        <w:rPr>
          <w:b/>
        </w:rPr>
        <w:t xml:space="preserve">inert, </w:t>
      </w:r>
      <w:r>
        <w:rPr>
          <w:b/>
        </w:rPr>
        <w:t xml:space="preserve">indict, </w:t>
      </w:r>
      <w:r>
        <w:rPr>
          <w:b/>
        </w:rPr>
        <w:t xml:space="preserve">untutored, </w:t>
      </w:r>
      <w:r>
        <w:rPr>
          <w:b/>
        </w:rPr>
        <w:t xml:space="preserve">unpredictable, </w:t>
      </w:r>
      <w:r>
        <w:rPr>
          <w:b/>
        </w:rPr>
        <w:t xml:space="preserve">discourse, </w:t>
      </w:r>
      <w:r>
        <w:rPr>
          <w:b/>
        </w:rPr>
        <w:t xml:space="preserve">undertake, </w:t>
      </w:r>
      <w:r>
        <w:rPr>
          <w:b/>
        </w:rPr>
        <w:t xml:space="preserve">contact, </w:t>
      </w:r>
      <w:r>
        <w:rPr>
          <w:b/>
        </w:rPr>
        <w:t xml:space="preserve">ductile, </w:t>
      </w:r>
      <w:r>
        <w:rPr>
          <w:b/>
        </w:rPr>
        <w:t xml:space="preserve">crestfallen, </w:t>
      </w:r>
      <w:r>
        <w:rPr>
          <w:b/>
        </w:rPr>
        <w:t xml:space="preserve">affordable, </w:t>
      </w:r>
      <w:r>
        <w:rPr>
          <w:b/>
        </w:rPr>
        <w:t xml:space="preserve">restitution, </w:t>
      </w:r>
      <w:r>
        <w:rPr>
          <w:b/>
        </w:rPr>
        <w:t xml:space="preserve">unquestionable, </w:t>
      </w:r>
      <w:r>
        <w:rPr>
          <w:b/>
        </w:rPr>
        <w:t xml:space="preserve">opportune, </w:t>
      </w:r>
      <w:r>
        <w:rPr>
          <w:b/>
        </w:rPr>
        <w:t xml:space="preserve">modulate, </w:t>
      </w:r>
      <w:r>
        <w:rPr>
          <w:b/>
        </w:rPr>
        <w:t xml:space="preserve">conversant, </w:t>
      </w:r>
      <w:r>
        <w:rPr>
          <w:b/>
        </w:rPr>
        <w:t xml:space="preserve">dental, </w:t>
      </w:r>
      <w:r>
        <w:rPr>
          <w:b/>
        </w:rPr>
        <w:t xml:space="preserve">essentially, </w:t>
      </w:r>
      <w:r>
        <w:rPr>
          <w:b/>
        </w:rPr>
        <w:t xml:space="preserve">porous, </w:t>
      </w:r>
      <w:r>
        <w:rPr>
          <w:b/>
        </w:rPr>
        <w:t xml:space="preserve">disposable, </w:t>
      </w:r>
      <w:r>
        <w:rPr>
          <w:b/>
        </w:rPr>
        <w:t xml:space="preserve">conserve, </w:t>
      </w:r>
      <w:r>
        <w:rPr>
          <w:b/>
        </w:rPr>
        <w:t xml:space="preserve">incongruous, </w:t>
      </w:r>
      <w:r>
        <w:rPr>
          <w:b/>
        </w:rPr>
        <w:t xml:space="preserve">detrimental, </w:t>
      </w:r>
      <w:r>
        <w:rPr>
          <w:b/>
        </w:rPr>
        <w:t xml:space="preserve">cyclical, </w:t>
      </w:r>
      <w:r>
        <w:rPr>
          <w:b/>
        </w:rPr>
        <w:t xml:space="preserve">misogyny, </w:t>
      </w:r>
      <w:r>
        <w:rPr>
          <w:b/>
        </w:rPr>
        <w:t xml:space="preserve">alternative, </w:t>
      </w:r>
      <w:r>
        <w:rPr>
          <w:b/>
        </w:rPr>
        <w:t xml:space="preserve">immutability, </w:t>
      </w:r>
      <w:r>
        <w:rPr>
          <w:b/>
        </w:rPr>
        <w:t xml:space="preserve">stratagem, </w:t>
      </w:r>
      <w:r>
        <w:rPr>
          <w:b/>
        </w:rPr>
        <w:t xml:space="preserve">brownish, </w:t>
      </w:r>
      <w:r>
        <w:rPr>
          <w:b/>
        </w:rPr>
        <w:t xml:space="preserve">significant, </w:t>
      </w:r>
      <w:r>
        <w:rPr>
          <w:b/>
        </w:rPr>
        <w:t xml:space="preserve">coercion, </w:t>
      </w:r>
      <w:r>
        <w:rPr>
          <w:b/>
        </w:rPr>
        <w:t xml:space="preserve">tribal, </w:t>
      </w:r>
      <w:r>
        <w:rPr>
          <w:b/>
        </w:rPr>
        <w:t xml:space="preserve">immobile, </w:t>
      </w:r>
      <w:r>
        <w:rPr>
          <w:b/>
        </w:rPr>
        <w:t xml:space="preserve">unbridled, </w:t>
      </w:r>
      <w:r>
        <w:rPr>
          <w:b/>
        </w:rPr>
        <w:t xml:space="preserve">economize, </w:t>
      </w:r>
      <w:r>
        <w:rPr>
          <w:b/>
        </w:rPr>
        <w:t xml:space="preserve">bereave, </w:t>
      </w:r>
      <w:r>
        <w:rPr>
          <w:b/>
        </w:rPr>
        <w:t xml:space="preserve">propaganda, </w:t>
      </w:r>
      <w:r>
        <w:rPr>
          <w:b/>
        </w:rPr>
        <w:t xml:space="preserve">yearn, </w:t>
      </w:r>
      <w:r>
        <w:rPr>
          <w:b/>
        </w:rPr>
        <w:t xml:space="preserve">informality, </w:t>
      </w:r>
      <w:r>
        <w:rPr>
          <w:b/>
        </w:rPr>
        <w:t xml:space="preserve">intrinsic, </w:t>
      </w:r>
      <w:r>
        <w:rPr>
          <w:b/>
        </w:rPr>
        <w:t xml:space="preserve">trait, </w:t>
      </w:r>
      <w:r>
        <w:rPr>
          <w:b/>
        </w:rPr>
        <w:t xml:space="preserve">downfall, </w:t>
      </w:r>
      <w:r>
        <w:rPr>
          <w:b/>
        </w:rPr>
        <w:t xml:space="preserve">adequate, </w:t>
      </w:r>
      <w:r>
        <w:rPr>
          <w:b/>
        </w:rPr>
        <w:t xml:space="preserve">thoughtful, </w:t>
      </w:r>
      <w:r>
        <w:rPr>
          <w:b/>
        </w:rPr>
        <w:t xml:space="preserve">trace, </w:t>
      </w:r>
      <w:r>
        <w:rPr>
          <w:b/>
        </w:rPr>
        <w:t xml:space="preserve">reward, </w:t>
      </w:r>
      <w:r>
        <w:rPr>
          <w:b/>
        </w:rPr>
        <w:t xml:space="preserve">exoneration, </w:t>
      </w:r>
      <w:r>
        <w:rPr>
          <w:b/>
        </w:rPr>
        <w:t xml:space="preserve">institution, </w:t>
      </w:r>
      <w:r>
        <w:rPr>
          <w:b/>
        </w:rPr>
        <w:t xml:space="preserve">warrantable, </w:t>
      </w:r>
      <w:r>
        <w:rPr>
          <w:b/>
        </w:rPr>
        <w:t xml:space="preserve">resonant, </w:t>
      </w:r>
      <w:r>
        <w:rPr>
          <w:b/>
        </w:rPr>
        <w:t xml:space="preserve">crash, </w:t>
      </w:r>
      <w:r>
        <w:rPr>
          <w:b/>
        </w:rPr>
        <w:t xml:space="preserve">trauma, </w:t>
      </w:r>
      <w:r>
        <w:rPr>
          <w:b/>
        </w:rPr>
        <w:t xml:space="preserve">therapists, </w:t>
      </w:r>
      <w:r>
        <w:rPr>
          <w:b/>
        </w:rPr>
        <w:t xml:space="preserve">sophomoric, </w:t>
      </w:r>
      <w:r>
        <w:rPr>
          <w:b/>
        </w:rPr>
        <w:t xml:space="preserve">formation, </w:t>
      </w:r>
      <w:r>
        <w:rPr>
          <w:b/>
        </w:rPr>
        <w:t xml:space="preserve">talented, </w:t>
      </w:r>
      <w:r>
        <w:rPr>
          <w:b/>
        </w:rPr>
        <w:t xml:space="preserve">pilgrim, </w:t>
      </w:r>
      <w:r>
        <w:rPr>
          <w:b/>
        </w:rPr>
        <w:t xml:space="preserve">reverential, </w:t>
      </w:r>
      <w:r>
        <w:rPr>
          <w:b/>
        </w:rPr>
        <w:t xml:space="preserve">unreserved, </w:t>
      </w:r>
      <w:r>
        <w:rPr>
          <w:b/>
        </w:rPr>
        <w:t xml:space="preserve">captious, </w:t>
      </w:r>
      <w:r>
        <w:rPr>
          <w:b/>
        </w:rPr>
        <w:t xml:space="preserve">sordid, </w:t>
      </w:r>
      <w:r>
        <w:rPr>
          <w:b/>
        </w:rPr>
        <w:t xml:space="preserve">negotiable, </w:t>
      </w:r>
      <w:r>
        <w:rPr>
          <w:b/>
        </w:rPr>
        <w:t xml:space="preserve">monumental, </w:t>
      </w:r>
      <w:r>
        <w:rPr>
          <w:b/>
        </w:rPr>
        <w:t xml:space="preserve">awe, </w:t>
      </w:r>
      <w:r>
        <w:rPr>
          <w:b/>
        </w:rPr>
        <w:t xml:space="preserve">cryptic, </w:t>
      </w:r>
    </w:p>
    <w:p>
      <w:r>
        <w:rPr>
          <w:i/>
          <w:u w:val="single"/>
        </w:rPr>
        <w:t>Please fill in the blanks using words provided in bold.</w:t>
      </w:r>
    </w:p>
    <w:p>
      <w:pPr>
        <w:jc w:val="left"/>
      </w:pPr>
      <w:r>
        <w:t>These insects, which can __infest__ homes, are unsurprisingly despised by many.—Caitlin Mclean, USA TODAY, 14 Nov. 2022         (sourced from Web)</w:t>
      </w:r>
    </w:p>
    <w:p>
      <w:pPr>
        <w:jc w:val="left"/>
      </w:pPr>
      <w:r>
        <w:t>My earlier __hunch__ that eventually Chrome will start eating into IE's user base more than Firefox's seems to be panning out.—Razib Khan, Discover Magazine, 19 Apr. 2012         (sourced from Web)</w:t>
      </w:r>
    </w:p>
    <w:p>
      <w:pPr>
        <w:jc w:val="left"/>
      </w:pPr>
      <w:r>
        <w:t>House Minority Whip Rachel Roberts, D-Newport, filed House Bill 22 to legalize and regulate cannabis in the first day of the Kentucky General Assembly.—Olivia Evans, The Courier-Journal, 10 Jan. 2023         (sourced from Web)</w:t>
      </w:r>
    </w:p>
    <w:p>
      <w:pPr>
        <w:jc w:val="left"/>
      </w:pPr>
      <w:r>
        <w:t>In our solar system, the biggest moon is Jupiter's Ganymede, which has a mass only 2.5 percent that of Earth—too small to easily hang on to an Earth-like atmosphere. But I realized that there are __plausible__ ways for moons approaching the mass of Earth to form in other planetary systems, potentially around giant planets within their stars' habitable zones, where such moons could have atmospheres similar to our own planet.</w:t>
      </w:r>
    </w:p>
    <w:p>
      <w:pPr>
        <w:jc w:val="left"/>
      </w:pPr>
      <w:r>
        <w:t>The __audit__ found the Sheriff’s Department failed to prevent and respond to the deaths.—San Diego Union-Tribune, 30 Dec. 2022         (sourced from Web)</w:t>
      </w:r>
    </w:p>
    <w:p>
      <w:pPr>
        <w:jc w:val="left"/>
      </w:pPr>
      <w:r>
        <w:t>This can be blamed in part on the relatively cramped living conditions of Çatalhöyük compared to more __nomadic__ societies.—Joshua Rapp Learn, Discover Magazine, 6 Jan. 2023         (sourced from Web)</w:t>
      </w:r>
    </w:p>
    <w:p>
      <w:pPr>
        <w:jc w:val="left"/>
      </w:pPr>
      <w:r>
        <w:t>Atmospheric warming is shrinking the __diurnal__ temperature range, the septic systems of Nags Head are failing as sea levels rise, and PFAS are damaging the immune systems of Cape Fear alligators.—Justin Beal, Harper’s Magazine , 12 Dec. 2022         (sourced from Web)</w:t>
      </w:r>
    </w:p>
    <w:p>
      <w:pPr>
        <w:jc w:val="left"/>
      </w:pPr>
      <w:r>
        <w:t>The mission offers a __sanctuary__ for spiritual reflection, a museum with a glimpse into California history and a retreat center along with daily Masses and a cemetery.—San Diego Union-Tribune, 12 Jan. 2023         (sourced from Web)</w:t>
      </w:r>
    </w:p>
    <w:p>
      <w:pPr>
        <w:jc w:val="left"/>
      </w:pPr>
      <w:r>
        <w:t>The economic plan is to pretend the bad news isn’t happening or __contrive__ some distraction.—The Editorial Board, WSJ, 28 July 2022         (sourced from Web)</w:t>
      </w:r>
    </w:p>
    <w:p>
      <w:pPr>
        <w:jc w:val="left"/>
      </w:pPr>
      <w:r>
        <w:t>Heads rolling on cobblestones, the robes of kings and __cardinal__s, Matisse's The Red Studio, the red in the tricolor flag of Liberty Leading the People by Delacroix.—David Coggins, Town &amp; Country, 10 Dec. 2015         (sourced from Web)</w:t>
      </w:r>
    </w:p>
    <w:p>
      <w:pPr>
        <w:jc w:val="left"/>
      </w:pPr>
      <w:r>
        <w:t>Challenging areas of social consensus, however dumb or even __vicious__ the consensus, is largely off limits for the media, because it wins no friends among the general public.</w:t>
      </w:r>
    </w:p>
    <w:p>
      <w:pPr>
        <w:jc w:val="left"/>
      </w:pPr>
      <w:r>
        <w:t>In 1879 expert opinion was unanimous in rejecting Sautuola's timid suggestion that the ceiling paintings in his family's cave were made by the same prehistoric hunters whose stone and bone artifacts he had been collecting from the cave floor. He was accused of forgery and not until 1902, when discovery of similar paintings in several French caves supported Sautuola's claim, did experts agree that they were __authentic__ relics of Paleolithic times.</w:t>
      </w:r>
    </w:p>
    <w:p>
      <w:pPr>
        <w:jc w:val="left"/>
      </w:pPr>
      <w:r>
        <w:t>This dog-run infighting is __unbecoming__ in the presence of a dog that was once painted by Edgar Degas.—Curbed, 20 July 2022         (sourced from Web)</w:t>
      </w:r>
    </w:p>
    <w:p>
      <w:pPr>
        <w:jc w:val="left"/>
      </w:pPr>
      <w:r>
        <w:t>Whatever the future holds, history will record with great __approbation__ that for seventy years Elizabeth Alexandra Mary Windsor relayed the cards dealt her with remarkably consistent devotion to the monarchy.—Town &amp; Country, 19 Sep. 2022         (sourced from Web)</w:t>
      </w:r>
    </w:p>
    <w:p>
      <w:pPr>
        <w:jc w:val="left"/>
      </w:pPr>
      <w:r>
        <w:t>This is a freewheeling fever-dream interpretation of an iconic Hollywood creation, not a __slavish__ facsimile.—David Rooney, The Hollywood Reporter, 8 Sep. 2022         (sourced from Web)</w:t>
      </w:r>
    </w:p>
    <w:p>
      <w:pPr>
        <w:jc w:val="left"/>
      </w:pPr>
      <w:r>
        <w:t>After a draft of the opinion was leaked in the spring, Alito’s misogynistic reasoning was widely dissected and even mocked in __aghast__ legal circles.—Los Angeles Times, 3 July 2022         (sourced from Web)</w:t>
      </w:r>
    </w:p>
    <w:p>
      <w:pPr>
        <w:jc w:val="left"/>
      </w:pPr>
      <w:r>
        <w:t>No sentence.</w:t>
      </w:r>
    </w:p>
    <w:p>
      <w:pPr>
        <w:jc w:val="left"/>
      </w:pPr>
      <w:r>
        <w:t>Stueland has been a plan commissioner for Menomonee Falls since August 2022 and has extensive professional experience working in commercial __construction__ and commercial real estate.—Cathy Kozlowicz, Journal Sentinel, 6 Jan. 2023         (sourced from Web)</w:t>
      </w:r>
    </w:p>
    <w:p>
      <w:pPr>
        <w:jc w:val="left"/>
      </w:pPr>
      <w:r>
        <w:t>Beaded acrylic in a rich earthy tone is a subtle, but still statement-worthy choice.—Roxanne Adamiyatt, Town &amp; Country, 9 Jan. 2023         (sourced from Web)</w:t>
      </w:r>
    </w:p>
    <w:p>
      <w:pPr>
        <w:jc w:val="left"/>
      </w:pPr>
      <w:r>
        <w:t>The dining room is plush and __intimate__, set off by some of the most extravagant floral arrangements in the city.</w:t>
      </w:r>
    </w:p>
    <w:p>
      <w:pPr>
        <w:jc w:val="left"/>
      </w:pPr>
      <w:r>
        <w:t>As two of the top teams in their classification, Friday’s matchup could __foreshadow__ a postseason clash between the two programs with the best offenses in the area — both averaging over 50 points per game.—Dallas News, 11 Sep. 2022         (sourced from Web)</w:t>
      </w:r>
    </w:p>
    <w:p>
      <w:pPr>
        <w:jc w:val="left"/>
      </w:pPr>
      <w:r>
        <w:t>No sentence.</w:t>
      </w:r>
    </w:p>
    <w:p>
      <w:pPr>
        <w:jc w:val="left"/>
      </w:pPr>
      <w:r>
        <w:t>The measure will not take effect until next year and includes a legal trigger that will automatically __invalidate__ it if courts strike down its Texas underpinnings.—New York Times, 22 July 2022         (sourced from Web)</w:t>
      </w:r>
    </w:p>
    <w:p>
      <w:pPr>
        <w:jc w:val="left"/>
      </w:pPr>
      <w:r>
        <w:t>The family is shocked and devastated by the death, Priscilla Presley said in a statement, that thanked supporters for the love and prayers and asked for __privacy__.—Diana Dasrath, NBC News, 13 Jan. 2023         (sourced from Web)</w:t>
      </w:r>
    </w:p>
    <w:p>
      <w:pPr>
        <w:jc w:val="left"/>
      </w:pPr>
      <w:r>
        <w:t>So, too, with the __next__ generation of picture frames.—Mike Richard, Men's Health, 14 Jan. 2023         (sourced from Web)</w:t>
      </w:r>
    </w:p>
    <w:p>
      <w:pPr>
        <w:jc w:val="left"/>
      </w:pPr>
      <w:r>
        <w:t>The returns __underscore__ how Trump used tax law to minimize his liability.—Time, 30 Dec. 2022         (sourced from Web)</w:t>
      </w:r>
    </w:p>
    <w:p>
      <w:pPr>
        <w:jc w:val="left"/>
      </w:pPr>
      <w:r>
        <w:t>For tired home cooks, the boneless, skinless chicken thigh can feel like a dinnertime __paragon__ of protein.—Eric Kim, New York Times, 27 Oct. 2022         (sourced from Web)</w:t>
      </w:r>
    </w:p>
    <w:p>
      <w:pPr>
        <w:jc w:val="left"/>
      </w:pPr>
      <w:r>
        <w:t>No sentence.</w:t>
      </w:r>
    </w:p>
    <w:p>
      <w:pPr>
        <w:jc w:val="left"/>
      </w:pPr>
      <w:r>
        <w:t>Because now, every schlemiel with a pair of mirrored sunglasses and a __rudimentary__ grasp of the rules of poker thinks he can play cards with the pros.</w:t>
      </w:r>
    </w:p>
    <w:p>
      <w:pPr>
        <w:jc w:val="left"/>
      </w:pPr>
      <w:r>
        <w:t>No sentence.</w:t>
      </w:r>
    </w:p>
    <w:p>
      <w:pPr>
        <w:jc w:val="left"/>
      </w:pPr>
      <w:r>
        <w:t>The natural world is full of stories of __transformation__, collaboration, and change.—Rose Eveleth, WIRED, 31 Dec. 2022         (sourced from Web)</w:t>
      </w:r>
    </w:p>
    <w:p>
      <w:pPr>
        <w:jc w:val="left"/>
      </w:pPr>
      <w:r>
        <w:t>No notion in physics may be more mind bending than a black hole, an __infinitesimal__ pit in spacetime whose gravity is so strong that nothing can escape.—Byadrian Cho, science.org, 4 Jan. 2023         (sourced from Web)</w:t>
      </w:r>
    </w:p>
    <w:p>
      <w:pPr>
        <w:jc w:val="left"/>
      </w:pPr>
      <w:r>
        <w:t>It’s one __hieroglyph__, and it’s all over that beautiful, 15-by-10-foot wide jaw.—Vulture, 16 Nov. 2022         (sourced from Web)</w:t>
      </w:r>
    </w:p>
    <w:p>
      <w:pPr>
        <w:jc w:val="left"/>
      </w:pPr>
      <w:r>
        <w:t>Grownups know that little things matter … and that relationships are based on respect and __reciprocity__.</w:t>
      </w:r>
    </w:p>
    <w:p>
      <w:pPr>
        <w:jc w:val="left"/>
      </w:pPr>
      <w:r>
        <w:t>McCarthy's indifference to accolades and his __disdain__ for grandstanding … turned into a __disdain__ even for being understood.</w:t>
      </w:r>
    </w:p>
    <w:p>
      <w:pPr>
        <w:jc w:val="left"/>
      </w:pPr>
      <w:r>
        <w:t>Volunteers would then __transcribe__ the language, which would then be examined by five people to ensure accuracy.—La Risa R. Lynch, Journal Sentinel, 7 Dec. 2022         (sourced from Web)</w:t>
      </w:r>
    </w:p>
    <w:p>
      <w:pPr>
        <w:jc w:val="left"/>
      </w:pPr>
      <w:r>
        <w:t>Several of them can fly, and all have at least a touch of __grandiloquence__ to them.—Michael Nordine, Variety, 11 Aug. 2022         (sourced from Web)</w:t>
      </w:r>
    </w:p>
    <w:p>
      <w:pPr>
        <w:jc w:val="left"/>
      </w:pPr>
      <w:r>
        <w:t>For residents in Hualien, a __picturesque__ coastal town closer to Japan than to China, that warning took on new meaning as the seemingly faraway tensions of the Taiwan Strait landed on their doorstep.—Lily Kuo, Washington Post, 12 Oct. 2022         (sourced from Web)</w:t>
      </w:r>
    </w:p>
    <w:p>
      <w:pPr>
        <w:jc w:val="left"/>
      </w:pPr>
      <w:r>
        <w:t>Today thick, dense forests are considered synonymous with __unspoiled__ nature.—Andrew Curry, Discover Magazine, 4 May 2010         (sourced from Web)</w:t>
      </w:r>
    </w:p>
    <w:p>
      <w:pPr>
        <w:jc w:val="left"/>
      </w:pPr>
      <w:r>
        <w:t>However, lack of a photo can be __problematic__ as well.—WIRED, 8 Jan. 2023         (sourced from Web)</w:t>
      </w:r>
    </w:p>
    <w:p>
      <w:pPr>
        <w:jc w:val="left"/>
      </w:pPr>
      <w:r>
        <w:t>No sentence.</w:t>
      </w:r>
    </w:p>
    <w:p>
      <w:pPr>
        <w:jc w:val="left"/>
      </w:pPr>
      <w:r>
        <w:t>The Toyota driver, identified as 49-year-old Edizon Chacha, was arrested for reckless driving on the scene.—Mike Mavredakis, Hartford Courant, 22 Dec. 2022         (sourced from Web)</w:t>
      </w:r>
    </w:p>
    <w:p>
      <w:pPr>
        <w:jc w:val="left"/>
      </w:pPr>
      <w:r>
        <w:t>But the Oscars have always had a funny relationship with Streisand the director, finding ways to __snub__ her and her films, including Yentl and The Prince of Tides, in one way or another.—Joe Reid, Vulture, 21 Mar. 2022         (sourced from Web)</w:t>
      </w:r>
    </w:p>
    <w:p>
      <w:pPr>
        <w:jc w:val="left"/>
      </w:pPr>
      <w:r>
        <w:t>Authorities urged other residents to stay home, asking them to stay away from roads that could flood or transform into dangerous __obstacle__ courses littered with downed trees and power lines.—Reis Thebault, Washington Post, 5 Jan. 2023         (sourced from Web)</w:t>
      </w:r>
    </w:p>
    <w:p>
      <w:pPr>
        <w:jc w:val="left"/>
      </w:pPr>
      <w:r>
        <w:t>Overwhelmingly, people use emoji with skin tone __modifier__s for self-reference.—Ashley Carman, The Verge, 12 Dec. 2018         (sourced from Web)</w:t>
      </w:r>
    </w:p>
    <w:p>
      <w:pPr>
        <w:jc w:val="left"/>
      </w:pPr>
      <w:r>
        <w:t>As a case in point, Sony and Honda showed off a whole-ass electric car __prototype__ during Sony’s CES presentation.—Jon Porter, The Verge, 5 Jan. 2023         (sourced from Web)</w:t>
      </w:r>
    </w:p>
    <w:p>
      <w:pPr>
        <w:jc w:val="left"/>
      </w:pPr>
      <w:r>
        <w:t>These companies that have built their in-house applications around __interdependent__ architecture take advantage of a significant competitive edge over rivals whose product designs are modular.—Bogdan Burlacu, Forbes, 29 Dec. 2022         (sourced from Web)</w:t>
      </w:r>
    </w:p>
    <w:p>
      <w:pPr>
        <w:jc w:val="left"/>
      </w:pPr>
      <w:r>
        <w:t>The Nuggets tried to __entertain__ the crowd with games on the big screen and a steady diet of hits from the 1980s and '90s on the sound system.—Mike Cranston, ajc, 2 Jan. 2023         (sourced from Web)</w:t>
      </w:r>
    </w:p>
    <w:p>
      <w:pPr>
        <w:jc w:val="left"/>
      </w:pPr>
      <w:r>
        <w:t>Investors are increasingly __optimistic__ that the Fed is getting closer to the end of its campaign to slow the economy by raising the cost of borrowing.—Larry Edelman, BostonGlobe.com, 12 Jan. 2023         (sourced from Web)</w:t>
      </w:r>
    </w:p>
    <w:p>
      <w:pPr>
        <w:jc w:val="left"/>
      </w:pPr>
      <w:r>
        <w:t>No sentence.</w:t>
      </w:r>
    </w:p>
    <w:p>
      <w:pPr>
        <w:jc w:val="left"/>
      </w:pPr>
      <w:r>
        <w:t>Never do the belly laughs __undercut__ the bone-deep melancholy.—A.a. Dowd, Chron, 15 Dec. 2022         (sourced from Web)</w:t>
      </w:r>
    </w:p>
    <w:p>
      <w:pPr>
        <w:jc w:val="left"/>
      </w:pPr>
      <w:r>
        <w:t>The formula uses oat extract to help keep the skin moisturized and soothed, which is necessary since the sun can __dehydrate__ and irritate the skin.—Nerisha Penrose, ELLE, 31 Dec. 2022         (sourced from Web)</w:t>
      </w:r>
    </w:p>
    <w:p>
      <w:pPr>
        <w:jc w:val="left"/>
      </w:pPr>
      <w:r>
        <w:t>Adults may __recoil__ at drill’s cruel rituals of remembrance.—Jody Rosen, The New Yorker, 7 Dec. 2022         (sourced from Web)</w:t>
      </w:r>
    </w:p>
    <w:p>
      <w:pPr>
        <w:jc w:val="left"/>
      </w:pPr>
      <w:r>
        <w:t>In long, hypnotic backstories, her voice grows rich and __evocative__.—Ron Charles, Washington Post, 29 Dec. 2022         (sourced from Web)</w:t>
      </w:r>
    </w:p>
    <w:p>
      <w:pPr>
        <w:jc w:val="left"/>
      </w:pPr>
      <w:r>
        <w:t>Cadmium, considered a probable human carcinogen, can cause __kidney__, liver and bone damage.—Kim Bellware, Washington Post, 6 Jan. 2023         (sourced from Web)</w:t>
      </w:r>
    </w:p>
    <w:p>
      <w:pPr>
        <w:jc w:val="left"/>
      </w:pPr>
      <w:r>
        <w:t>Of particular concern are phony contractors, who knock on the doors of __distraught__ homeowners and offer to repair damaged roofs or remove fallen trees.</w:t>
      </w:r>
    </w:p>
    <w:p>
      <w:pPr>
        <w:jc w:val="left"/>
      </w:pPr>
      <w:r>
        <w:t>The Kid is confrontational, __digressive__, nonsensical, the mirror image of a dream of pure understanding.—Joy Williams, Harper’s Magazine , 14 Dec. 2022         (sourced from Web)</w:t>
      </w:r>
    </w:p>
    <w:p>
      <w:pPr>
        <w:jc w:val="left"/>
      </w:pPr>
      <w:r>
        <w:t>This figure of intrigue, who goes by Max, is asking to be exonerated, holding privileged information about U.S. intelligence practices out as a form of __blackmail__.—Daniel D'addario, Variety, 16 Dec. 2022         (sourced from Web)</w:t>
      </w:r>
    </w:p>
    <w:p>
      <w:pPr>
        <w:jc w:val="left"/>
      </w:pPr>
      <w:r>
        <w:t>Ambassador Sullivan, how does Secretary Blinken approach this sort of trying to __defrost__ this frozen relationship?—CBS News, 4 Jan. 2023         (sourced from Web)</w:t>
      </w:r>
    </w:p>
    <w:p>
      <w:pPr>
        <w:jc w:val="left"/>
      </w:pPr>
      <w:r>
        <w:t>For all that, Europe’s anti-corruption groups say the U.S. laws are vastly better than in the EU, and are pushing for the bloc to __replicate__ them.—Vivienne Walt, Fortune, 23 Dec. 2022         (sourced from Web)</w:t>
      </w:r>
    </w:p>
    <w:p>
      <w:pPr>
        <w:jc w:val="left"/>
      </w:pPr>
      <w:r>
        <w:t>Brady produced and appears in the movie alongside the four veteran actresses, who play New England Patriots fans who __venture__ to Houston for 2017's Super Bowl LI.—Tommy Mcardle, Peoplemag, 9 Dec. 2022         (sourced from Web)</w:t>
      </w:r>
    </w:p>
    <w:p>
      <w:pPr>
        <w:jc w:val="left"/>
      </w:pPr>
      <w:r>
        <w:t>Pocketing a major, the first in nearly seven years, would push McIlroy’s total to five and __snug__ him up with legends Byron Nelson, Seve Ballesteros and three others.—Bryce Miller Columnist, San Diego Union-Tribune, 19 June 2021         (sourced from Web)</w:t>
      </w:r>
    </w:p>
    <w:p>
      <w:pPr>
        <w:jc w:val="left"/>
      </w:pPr>
      <w:r>
        <w:t>Actor Bruce Nelson, who plays roles ranging from a __murderous__ psychopath to a Castilian desk clerk, is justly acclaimed as one of the region’s finest comic actors.—Mary Carole Mccauley, Baltimore Sun, 15 Dec. 2022         (sourced from Web)</w:t>
      </w:r>
    </w:p>
    <w:p>
      <w:pPr>
        <w:jc w:val="left"/>
      </w:pPr>
      <w:r>
        <w:t>Two of them—his mother Livia and his __odious__ sister Janice—were at heart killers like himself.</w:t>
      </w:r>
    </w:p>
    <w:p>
      <w:pPr>
        <w:jc w:val="left"/>
      </w:pPr>
      <w:r>
        <w:t>The great __irony__ of human intelligence is that the only species on Earth capable of reason, complex-problem solving, long-term planning and consciousness understands so little about the organ that makes it all possible—the brain.</w:t>
      </w:r>
    </w:p>
    <w:p>
      <w:pPr>
        <w:jc w:val="left"/>
      </w:pPr>
      <w:r>
        <w:t>Michael was put on extracorporeal membrane oxygenation, or ECMO, a form of life support for patients with life-threatening illness or injury that affects the __function__ of their heart or lungs.—The Indianapolis Star, 9 Jan. 2023         (sourced from Web)</w:t>
      </w:r>
    </w:p>
    <w:p>
      <w:pPr>
        <w:jc w:val="left"/>
      </w:pPr>
      <w:r>
        <w:t>Are there are any __untold__ stories about Dusty Baker?—Paul Sullivan, Chicago Tribune, 28 Oct. 2022         (sourced from Web)</w:t>
      </w:r>
    </w:p>
    <w:p>
      <w:pPr>
        <w:jc w:val="left"/>
      </w:pPr>
      <w:r>
        <w:t>The Anti-Defamation League condemned West's comments in a tweet, saying that antisemitic tropes like disloyalty, power and greed, commonly used to __stereotype__ and levy hate against Jewish people, influenced Ye's comments.—Claire Rafford, The Indianapolis Star, 10 Oct. 2022         (sourced from Web)</w:t>
      </w:r>
    </w:p>
    <w:p>
      <w:pPr>
        <w:jc w:val="left"/>
      </w:pPr>
      <w:r>
        <w:t>The recent rumbles and ruptures in the financial markets are finally making people reassess the __dubious__ systems of credit that have arisen in the past few years.</w:t>
      </w:r>
    </w:p>
    <w:p>
      <w:pPr>
        <w:jc w:val="left"/>
      </w:pPr>
      <w:r>
        <w:t>However, lack of a photo can be __problematic__ as well.—WIRED, 8 Jan. 2023         (sourced from Web)</w:t>
      </w:r>
    </w:p>
    <w:p>
      <w:pPr>
        <w:jc w:val="left"/>
      </w:pPr>
      <w:r>
        <w:t>What makes things __tricky__ is that solitude is not the same as loneliness.—Ruth Madievsky, The Atlantic, 27 Dec. 2022         (sourced from Web)</w:t>
      </w:r>
    </w:p>
    <w:p>
      <w:pPr>
        <w:jc w:val="left"/>
      </w:pPr>
      <w:r>
        <w:t>We thought they were not very intellectually __astute__, but we didn't really understand how political a lot of what they were doing was.</w:t>
      </w:r>
    </w:p>
    <w:p>
      <w:pPr>
        <w:jc w:val="left"/>
      </w:pPr>
      <w:r>
        <w:t>In a running joke, the staff of El Faro admonished one another not to __divulge__ sensitive details in newsroom meetings, lest Peter Dumas, the head of the country’s intelligence agency, overhear them.—Ronan Farrow, The New Yorker, 30 Nov. 2022         (sourced from Web)</w:t>
      </w:r>
    </w:p>
    <w:p>
      <w:pPr>
        <w:jc w:val="left"/>
      </w:pPr>
      <w:r>
        <w:t>The restoration of that trust also requires the __repudiation__ of election deniers on both sides—yes, Stacey Abrams and Hillary Clinton along with Donald Trump and Marjorie Taylor Greene.—Gerard Baker, WSJ, 7 Nov. 2022         (sourced from Web)</w:t>
      </w:r>
    </w:p>
    <w:p>
      <w:pPr>
        <w:jc w:val="left"/>
      </w:pPr>
      <w:r>
        <w:t>This is a time when the public, especially young people, are increasingly distrusting of people in power, the rich and privileged, and those who participate, __perpetuate__, and benefit from oppression.—Erica Gonzales, ELLE, 9 Nov. 2022         (sourced from Web)</w:t>
      </w:r>
    </w:p>
    <w:p>
      <w:pPr>
        <w:jc w:val="left"/>
      </w:pPr>
      <w:r>
        <w:t>The __architect__ of the Detroit Lions' high-powered offense, Ben Johnson already is drawing interest on the NFL's head coaching cycle.—Dave Birkett, Detroit Free Press, 9 Jan. 2023         (sourced from Web)</w:t>
      </w:r>
    </w:p>
    <w:p>
      <w:pPr>
        <w:jc w:val="left"/>
      </w:pPr>
      <w:r>
        <w:t>But the __solemnity__ of the holiday did not go unrecognized.—Brian Lisik, cleveland, 13 Nov. 2022         (sourced from Web)</w:t>
      </w:r>
    </w:p>
    <w:p>
      <w:pPr>
        <w:jc w:val="left"/>
      </w:pPr>
      <w:r>
        <w:t>Then everyone was asked, how fairly did you act?, from "extremely unfairly" (1) to "extremely fairly" (7). Next they watched someone else make the assignments, and judged that person's ethics. Selflessness was a virtual no-show: 87 out of 94 people opted for the easy task and gave the next guy the __onerous__ one.</w:t>
      </w:r>
    </w:p>
    <w:p>
      <w:pPr>
        <w:jc w:val="left"/>
      </w:pPr>
      <w:r>
        <w:t>No sentence.</w:t>
      </w:r>
    </w:p>
    <w:p>
      <w:pPr>
        <w:jc w:val="left"/>
      </w:pPr>
      <w:r>
        <w:t>This 10-year-old Tawny Porto is produced by Kobrand house Via Nova de Gaia — very appealing with rum __raisin__, black currants, toasty oak and caramel notes on the palate.—Tan Vinh And Owen Bargreen, Anchorage Daily News, 16 Dec. 2022         (sourced from Web)</w:t>
      </w:r>
    </w:p>
    <w:p>
      <w:pPr>
        <w:jc w:val="left"/>
      </w:pPr>
      <w:r>
        <w:t>There is a __sincerity__ and earnestness in his voice and there has been resolution to the team’s moves.—Dallas News, 8 Dec. 2022         (sourced from Web)</w:t>
      </w:r>
    </w:p>
    <w:p>
      <w:pPr>
        <w:jc w:val="left"/>
      </w:pPr>
      <w:r>
        <w:t>Weapons and unchecked power were left in the hands of __impressionable__ youths.—Joshua Berlinger, CNN, 25 Dec. 2022         (sourced from Web)</w:t>
      </w:r>
    </w:p>
    <w:p>
      <w:pPr>
        <w:jc w:val="left"/>
      </w:pPr>
      <w:r>
        <w:t>Ultimately, moving people and goods autonomously will have as much of an impact on our daily lives, economies, and societies as the __invention__ of the car itself.—Dmitri Dolgov, WIRED, 31 Dec. 2022         (sourced from Web)</w:t>
      </w:r>
    </w:p>
    <w:p>
      <w:pPr>
        <w:jc w:val="left"/>
      </w:pPr>
      <w:r>
        <w:t>Fusion occurs when two __atomic__ nuclei combine to form a new one.—Will Sullivan, Smithsonian Magazine, 13 Dec. 2022         (sourced from Web)</w:t>
      </w:r>
    </w:p>
    <w:p>
      <w:pPr>
        <w:jc w:val="left"/>
      </w:pPr>
      <w:r>
        <w:t>Such research has implications for understanding how __primordial__ stellar black holes may provide the seeds for the assembly of supermassive black holes, the authors note.—Bruce Dorminey, Forbes, 27 Dec. 2022         (sourced from Web)</w:t>
      </w:r>
    </w:p>
    <w:p>
      <w:pPr>
        <w:jc w:val="left"/>
      </w:pPr>
      <w:r>
        <w:t>It was then allowed to go through malolactic fermentation in French oak barrels for 10 months, resulting in creamy mouthfeel and __voluptuous__ texture.—Mike Desimone And Jeff Jenssen, Robb Report, 11 Nov. 2022         (sourced from Web)</w:t>
      </w:r>
    </w:p>
    <w:p>
      <w:pPr>
        <w:jc w:val="left"/>
      </w:pPr>
      <w:r>
        <w:t>In a situation that forbids explicit expressions of __intemperance__ or protest, mischief is the perfect solution.—New York Times, 7 June 2022         (sourced from Web)</w:t>
      </w:r>
    </w:p>
    <w:p>
      <w:pPr>
        <w:jc w:val="left"/>
      </w:pPr>
      <w:r>
        <w:t>The grenade was found to be __inert__ after the Milwaukee County Sheriff’s Department’s bomb squad was called to the scene.—Camille Fine, USA TODAY, 5 Jan. 2023         (sourced from Web)</w:t>
      </w:r>
    </w:p>
    <w:p>
      <w:pPr>
        <w:jc w:val="left"/>
      </w:pPr>
      <w:r>
        <w:t>Powell − manacled and wearing a pink jail uniform − appeared in court Wednesday afternoon for a preliminary hearing, during which his case was referred to a grand jury, who will decide whether to __indict__ him in Harris' death.—Quinlan Bentley, The Enquirer, 28 Dec. 2022         (sourced from Web)</w:t>
      </w:r>
    </w:p>
    <w:p>
      <w:pPr>
        <w:jc w:val="left"/>
      </w:pPr>
      <w:r>
        <w:t>The __untutored__ mind does not like to be alone with itself.—Seriously Science, Discover Magazine, 7 July 2014         (sourced from Web)</w:t>
      </w:r>
    </w:p>
    <w:p>
      <w:pPr>
        <w:jc w:val="left"/>
      </w:pPr>
      <w:r>
        <w:t>Visitors are required to stay at least 25 yards from bison, which can be __unpredictable__ and dangerous.—CBS News, 30 Dec. 2022         (sourced from Web)</w:t>
      </w:r>
    </w:p>
    <w:p>
      <w:pPr>
        <w:jc w:val="left"/>
      </w:pPr>
      <w:r>
        <w:t>Hans Selye, a Czech physician and biochemist at the University of Montreal, took these ideas further, introducing the term "stress" (borrowed from metallurgy) to describe the way trauma caused overactivity of the adrenal gland, and with it a disruption of bodily equilibrium. In the most extreme case, Selye argued, stress could wear down the body's adaptation mechanisms, resulting in death. His narrative fit well into the cultural __discourse__ of the cold-war era, where, Harrington writes, many saw themselves as "broken by modern life."</w:t>
      </w:r>
    </w:p>
    <w:p>
      <w:pPr>
        <w:jc w:val="left"/>
      </w:pPr>
      <w:r>
        <w:t>The letter requested that the oba authorize the trust to __undertake__ all negotiations about the artworks, to act as the custodian of any artworks returned to Nigeria, and then to hold and display the artworks in its own museum.—David Frum, The Atlantic, 14 Sep. 2022         (sourced from Web)</w:t>
      </w:r>
    </w:p>
    <w:p>
      <w:pPr>
        <w:jc w:val="left"/>
      </w:pPr>
      <w:r>
        <w:t>If anyone knows the whereabouts of Isaiah Kemp or Ebony Harris, __contact__ Brown Deer police at 414-371-2900 and reference case 22-012446.—Drake Bentley, Journal Sentinel, 6 Jan. 2023         (sourced from Web)</w:t>
      </w:r>
    </w:p>
    <w:p>
      <w:pPr>
        <w:jc w:val="left"/>
      </w:pPr>
      <w:r>
        <w:t>The vehicle's __ductile__ metallic outer layer will be lined with small cavities to flow propellant through the material to keep it cool during reentry.—Eric Berger, Ars Technica, 10 Oct. 2022         (sourced from Web)</w:t>
      </w:r>
    </w:p>
    <w:p>
      <w:pPr>
        <w:jc w:val="left"/>
      </w:pPr>
      <w:r>
        <w:t>Getting published is one thing, being read is another, as many __crestfallen__ authors know.—Karen Heller, Washington Post, 12 Oct. 2022         (sourced from Web)</w:t>
      </w:r>
    </w:p>
    <w:p>
      <w:pPr>
        <w:jc w:val="left"/>
      </w:pPr>
      <w:r>
        <w:t>For the Reynosos, such legislation could have been the difference between __affordable__ child care for their newborn and Zaira’s current juggling act.—San Diego Union-Tribune, 8 Jan. 2023         (sourced from Web)</w:t>
      </w:r>
    </w:p>
    <w:p>
      <w:pPr>
        <w:jc w:val="left"/>
      </w:pPr>
      <w:r>
        <w:t>Her __restitution__ and time served should put her into the same or similar hardship as her victims.—Dory Jackson, Peoplemag, 28 Dec. 2022         (sourced from Web)</w:t>
      </w:r>
    </w:p>
    <w:p>
      <w:pPr>
        <w:jc w:val="left"/>
      </w:pPr>
      <w:r>
        <w:t>The talent in the wide receiver and quarterback rooms is __unquestionable__.—Dallas News, 31 Aug. 2022         (sourced from Web)</w:t>
      </w:r>
    </w:p>
    <w:p>
      <w:pPr>
        <w:jc w:val="left"/>
      </w:pPr>
      <w:r>
        <w:t>Rantanen’s efforts that included him batting his own shot out of the air and into the back of the net came at an __opportune__ time with Cale Makar’s goal prior to the play.—Jenna Ortiz, The Arizona Republic, 29 Dec. 2022         (sourced from Web)</w:t>
      </w:r>
    </w:p>
    <w:p>
      <w:pPr>
        <w:jc w:val="left"/>
      </w:pPr>
      <w:r>
        <w:t>Current treatments are aimed at improving the stiffness and spasms, and __modulate__ the immune system.—Bhavana Patel, The Conversation, 21 Dec. 2022         (sourced from Web)</w:t>
      </w:r>
    </w:p>
    <w:p>
      <w:pPr>
        <w:jc w:val="left"/>
      </w:pPr>
      <w:r>
        <w:t>And their willingness to pay for a certain kind of information, the sort that might help a person sitting in an assistant’s desk, or in middle management, become __conversant__ in the gossip of the C-suite.—Clare Malone, The New Yorker, 2 Dec. 2022         (sourced from Web)</w:t>
      </w:r>
    </w:p>
    <w:p>
      <w:pPr>
        <w:jc w:val="left"/>
      </w:pPr>
      <w:r>
        <w:t>Family Health Centers is one of only three facilities in the city that provide low-cost or free medical, __dental__, behavioral health and pharmacy services to uninsured patients.—Rae Johnson, The Courier-Journal, 6 Jan. 2023         (sourced from Web)</w:t>
      </w:r>
    </w:p>
    <w:p>
      <w:pPr>
        <w:jc w:val="left"/>
      </w:pPr>
      <w:r>
        <w:t>No sentence.</w:t>
      </w:r>
    </w:p>
    <w:p>
      <w:pPr>
        <w:jc w:val="left"/>
      </w:pPr>
      <w:r>
        <w:t>Herbert badly needs Williams back, and his return should make this a Sunday night entertainer, but the Bolts’ defense is too __porous__ and Tagovailoa capitalizes late.—Richard Morin, USA TODAY, 8 Dec. 2022         (sourced from Web)</w:t>
      </w:r>
    </w:p>
    <w:p>
      <w:pPr>
        <w:jc w:val="left"/>
      </w:pPr>
      <w:r>
        <w:t>Job availability and the economy were humming, and gasoline prices fell below a year ago — factors that normally would translate into __disposable__ income.—Dallas News, 23 Dec. 2022         (sourced from Web)</w:t>
      </w:r>
    </w:p>
    <w:p>
      <w:pPr>
        <w:jc w:val="left"/>
      </w:pPr>
      <w:r>
        <w:t>Research suggests that sickness behaviors may serve a legit purpose—forcing you to slow down and __conserve__ your energy so that your body can focus on healing.—Julia Ries, SELF, 10 Jan. 2023         (sourced from Web)</w:t>
      </w:r>
    </w:p>
    <w:p>
      <w:pPr>
        <w:jc w:val="left"/>
      </w:pPr>
      <w:r>
        <w:t>There is something __incongruous__ about Oslo.</w:t>
      </w:r>
    </w:p>
    <w:p>
      <w:pPr>
        <w:jc w:val="left"/>
      </w:pPr>
      <w:r>
        <w:t>In context, the word "corruption" summarized the opinion (set forth in some of the books mentioned in the review) that, as a general matter, the growing financial dependence of the medical profession on the pharmaceutical industry is profoundly __detrimental__ to sound public, medical, and scientific policy.</w:t>
      </w:r>
    </w:p>
    <w:p>
      <w:pPr>
        <w:jc w:val="left"/>
      </w:pPr>
      <w:r>
        <w:t>The clips all showed a cyclic frequency pattern, which the team replicated using machine learning to form completely electronic, non-natural sounds.—Ida Emilie Steinmark, Discover Magazine, 17 Nov. 2022         (sourced from Web)</w:t>
      </w:r>
    </w:p>
    <w:p>
      <w:pPr>
        <w:jc w:val="left"/>
      </w:pPr>
      <w:r>
        <w:t>Twitter account was reinstated in late November after Elon Musk lifted a five-year ban put in place largely due to the kickboxer-turned-internet personality’s excessive and often violent __misogyny__.—Larisha Paul, Rolling Stone, 28 Dec. 2022         (sourced from Web)</w:t>
      </w:r>
    </w:p>
    <w:p>
      <w:pPr>
        <w:jc w:val="left"/>
      </w:pPr>
      <w:r>
        <w:t>So, late Friday, the judge overseeing the case authorized an __alternative__ method.—Aaron Katersky, ABC News, 7 Jan. 2023         (sourced from Web)</w:t>
      </w:r>
    </w:p>
    <w:p>
      <w:pPr>
        <w:jc w:val="left"/>
      </w:pPr>
      <w:r>
        <w:t>Blockchain technology isn’t good for everything, but making an immutable record of an event might be the ideal application.—Scott Nover, Quartz, 28 Mar. 2022         (sourced from Web)</w:t>
      </w:r>
    </w:p>
    <w:p>
      <w:pPr>
        <w:jc w:val="left"/>
      </w:pPr>
      <w:r>
        <w:t>This is a common __stratagem__, said Dove, the psychology researcher.—Cezary Podkul, ProPublica, 13 Sep. 2022         (sourced from Web)</w:t>
      </w:r>
    </w:p>
    <w:p>
      <w:pPr>
        <w:jc w:val="left"/>
      </w:pPr>
      <w:r>
        <w:t>Reserve your free ticket at www.bysoweb.org CAMBRIDGE MLK DAY OF SERVICEJoin a walk on MLK Day through the Black and brown neighborhoods of Cambridge, volunteer in Central Square, or initiate a donation drive of your choice.—Abigail Lee, BostonGlobe.com, 11 Jan. 2023         (sourced from Web)</w:t>
      </w:r>
    </w:p>
    <w:p>
      <w:pPr>
        <w:jc w:val="left"/>
      </w:pPr>
      <w:r>
        <w:t>Historians of ancient gender have seen this as crucially __significant__. Women in antiquity were by definition so disempowered that the authority of a new female ruler could only be captured by representing her in the guise of a man. Or so the argument goes.</w:t>
      </w:r>
    </w:p>
    <w:p>
      <w:pPr>
        <w:jc w:val="left"/>
      </w:pPr>
      <w:r>
        <w:t>The state, or religious groups, would use __coercion__, threats of prosecution, etc., to coerce Indian people to consenting to these adoptions.—San Diego Union-Tribune, 4 Dec. 2022         (sourced from Web)</w:t>
      </w:r>
    </w:p>
    <w:p>
      <w:pPr>
        <w:jc w:val="left"/>
      </w:pPr>
      <w:r>
        <w:t>The act, which had passed the House and a key Senate committee with bipartisan support, would invest $1.4 billion per year in state and __tribal__ efforts to help wildlife at risk of extinction and help those species already endangered recover.—Paul A. Smith, Journal Sentinel, 23 Dec. 2022         (sourced from Web)</w:t>
      </w:r>
    </w:p>
    <w:p>
      <w:pPr>
        <w:jc w:val="left"/>
      </w:pPr>
      <w:r>
        <w:t>When the state's typically mild winter weather takes a frosty turn, the National Weather Service often reminds Floridians that the cold-blooded animals become __immobile__.—Tali Arbel, WSJ, 22 Dec. 2022         (sourced from Web)</w:t>
      </w:r>
    </w:p>
    <w:p>
      <w:pPr>
        <w:jc w:val="left"/>
      </w:pPr>
      <w:r>
        <w:t>With the shortlist of the 2023 class likely to be announced in February, Vulture once again convened two anonymous voters to get their __unbridled__ opinions about the Rock Hall.—Vulture, 11 Jan. 2023         (sourced from Web)</w:t>
      </w:r>
    </w:p>
    <w:p>
      <w:pPr>
        <w:jc w:val="left"/>
      </w:pPr>
      <w:r>
        <w:t>Now, with inflation squeezing disposable incomes, big distillers are betting on another round of home drinking as consumers __economize__.—Joshua Kirby, WSJ, 7 Jan. 2023         (sourced from Web)</w:t>
      </w:r>
    </w:p>
    <w:p>
      <w:pPr>
        <w:jc w:val="left"/>
      </w:pPr>
      <w:r>
        <w:t>She didn't buy into the __propaganda__ of her day that women had to be soft and submissive.</w:t>
      </w:r>
    </w:p>
    <w:p>
      <w:pPr>
        <w:jc w:val="left"/>
      </w:pPr>
      <w:r>
        <w:t>Unlike many of his fellow astronauts, McDivitt didn’t __yearn__ to fly from childhood.—Seth Borenstein, Chicago Tribune, 19 Oct. 2022         (sourced from Web)</w:t>
      </w:r>
    </w:p>
    <w:p>
      <w:pPr>
        <w:jc w:val="left"/>
      </w:pPr>
      <w:r>
        <w:t>Though the committee conducted more than 1,000 interviews, many of them were informal; only a few hundred were transcribed sessions.—Stephanie Lai, New York Times, 30 Dec. 2022         (sourced from Web)</w:t>
      </w:r>
    </w:p>
    <w:p>
      <w:pPr>
        <w:jc w:val="left"/>
      </w:pPr>
      <w:r>
        <w:t>He is the ideal courtier. His nobility is __intrinsic__, and so he can drape himself in this purple cloak of tasteful modernity, make a cocktail of past and present, the cream of both.</w:t>
      </w:r>
    </w:p>
    <w:p>
      <w:pPr>
        <w:jc w:val="left"/>
      </w:pPr>
      <w:r>
        <w:t>On the contrary, being nice or any other __trait__ is not enough of a solution.—Kalina Terzieva, Forbes, 20 Dec. 2022         (sourced from Web)</w:t>
      </w:r>
    </w:p>
    <w:p>
      <w:pPr>
        <w:jc w:val="left"/>
      </w:pPr>
      <w:r>
        <w:t>Additional sources added that a combination of issues, including whether Edmonds would change her last name, ultimately led to the relationship's __downfall__.—Stephanie Kaloi, Peoplemag, 9 Jan. 2023         (sourced from Web)</w:t>
      </w:r>
    </w:p>
    <w:p>
      <w:pPr>
        <w:jc w:val="left"/>
      </w:pPr>
      <w:r>
        <w:t>Then, during the spring and summer, allow __adequate__ recovery by taking one or two days off the bike each week and scaling back the intensity of your rides one week out of every month.</w:t>
      </w:r>
    </w:p>
    <w:p>
      <w:pPr>
        <w:jc w:val="left"/>
      </w:pPr>
      <w:r>
        <w:t>Ergobaby’s unique and __thoughtful__ design for their velcro swaddle blanket truly sets it apart.—Dallas News, 12 Jan. 2023         (sourced from Web)</w:t>
      </w:r>
    </w:p>
    <w:p>
      <w:pPr>
        <w:jc w:val="left"/>
      </w:pPr>
      <w:r>
        <w:t>The lottery gods will __reward__ Houston with a top-three pick: The Rockets are certainly in good position, and if the season ended today, Houston would be guaranteed to fall no lower than No. 4 in the 2023 draft lottery.—Michael Shapiro, Chron, 11 Jan. 2023         (sourced from Web)</w:t>
      </w:r>
    </w:p>
    <w:p>
      <w:pPr>
        <w:jc w:val="left"/>
      </w:pPr>
      <w:r>
        <w:t>Judge Rose Marie de Fino Nastasi criticized the decision to exonerate Harris at the time.—Audrey Conklin, Fox News, 20 Oct. 2022         (sourced from Web)</w:t>
      </w:r>
    </w:p>
    <w:p>
      <w:pPr>
        <w:jc w:val="left"/>
      </w:pPr>
      <w:r>
        <w:t>Opening its deliberations to greater public scrutiny can only help this beleaguered __institution__.—Raul A. Reyes, CNN, 7 Jan. 2023         (sourced from Web)</w:t>
      </w:r>
    </w:p>
    <w:p>
      <w:pPr>
        <w:jc w:val="left"/>
      </w:pPr>
      <w:r>
        <w:t>No sentence.</w:t>
      </w:r>
    </w:p>
    <w:p>
      <w:pPr>
        <w:jc w:val="left"/>
      </w:pPr>
      <w:r>
        <w:t>The external and internal geometry is also more anti-__resonant__ for greater clarity.—Mark Sparrow, Forbes, 3 Oct. 2022         (sourced from Web)</w:t>
      </w:r>
    </w:p>
    <w:p>
      <w:pPr>
        <w:jc w:val="left"/>
      </w:pPr>
      <w:r>
        <w:t>The event is called commotio cordis and occurs when there is a __trauma__ to the chest that can cause additional waves of electricity to pass through the heart muscle.—The Indianapolis Star, 6 Jan. 2023         (sourced from Web)</w:t>
      </w:r>
    </w:p>
    <w:p>
      <w:pPr>
        <w:jc w:val="left"/>
      </w:pPr>
      <w:r>
        <w:t>Julie Jacobs, a physical therapist at Mason’s school, found the Trexo, a robotic system that can connect to his gait trainer and assist his walking.—Taima Kern, Journal Sentinel, 5 Jan. 2023         (sourced from Web)</w:t>
      </w:r>
    </w:p>
    <w:p>
      <w:pPr>
        <w:jc w:val="left"/>
      </w:pPr>
      <w:r>
        <w:t>At the very least, McCarthy has taken an eraser to the 2020 season and his high-risk slipups that lent such a __sophomoric__ feel to the 6-10 record.—Dallas News, 3 Oct. 2022         (sourced from Web)</w:t>
      </w:r>
    </w:p>
    <w:p>
      <w:pPr>
        <w:jc w:val="left"/>
      </w:pPr>
      <w:r>
        <w:t>Weight-bearing exercise stimulates bone __formation__ throughout life.—Claudia Wallis, Scientific American, 1 Jan. 2023         (sourced from Web)</w:t>
      </w:r>
    </w:p>
    <w:p>
      <w:pPr>
        <w:jc w:val="left"/>
      </w:pPr>
      <w:r>
        <w:t>Schriger says Maddie had a talent for making people laugh.—Peter Van Sant, CBS News, 7 Jan. 2023         (sourced from Web)</w:t>
      </w:r>
    </w:p>
    <w:p>
      <w:pPr>
        <w:jc w:val="left"/>
      </w:pPr>
      <w:r>
        <w:t>Also a __pilgrim__, Safar Ali, 53, stands in the waters near Naing Sharif.—National Geographic, 13 Jan. 2023         (sourced from Web)</w:t>
      </w:r>
    </w:p>
    <w:p>
      <w:pPr>
        <w:jc w:val="left"/>
      </w:pPr>
      <w:r>
        <w:t>Everything feels indispensably in the right place and is lit with a glowing, almost __reverential__ light.—Dallas News, 23 June 2022         (sourced from Web)</w:t>
      </w:r>
    </w:p>
    <w:p>
      <w:pPr>
        <w:jc w:val="left"/>
      </w:pPr>
      <w:r>
        <w:t>Jessel Taank is an outgoing and __unreserved__ fashion publicist and brand consultant, known for thinking outside the box.—Lester Fabian Brathwaite, EW.com, 17 Oct. 2022         (sourced from Web)</w:t>
      </w:r>
    </w:p>
    <w:p>
      <w:pPr>
        <w:jc w:val="left"/>
      </w:pPr>
      <w:r>
        <w:t>So much of the new sobriety flex is anathema to the __captious__ alcoholics of 12-step groups.—Virginia Heffernan, Wired, 19 Apr. 2022         (sourced from Web)</w:t>
      </w:r>
    </w:p>
    <w:p>
      <w:pPr>
        <w:jc w:val="left"/>
      </w:pPr>
      <w:r>
        <w:t>And Vermes's story is also in part an international thriller, especially with the high-level goings-on around the Scrolls. The full __sordid__ tale of spite, scholarly selfishness, and undisguised anti-Semitism, which kept access to the Dead Sea texts restricted for decades to a tiny cartel, unwinds in his pages.</w:t>
      </w:r>
    </w:p>
    <w:p>
      <w:pPr>
        <w:jc w:val="left"/>
      </w:pPr>
      <w:r>
        <w:t>Like a rain jacket or a good pair of jeans, walking shoes are a non-__negotiable__ staple no closet should be without.—Courtney Leiva, Peoplemag, 12 Dec. 2022         (sourced from Web)</w:t>
      </w:r>
    </w:p>
    <w:p>
      <w:pPr>
        <w:jc w:val="left"/>
      </w:pPr>
      <w:r>
        <w:t>For everyone else, the task of winning a national title is about to be even more __monumental__ -- and more of a physical load for players that are already being asked to play 12 games and a conference championship before the playoff starts.—Dan Wolken, USA TODAY, 31 Dec. 2022         (sourced from Web)</w:t>
      </w:r>
    </w:p>
    <w:p>
      <w:pPr>
        <w:jc w:val="left"/>
      </w:pPr>
      <w:r>
        <w:t>Clem gasped in __awe__. Inches from the shelf stood a column of scrimshaw the likes of which he'd never seen.</w:t>
      </w:r>
    </w:p>
    <w:p>
      <w:pPr>
        <w:jc w:val="left"/>
      </w:pPr>
      <w:r>
        <w:t>… his hectic characters either communicate in choppy or __cryptic__ exchanges or rattle on in breathless recitations full of contradictions and asides.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