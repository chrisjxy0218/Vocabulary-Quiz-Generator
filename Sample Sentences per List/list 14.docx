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overpower, </w:t>
      </w:r>
      <w:r>
        <w:rPr>
          <w:b/>
        </w:rPr>
        <w:t xml:space="preserve">viscous, </w:t>
      </w:r>
      <w:r>
        <w:rPr>
          <w:b/>
        </w:rPr>
        <w:t xml:space="preserve">horrific, </w:t>
      </w:r>
      <w:r>
        <w:rPr>
          <w:b/>
        </w:rPr>
        <w:t xml:space="preserve">venerate, </w:t>
      </w:r>
      <w:r>
        <w:rPr>
          <w:b/>
        </w:rPr>
        <w:t xml:space="preserve">ethos, </w:t>
      </w:r>
      <w:r>
        <w:rPr>
          <w:b/>
        </w:rPr>
        <w:t xml:space="preserve">flounder, </w:t>
      </w:r>
      <w:r>
        <w:rPr>
          <w:b/>
        </w:rPr>
        <w:t xml:space="preserve">slash, </w:t>
      </w:r>
      <w:r>
        <w:rPr>
          <w:b/>
        </w:rPr>
        <w:t xml:space="preserve">clarification, </w:t>
      </w:r>
      <w:r>
        <w:rPr>
          <w:b/>
        </w:rPr>
        <w:t xml:space="preserve">capricious, </w:t>
      </w:r>
      <w:r>
        <w:rPr>
          <w:b/>
        </w:rPr>
        <w:t xml:space="preserve">tentative, </w:t>
      </w:r>
      <w:r>
        <w:rPr>
          <w:b/>
        </w:rPr>
        <w:t xml:space="preserve">sculpt, </w:t>
      </w:r>
      <w:r>
        <w:rPr>
          <w:b/>
        </w:rPr>
        <w:t xml:space="preserve">epic, </w:t>
      </w:r>
      <w:r>
        <w:rPr>
          <w:b/>
        </w:rPr>
        <w:t xml:space="preserve">remorselessly, </w:t>
      </w:r>
      <w:r>
        <w:rPr>
          <w:b/>
        </w:rPr>
        <w:t xml:space="preserve">verify, </w:t>
      </w:r>
      <w:r>
        <w:rPr>
          <w:b/>
        </w:rPr>
        <w:t xml:space="preserve">automated, </w:t>
      </w:r>
      <w:r>
        <w:rPr>
          <w:b/>
        </w:rPr>
        <w:t xml:space="preserve">insolent, </w:t>
      </w:r>
      <w:r>
        <w:rPr>
          <w:b/>
        </w:rPr>
        <w:t xml:space="preserve">deplete, </w:t>
      </w:r>
      <w:r>
        <w:rPr>
          <w:b/>
        </w:rPr>
        <w:t xml:space="preserve">offspring, </w:t>
      </w:r>
      <w:r>
        <w:rPr>
          <w:b/>
        </w:rPr>
        <w:t xml:space="preserve">empty, </w:t>
      </w:r>
      <w:r>
        <w:rPr>
          <w:b/>
        </w:rPr>
        <w:t xml:space="preserve">prevalent, </w:t>
      </w:r>
      <w:r>
        <w:rPr>
          <w:b/>
        </w:rPr>
        <w:t xml:space="preserve">oust, </w:t>
      </w:r>
      <w:r>
        <w:rPr>
          <w:b/>
        </w:rPr>
        <w:t xml:space="preserve">caterpillar, </w:t>
      </w:r>
      <w:r>
        <w:rPr>
          <w:b/>
        </w:rPr>
        <w:t xml:space="preserve">overawe, </w:t>
      </w:r>
      <w:r>
        <w:rPr>
          <w:b/>
        </w:rPr>
        <w:t xml:space="preserve">constant, </w:t>
      </w:r>
      <w:r>
        <w:rPr>
          <w:b/>
        </w:rPr>
        <w:t xml:space="preserve">fecund, </w:t>
      </w:r>
      <w:r>
        <w:rPr>
          <w:b/>
        </w:rPr>
        <w:t xml:space="preserve">rift, </w:t>
      </w:r>
      <w:r>
        <w:rPr>
          <w:b/>
        </w:rPr>
        <w:t xml:space="preserve">recuperate, </w:t>
      </w:r>
      <w:r>
        <w:rPr>
          <w:b/>
        </w:rPr>
        <w:t xml:space="preserve">dissolve, </w:t>
      </w:r>
      <w:r>
        <w:rPr>
          <w:b/>
        </w:rPr>
        <w:t xml:space="preserve">defensive, </w:t>
      </w:r>
      <w:r>
        <w:rPr>
          <w:b/>
        </w:rPr>
        <w:t xml:space="preserve">irrelevant, </w:t>
      </w:r>
      <w:r>
        <w:rPr>
          <w:b/>
        </w:rPr>
        <w:t xml:space="preserve">vulnerable, </w:t>
      </w:r>
      <w:r>
        <w:rPr>
          <w:b/>
        </w:rPr>
        <w:t xml:space="preserve">renowned, </w:t>
      </w:r>
      <w:r>
        <w:rPr>
          <w:b/>
        </w:rPr>
        <w:t xml:space="preserve">proscribe, </w:t>
      </w:r>
      <w:r>
        <w:rPr>
          <w:b/>
        </w:rPr>
        <w:t xml:space="preserve">audible, </w:t>
      </w:r>
      <w:r>
        <w:rPr>
          <w:b/>
        </w:rPr>
        <w:t xml:space="preserve">prudish, </w:t>
      </w:r>
      <w:r>
        <w:rPr>
          <w:b/>
        </w:rPr>
        <w:t xml:space="preserve">specialization, </w:t>
      </w:r>
      <w:r>
        <w:rPr>
          <w:b/>
        </w:rPr>
        <w:t xml:space="preserve">inspire, </w:t>
      </w:r>
      <w:r>
        <w:rPr>
          <w:b/>
        </w:rPr>
        <w:t xml:space="preserve">defecate, </w:t>
      </w:r>
      <w:r>
        <w:rPr>
          <w:b/>
        </w:rPr>
        <w:t xml:space="preserve">anarchy, </w:t>
      </w:r>
      <w:r>
        <w:rPr>
          <w:b/>
        </w:rPr>
        <w:t xml:space="preserve">detriment, </w:t>
      </w:r>
      <w:r>
        <w:rPr>
          <w:b/>
        </w:rPr>
        <w:t xml:space="preserve">integrate, </w:t>
      </w:r>
      <w:r>
        <w:rPr>
          <w:b/>
        </w:rPr>
        <w:t xml:space="preserve">insubordinate, </w:t>
      </w:r>
      <w:r>
        <w:rPr>
          <w:b/>
        </w:rPr>
        <w:t xml:space="preserve">disinterest, </w:t>
      </w:r>
      <w:r>
        <w:rPr>
          <w:b/>
        </w:rPr>
        <w:t xml:space="preserve">raze, </w:t>
      </w:r>
      <w:r>
        <w:rPr>
          <w:b/>
        </w:rPr>
        <w:t xml:space="preserve">assessment, </w:t>
      </w:r>
      <w:r>
        <w:rPr>
          <w:b/>
        </w:rPr>
        <w:t xml:space="preserve">belligerent, </w:t>
      </w:r>
      <w:r>
        <w:rPr>
          <w:b/>
        </w:rPr>
        <w:t xml:space="preserve">fearsome, </w:t>
      </w:r>
      <w:r>
        <w:rPr>
          <w:b/>
        </w:rPr>
        <w:t xml:space="preserve">fallacious, </w:t>
      </w:r>
      <w:r>
        <w:rPr>
          <w:b/>
        </w:rPr>
        <w:t xml:space="preserve">diplomatic, </w:t>
      </w:r>
      <w:r>
        <w:rPr>
          <w:b/>
        </w:rPr>
        <w:t xml:space="preserve">novice, </w:t>
      </w:r>
      <w:r>
        <w:rPr>
          <w:b/>
        </w:rPr>
        <w:t xml:space="preserve">sentimentalize, </w:t>
      </w:r>
      <w:r>
        <w:rPr>
          <w:b/>
        </w:rPr>
        <w:t xml:space="preserve">bolster, </w:t>
      </w:r>
      <w:r>
        <w:rPr>
          <w:b/>
        </w:rPr>
        <w:t xml:space="preserve">uninitiated, </w:t>
      </w:r>
      <w:r>
        <w:rPr>
          <w:b/>
        </w:rPr>
        <w:t xml:space="preserve">opprobrious, </w:t>
      </w:r>
      <w:r>
        <w:rPr>
          <w:b/>
        </w:rPr>
        <w:t xml:space="preserve">consummate, </w:t>
      </w:r>
      <w:r>
        <w:rPr>
          <w:b/>
        </w:rPr>
        <w:t xml:space="preserve">flickering, </w:t>
      </w:r>
      <w:r>
        <w:rPr>
          <w:b/>
        </w:rPr>
        <w:t xml:space="preserve">exhilaration, </w:t>
      </w:r>
      <w:r>
        <w:rPr>
          <w:b/>
        </w:rPr>
        <w:t xml:space="preserve">fuse, </w:t>
      </w:r>
      <w:r>
        <w:rPr>
          <w:b/>
        </w:rPr>
        <w:t xml:space="preserve">rescind, </w:t>
      </w:r>
      <w:r>
        <w:rPr>
          <w:b/>
        </w:rPr>
        <w:t xml:space="preserve">neolithic, </w:t>
      </w:r>
      <w:r>
        <w:rPr>
          <w:b/>
        </w:rPr>
        <w:t xml:space="preserve">blueprint, </w:t>
      </w:r>
      <w:r>
        <w:rPr>
          <w:b/>
        </w:rPr>
        <w:t xml:space="preserve">rivet, </w:t>
      </w:r>
      <w:r>
        <w:rPr>
          <w:b/>
        </w:rPr>
        <w:t xml:space="preserve">facile, </w:t>
      </w:r>
      <w:r>
        <w:rPr>
          <w:b/>
        </w:rPr>
        <w:t xml:space="preserve">insoluble, </w:t>
      </w:r>
      <w:r>
        <w:rPr>
          <w:b/>
        </w:rPr>
        <w:t xml:space="preserve">unbroken, </w:t>
      </w:r>
      <w:r>
        <w:rPr>
          <w:b/>
        </w:rPr>
        <w:t xml:space="preserve">underrate, </w:t>
      </w:r>
      <w:r>
        <w:rPr>
          <w:b/>
        </w:rPr>
        <w:t xml:space="preserve">possess, </w:t>
      </w:r>
      <w:r>
        <w:rPr>
          <w:b/>
        </w:rPr>
        <w:t xml:space="preserve">turmoil, </w:t>
      </w:r>
      <w:r>
        <w:rPr>
          <w:b/>
        </w:rPr>
        <w:t xml:space="preserve">trend, </w:t>
      </w:r>
      <w:r>
        <w:rPr>
          <w:b/>
        </w:rPr>
        <w:t xml:space="preserve">impunity, </w:t>
      </w:r>
      <w:r>
        <w:rPr>
          <w:b/>
        </w:rPr>
        <w:t xml:space="preserve">unimpassioned, </w:t>
      </w:r>
      <w:r>
        <w:rPr>
          <w:b/>
        </w:rPr>
        <w:t xml:space="preserve">insinuate, </w:t>
      </w:r>
      <w:r>
        <w:rPr>
          <w:b/>
        </w:rPr>
        <w:t xml:space="preserve">grim, </w:t>
      </w:r>
      <w:r>
        <w:rPr>
          <w:b/>
        </w:rPr>
        <w:t xml:space="preserve">unobtrusive, </w:t>
      </w:r>
      <w:r>
        <w:rPr>
          <w:b/>
        </w:rPr>
        <w:t xml:space="preserve">synchronization, </w:t>
      </w:r>
      <w:r>
        <w:rPr>
          <w:b/>
        </w:rPr>
        <w:t xml:space="preserve">momentous, </w:t>
      </w:r>
      <w:r>
        <w:rPr>
          <w:b/>
        </w:rPr>
        <w:t xml:space="preserve">unsound, </w:t>
      </w:r>
      <w:r>
        <w:rPr>
          <w:b/>
        </w:rPr>
        <w:t xml:space="preserve">reprehensible, </w:t>
      </w:r>
      <w:r>
        <w:rPr>
          <w:b/>
        </w:rPr>
        <w:t xml:space="preserve">potted, </w:t>
      </w:r>
      <w:r>
        <w:rPr>
          <w:b/>
        </w:rPr>
        <w:t xml:space="preserve">provident, </w:t>
      </w:r>
      <w:r>
        <w:rPr>
          <w:b/>
        </w:rPr>
        <w:t xml:space="preserve">investigative, </w:t>
      </w:r>
      <w:r>
        <w:rPr>
          <w:b/>
        </w:rPr>
        <w:t xml:space="preserve">concoction, </w:t>
      </w:r>
      <w:r>
        <w:rPr>
          <w:b/>
        </w:rPr>
        <w:t xml:space="preserve">moderately, </w:t>
      </w:r>
      <w:r>
        <w:rPr>
          <w:b/>
        </w:rPr>
        <w:t xml:space="preserve">anomaly, </w:t>
      </w:r>
      <w:r>
        <w:rPr>
          <w:b/>
        </w:rPr>
        <w:t xml:space="preserve">omnipotent, </w:t>
      </w:r>
      <w:r>
        <w:rPr>
          <w:b/>
        </w:rPr>
        <w:t xml:space="preserve">verifiable, </w:t>
      </w:r>
      <w:r>
        <w:rPr>
          <w:b/>
        </w:rPr>
        <w:t xml:space="preserve">countenance, </w:t>
      </w:r>
      <w:r>
        <w:rPr>
          <w:b/>
        </w:rPr>
        <w:t xml:space="preserve">detour, </w:t>
      </w:r>
      <w:r>
        <w:rPr>
          <w:b/>
        </w:rPr>
        <w:t xml:space="preserve">security, </w:t>
      </w:r>
      <w:r>
        <w:rPr>
          <w:b/>
        </w:rPr>
        <w:t xml:space="preserve">motif, </w:t>
      </w:r>
      <w:r>
        <w:rPr>
          <w:b/>
        </w:rPr>
        <w:t xml:space="preserve">protract, </w:t>
      </w:r>
      <w:r>
        <w:rPr>
          <w:b/>
        </w:rPr>
        <w:t xml:space="preserve">prolongate, </w:t>
      </w:r>
      <w:r>
        <w:rPr>
          <w:b/>
        </w:rPr>
        <w:t xml:space="preserve">impartiality, </w:t>
      </w:r>
      <w:r>
        <w:rPr>
          <w:b/>
        </w:rPr>
        <w:t xml:space="preserve">adulatory, </w:t>
      </w:r>
      <w:r>
        <w:rPr>
          <w:b/>
        </w:rPr>
        <w:t xml:space="preserve">sanctum, </w:t>
      </w:r>
      <w:r>
        <w:rPr>
          <w:b/>
        </w:rPr>
        <w:t xml:space="preserve">flagging, </w:t>
      </w:r>
      <w:r>
        <w:rPr>
          <w:b/>
        </w:rPr>
        <w:t xml:space="preserve">fertilize, </w:t>
      </w:r>
      <w:r>
        <w:rPr>
          <w:b/>
        </w:rPr>
        <w:t xml:space="preserve">permissive, </w:t>
      </w:r>
      <w:r>
        <w:rPr>
          <w:b/>
        </w:rPr>
        <w:t xml:space="preserve">uneventful, </w:t>
      </w:r>
      <w:r>
        <w:rPr>
          <w:b/>
        </w:rPr>
        <w:t xml:space="preserve">counterbalance, </w:t>
      </w:r>
      <w:r>
        <w:rPr>
          <w:b/>
        </w:rPr>
        <w:t xml:space="preserve">aspiration, </w:t>
      </w:r>
      <w:r>
        <w:rPr>
          <w:b/>
        </w:rPr>
        <w:t xml:space="preserve">detest, </w:t>
      </w:r>
      <w:r>
        <w:rPr>
          <w:b/>
        </w:rPr>
        <w:t xml:space="preserve">indubitably, </w:t>
      </w:r>
      <w:r>
        <w:rPr>
          <w:b/>
        </w:rPr>
        <w:t xml:space="preserve">indefatigable, </w:t>
      </w:r>
      <w:r>
        <w:rPr>
          <w:b/>
        </w:rPr>
        <w:t xml:space="preserve">overrule, </w:t>
      </w:r>
      <w:r>
        <w:rPr>
          <w:b/>
        </w:rPr>
        <w:t xml:space="preserve">sloping, </w:t>
      </w:r>
      <w:r>
        <w:rPr>
          <w:b/>
        </w:rPr>
        <w:t xml:space="preserve">choreographic, </w:t>
      </w:r>
      <w:r>
        <w:rPr>
          <w:b/>
        </w:rPr>
        <w:t xml:space="preserve">archive, </w:t>
      </w:r>
      <w:r>
        <w:rPr>
          <w:b/>
        </w:rPr>
        <w:t xml:space="preserve">irradicable, </w:t>
      </w:r>
      <w:r>
        <w:rPr>
          <w:b/>
        </w:rPr>
        <w:t xml:space="preserve">inveterate, </w:t>
      </w:r>
      <w:r>
        <w:rPr>
          <w:b/>
        </w:rPr>
        <w:t xml:space="preserve">represent, </w:t>
      </w:r>
      <w:r>
        <w:rPr>
          <w:b/>
        </w:rPr>
        <w:t xml:space="preserve">spectator, </w:t>
      </w:r>
      <w:r>
        <w:rPr>
          <w:b/>
        </w:rPr>
        <w:t xml:space="preserve">foresight, </w:t>
      </w:r>
      <w:r>
        <w:rPr>
          <w:b/>
        </w:rPr>
        <w:t xml:space="preserve">misconstrue, </w:t>
      </w:r>
      <w:r>
        <w:rPr>
          <w:b/>
        </w:rPr>
        <w:t xml:space="preserve">devious, </w:t>
      </w:r>
      <w:r>
        <w:rPr>
          <w:b/>
        </w:rPr>
        <w:t xml:space="preserve">invulnerable, </w:t>
      </w:r>
      <w:r>
        <w:rPr>
          <w:b/>
        </w:rPr>
        <w:t xml:space="preserve">impulse, </w:t>
      </w:r>
      <w:r>
        <w:rPr>
          <w:b/>
        </w:rPr>
        <w:t xml:space="preserve">polite, </w:t>
      </w:r>
      <w:r>
        <w:rPr>
          <w:b/>
        </w:rPr>
        <w:t xml:space="preserve">coercive, </w:t>
      </w:r>
      <w:r>
        <w:rPr>
          <w:b/>
        </w:rPr>
        <w:t xml:space="preserve">coherent, </w:t>
      </w:r>
      <w:r>
        <w:rPr>
          <w:b/>
        </w:rPr>
        <w:t xml:space="preserve">eclectic, </w:t>
      </w:r>
      <w:r>
        <w:rPr>
          <w:b/>
        </w:rPr>
        <w:t xml:space="preserve">asymmetric, </w:t>
      </w:r>
      <w:r>
        <w:rPr>
          <w:b/>
        </w:rPr>
        <w:t xml:space="preserve">forte, </w:t>
      </w:r>
      <w:r>
        <w:rPr>
          <w:b/>
        </w:rPr>
        <w:t xml:space="preserve">flock, </w:t>
      </w:r>
      <w:r>
        <w:rPr>
          <w:b/>
        </w:rPr>
        <w:t xml:space="preserve">embroider, </w:t>
      </w:r>
      <w:r>
        <w:rPr>
          <w:b/>
        </w:rPr>
        <w:t xml:space="preserve">preempt, </w:t>
      </w:r>
      <w:r>
        <w:rPr>
          <w:b/>
        </w:rPr>
        <w:t xml:space="preserve">compel, </w:t>
      </w:r>
      <w:r>
        <w:rPr>
          <w:b/>
        </w:rPr>
        <w:t xml:space="preserve">ingrain, </w:t>
      </w:r>
      <w:r>
        <w:rPr>
          <w:b/>
        </w:rPr>
        <w:t xml:space="preserve">optimal, </w:t>
      </w:r>
      <w:r>
        <w:rPr>
          <w:b/>
        </w:rPr>
        <w:t xml:space="preserve">morbid, </w:t>
      </w:r>
      <w:r>
        <w:rPr>
          <w:b/>
        </w:rPr>
        <w:t xml:space="preserve">veracious, </w:t>
      </w:r>
      <w:r>
        <w:rPr>
          <w:b/>
        </w:rPr>
        <w:t xml:space="preserve">recourse, </w:t>
      </w:r>
      <w:r>
        <w:rPr>
          <w:b/>
        </w:rPr>
        <w:t xml:space="preserve">worthwhile, </w:t>
      </w:r>
      <w:r>
        <w:rPr>
          <w:b/>
        </w:rPr>
        <w:t xml:space="preserve">hesitant, </w:t>
      </w:r>
      <w:r>
        <w:rPr>
          <w:b/>
        </w:rPr>
        <w:t xml:space="preserve">poise, </w:t>
      </w:r>
      <w:r>
        <w:rPr>
          <w:b/>
        </w:rPr>
        <w:t xml:space="preserve">jaded, </w:t>
      </w:r>
      <w:r>
        <w:rPr>
          <w:b/>
        </w:rPr>
        <w:t xml:space="preserve">salubrious, </w:t>
      </w:r>
      <w:r>
        <w:rPr>
          <w:b/>
        </w:rPr>
        <w:t xml:space="preserve">dampen, </w:t>
      </w:r>
      <w:r>
        <w:rPr>
          <w:b/>
        </w:rPr>
        <w:t xml:space="preserve">notoriously, </w:t>
      </w:r>
      <w:r>
        <w:rPr>
          <w:b/>
        </w:rPr>
        <w:t xml:space="preserve">evoke, </w:t>
      </w:r>
      <w:r>
        <w:rPr>
          <w:b/>
        </w:rPr>
        <w:t xml:space="preserve">stylize, </w:t>
      </w:r>
      <w:r>
        <w:rPr>
          <w:b/>
        </w:rPr>
        <w:t xml:space="preserve">pervasive, </w:t>
      </w:r>
      <w:r>
        <w:rPr>
          <w:b/>
        </w:rPr>
        <w:t xml:space="preserve">reparation, </w:t>
      </w:r>
      <w:r>
        <w:rPr>
          <w:b/>
        </w:rPr>
        <w:t xml:space="preserve">purposiveness, </w:t>
      </w:r>
      <w:r>
        <w:rPr>
          <w:b/>
        </w:rPr>
        <w:t xml:space="preserve">circumscribe, </w:t>
      </w:r>
      <w:r>
        <w:rPr>
          <w:b/>
        </w:rPr>
        <w:t xml:space="preserve">impediment, </w:t>
      </w:r>
      <w:r>
        <w:rPr>
          <w:b/>
        </w:rPr>
        <w:t xml:space="preserve">indolent, </w:t>
      </w:r>
      <w:r>
        <w:rPr>
          <w:b/>
        </w:rPr>
        <w:t xml:space="preserve">slanderous, </w:t>
      </w:r>
    </w:p>
    <w:p>
      <w:r>
        <w:rPr>
          <w:i/>
          <w:u w:val="single"/>
        </w:rPr>
        <w:t>Please fill in the blanks using words provided in bold.</w:t>
      </w:r>
    </w:p>
    <w:p>
      <w:pPr>
        <w:jc w:val="left"/>
      </w:pPr>
      <w:r>
        <w:t>No one anticipated an apocalypse that would __overpower__ all their systems.—Ingfei Chen, The New Yorker, 6 Sep. 2022         (sourced from Web)</w:t>
      </w:r>
    </w:p>
    <w:p>
      <w:pPr>
        <w:jc w:val="left"/>
      </w:pPr>
      <w:r>
        <w:t>Lava moves as a fluid or __viscous__ mass, says the US Geological Survey.—Zoe Sottile, CNN, 29 Nov. 2022         (sourced from Web)</w:t>
      </w:r>
    </w:p>
    <w:p>
      <w:pPr>
        <w:jc w:val="left"/>
      </w:pPr>
      <w:r>
        <w:t>Her suit also names the manufacturer of the AR-style semiautomatic rifle that Salvador Ramos used to fire more than 100 rounds in the __horrific__ mass shooting.—Lindsay Whitehurst, USA TODAY, 29 Nov. 2022         (sourced from Web)</w:t>
      </w:r>
    </w:p>
    <w:p>
      <w:pPr>
        <w:jc w:val="left"/>
      </w:pPr>
      <w:r>
        <w:t>Washington is a city more conducive than most to memorializing; so much of its public space is low, wide and stately, built to __venerate__ history, with ample room to breathe and contemplate.—Mark Harris, New York Times, 9 Nov. 2022         (sourced from Web)</w:t>
      </w:r>
    </w:p>
    <w:p>
      <w:pPr>
        <w:jc w:val="left"/>
      </w:pPr>
      <w:r>
        <w:t>But beyond the Versace bathrobe and poor audio quality, Tate also manages to misrepresent climate change, Thunberg’s joke, and his entire political __ethos__.—Ct Jones, Rolling Stone, 29 Dec. 2022         (sourced from Web)</w:t>
      </w:r>
    </w:p>
    <w:p>
      <w:pPr>
        <w:jc w:val="left"/>
      </w:pPr>
      <w:r>
        <w:t>Go to a fishmonger and smell the head of a __flounder__.—Nick Canepa, San Diego Union-Tribune, 19 Nov. 2022         (sourced from Web)</w:t>
      </w:r>
    </w:p>
    <w:p>
      <w:pPr>
        <w:jc w:val="left"/>
      </w:pPr>
      <w:r>
        <w:t>The Supreme Court’s decision could further clarify the legality of these programs, said Marcus, who is now chair of the Louis D. Brandeis Center for Human Rights Under Law.—Stephanie Saul, BostonGlobe.com, 15 Jan. 2023         (sourced from Web)</w:t>
      </w:r>
    </w:p>
    <w:p>
      <w:pPr>
        <w:jc w:val="left"/>
      </w:pPr>
      <w:r>
        <w:t>… every balloon voyage is a race between __capricious__ winds and the amount of fuel on board.</w:t>
      </w:r>
    </w:p>
    <w:p>
      <w:pPr>
        <w:jc w:val="left"/>
      </w:pPr>
      <w:r>
        <w:t>In the winter, retirees from the Midwest fill the trailer parks. They are known with __tentative__ affection as snowbirds.</w:t>
      </w:r>
    </w:p>
    <w:p>
      <w:pPr>
        <w:jc w:val="left"/>
      </w:pPr>
      <w:r>
        <w:t>To perfect your squat, grow your glutes, and __sculpt__ your legs, this is the place to start.—Brett Williams, Men's Health, 3 Jan. 2023         (sourced from Web)</w:t>
      </w:r>
    </w:p>
    <w:p>
      <w:pPr>
        <w:jc w:val="left"/>
      </w:pPr>
      <w:r>
        <w:t>Part superhero movie, part Bollywood musical, part historical __epic__, this was the best action movie of the year, bar none.—Borys Kit, The Hollywood Reporter, 31 Dec. 2022         (sourced from Web)</w:t>
      </w:r>
    </w:p>
    <w:p>
      <w:pPr>
        <w:jc w:val="left"/>
      </w:pPr>
      <w:r>
        <w:t>The film shocked critics with its naturalistic scenes of violence, with Caine portraying Carter as a remorseless criminal who — unlike a more traditional movie gangster — was neither stupid nor funny.—Harrison Smith, Washington Post, 22 Dec. 2022         (sourced from Web)</w:t>
      </w:r>
    </w:p>
    <w:p>
      <w:pPr>
        <w:jc w:val="left"/>
      </w:pPr>
      <w:r>
        <w:t>If your test is positive, take another test to __verify__ it and quarantine for five days.—Medea Giordano, WIRED, 19 Dec. 2022         (sourced from Web)</w:t>
      </w:r>
    </w:p>
    <w:p>
      <w:pPr>
        <w:jc w:val="left"/>
      </w:pPr>
      <w:r>
        <w:t>Those systems speed up access to databases and make software—for crew scheduling or notifying pilots, for example—more __automated__ and less dependent on legacy programs that require human intervention to update.—Belle Lin, WSJ, 11 Jan. 2023         (sourced from Web)</w:t>
      </w:r>
    </w:p>
    <w:p>
      <w:pPr>
        <w:jc w:val="left"/>
      </w:pPr>
      <w:r>
        <w:t>… the tempos were all-out fast and the tone was flat-out __insolent__. To some, rock-and-roll was as threatening as Communism and desegregation.</w:t>
      </w:r>
    </w:p>
    <w:p>
      <w:pPr>
        <w:jc w:val="left"/>
      </w:pPr>
      <w:r>
        <w:t>These warmer conditions increase water evaporation from vegetation and soil and __deplete__ the mountain snowpack the state relies on for 30 percent of its water storage.—Reis Thebault, Washington Post, 6 Jan. 2023         (sourced from Web)</w:t>
      </w:r>
    </w:p>
    <w:p>
      <w:pPr>
        <w:jc w:val="left"/>
      </w:pPr>
      <w:r>
        <w:t>Famous __offspring__ like Kate Hudson, Jamie Lee Curtis, and Dan Levy responded to the controversial label, with some celebrities criticizing claims of favoritism and others acknowledging their unique upbringing.—Jenna Ryu, USA TODAY, 30 Dec. 2022         (sourced from Web)</w:t>
      </w:r>
    </w:p>
    <w:p>
      <w:pPr>
        <w:jc w:val="left"/>
      </w:pPr>
      <w:r>
        <w:t>Sox fans should be optimistic about Benintendi’s arrival, but the letdown from the __empty__ promises of the Grandal signing naturally has tempered some fans’ enthusiasm.—Paul Sullivan, Chicago Tribune, 5 Jan. 2023         (sourced from Web)</w:t>
      </w:r>
    </w:p>
    <w:p>
      <w:pPr>
        <w:jc w:val="left"/>
      </w:pPr>
      <w:r>
        <w:t>Sweden is known as a nation ridden by suicide and alcoholism, but those problems are no more __prevalent__ here than in most European countries.</w:t>
      </w:r>
    </w:p>
    <w:p>
      <w:pPr>
        <w:jc w:val="left"/>
      </w:pPr>
      <w:r>
        <w:t>Many Kentucky Democrats hated him first, having failed to __oust__ him seven times.—Scott Jennings, CNN, 2 Jan. 2023         (sourced from Web)</w:t>
      </w:r>
    </w:p>
    <w:p>
      <w:pPr>
        <w:jc w:val="left"/>
      </w:pPr>
      <w:r>
        <w:t>But what the __caterpillar__ calls the end of the world, the master calls the butterfly.—Karla Pope, Woman's Day, 9 Jan. 2023         (sourced from Web)</w:t>
      </w:r>
    </w:p>
    <w:p>
      <w:pPr>
        <w:jc w:val="left"/>
      </w:pPr>
      <w:r>
        <w:t>By causing international shocks, Russia hopes to __overawe__ the West once again, both presenting it the prospect of a winter energy shortage and stoking crises in the developing world.—Seth Cropsey, National Review, 20 July 2022         (sourced from Web)</w:t>
      </w:r>
    </w:p>
    <w:p>
      <w:pPr>
        <w:jc w:val="left"/>
      </w:pPr>
      <w:r>
        <w:t>Minor argued that, since he is not charged with murder and has been in the house under __constant__ police presence, Brian Walshe should be given low or no bail until the federal court makes a decision.—Rachel Schilke, Washington Examiner, 9 Jan. 2023         (sourced from Web)</w:t>
      </w:r>
    </w:p>
    <w:p>
      <w:pPr>
        <w:jc w:val="left"/>
      </w:pPr>
      <w:r>
        <w:t>Obliquely related to her recent movies, Hogg's latest is either her slyest joke to date, or another swerve in an especially __fecund__ career phase.—Leah Greenblatt, EW.com, 2 Dec. 2022         (sourced from Web)</w:t>
      </w:r>
    </w:p>
    <w:p>
      <w:pPr>
        <w:jc w:val="left"/>
      </w:pPr>
      <w:r>
        <w:t>Over the last few months, sources have told PEOPLE that a __rift__ formed between him and his longtime wife, over recent months.—Anna Lazarus Caplan, Peoplemag, 16 Oct. 2022         (sourced from Web)</w:t>
      </w:r>
    </w:p>
    <w:p>
      <w:pPr>
        <w:jc w:val="left"/>
      </w:pPr>
      <w:r>
        <w:t>No available treatments for neurodegenerative diseases stop ongoing neurodegeneration while also helping affected areas in the body heal and __recuperate__.—Kristine Zengeler, Discover Magazine, 10 Dec. 2022         (sourced from Web)</w:t>
      </w:r>
    </w:p>
    <w:p>
      <w:pPr>
        <w:jc w:val="left"/>
      </w:pPr>
      <w:r>
        <w:t>In Peru last month, supporters of former President Pedro Castillo carried out deadly protests after he was ousted by lawmakers following his attempt to __dissolve__ Congress.—Francis X. Rocca, WSJ, 9 Jan. 2023         (sourced from Web)</w:t>
      </w:r>
    </w:p>
    <w:p>
      <w:pPr>
        <w:jc w:val="left"/>
      </w:pPr>
      <w:r>
        <w:t>Indianapolis has requested an interview with Broncos __defensive__ coordinator Ejiro Evero, according to the NFL Network, making Evero the fifth target the Colts have already requested in the past couple of days.—The Indianapolis Star, 11 Jan. 2023         (sourced from Web)</w:t>
      </w:r>
    </w:p>
    <w:p>
      <w:pPr>
        <w:jc w:val="left"/>
      </w:pPr>
      <w:r>
        <w:t>But don’t worry about that last part of Nikki’s exposition dump being __irrelevant__.—Daniel Fienberg, The Hollywood Reporter, 8 Jan. 2023         (sourced from Web)</w:t>
      </w:r>
    </w:p>
    <w:p>
      <w:pPr>
        <w:jc w:val="left"/>
      </w:pPr>
      <w:r>
        <w:t>Kraken poses a low risk to the general population, and a moderate to high risk to __vulnerable__ individuals like the elderly, immunocompromised, and unvaccinated, the ECDC said in a risk assessment of the new variant, released Friday.—Byerin Prater, Fortune, 13 Jan. 2023         (sourced from Web)</w:t>
      </w:r>
    </w:p>
    <w:p>
      <w:pPr>
        <w:jc w:val="left"/>
      </w:pPr>
      <w:r>
        <w:t>Poggio prospected for manuscripts across much of western Europe, visiting the __renowned__ monasteries of Reichenau and Fulda, and wandering as far afield as Cologne, London, Paris, and Rome.</w:t>
      </w:r>
    </w:p>
    <w:p>
      <w:pPr>
        <w:jc w:val="left"/>
      </w:pPr>
      <w:r>
        <w:t>Designed as a kind of flow sheet, these pages would __proscribe__ the steps that Lacassagne, his lab chief and students would follow in investigating each possible cause of death, with a series of observations to check off along the way.—Douglas Starr, Discover Magazine, 28 Feb. 2011         (sourced from Web)</w:t>
      </w:r>
    </w:p>
    <w:p>
      <w:pPr>
        <w:jc w:val="left"/>
      </w:pPr>
      <w:r>
        <w:t>Mashable points out that this isn't Gordon-Levitt's first __audible__ Knives Out cameo.—Erica Gonzales, ELLE, 23 Dec. 2022         (sourced from Web)</w:t>
      </w:r>
    </w:p>
    <w:p>
      <w:pPr>
        <w:jc w:val="left"/>
      </w:pPr>
      <w:r>
        <w:t>Such moves are an affront to women and make the church look not just __prudish__ but also extreme.—Gordon Monson, The Salt Lake Tribune, 30 Dec. 2022         (sourced from Web)</w:t>
      </w:r>
    </w:p>
    <w:p>
      <w:pPr>
        <w:jc w:val="left"/>
      </w:pPr>
      <w:r>
        <w:t>For example, Google teamed up with universities to provide online courses for project managers, and Arizona State University is offering a sustainability __specialization__ to accompany it.—Christopher Boone, The Conversation, 5 Jan. 2023         (sourced from Web)</w:t>
      </w:r>
    </w:p>
    <w:p>
      <w:pPr>
        <w:jc w:val="left"/>
      </w:pPr>
      <w:r>
        <w:t>Let Puppets and Puppets __inspire__ you to migrate butterflies from your hair to your cheeks.—ELLE, 10 Jan. 2023         (sourced from Web)</w:t>
      </w:r>
    </w:p>
    <w:p>
      <w:pPr>
        <w:jc w:val="left"/>
      </w:pPr>
      <w:r>
        <w:t>One is that the raccoon can __defecate__ prodigious amounts of B. procyonis eggs, on the order of a million a day.—Rebecca Kreston, Discover Magazine, 29 Mar. 2012         (sourced from Web)</w:t>
      </w:r>
    </w:p>
    <w:p>
      <w:pPr>
        <w:jc w:val="left"/>
      </w:pPr>
      <w:r>
        <w:t>Its immigration policies in the last five years have become the envy of those in the West who see in all but the most restrictive laws the specter of terrorism and social __anarchy__.</w:t>
      </w:r>
    </w:p>
    <w:p>
      <w:pPr>
        <w:jc w:val="left"/>
      </w:pPr>
      <w:r>
        <w:t>With legacy automakers still diverting much of their attention to their bread-and-butter combustion engine business to the __detriment__ of their less-profitable EV models, China’s BYD has emerged as Tesla’s single biggest competitor.—Bychristiaan Hetzner, Fortune, 9 Jan. 2023         (sourced from Web)</w:t>
      </w:r>
    </w:p>
    <w:p>
      <w:pPr>
        <w:jc w:val="left"/>
      </w:pPr>
      <w:r>
        <w:t>But some educators are finding ways to __integrate__ it into lessons.—Erica L. Green, New York Times, 1 Jan. 2023         (sourced from Web)</w:t>
      </w:r>
    </w:p>
    <w:p>
      <w:pPr>
        <w:jc w:val="left"/>
      </w:pPr>
      <w:r>
        <w:t>Musk’s team was asked to comb through messages in Twitter’s internal chat platform and make a list of employees who were __insubordinate__, people briefed on the plan said.—Ryan Mac, BostonGlobe.com, 15 Nov. 2022         (sourced from Web)</w:t>
      </w:r>
    </w:p>
    <w:p>
      <w:pPr>
        <w:jc w:val="left"/>
      </w:pPr>
      <w:r>
        <w:t>Like the lack of support given to Black and brown communities early in the pandemic, which eventually contributes to __disinterest__ in or distrust of the vaccines.—Angie Han, The Hollywood Reporter, 28 Mar. 2022         (sourced from Web)</w:t>
      </w:r>
    </w:p>
    <w:p>
      <w:pPr>
        <w:jc w:val="left"/>
      </w:pPr>
      <w:r>
        <w:t>Bolsonaro has allowed farmers to __raze__ the Amazon with little concern for the severe climate costs.—Justin Worland, Time, 8 Dec. 2022         (sourced from Web)</w:t>
      </w:r>
    </w:p>
    <w:p>
      <w:pPr>
        <w:jc w:val="left"/>
      </w:pPr>
      <w:r>
        <w:t>Following that ruling, the service issued a new report and that — despite receiving 15 letters of opposition — found no corrections or revisions to the initial environmental __assessment__ were necessary.—Karl Schneider, The Indianapolis Star, 6 Jan. 2023         (sourced from Web)</w:t>
      </w:r>
    </w:p>
    <w:p>
      <w:pPr>
        <w:jc w:val="left"/>
      </w:pPr>
      <w:r>
        <w:t>… it took very little alcohol to make him __belligerent__, and he became even more thuggish and incoherent when he threw in a few sleeping pills as well.</w:t>
      </w:r>
    </w:p>
    <w:p>
      <w:pPr>
        <w:jc w:val="left"/>
      </w:pPr>
      <w:r>
        <w:t>At this point in history, the dragon seems to have been little more than an enormous and __fearsome__ water snake.—Avery Hurt, Discover Magazine, 4 Jan. 2023         (sourced from Web)</w:t>
      </w:r>
    </w:p>
    <w:p>
      <w:pPr>
        <w:jc w:val="left"/>
      </w:pPr>
      <w:r>
        <w:t>The argument is not totally __fallacious__, as some castes are almost certainly recent constructions and interpretations, with fictive origin narratives.—Razib Khan, Discover Magazine, 8 Aug. 2013         (sourced from Web)</w:t>
      </w:r>
    </w:p>
    <w:p>
      <w:pPr>
        <w:jc w:val="left"/>
      </w:pPr>
      <w:r>
        <w:t>The Indian army chief said the countries were continuing to talk both at the __diplomatic__ and military levels, but that India’s military maintains a high level of preparedness.—Benjamin Weinthal, Fox News, 13 Jan. 2023         (sourced from Web)</w:t>
      </w:r>
    </w:p>
    <w:p>
      <w:pPr>
        <w:jc w:val="left"/>
      </w:pPr>
      <w:r>
        <w:t>Novices serve time as scullery serfs as they work toward the privilege of trailing a pastry chef …</w:t>
      </w:r>
    </w:p>
    <w:p>
      <w:pPr>
        <w:jc w:val="left"/>
      </w:pPr>
      <w:r>
        <w:t>The paltry point of this is to __sentimentalize__ the blue transformation/degradation of the West.—Armond White, National Review, 21 Dec. 2022         (sourced from Web)</w:t>
      </w:r>
    </w:p>
    <w:p>
      <w:pPr>
        <w:jc w:val="left"/>
      </w:pPr>
      <w:r>
        <w:t>The __bolster__ also helps nervous dogs feel comforted and assured.—Dallas News, 22 Dec. 2022         (sourced from Web)</w:t>
      </w:r>
    </w:p>
    <w:p>
      <w:pPr>
        <w:jc w:val="left"/>
      </w:pPr>
      <w:r>
        <w:t>One, for the __uninitiated__, is wide-eyed disbelief as the sordid tale unfolds like a script from a Mexican telenovela.—San Diego Union-Tribune, 4 Jan. 2023         (sourced from Web)</w:t>
      </w:r>
    </w:p>
    <w:p>
      <w:pPr>
        <w:jc w:val="left"/>
      </w:pPr>
      <w:r>
        <w:t>Honor is not, in Mr. Sommers’s view, without its __opprobrious__ aspects, not least its association with violence.—Joseph Epstein, WSJ, 3 Aug. 2018         (sourced from Web)</w:t>
      </w:r>
    </w:p>
    <w:p>
      <w:pPr>
        <w:jc w:val="left"/>
      </w:pPr>
      <w:r>
        <w:t>… Berg, the __consummate__ schmoozer, was the perfect spy for the job.</w:t>
      </w:r>
    </w:p>
    <w:p>
      <w:pPr>
        <w:jc w:val="left"/>
      </w:pPr>
      <w:r>
        <w:t>No sentence.</w:t>
      </w:r>
    </w:p>
    <w:p>
      <w:pPr>
        <w:jc w:val="left"/>
      </w:pPr>
      <w:r>
        <w:t>But a critical mass of the audience is hungry for beautiful people singing K-pop, and collective __exhilaration__ has its own logic.—Helen Shaw, The New Yorker, 2 Dec. 2022         (sourced from Web)</w:t>
      </w:r>
    </w:p>
    <w:p>
      <w:pPr>
        <w:jc w:val="left"/>
      </w:pPr>
      <w:r>
        <w:t>No sentence.</w:t>
      </w:r>
    </w:p>
    <w:p>
      <w:pPr>
        <w:jc w:val="left"/>
      </w:pPr>
      <w:r>
        <w:t>The enemies these efforts made for him concocted charges of disloyalty, and following a hearing before the Atomic Energy Commission in 1954, Oppenheimer's security clearance was __rescind__ed.</w:t>
      </w:r>
    </w:p>
    <w:p>
      <w:pPr>
        <w:jc w:val="left"/>
      </w:pPr>
      <w:r>
        <w:t>The picture has become __neolithic__ stone, a talisman with the aura of the everyday.—Vulture, 9 Sep. 2022         (sourced from Web)</w:t>
      </w:r>
    </w:p>
    <w:p>
      <w:pPr>
        <w:jc w:val="left"/>
      </w:pPr>
      <w:r>
        <w:t>And there’s no __blueprint__ for how to handle situations that are emotionally ambiguous.—Abby Ellin, New York Times, 15 Dec. 2022         (sourced from Web)</w:t>
      </w:r>
    </w:p>
    <w:p>
      <w:pPr>
        <w:jc w:val="left"/>
      </w:pPr>
      <w:r>
        <w:t>Every __rivet__ of the 95-meter-long ship shuddered with the impact.—Marissa Grunes, Smithsonian Magazine, 10 Jan. 2023         (sourced from Web)</w:t>
      </w:r>
    </w:p>
    <w:p>
      <w:pPr>
        <w:jc w:val="left"/>
      </w:pPr>
      <w:r>
        <w:t>But in the less palmy days of their marriage and the final years of his life, Lennon produced (with Yoko's help) shallow, __facile__ recordings that cannibalized his early work.</w:t>
      </w:r>
    </w:p>
    <w:p>
      <w:pPr>
        <w:jc w:val="left"/>
      </w:pPr>
      <w:r>
        <w:t>The question of Ellis’ sincerity is — rightly, thankfully — __insoluble__.—Los Angeles Times, 11 Jan. 2023         (sourced from Web)</w:t>
      </w:r>
    </w:p>
    <w:p>
      <w:pPr>
        <w:jc w:val="left"/>
      </w:pPr>
      <w:r>
        <w:t>It's remarkably performed by Goth, who actually gets us to sympathize with this homicidal maniac and flawlessly delivers nearly the whole thing in one __unbroken__ shot.—Brendan Morrow, The Week, 28 Dec. 2022         (sourced from Web)</w:t>
      </w:r>
    </w:p>
    <w:p>
      <w:pPr>
        <w:jc w:val="left"/>
      </w:pPr>
      <w:r>
        <w:t>Don’t __underrate__ this move as a foundation of a solid back.—David Otey, Men's Health, 28 Dec. 2022         (sourced from Web)</w:t>
      </w:r>
    </w:p>
    <w:p>
      <w:pPr>
        <w:jc w:val="left"/>
      </w:pPr>
      <w:r>
        <w:t>What would __possess__ seemingly sane people to treat concrete walls like trampolines?</w:t>
      </w:r>
    </w:p>
    <w:p>
      <w:pPr>
        <w:jc w:val="left"/>
      </w:pPr>
      <w:r>
        <w:t>For years, the Caribbean nation has pushed much of the blame for its economic __turmoil__ on the United States' six-decade trade embargo on Cuba, which has strangled much of the island’s economy.—Megan Janetsky, ajc, 24 Dec. 2022         (sourced from Web)</w:t>
      </w:r>
    </w:p>
    <w:p>
      <w:pPr>
        <w:jc w:val="left"/>
      </w:pPr>
      <w:r>
        <w:t>Much of the rest of the eastern part of the country will still be in a deep freeze through Monday before a moderating __trend__ sets in on Tuesday, forecasters said.—Nouran Salahieh, CNN, 26 Dec. 2022         (sourced from Web)</w:t>
      </w:r>
    </w:p>
    <w:p>
      <w:pPr>
        <w:jc w:val="left"/>
      </w:pPr>
      <w:r>
        <w:t>The 2002 Gujarat riots, in particular, shared the grammar of Partition violence: the frenzy masking careful coördination, the targeting of women, the __impunity__.—Parul Sehgal, The New Yorker, 26 Dec. 2022         (sourced from Web)</w:t>
      </w:r>
    </w:p>
    <w:p>
      <w:pPr>
        <w:jc w:val="left"/>
      </w:pPr>
      <w:r>
        <w:t>No sentence.</w:t>
      </w:r>
    </w:p>
    <w:p>
      <w:pPr>
        <w:jc w:val="left"/>
      </w:pPr>
      <w:r>
        <w:t>Queiroz added that human rights—in all countries—should be protected and appeared to __insinuate__ that the U.S. had societal problems of its own.—Joshua Robinson, WSJ, 28 Nov. 2022         (sourced from Web)</w:t>
      </w:r>
    </w:p>
    <w:p>
      <w:pPr>
        <w:jc w:val="left"/>
      </w:pPr>
      <w:r>
        <w:t>The city’s financial forecast is __grim__, as federal pandemic aid ends and tax revenue falters.—Jeffery C. Mays, New York Times, 1 Jan. 2023         (sourced from Web)</w:t>
      </w:r>
    </w:p>
    <w:p>
      <w:pPr>
        <w:jc w:val="left"/>
      </w:pPr>
      <w:r>
        <w:t>The Robinsons say their LDS neighbors are largely __unobtrusive__.—Mark Eddington, The Salt Lake Tribune, 30 Dec. 2022         (sourced from Web)</w:t>
      </w:r>
    </w:p>
    <w:p>
      <w:pPr>
        <w:jc w:val="left"/>
      </w:pPr>
      <w:r>
        <w:t>Timekeeping systems, for example, emerged based on the night sky and the __synchronization__ of celestial changes to predict events on Earth, such as seasons, and more reliably plan a time to sow and a time to reap.—Katie Hafner, Washington Post, 30 Nov. 2022         (sourced from Web)</w:t>
      </w:r>
    </w:p>
    <w:p>
      <w:pPr>
        <w:jc w:val="left"/>
      </w:pPr>
      <w:r>
        <w:t>Hopefully, a wave of interest in such a __momentous__ historical moment will inspire our political class and those who have lost hope, pushing us to take the necessary steps toward progress.—Agustino Fontevecchia, Forbes, 31 Dec. 2022         (sourced from Web)</w:t>
      </w:r>
    </w:p>
    <w:p>
      <w:pPr>
        <w:jc w:val="left"/>
      </w:pPr>
      <w:r>
        <w:t>But his theories were __unsound__, and the project was never completed.—Mark Barna, Discover Magazine, 16 Dec. 2022         (sourced from Web)</w:t>
      </w:r>
    </w:p>
    <w:p>
      <w:pPr>
        <w:jc w:val="left"/>
      </w:pPr>
      <w:r>
        <w:t>There has been no shortage of such __reprehensible__ behavior in recent months, starting with McCarthy himself.—Michael Fanone, CNN, 5 Jan. 2023         (sourced from Web)</w:t>
      </w:r>
    </w:p>
    <w:p>
      <w:pPr>
        <w:jc w:val="left"/>
      </w:pPr>
      <w:r>
        <w:t>When not in use, the cooler offers extra table space or a spot for __potted__ plants.—Jessica Bennett, Better Homes &amp; Gardens, 3 Jan. 2023         (sourced from Web)</w:t>
      </w:r>
    </w:p>
    <w:p>
      <w:pPr>
        <w:jc w:val="left"/>
      </w:pPr>
      <w:r>
        <w:t>For example, many cities have begun allowing parents to help their children buy an apartment using their housing __provident__ funds, a kind of compulsory saving program in China.—Jacky Wong, WSJ, 16 Sep. 2022         (sourced from Web)</w:t>
      </w:r>
    </w:p>
    <w:p>
      <w:pPr>
        <w:jc w:val="left"/>
      </w:pPr>
      <w:r>
        <w:t>House Republicans are now turning their attention to implementing their agenda, which includes gearing up to investigate the Department of Justice and the FBI.—Alexandra Meeks, CNN, 9 Jan. 2023         (sourced from Web)</w:t>
      </w:r>
    </w:p>
    <w:p>
      <w:pPr>
        <w:jc w:val="left"/>
      </w:pPr>
      <w:r>
        <w:t>No sentence.</w:t>
      </w:r>
    </w:p>
    <w:p>
      <w:pPr>
        <w:jc w:val="left"/>
      </w:pPr>
      <w:r>
        <w:t>No sentence.</w:t>
      </w:r>
    </w:p>
    <w:p>
      <w:pPr>
        <w:jc w:val="left"/>
      </w:pPr>
      <w:r>
        <w:t>In approximately 10% of patients, autism can be explained by genetic syndromes and known chromosomal anomalies (most of which have recognizable features in addition to autism) …</w:t>
      </w:r>
    </w:p>
    <w:p>
      <w:pPr>
        <w:jc w:val="left"/>
      </w:pPr>
      <w:r>
        <w:t>Rockefeller mostly left the uncertain task of drilling to thousands of independent producers, who then competed furiously to sell him crude oil at the cheapest possible price. As a result, he was loathed by the drillers, who saw him as an __omnipotent__ deity shadowing their lives.</w:t>
      </w:r>
    </w:p>
    <w:p>
      <w:pPr>
        <w:jc w:val="left"/>
      </w:pPr>
      <w:r>
        <w:t>Runnels notes that no __verifiable__ evidence has ever turned up to support any of the wilder claims surrounding the site.—Stephen C. George, Discover Magazine, 3 Feb. 2021         (sourced from Web)</w:t>
      </w:r>
    </w:p>
    <w:p>
      <w:pPr>
        <w:jc w:val="left"/>
      </w:pPr>
      <w:r>
        <w:t>… his white __countenance__ was rendered eerie by the redness of the sagging lids below his eyes …</w:t>
      </w:r>
    </w:p>
    <w:p>
      <w:pPr>
        <w:jc w:val="left"/>
      </w:pPr>
      <w:r>
        <w:t>Another worthwhile __detour__ is a quick jog on SR 373.—Roger Naylor, The Arizona Republic, 4 Apr. 2022         (sourced from Web)</w:t>
      </w:r>
    </w:p>
    <w:p>
      <w:pPr>
        <w:jc w:val="left"/>
      </w:pPr>
      <w:r>
        <w:t>On __security__, the two countries hammered out a new framework that puts less emphasis on capturing narcotics kingpins and more on reducing drug abuse and arms trafficking.—Kevin Sieff, Washington Post, 11 Jan. 2023         (sourced from Web)</w:t>
      </w:r>
    </w:p>
    <w:p>
      <w:pPr>
        <w:jc w:val="left"/>
      </w:pPr>
      <w:r>
        <w:t>… a hip awareness of its own cheesy implausibility, right down to the music: The thunderously orchestrated score uses "Itsy Bitsy Spider" as a __motif__.</w:t>
      </w:r>
    </w:p>
    <w:p>
      <w:pPr>
        <w:jc w:val="left"/>
      </w:pPr>
      <w:r>
        <w:t>That could take some time, that could really __protract__ things.—Taylor Wilson, USA TODAY, 18 Feb. 2022         (sourced from Web)</w:t>
      </w:r>
    </w:p>
    <w:p>
      <w:pPr>
        <w:jc w:val="left"/>
      </w:pPr>
      <w:r>
        <w:t>No sentence.</w:t>
      </w:r>
    </w:p>
    <w:p>
      <w:pPr>
        <w:jc w:val="left"/>
      </w:pPr>
      <w:r>
        <w:t>But District Court Judge Edward Chen didn’t buy this argument, expressing confidence that an impartial jury could be chosen to oversee Musk’s trial.—Andrew J. Hawkins, The Verge, 13 Jan. 2023         (sourced from Web)</w:t>
      </w:r>
    </w:p>
    <w:p>
      <w:pPr>
        <w:jc w:val="left"/>
      </w:pPr>
      <w:r>
        <w:t>Against Nottingham Forest, in the club’s first game back since the World Cup, Casemiro was the standout player and received non-stop adulation throughout.—Liam Canning, Forbes, 28 Dec. 2022         (sourced from Web)</w:t>
      </w:r>
    </w:p>
    <w:p>
      <w:pPr>
        <w:jc w:val="left"/>
      </w:pPr>
      <w:r>
        <w:t>Cyril Hovorun, a 48-year-old Ukrainian, has worked in the innermost __sanctum__ of the Russian establishment.—Tunku Varadarajan, WSJ, 29 Dec. 2022         (sourced from Web)</w:t>
      </w:r>
    </w:p>
    <w:p>
      <w:pPr>
        <w:jc w:val="left"/>
      </w:pPr>
      <w:r>
        <w:t>Many of the clients — along with half of the barbers, too — have fled Russia to avoid President Vladimir V. Putin’s campaign to mobilize hundreds of thousands of men for the __flagging__ military campaign in Ukraine.—Valerie Hopkins Nanna Heitmann, New York Times, 19 Oct. 2022         (sourced from Web)</w:t>
      </w:r>
    </w:p>
    <w:p>
      <w:pPr>
        <w:jc w:val="left"/>
      </w:pPr>
      <w:r>
        <w:t>Keep moist and __fertilize__ every other week with an orchid or house plant product March through October.—Tom Maccubbin, Orlando Sentinel, 7 Jan. 2023         (sourced from Web)</w:t>
      </w:r>
    </w:p>
    <w:p>
      <w:pPr>
        <w:jc w:val="left"/>
      </w:pPr>
      <w:r>
        <w:t>Many of these programs, which are estimated to serve as many as 200,000 kids at any one time, are allowed to operate with virtual impunity, thanks to federal inaction and __permissive__ state laws.—Adam Piore, Rolling Stone, 5 Jan. 2023         (sourced from Web)</w:t>
      </w:r>
    </w:p>
    <w:p>
      <w:pPr>
        <w:jc w:val="left"/>
      </w:pPr>
      <w:r>
        <w:t>In contrast with the tight and turbulent Arizona election, Monday’s certification of the state’s voting results was __uneventful__.—Jon Gabriel, CNN, 6 Dec. 2022         (sourced from Web)</w:t>
      </w:r>
    </w:p>
    <w:p>
      <w:pPr>
        <w:jc w:val="left"/>
      </w:pPr>
      <w:r>
        <w:t>Lean forward with your torso to __counterbalance__ shifting your hips back.—Andrew Coates, Men's Health, 20 Dec. 2022         (sourced from Web)</w:t>
      </w:r>
    </w:p>
    <w:p>
      <w:pPr>
        <w:jc w:val="left"/>
      </w:pPr>
      <w:r>
        <w:t>For a while this technical __aspiration__ to build thinner watches became the focus of Piaget, perhaps at the cost of its emphasis toward elegance and beauty.—Anthony Demarco, Forbes, 20 Dec. 2022         (sourced from Web)</w:t>
      </w:r>
    </w:p>
    <w:p>
      <w:pPr>
        <w:jc w:val="left"/>
      </w:pPr>
      <w:r>
        <w:t>In September, the league announced the pitch clock was coming in 2023, upsetting devout purists who __detest__ the idea of a clock dictating action on a baseball field.—Los Angeles Times, 16 Dec. 2022         (sourced from Web)</w:t>
      </w:r>
    </w:p>
    <w:p>
      <w:pPr>
        <w:jc w:val="left"/>
      </w:pPr>
      <w:r>
        <w:t>In the first case the signature of natural selection will be clear, distinct, and indubitable.—Razib Khan, Discover Magazine, 16 Sep. 2010         (sourced from Web)</w:t>
      </w:r>
    </w:p>
    <w:p>
      <w:pPr>
        <w:jc w:val="left"/>
      </w:pPr>
      <w:r>
        <w:t>But Humongous Fungus is also scrappy, flexible, __indefatigable__—a survivor—and its reach may yet keep creeping out.—Katherine J. Wu, The Atlantic, 15 Aug. 2022         (sourced from Web)</w:t>
      </w:r>
    </w:p>
    <w:p>
      <w:pPr>
        <w:jc w:val="left"/>
      </w:pPr>
      <w:r>
        <w:t>The Supreme Court wrestled yesterday with a controversial legal theory that critics warn could upend federal elections, but supporters insist it's needed to limit the power of state courts to __overrule__ voting laws approved by state lawmakers.—Taylor Wilson, USA TODAY, 8 Dec. 2022         (sourced from Web)</w:t>
      </w:r>
    </w:p>
    <w:p>
      <w:pPr>
        <w:jc w:val="left"/>
      </w:pPr>
      <w:r>
        <w:t>Below, Vogue tracks the most noteworthy openings, from restaurants, to stores, to post-slope hotspots.—Elise Taylor, Vogue, 26 Nov. 2021         (sourced from Web)</w:t>
      </w:r>
    </w:p>
    <w:p>
      <w:pPr>
        <w:jc w:val="left"/>
      </w:pPr>
      <w:r>
        <w:t>In the weeks leading up to its debut, M3GAN became a viral internet sensation, thanks to her killer choreography and overall chaotic energy.—Rebecca Rubin, Variety, 8 Jan. 2023         (sourced from Web)</w:t>
      </w:r>
    </w:p>
    <w:p>
      <w:pPr>
        <w:jc w:val="left"/>
      </w:pPr>
      <w:r>
        <w:t>Peter Hartlaub and Heather Knight hunker down in the San Francisco Chronicle __archive__, look forward to exploring San Francisco in 2023, and each choose seven things that listeners should do in the city this year.—San Francisco Chronicle, 6 Jan. 2023         (sourced from Web)</w:t>
      </w:r>
    </w:p>
    <w:p>
      <w:pPr>
        <w:jc w:val="left"/>
      </w:pPr>
      <w:r>
        <w:t>What Gewen focuses on, and excels at, is the story of how the rise of gangster dictators left an __irradicable__ impression on the Jewish intellectuals who escaped Nazi Germany before World War II.—John A. Farrell, New York Times, 28 Apr. 2020         (sourced from Web)</w:t>
      </w:r>
    </w:p>
    <w:p>
      <w:pPr>
        <w:jc w:val="left"/>
      </w:pPr>
      <w:r>
        <w:t>An __inveterate__ performer, Carvey gave off the sense of perpetual people-pleasing, and the results were undeniably popular and hilarious, as the laughs echoed throughout his sketches.—Dennis Perkins, EW.com, 13 Dec. 2022         (sourced from Web)</w:t>
      </w:r>
    </w:p>
    <w:p>
      <w:pPr>
        <w:jc w:val="left"/>
      </w:pPr>
      <w:r>
        <w:t>Since marrying into the British royal family in 2011, Kate Middleton—now Catherine, Princess of Wales—has adopted a handful (and, at times, mouthful) of official royal titles which __represent__ her senior royal duties across the Commonwealth.—Sabrina Park, Harper's BAZAAR, 22 Dec. 2022         (sourced from Web)</w:t>
      </w:r>
    </w:p>
    <w:p>
      <w:pPr>
        <w:jc w:val="left"/>
      </w:pPr>
      <w:r>
        <w:t>Security officials chased the __spectator__, who eventually dropped the flag onto the field.—Lorenzo Reyes, USA TODAY, 29 Nov. 2022         (sourced from Web)</w:t>
      </w:r>
    </w:p>
    <w:p>
      <w:pPr>
        <w:jc w:val="left"/>
      </w:pPr>
      <w:r>
        <w:t>This __foresight__ approach is part of the next landmark era of customer experience transformation, or the Platinum Age of CX.—Heikki Väänänen, Forbes, 29 June 2022         (sourced from Web)</w:t>
      </w:r>
    </w:p>
    <w:p>
      <w:pPr>
        <w:jc w:val="left"/>
      </w:pPr>
      <w:r>
        <w:t>But Cheney said no one should __misconstrue__ efforts to overhaul the Election Count Act as suggesting that Trump did not violate existing law.—Billy House, BostonGlobe.com, 21 Sep. 2022         (sourced from Web)</w:t>
      </w:r>
    </w:p>
    <w:p>
      <w:pPr>
        <w:jc w:val="left"/>
      </w:pPr>
      <w:r>
        <w:t>Still, as a patient, Alice is not particularly __devious__.—Joy Williams, Harper’s Magazine , 14 Dec. 2022         (sourced from Web)</w:t>
      </w:r>
    </w:p>
    <w:p>
      <w:pPr>
        <w:jc w:val="left"/>
      </w:pPr>
      <w:r>
        <w:t>The good news for Dallas is __invulnerable__, unbeaten Philadelphia is no more.—Dallas News, 21 Nov. 2022         (sourced from Web)</w:t>
      </w:r>
    </w:p>
    <w:p>
      <w:pPr>
        <w:jc w:val="left"/>
      </w:pPr>
      <w:r>
        <w:t>In Caldwell’s mind, our online __impulse__ towards curated coziness is a natural reaction to chaotic times: polarizing politics, skyrocketing inflation, global warming, and a never-ending pandemic, to name a few dark themes.—Ali Francis, Bon Appétit, 10 Jan. 2023         (sourced from Web)</w:t>
      </w:r>
    </w:p>
    <w:p>
      <w:pPr>
        <w:jc w:val="left"/>
      </w:pPr>
      <w:r>
        <w:t>Miss Manners realizes that not everyone with special dietary needs is __polite__ about not drawing attention to them at the table.—Washington Post, 16 Mar. 2022         (sourced from Web)</w:t>
      </w:r>
    </w:p>
    <w:p>
      <w:pPr>
        <w:jc w:val="left"/>
      </w:pPr>
      <w:r>
        <w:t>Due to the __coercive__ institution that bound them but dispossessed one of them, Darnes and Kirby Smith were responsible for each other.—Cynthia Greenlee, Smithsonian Magazine, 10 Jan. 2023         (sourced from Web)</w:t>
      </w:r>
    </w:p>
    <w:p>
      <w:pPr>
        <w:jc w:val="left"/>
      </w:pPr>
      <w:r>
        <w:t>… the diaries and the novels demonstrate how a novelist tweaks and grooms reality into something more structured and __coherent__ than life as it is lived.</w:t>
      </w:r>
    </w:p>
    <w:p>
      <w:pPr>
        <w:jc w:val="left"/>
      </w:pPr>
      <w:r>
        <w:t>All around us, fishers galumphed past.  … They carried an __eclectic__ array of rods, nets, buckets and coolers.</w:t>
      </w:r>
    </w:p>
    <w:p>
      <w:pPr>
        <w:jc w:val="left"/>
      </w:pPr>
      <w:r>
        <w:t>Atop this luscious chaos sat a neat but __asymmetric__al dome of foliage—a green cloud into which the dragon’s head vanished.—Robert Moor, The New Yorker, 14 Nov. 2022         (sourced from Web)</w:t>
      </w:r>
    </w:p>
    <w:p>
      <w:pPr>
        <w:jc w:val="left"/>
      </w:pPr>
      <w:r>
        <w:t>Emily's particular __forte__ was desserts, and most dinner parties ended with three desserts.</w:t>
      </w:r>
    </w:p>
    <w:p>
      <w:pPr>
        <w:jc w:val="left"/>
      </w:pPr>
      <w:r>
        <w:t>No sentence.</w:t>
      </w:r>
    </w:p>
    <w:p>
      <w:pPr>
        <w:jc w:val="left"/>
      </w:pPr>
      <w:r>
        <w:t>Envision Tees, which prints custom T-shirts for corporations and other organizations, has trained employees such as sales or purchasing representatives to __embroider__, fold shirts and wash screens that create designs.—Paul Davidson, USA TODAY, 2 Nov. 2022         (sourced from Web)</w:t>
      </w:r>
    </w:p>
    <w:p>
      <w:pPr>
        <w:jc w:val="left"/>
      </w:pPr>
      <w:r>
        <w:t>Kacsmaryk’s final judgment says Title X’s protection of confidentiality for minors seeking contraceptives cannot __preempt__ state law that requires parental consent.—Dallas News, 3 Jan. 2023         (sourced from Web)</w:t>
      </w:r>
    </w:p>
    <w:p>
      <w:pPr>
        <w:jc w:val="left"/>
      </w:pPr>
      <w:r>
        <w:t>In one of its most important initiatives, the E.U. has tried to __compel__ Libya — the biggest jumping-off point for migrants — to cooperate on intercepting smugglers.—Stefano Pitrelli, Washington Post, 19 Dec. 2022         (sourced from Web)</w:t>
      </w:r>
    </w:p>
    <w:p>
      <w:pPr>
        <w:jc w:val="left"/>
      </w:pPr>
      <w:r>
        <w:t>TriNet and others __ingrain__ that value set as early as recruitment, ensuring a candidate is already aligned with in-place values.—Danielle Bernabe, Fortune, 2 Dec. 2022         (sourced from Web)</w:t>
      </w:r>
    </w:p>
    <w:p>
      <w:pPr>
        <w:jc w:val="left"/>
      </w:pPr>
      <w:r>
        <w:t>Here is my __optimal__ lineup for Saturday’s $2.5 million Fantasy Football Millionaire contest, but can be utilized as a foundation in other games and platforms.—San Diego Union-Tribune, 7 Jan. 2023         (sourced from Web)</w:t>
      </w:r>
    </w:p>
    <w:p>
      <w:pPr>
        <w:jc w:val="left"/>
      </w:pPr>
      <w:r>
        <w:t>Some of the material has been disclosed before, but it is wonderful to have the quotations from President Nixon and his aides gathered here in all their __morbid__ splendor.</w:t>
      </w:r>
    </w:p>
    <w:p>
      <w:pPr>
        <w:jc w:val="left"/>
      </w:pPr>
      <w:r>
        <w:t>On the other hand, could NZBA recommend inviting climate scientists to their boards to understand better the __veracious__ nature of the risks faced and the appropriate mitigation paths to be considered?—Frank Van Gansbeke, Forbes, 4 Nov. 2021         (sourced from Web)</w:t>
      </w:r>
    </w:p>
    <w:p>
      <w:pPr>
        <w:jc w:val="left"/>
      </w:pPr>
      <w:r>
        <w:t>Paying in cryptocurrency, however, will leave you little __recourse__, the FTC said.—Jon Healey, Los Angeles Times, 7 Dec. 2022         (sourced from Web)</w:t>
      </w:r>
    </w:p>
    <w:p>
      <w:pPr>
        <w:jc w:val="left"/>
      </w:pPr>
      <w:r>
        <w:t>But some may wonder whether adopting this approach is __worthwhile__.—Scott Hoots, Forbes, 27 Dec. 2022         (sourced from Web)</w:t>
      </w:r>
    </w:p>
    <w:p>
      <w:pPr>
        <w:jc w:val="left"/>
      </w:pPr>
      <w:r>
        <w:t>Parents might be a little bit more __hesitant__ wanting their child to play if that’s going to happen.—Sean Gregory, Time, 3 Jan. 2023         (sourced from Web)</w:t>
      </w:r>
    </w:p>
    <w:p>
      <w:pPr>
        <w:jc w:val="left"/>
      </w:pPr>
      <w:r>
        <w:t>Oh, yes, mate, they're all __jaded__ here now—their last gasps of innocence sucked out of them by Olympic pharaohs who at first played a blatant game of bait-and-switch with Games tickets, furtively putting aside vast quantities of the best seats to sell to fat cats at higher prices.</w:t>
      </w:r>
    </w:p>
    <w:p>
      <w:pPr>
        <w:jc w:val="left"/>
      </w:pPr>
      <w:r>
        <w:t>The November 23 Sagittarius new moon jump-starts your wellness goals, setting off a __salubrious__ six-month cycle.—The Astrotwins, ELLE, 30 Nov. 2022         (sourced from Web)</w:t>
      </w:r>
    </w:p>
    <w:p>
      <w:pPr>
        <w:jc w:val="left"/>
      </w:pPr>
      <w:r>
        <w:t>But Phoenix outscored them 71-49 in the second half to overcome a chippy, foul-trouble-heavy whistle fest to __dampen__ the Mavericks’ hopes of maneuvering a No. 4-seed upset into the Western Conference Finals.—Dallas News, 4 May 2022         (sourced from Web)</w:t>
      </w:r>
    </w:p>
    <w:p>
      <w:pPr>
        <w:jc w:val="left"/>
      </w:pPr>
      <w:r>
        <w:t>Inflation is __notoriously__ bad for high growth companies, many of which are in the technology sector.—Lawrence Carrel, Forbes, 31 Dec. 2022         (sourced from Web)</w:t>
      </w:r>
    </w:p>
    <w:p>
      <w:pPr>
        <w:jc w:val="left"/>
      </w:pPr>
      <w:r>
        <w:t>There are a number of critters that __evoke__ this response in many people.—Murr Brewster, The Christian Science Monitor, 5 Jan. 2023         (sourced from Web)</w:t>
      </w:r>
    </w:p>
    <w:p>
      <w:pPr>
        <w:jc w:val="left"/>
      </w:pPr>
      <w:r>
        <w:t>The monarchy was abolished in 1973, but Constantine continued to __stylize__ himself the King of Greece and his children as princes and princesses.—Melissa Montoya, Peoplemag, 10 Jan. 2023         (sourced from Web)</w:t>
      </w:r>
    </w:p>
    <w:p>
      <w:pPr>
        <w:jc w:val="left"/>
      </w:pPr>
      <w:r>
        <w:t>A resuscitated orthodoxy, so __pervasive__ as to be nearly invisible, rules the land.</w:t>
      </w:r>
    </w:p>
    <w:p>
      <w:pPr>
        <w:jc w:val="left"/>
      </w:pPr>
      <w:r>
        <w:t>In the 2000s, the slow process of __reparation__ began.—Imani Perry, Harper's BAZAAR, 16 Nov. 2022         (sourced from Web)</w:t>
      </w:r>
    </w:p>
    <w:p>
      <w:pPr>
        <w:jc w:val="left"/>
      </w:pPr>
      <w:r>
        <w:t>Sporadic outbursts of feeling are converted into purposive and unremitting activity.—Aldous Huxley, Harper's Magazine, 17 Aug. 2021         (sourced from Web)</w:t>
      </w:r>
    </w:p>
    <w:p>
      <w:pPr>
        <w:jc w:val="left"/>
      </w:pPr>
      <w:r>
        <w:t>The default setting in humans is to accept the reality that has been presented to us, so much so that a little kink in our thinking called honesty bias constitutes one of 12 basic cognitive biases that __circumscribe__ rational thought.—Aja Raden, Discover Magazine, 18 May 2021         (sourced from Web)</w:t>
      </w:r>
    </w:p>
    <w:p>
      <w:pPr>
        <w:jc w:val="left"/>
      </w:pPr>
      <w:r>
        <w:t>Initial Stitch Fix investors were concerned that using human stylists could be an __impediment__ to growth, given the time and staffing needed to execute that model.—Olivia Rockeman, Fortune, 5 Jan. 2023         (sourced from Web)</w:t>
      </w:r>
    </w:p>
    <w:p>
      <w:pPr>
        <w:jc w:val="left"/>
      </w:pPr>
      <w:r>
        <w:t>Perhaps Henry James's idea of the taste for art in England as a "tribute to propriety" holds perversely true, with the __indolent__ taste for scandal and celebrity having taken hold as a bizarre new form of etiquette.</w:t>
      </w:r>
    </w:p>
    <w:p>
      <w:pPr>
        <w:jc w:val="left"/>
      </w:pPr>
      <w:r>
        <w:t>Walsh, Owens, Shapiro, and company dismiss those who rightly identify them as contributors to violent discontent, calling them pawns of the Democratic agenda, or the liberal media, or leftists, or some other amorphous bucket to slander.—Prem Thakker, The New Republic, 21 Nov. 2022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