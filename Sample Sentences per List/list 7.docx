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sporadic, </w:t>
      </w:r>
      <w:r>
        <w:rPr>
          <w:b/>
        </w:rPr>
        <w:t xml:space="preserve">personally, </w:t>
      </w:r>
      <w:r>
        <w:rPr>
          <w:b/>
        </w:rPr>
        <w:t xml:space="preserve">wilt, </w:t>
      </w:r>
      <w:r>
        <w:rPr>
          <w:b/>
        </w:rPr>
        <w:t xml:space="preserve">impart, </w:t>
      </w:r>
      <w:r>
        <w:rPr>
          <w:b/>
        </w:rPr>
        <w:t xml:space="preserve">operable, </w:t>
      </w:r>
      <w:r>
        <w:rPr>
          <w:b/>
        </w:rPr>
        <w:t xml:space="preserve">antipathy, </w:t>
      </w:r>
      <w:r>
        <w:rPr>
          <w:b/>
        </w:rPr>
        <w:t xml:space="preserve">carnivorous, </w:t>
      </w:r>
      <w:r>
        <w:rPr>
          <w:b/>
        </w:rPr>
        <w:t xml:space="preserve">acoustic, </w:t>
      </w:r>
      <w:r>
        <w:rPr>
          <w:b/>
        </w:rPr>
        <w:t xml:space="preserve">monochromatic, </w:t>
      </w:r>
      <w:r>
        <w:rPr>
          <w:b/>
        </w:rPr>
        <w:t xml:space="preserve">prehistoric, </w:t>
      </w:r>
      <w:r>
        <w:rPr>
          <w:b/>
        </w:rPr>
        <w:t xml:space="preserve">ultimatum, </w:t>
      </w:r>
      <w:r>
        <w:rPr>
          <w:b/>
        </w:rPr>
        <w:t xml:space="preserve">diverge, </w:t>
      </w:r>
      <w:r>
        <w:rPr>
          <w:b/>
        </w:rPr>
        <w:t xml:space="preserve">escalate, </w:t>
      </w:r>
      <w:r>
        <w:rPr>
          <w:b/>
        </w:rPr>
        <w:t xml:space="preserve">interrogation, </w:t>
      </w:r>
      <w:r>
        <w:rPr>
          <w:b/>
        </w:rPr>
        <w:t xml:space="preserve">advertise, </w:t>
      </w:r>
      <w:r>
        <w:rPr>
          <w:b/>
        </w:rPr>
        <w:t xml:space="preserve">sarcastic, </w:t>
      </w:r>
      <w:r>
        <w:rPr>
          <w:b/>
        </w:rPr>
        <w:t xml:space="preserve">apportion, </w:t>
      </w:r>
      <w:r>
        <w:rPr>
          <w:b/>
        </w:rPr>
        <w:t xml:space="preserve">aesthetically, </w:t>
      </w:r>
      <w:r>
        <w:rPr>
          <w:b/>
        </w:rPr>
        <w:t xml:space="preserve">ignorance, </w:t>
      </w:r>
      <w:r>
        <w:rPr>
          <w:b/>
        </w:rPr>
        <w:t xml:space="preserve">tedium, </w:t>
      </w:r>
      <w:r>
        <w:rPr>
          <w:b/>
        </w:rPr>
        <w:t xml:space="preserve">infectious, </w:t>
      </w:r>
      <w:r>
        <w:rPr>
          <w:b/>
        </w:rPr>
        <w:t xml:space="preserve">stringent, </w:t>
      </w:r>
      <w:r>
        <w:rPr>
          <w:b/>
        </w:rPr>
        <w:t xml:space="preserve">idiomatic, </w:t>
      </w:r>
      <w:r>
        <w:rPr>
          <w:b/>
        </w:rPr>
        <w:t xml:space="preserve">accustom, </w:t>
      </w:r>
      <w:r>
        <w:rPr>
          <w:b/>
        </w:rPr>
        <w:t xml:space="preserve">hypochondriac, </w:t>
      </w:r>
      <w:r>
        <w:rPr>
          <w:b/>
        </w:rPr>
        <w:t xml:space="preserve">investigate, </w:t>
      </w:r>
      <w:r>
        <w:rPr>
          <w:b/>
        </w:rPr>
        <w:t xml:space="preserve">subtractive, </w:t>
      </w:r>
      <w:r>
        <w:rPr>
          <w:b/>
        </w:rPr>
        <w:t xml:space="preserve">elite, </w:t>
      </w:r>
      <w:r>
        <w:rPr>
          <w:b/>
        </w:rPr>
        <w:t xml:space="preserve">inconclusive, </w:t>
      </w:r>
      <w:r>
        <w:rPr>
          <w:b/>
        </w:rPr>
        <w:t xml:space="preserve">proclamation, </w:t>
      </w:r>
      <w:r>
        <w:rPr>
          <w:b/>
        </w:rPr>
        <w:t xml:space="preserve">giddy, </w:t>
      </w:r>
      <w:r>
        <w:rPr>
          <w:b/>
        </w:rPr>
        <w:t xml:space="preserve">diagnostic, </w:t>
      </w:r>
      <w:r>
        <w:rPr>
          <w:b/>
        </w:rPr>
        <w:t xml:space="preserve">disingenuous, </w:t>
      </w:r>
      <w:r>
        <w:rPr>
          <w:b/>
        </w:rPr>
        <w:t xml:space="preserve">iconographic, </w:t>
      </w:r>
      <w:r>
        <w:rPr>
          <w:b/>
        </w:rPr>
        <w:t xml:space="preserve">ablaze, </w:t>
      </w:r>
      <w:r>
        <w:rPr>
          <w:b/>
        </w:rPr>
        <w:t xml:space="preserve">elucidate, </w:t>
      </w:r>
      <w:r>
        <w:rPr>
          <w:b/>
        </w:rPr>
        <w:t xml:space="preserve">boisterous, </w:t>
      </w:r>
      <w:r>
        <w:rPr>
          <w:b/>
        </w:rPr>
        <w:t xml:space="preserve">critical, </w:t>
      </w:r>
      <w:r>
        <w:rPr>
          <w:b/>
        </w:rPr>
        <w:t xml:space="preserve">untrustworthy, </w:t>
      </w:r>
      <w:r>
        <w:rPr>
          <w:b/>
        </w:rPr>
        <w:t xml:space="preserve">elegiac, </w:t>
      </w:r>
      <w:r>
        <w:rPr>
          <w:b/>
        </w:rPr>
        <w:t xml:space="preserve">frivolous, </w:t>
      </w:r>
      <w:r>
        <w:rPr>
          <w:b/>
        </w:rPr>
        <w:t xml:space="preserve">consciousness, </w:t>
      </w:r>
      <w:r>
        <w:rPr>
          <w:b/>
        </w:rPr>
        <w:t xml:space="preserve">overemphasize, </w:t>
      </w:r>
      <w:r>
        <w:rPr>
          <w:b/>
        </w:rPr>
        <w:t xml:space="preserve">adorn, </w:t>
      </w:r>
      <w:r>
        <w:rPr>
          <w:b/>
        </w:rPr>
        <w:t xml:space="preserve">didactic, </w:t>
      </w:r>
      <w:r>
        <w:rPr>
          <w:b/>
        </w:rPr>
        <w:t xml:space="preserve">equivalent, </w:t>
      </w:r>
      <w:r>
        <w:rPr>
          <w:b/>
        </w:rPr>
        <w:t xml:space="preserve">navigate, </w:t>
      </w:r>
      <w:r>
        <w:rPr>
          <w:b/>
        </w:rPr>
        <w:t xml:space="preserve">celibate, </w:t>
      </w:r>
      <w:r>
        <w:rPr>
          <w:b/>
        </w:rPr>
        <w:t xml:space="preserve">separate, </w:t>
      </w:r>
      <w:r>
        <w:rPr>
          <w:b/>
        </w:rPr>
        <w:t xml:space="preserve">breed, </w:t>
      </w:r>
      <w:r>
        <w:rPr>
          <w:b/>
        </w:rPr>
        <w:t xml:space="preserve">fraud, </w:t>
      </w:r>
      <w:r>
        <w:rPr>
          <w:b/>
        </w:rPr>
        <w:t xml:space="preserve">deviation, </w:t>
      </w:r>
      <w:r>
        <w:rPr>
          <w:b/>
        </w:rPr>
        <w:t xml:space="preserve">offstage, </w:t>
      </w:r>
      <w:r>
        <w:rPr>
          <w:b/>
        </w:rPr>
        <w:t xml:space="preserve">voluble, </w:t>
      </w:r>
      <w:r>
        <w:rPr>
          <w:b/>
        </w:rPr>
        <w:t xml:space="preserve">reprimand, </w:t>
      </w:r>
      <w:r>
        <w:rPr>
          <w:b/>
        </w:rPr>
        <w:t xml:space="preserve">apex, </w:t>
      </w:r>
      <w:r>
        <w:rPr>
          <w:b/>
        </w:rPr>
        <w:t xml:space="preserve">grope, </w:t>
      </w:r>
      <w:r>
        <w:rPr>
          <w:b/>
        </w:rPr>
        <w:t xml:space="preserve">bluff, </w:t>
      </w:r>
      <w:r>
        <w:rPr>
          <w:b/>
        </w:rPr>
        <w:t xml:space="preserve">climate, </w:t>
      </w:r>
      <w:r>
        <w:rPr>
          <w:b/>
        </w:rPr>
        <w:t xml:space="preserve">postwar, </w:t>
      </w:r>
      <w:r>
        <w:rPr>
          <w:b/>
        </w:rPr>
        <w:t xml:space="preserve">pantomime, </w:t>
      </w:r>
      <w:r>
        <w:rPr>
          <w:b/>
        </w:rPr>
        <w:t xml:space="preserve">soporific, </w:t>
      </w:r>
      <w:r>
        <w:rPr>
          <w:b/>
        </w:rPr>
        <w:t xml:space="preserve">forthright, </w:t>
      </w:r>
      <w:r>
        <w:rPr>
          <w:b/>
        </w:rPr>
        <w:t xml:space="preserve">salvage, </w:t>
      </w:r>
      <w:r>
        <w:rPr>
          <w:b/>
        </w:rPr>
        <w:t xml:space="preserve">transitory, </w:t>
      </w:r>
      <w:r>
        <w:rPr>
          <w:b/>
        </w:rPr>
        <w:t xml:space="preserve">propriety, </w:t>
      </w:r>
      <w:r>
        <w:rPr>
          <w:b/>
        </w:rPr>
        <w:t xml:space="preserve">flimsy, </w:t>
      </w:r>
      <w:r>
        <w:rPr>
          <w:b/>
        </w:rPr>
        <w:t xml:space="preserve">sacred, </w:t>
      </w:r>
      <w:r>
        <w:rPr>
          <w:b/>
        </w:rPr>
        <w:t xml:space="preserve">indecipherable, </w:t>
      </w:r>
      <w:r>
        <w:rPr>
          <w:b/>
        </w:rPr>
        <w:t xml:space="preserve">precise, </w:t>
      </w:r>
      <w:r>
        <w:rPr>
          <w:b/>
        </w:rPr>
        <w:t xml:space="preserve">ceremonious, </w:t>
      </w:r>
      <w:r>
        <w:rPr>
          <w:b/>
        </w:rPr>
        <w:t xml:space="preserve">akin, </w:t>
      </w:r>
      <w:r>
        <w:rPr>
          <w:b/>
        </w:rPr>
        <w:t xml:space="preserve">eminent, </w:t>
      </w:r>
      <w:r>
        <w:rPr>
          <w:b/>
        </w:rPr>
        <w:t xml:space="preserve">assorted, </w:t>
      </w:r>
      <w:r>
        <w:rPr>
          <w:b/>
        </w:rPr>
        <w:t xml:space="preserve">incompetent, </w:t>
      </w:r>
      <w:r>
        <w:rPr>
          <w:b/>
        </w:rPr>
        <w:t xml:space="preserve">craft, </w:t>
      </w:r>
      <w:r>
        <w:rPr>
          <w:b/>
        </w:rPr>
        <w:t xml:space="preserve">bashfulness, </w:t>
      </w:r>
      <w:r>
        <w:rPr>
          <w:b/>
        </w:rPr>
        <w:t xml:space="preserve">halting, </w:t>
      </w:r>
      <w:r>
        <w:rPr>
          <w:b/>
        </w:rPr>
        <w:t xml:space="preserve">surpass, </w:t>
      </w:r>
      <w:r>
        <w:rPr>
          <w:b/>
        </w:rPr>
        <w:t xml:space="preserve">conquer, </w:t>
      </w:r>
      <w:r>
        <w:rPr>
          <w:b/>
        </w:rPr>
        <w:t xml:space="preserve">substantive, </w:t>
      </w:r>
      <w:r>
        <w:rPr>
          <w:b/>
        </w:rPr>
        <w:t xml:space="preserve">vagueness, </w:t>
      </w:r>
      <w:r>
        <w:rPr>
          <w:b/>
        </w:rPr>
        <w:t xml:space="preserve">irresolute, </w:t>
      </w:r>
      <w:r>
        <w:rPr>
          <w:b/>
        </w:rPr>
        <w:t xml:space="preserve">irreverent, </w:t>
      </w:r>
      <w:r>
        <w:rPr>
          <w:b/>
        </w:rPr>
        <w:t xml:space="preserve">disrespectful, </w:t>
      </w:r>
      <w:r>
        <w:rPr>
          <w:b/>
        </w:rPr>
        <w:t xml:space="preserve">pedant, </w:t>
      </w:r>
      <w:r>
        <w:rPr>
          <w:b/>
        </w:rPr>
        <w:t xml:space="preserve">interchangeable, </w:t>
      </w:r>
      <w:r>
        <w:rPr>
          <w:b/>
        </w:rPr>
        <w:t xml:space="preserve">unexceptionable, </w:t>
      </w:r>
      <w:r>
        <w:rPr>
          <w:b/>
        </w:rPr>
        <w:t xml:space="preserve">foliage, </w:t>
      </w:r>
      <w:r>
        <w:rPr>
          <w:b/>
        </w:rPr>
        <w:t xml:space="preserve">corroborate, </w:t>
      </w:r>
      <w:r>
        <w:rPr>
          <w:b/>
        </w:rPr>
        <w:t xml:space="preserve">apathetic, </w:t>
      </w:r>
      <w:r>
        <w:rPr>
          <w:b/>
        </w:rPr>
        <w:t xml:space="preserve">mutable, </w:t>
      </w:r>
      <w:r>
        <w:rPr>
          <w:b/>
        </w:rPr>
        <w:t xml:space="preserve">chorale, </w:t>
      </w:r>
      <w:r>
        <w:rPr>
          <w:b/>
        </w:rPr>
        <w:t xml:space="preserve">unpromising, </w:t>
      </w:r>
      <w:r>
        <w:rPr>
          <w:b/>
        </w:rPr>
        <w:t xml:space="preserve">willful, </w:t>
      </w:r>
      <w:r>
        <w:rPr>
          <w:b/>
        </w:rPr>
        <w:t xml:space="preserve">overcast, </w:t>
      </w:r>
      <w:r>
        <w:rPr>
          <w:b/>
        </w:rPr>
        <w:t xml:space="preserve">infer, </w:t>
      </w:r>
      <w:r>
        <w:rPr>
          <w:b/>
        </w:rPr>
        <w:t xml:space="preserve">comprehensible, </w:t>
      </w:r>
      <w:r>
        <w:rPr>
          <w:b/>
        </w:rPr>
        <w:t xml:space="preserve">prophetic, </w:t>
      </w:r>
      <w:r>
        <w:rPr>
          <w:b/>
        </w:rPr>
        <w:t xml:space="preserve">subsist, </w:t>
      </w:r>
      <w:r>
        <w:rPr>
          <w:b/>
        </w:rPr>
        <w:t xml:space="preserve">iniquitous, </w:t>
      </w:r>
      <w:r>
        <w:rPr>
          <w:b/>
        </w:rPr>
        <w:t xml:space="preserve">journalistic, </w:t>
      </w:r>
      <w:r>
        <w:rPr>
          <w:b/>
        </w:rPr>
        <w:t xml:space="preserve">grieve, </w:t>
      </w:r>
      <w:r>
        <w:rPr>
          <w:b/>
        </w:rPr>
        <w:t xml:space="preserve">prevail, </w:t>
      </w:r>
      <w:r>
        <w:rPr>
          <w:b/>
        </w:rPr>
        <w:t xml:space="preserve">hallow, </w:t>
      </w:r>
      <w:r>
        <w:rPr>
          <w:b/>
        </w:rPr>
        <w:t xml:space="preserve">unbiased, </w:t>
      </w:r>
      <w:r>
        <w:rPr>
          <w:b/>
        </w:rPr>
        <w:t xml:space="preserve">hazard, </w:t>
      </w:r>
      <w:r>
        <w:rPr>
          <w:b/>
        </w:rPr>
        <w:t xml:space="preserve">repute, </w:t>
      </w:r>
      <w:r>
        <w:rPr>
          <w:b/>
        </w:rPr>
        <w:t xml:space="preserve">unmoved, </w:t>
      </w:r>
      <w:r>
        <w:rPr>
          <w:b/>
        </w:rPr>
        <w:t xml:space="preserve">adhesive, </w:t>
      </w:r>
      <w:r>
        <w:rPr>
          <w:b/>
        </w:rPr>
        <w:t xml:space="preserve">stagnation, </w:t>
      </w:r>
      <w:r>
        <w:rPr>
          <w:b/>
        </w:rPr>
        <w:t xml:space="preserve">insatiable, </w:t>
      </w:r>
      <w:r>
        <w:rPr>
          <w:b/>
        </w:rPr>
        <w:t xml:space="preserve">entangle, </w:t>
      </w:r>
      <w:r>
        <w:rPr>
          <w:b/>
        </w:rPr>
        <w:t xml:space="preserve">contrite, </w:t>
      </w:r>
      <w:r>
        <w:rPr>
          <w:b/>
        </w:rPr>
        <w:t xml:space="preserve">prominence, </w:t>
      </w:r>
      <w:r>
        <w:rPr>
          <w:b/>
        </w:rPr>
        <w:t xml:space="preserve">autobiographical, </w:t>
      </w:r>
      <w:r>
        <w:rPr>
          <w:b/>
        </w:rPr>
        <w:t xml:space="preserve">compromise, </w:t>
      </w:r>
      <w:r>
        <w:rPr>
          <w:b/>
        </w:rPr>
        <w:t xml:space="preserve">indiscriminately, </w:t>
      </w:r>
      <w:r>
        <w:rPr>
          <w:b/>
        </w:rPr>
        <w:t xml:space="preserve">deteriorate, </w:t>
      </w:r>
      <w:r>
        <w:rPr>
          <w:b/>
        </w:rPr>
        <w:t xml:space="preserve">equation, </w:t>
      </w:r>
      <w:r>
        <w:rPr>
          <w:b/>
        </w:rPr>
        <w:t xml:space="preserve">ornamental, </w:t>
      </w:r>
      <w:r>
        <w:rPr>
          <w:b/>
        </w:rPr>
        <w:t xml:space="preserve">conjure, </w:t>
      </w:r>
      <w:r>
        <w:rPr>
          <w:b/>
        </w:rPr>
        <w:t xml:space="preserve">unimpressed, </w:t>
      </w:r>
      <w:r>
        <w:rPr>
          <w:b/>
        </w:rPr>
        <w:t xml:space="preserve">trenchant, </w:t>
      </w:r>
      <w:r>
        <w:rPr>
          <w:b/>
        </w:rPr>
        <w:t xml:space="preserve">spineless, </w:t>
      </w:r>
      <w:r>
        <w:rPr>
          <w:b/>
        </w:rPr>
        <w:t xml:space="preserve">converse, </w:t>
      </w:r>
      <w:r>
        <w:rPr>
          <w:b/>
        </w:rPr>
        <w:t xml:space="preserve">electromagnetic, </w:t>
      </w:r>
      <w:r>
        <w:rPr>
          <w:b/>
        </w:rPr>
        <w:t xml:space="preserve">down, </w:t>
      </w:r>
      <w:r>
        <w:rPr>
          <w:b/>
        </w:rPr>
        <w:t xml:space="preserve">numerous, </w:t>
      </w:r>
      <w:r>
        <w:rPr>
          <w:b/>
        </w:rPr>
        <w:t xml:space="preserve">code, </w:t>
      </w:r>
      <w:r>
        <w:rPr>
          <w:b/>
        </w:rPr>
        <w:t xml:space="preserve">fleeting, </w:t>
      </w:r>
      <w:r>
        <w:rPr>
          <w:b/>
        </w:rPr>
        <w:t xml:space="preserve">overinflated, </w:t>
      </w:r>
      <w:r>
        <w:rPr>
          <w:b/>
        </w:rPr>
        <w:t xml:space="preserve">shopworn, </w:t>
      </w:r>
      <w:r>
        <w:rPr>
          <w:b/>
        </w:rPr>
        <w:t xml:space="preserve">retain, </w:t>
      </w:r>
      <w:r>
        <w:rPr>
          <w:b/>
        </w:rPr>
        <w:t xml:space="preserve">awkward, </w:t>
      </w:r>
      <w:r>
        <w:rPr>
          <w:b/>
        </w:rPr>
        <w:t xml:space="preserve">guilt, </w:t>
      </w:r>
      <w:r>
        <w:rPr>
          <w:b/>
        </w:rPr>
        <w:t xml:space="preserve">vertebrate, </w:t>
      </w:r>
      <w:r>
        <w:rPr>
          <w:b/>
        </w:rPr>
        <w:t xml:space="preserve">derogatory, </w:t>
      </w:r>
      <w:r>
        <w:rPr>
          <w:b/>
        </w:rPr>
        <w:t xml:space="preserve">extract, </w:t>
      </w:r>
      <w:r>
        <w:rPr>
          <w:b/>
        </w:rPr>
        <w:t xml:space="preserve">crumple, </w:t>
      </w:r>
      <w:r>
        <w:rPr>
          <w:b/>
        </w:rPr>
        <w:t xml:space="preserve">demur, </w:t>
      </w:r>
      <w:r>
        <w:rPr>
          <w:b/>
        </w:rPr>
        <w:t xml:space="preserve">oppressive, </w:t>
      </w:r>
      <w:r>
        <w:rPr>
          <w:b/>
        </w:rPr>
        <w:t xml:space="preserve">damped, </w:t>
      </w:r>
      <w:r>
        <w:rPr>
          <w:b/>
        </w:rPr>
        <w:t xml:space="preserve">solitary, </w:t>
      </w:r>
    </w:p>
    <w:p>
      <w:r>
        <w:rPr>
          <w:i/>
          <w:u w:val="single"/>
        </w:rPr>
        <w:t>Please fill in the blanks using words provided in bold.</w:t>
      </w:r>
    </w:p>
    <w:p>
      <w:pPr>
        <w:jc w:val="left"/>
      </w:pPr>
      <w:r>
        <w:t>The law was indeed tightened, prohibiting the employment of illegal aliens on the valid assumption that removing the magnet of jobs is necessary to stem illegal immigration. But enforcement was __sporadic__ at best, and has now virtually ceased.</w:t>
      </w:r>
    </w:p>
    <w:p>
      <w:pPr>
        <w:jc w:val="left"/>
      </w:pPr>
      <w:r>
        <w:t>Bauer and Perkins Coie represented both the DNC and Obama __personally__, before he was tapped as Obama's counsel at the White House.—Thomas Phippen, Fox News, 14 Jan. 2023         (sourced from Web)</w:t>
      </w:r>
    </w:p>
    <w:p>
      <w:pPr>
        <w:jc w:val="left"/>
      </w:pPr>
      <w:r>
        <w:t>Regragui’s players did not __wilt__ against the luster, the experience, the contradictions of this curious French team, simultaneously obviously flawed and smoothly imperious.—Rory Smith, New York Times, 14 Dec. 2022         (sourced from Web)</w:t>
      </w:r>
    </w:p>
    <w:p>
      <w:pPr>
        <w:jc w:val="left"/>
      </w:pPr>
      <w:r>
        <w:t>Despite its criticisms, The Whale just might __impart__ viewers some wisdom too.—Erica Gonzales, ELLE, 14 Dec. 2022         (sourced from Web)</w:t>
      </w:r>
    </w:p>
    <w:p>
      <w:pPr>
        <w:jc w:val="left"/>
      </w:pPr>
      <w:r>
        <w:t>Their 30-foot boat, the Atrevida II, had no fuel or power, and its radios and navigation equipment were not __operable__, the Coast Guard said.—Jim Walsh, USA TODAY, 14 Dec. 2022         (sourced from Web)</w:t>
      </w:r>
    </w:p>
    <w:p>
      <w:pPr>
        <w:jc w:val="left"/>
      </w:pPr>
      <w:r>
        <w:t>And those officials are left to follow whatever motivation — principle, partisan __antipathy__, self-interest — happens to move them.—New York Times, 18 June 2022         (sourced from Web)</w:t>
      </w:r>
    </w:p>
    <w:p>
      <w:pPr>
        <w:jc w:val="left"/>
      </w:pPr>
      <w:r>
        <w:t>Create a surreal scene with the flamelike stems of ‘Sticks on Fire’ euphorbia and a container of __carnivorous__ plants.—Sunset Magazine, 27 Oct. 2022         (sourced from Web)</w:t>
      </w:r>
    </w:p>
    <w:p>
      <w:pPr>
        <w:jc w:val="left"/>
      </w:pPr>
      <w:r>
        <w:t>Kevin Bacon played an __acoustic__ version of the remix, and used an ear of corn to strum along to the catchy beat.—Anna Lazarus Caplan, Peoplemag, 6 Jan. 2023         (sourced from Web)</w:t>
      </w:r>
    </w:p>
    <w:p>
      <w:pPr>
        <w:jc w:val="left"/>
      </w:pPr>
      <w:r>
        <w:t>No Way Home—Zendaya wore a custom spider-print Armani dress, while Tom opted for a chocolate-brown satin Prada suit—or making a stylish dash in New York City in matching __monochromatic__ looks, the couple always serves exceptional style.—Alex Kessler, Glamour, 2 Jan. 2023         (sourced from Web)</w:t>
      </w:r>
    </w:p>
    <w:p>
      <w:pPr>
        <w:jc w:val="left"/>
      </w:pPr>
      <w:r>
        <w:t>But the __prehistoric__ creature’s fortunes may be changing.—Tori Latham, Robb Report, 9 Dec. 2022         (sourced from Web)</w:t>
      </w:r>
    </w:p>
    <w:p>
      <w:pPr>
        <w:jc w:val="left"/>
      </w:pPr>
      <w:r>
        <w:t>Elon Musk has given Twitter employees another __ultimatum__.—Steve Mollman, Fortune, 10 Dec. 2022         (sourced from Web)</w:t>
      </w:r>
    </w:p>
    <w:p>
      <w:pPr>
        <w:jc w:val="left"/>
      </w:pPr>
      <w:r>
        <w:t>Sam and Elli were successful child actors and identical twins who were riding high until their paths began to __diverge__ sharply as teenagers.—Wilson Chapman, Variety, 8 July 2022         (sourced from Web)</w:t>
      </w:r>
    </w:p>
    <w:p>
      <w:pPr>
        <w:jc w:val="left"/>
      </w:pPr>
      <w:r>
        <w:t>As conflicts over book bans __escalate__ across the country, some librarians have also come under attack.—Lora Kelley, New York Times, 30 Dec. 2022         (sourced from Web)</w:t>
      </w:r>
    </w:p>
    <w:p>
      <w:pPr>
        <w:jc w:val="left"/>
      </w:pPr>
      <w:r>
        <w:t>No sentence.</w:t>
      </w:r>
    </w:p>
    <w:p>
      <w:pPr>
        <w:jc w:val="left"/>
      </w:pPr>
      <w:r>
        <w:t>Most flowers __advertise__ a plant’s reproductive parts—male stamens that produce pollen and female carpels that enclose seeds and develop into fruit—to pollinators, including insects and birds.—Ben Crair, The New Yorker, 2 Jan. 2023         (sourced from Web)</w:t>
      </w:r>
    </w:p>
    <w:p>
      <w:pPr>
        <w:jc w:val="left"/>
      </w:pPr>
      <w:r>
        <w:t>DeWitt is everything Shea is not. And Shea quickly felt DeWitt's contempt. "Lincoln is loud," Jim says. "He makes __sarcastic__ comments because he has to call attention to himself all the time. Some people are insecure because they haven't established themselves yet."</w:t>
      </w:r>
    </w:p>
    <w:p>
      <w:pPr>
        <w:jc w:val="left"/>
      </w:pPr>
      <w:r>
        <w:t>In the longer term, there's more uncertainty if the game market starts to look more like streaming movie services like Netflix that can __apportion__ budgets and contracts based on past viewership, Bailey said.—Matt O'brien, ajc, 7 Dec. 2022         (sourced from Web)</w:t>
      </w:r>
    </w:p>
    <w:p>
      <w:pPr>
        <w:jc w:val="left"/>
      </w:pPr>
      <w:r>
        <w:t>My generation has an annoying penchant for treating luxuries as necessities and turning guilty pleasures into aesthetic and even moral touchstones.</w:t>
      </w:r>
    </w:p>
    <w:p>
      <w:pPr>
        <w:jc w:val="left"/>
      </w:pPr>
      <w:r>
        <w:t>Although the United States has been a major player in Iraqi politics since the 2003 invasion, Iraqi leaders have at times exploited the __ignorance__ or indifference of allies in Washington by using promises of reform to persecute their rivals.—Mustafa Salim, Washington Post, 21 Dec. 2022         (sourced from Web)</w:t>
      </w:r>
    </w:p>
    <w:p>
      <w:pPr>
        <w:jc w:val="left"/>
      </w:pPr>
      <w:r>
        <w:t>Maybe those conversations seldom veer into awkwardness or __tedium__.—Ellen Mccarthy, Washington Post, 28 Nov. 2022         (sourced from Web)</w:t>
      </w:r>
    </w:p>
    <w:p>
      <w:pPr>
        <w:jc w:val="left"/>
      </w:pPr>
      <w:r>
        <w:t>Her research is significant in fighting __infectious__ disease, neurological disorders and metabolic disease.—San Diego Union-Tribune, 5 Jan. 2023         (sourced from Web)</w:t>
      </w:r>
    </w:p>
    <w:p>
      <w:pPr>
        <w:jc w:val="left"/>
      </w:pPr>
      <w:r>
        <w:t>And their political involvement has alienated many Jews abroad who practice less __stringent__ forms of Judaism.—Isabel Kershner, New York Times, 9 Jan. 2023         (sourced from Web)</w:t>
      </w:r>
    </w:p>
    <w:p>
      <w:pPr>
        <w:jc w:val="left"/>
      </w:pPr>
      <w:r>
        <w:t>Kennedy sprinkles in more __idiomatic__ vocabulary – geg, neb, snatter, wheeker, pokes, marleys – to make her characters’ exchanges ring true.—Malcolm Forbes, Washington Post, 28 Oct. 2022         (sourced from Web)</w:t>
      </w:r>
    </w:p>
    <w:p>
      <w:pPr>
        <w:jc w:val="left"/>
      </w:pPr>
      <w:r>
        <w:t>The beginner tips advise readers to increase their activity to better __accustom__ their body to running.—Liam Gravvat, USA TODAY, 23 Sep. 2022         (sourced from Web)</w:t>
      </w:r>
    </w:p>
    <w:p>
      <w:pPr>
        <w:jc w:val="left"/>
      </w:pPr>
      <w:r>
        <w:t>Guesting on Saturday Night Live when everyone had COVID, having a __hypochondriac__ moment on the set of Only Murders in the Building, and refusing adamantly to even attempt a rap with Freestyle Love Supreme.—Vulture, 22 Apr. 2022         (sourced from Web)</w:t>
      </w:r>
    </w:p>
    <w:p>
      <w:pPr>
        <w:jc w:val="left"/>
      </w:pPr>
      <w:r>
        <w:t>House Republicans are now turning their attention to implementing their agenda, which includes gearing up to __investigate__ the Department of Justice and the FBI.—Alexandra Meeks, CNN, 9 Jan. 2023         (sourced from Web)</w:t>
      </w:r>
    </w:p>
    <w:p>
      <w:pPr>
        <w:jc w:val="left"/>
      </w:pPr>
      <w:r>
        <w:t>Additive genetic variance just means the variants which have additive or __subtractive__ values to the trait value (or, they can be transformed as such).—Razib Khan, Discover Magazine, 9 June 2011         (sourced from Web)</w:t>
      </w:r>
    </w:p>
    <w:p>
      <w:pPr>
        <w:jc w:val="left"/>
      </w:pPr>
      <w:r>
        <w:t>Much of the country’s __elite__ is now Black, but so too are nearly all its poorest people.—Seyward Darby, Longreads, 12 Jan. 2023         (sourced from Web)</w:t>
      </w:r>
    </w:p>
    <w:p>
      <w:pPr>
        <w:jc w:val="left"/>
      </w:pPr>
      <w:r>
        <w:t>The few studies that have analyzed colostrum’s effect on exercise performance and recovery have been __inconclusive__.—Abby Langer, Men's Health, 2 Jan. 2023         (sourced from Web)</w:t>
      </w:r>
    </w:p>
    <w:p>
      <w:pPr>
        <w:jc w:val="left"/>
      </w:pPr>
      <w:r>
        <w:t>The recording studio was unveiled earlier in November alongside community officials including Long Beach mayor Robert Garcia, who presented Giveon with a __proclamation__ for his contributions to the community.—Neena Rouhani, Billboard, 30 Nov. 2022         (sourced from Web)</w:t>
      </w:r>
    </w:p>
    <w:p>
      <w:pPr>
        <w:jc w:val="left"/>
      </w:pPr>
      <w:r>
        <w:t>But Dame Perot insisted, and today the Grants are downright __giddy__ about the honor.—Dallas News, 3 Nov. 2022         (sourced from Web)</w:t>
      </w:r>
    </w:p>
    <w:p>
      <w:pPr>
        <w:jc w:val="left"/>
      </w:pPr>
      <w:r>
        <w:t>Researchers are using these very small and intricate materials to develop __diagnostic__ tests and treatments.—Morteza Mahmoudi, The Conversation, 5 Jan. 2023         (sourced from Web)</w:t>
      </w:r>
    </w:p>
    <w:p>
      <w:pPr>
        <w:jc w:val="left"/>
      </w:pPr>
      <w:r>
        <w:t>"It's had nine murders since 1937—about the same as you would get in many small towns." This was correct, but a wee __disingenuous__. The AT [Appalachian Trail] had no murders in its first thirty-six years and nine in the past twenty-two.</w:t>
      </w:r>
    </w:p>
    <w:p>
      <w:pPr>
        <w:jc w:val="left"/>
      </w:pPr>
      <w:r>
        <w:t>The styles merge the label’s signature silhouettes with Kusama’s __iconographic__ designs and colorful brushstrokes.—Demetrius Simms, Robb Report, 9 Jan. 2023         (sourced from Web)</w:t>
      </w:r>
    </w:p>
    <w:p>
      <w:pPr>
        <w:jc w:val="left"/>
      </w:pPr>
      <w:r>
        <w:t>An airfield at Kursk in southwest Russia, near the Ukrainian border, was __ablaze__ on Tuesday morning, with regional governor Roman Starovoit saying the incident was the result of a drone attack.—Patrick Smith, NBC News, 6 Dec. 2022         (sourced from Web)</w:t>
      </w:r>
    </w:p>
    <w:p>
      <w:pPr>
        <w:jc w:val="left"/>
      </w:pPr>
      <w:r>
        <w:t>Since 1955, the National Review mission has been to identify, __elucidate__, and defend the incandescent ideas of self-government under a Constitution that limits the power of the state and enhances the freedom of every citizen.—Peter J. Travers, National Review, 30 Dec. 2022         (sourced from Web)</w:t>
      </w:r>
    </w:p>
    <w:p>
      <w:pPr>
        <w:jc w:val="left"/>
      </w:pPr>
      <w:r>
        <w:t>The crowd was young and __boisterous__, the cheeseburgers were juicy and perfectly charred, and the place was always packed.</w:t>
      </w:r>
    </w:p>
    <w:p>
      <w:pPr>
        <w:jc w:val="left"/>
      </w:pPr>
      <w:r>
        <w:t>Fain pointed to a report, which was released last year by the independent monitor overseeing the union, that was __critical__ of the UAW's willingness to cooperate until a meeting was held with the U.S. Attorney.—Eric D. Lawrence, Detroit Free Press, 14 Jan. 2023         (sourced from Web)</w:t>
      </w:r>
    </w:p>
    <w:p>
      <w:pPr>
        <w:jc w:val="left"/>
      </w:pPr>
      <w:r>
        <w:t>A day before this year’s midterm elections, a judge blocked Cochise County officials’ plan to count by hand, a measure requested by Republican officials who expressed unfounded concerns that vote-counting machines are __untrustworthy__.—Katie Mcinerney, BostonGlobe.com, 10 Nov. 2022         (sourced from Web)</w:t>
      </w:r>
    </w:p>
    <w:p>
      <w:pPr>
        <w:jc w:val="left"/>
      </w:pPr>
      <w:r>
        <w:t>Hoffs and Martin intertwined their voices, stripping the sweet lament to a gorgeously __elegiac__ place.—Alex Suskind, EW.com, 22 Apr. 2020         (sourced from Web)</w:t>
      </w:r>
    </w:p>
    <w:p>
      <w:pPr>
        <w:jc w:val="left"/>
      </w:pPr>
      <w:r>
        <w:t>She knew that people might think her __frivolous__, Kitty said, to talk to some saint when she had a cooking disaster, but that was what she really believed the saints were there for.</w:t>
      </w:r>
    </w:p>
    <w:p>
      <w:pPr>
        <w:jc w:val="left"/>
      </w:pPr>
      <w:r>
        <w:t>In its simplest explanation, sudden cardiac arrest is the abrupt loss of heart function, breathing and __consciousness__.—The Indianapolis Star, 5 Jan. 2023         (sourced from Web)</w:t>
      </w:r>
    </w:p>
    <w:p>
      <w:pPr>
        <w:jc w:val="left"/>
      </w:pPr>
      <w:r>
        <w:t>No sentence.</w:t>
      </w:r>
    </w:p>
    <w:p>
      <w:pPr>
        <w:jc w:val="left"/>
      </w:pPr>
      <w:r>
        <w:t>Start with linens in crisp neutrals, a color, or pinstripe, and then __adorn__ them with these cute rings for an instant modern farmhouse look.—Jennifer Carmichael, Better Homes &amp; Gardens, 22 Nov. 2022         (sourced from Web)</w:t>
      </w:r>
    </w:p>
    <w:p>
      <w:pPr>
        <w:jc w:val="left"/>
      </w:pPr>
      <w:r>
        <w:t>Slaves related human as well as animal trickster tales; they told Bible stories, explanatory tales, moralistic and __didactic__ tales, supernatural tales and legends.</w:t>
      </w:r>
    </w:p>
    <w:p>
      <w:pPr>
        <w:jc w:val="left"/>
      </w:pPr>
      <w:r>
        <w:t>That would put trade behind the prepandemic levels and roughly __equivalent__ to imports in early 2020, when Covid lockdowns crashed global shipping volume.—Paul Page, WSJ, 10 Jan. 2023         (sourced from Web)</w:t>
      </w:r>
    </w:p>
    <w:p>
      <w:pPr>
        <w:jc w:val="left"/>
      </w:pPr>
      <w:r>
        <w:t>For all the extraordinary crises that the U.S. and other democracies will have to __navigate__ in 2023, the thugocrats are likely to face their own challenges, too.—Robin Wright, The New Yorker, 30 Dec. 2022         (sourced from Web)</w:t>
      </w:r>
    </w:p>
    <w:p>
      <w:pPr>
        <w:jc w:val="left"/>
      </w:pPr>
      <w:r>
        <w:t>But this ostensibly confirmed __celibate__ oozes a gentle, undeniable sensuality.—Ben Brantley, New York Times, 13 Oct. 2016         (sourced from Web)</w:t>
      </w:r>
    </w:p>
    <w:p>
      <w:pPr>
        <w:jc w:val="left"/>
      </w:pPr>
      <w:r>
        <w:t>Though mechanical grain cutters, called reapers, began appearing around 1800, it was with Cyrus H. McCormick's version that agriculture entered the industrial age. Older reapers simply cut and dropped grain; McCormick's cut, __separate__d, and collected it, increasing production and, ultimately, positioning the American Midwest as the breadbasket to the world.</w:t>
      </w:r>
    </w:p>
    <w:p>
      <w:pPr>
        <w:jc w:val="left"/>
      </w:pPr>
      <w:r>
        <w:t>This dog food is an excellent choice for corgis and other small to medium-sized __breed__ dogs that need fewer calories and a diverse set of nutrients.—Amber Smith, Discover Magazine, 23 Oct. 2022         (sourced from Web)</w:t>
      </w:r>
    </w:p>
    <w:p>
      <w:pPr>
        <w:jc w:val="left"/>
      </w:pPr>
      <w:r>
        <w:t>Alemi, of Burnley, Lancashire, denies 13 counts of __fraud__, three counts of obtaining a pecuniary advantage by deception, two counts of forgery and two counts of using a false instrument.—Ian Leonard, Fox News, 11 Jan. 2023         (sourced from Web)</w:t>
      </w:r>
    </w:p>
    <w:p>
      <w:pPr>
        <w:jc w:val="left"/>
      </w:pPr>
      <w:r>
        <w:t>Linnartz is an anomaly in the sea of incoming CEOs who are almost all men—this is not a __deviation__ from the corporate world’s standards.—Ananya Bhattacharya, Quartz, 28 Dec. 2022         (sourced from Web)</w:t>
      </w:r>
    </w:p>
    <w:p>
      <w:pPr>
        <w:jc w:val="left"/>
      </w:pPr>
      <w:r>
        <w:t>In July 1991, Scot — who had just taken the mic at an all-male striptease dance production on a London stage — was stopped mid-sentence by his business partner, who frantically pulled him __offstage__.—Skyler Caruso, Peoplemag, 22 Nov. 2022         (sourced from Web)</w:t>
      </w:r>
    </w:p>
    <w:p>
      <w:pPr>
        <w:jc w:val="left"/>
      </w:pPr>
      <w:r>
        <w:t>If Sheddan is Falstaff, Alicia is Hamlet: __voluble__, funny, self-absorbed, and obsessed with the point, or pointlessness, of her continued survival.—Graeme Wood, The Atlantic, 5 Dec. 2022         (sourced from Web)</w:t>
      </w:r>
    </w:p>
    <w:p>
      <w:pPr>
        <w:jc w:val="left"/>
      </w:pPr>
      <w:r>
        <w:t>Madison principal Marian Willard told the UIL that Mobley was written up and received a letter of __reprimand__.—Dallas News, 23 May 2022         (sourced from Web)</w:t>
      </w:r>
    </w:p>
    <w:p>
      <w:pPr>
        <w:jc w:val="left"/>
      </w:pPr>
      <w:r>
        <w:t>Wilson's struggles reached their __apex__ in the third quarter, New York's postseason hopes slipping with every dropback, and boos chorused through MetLife Stadium.—Chris Bumbaca, USA TODAY, 23 Dec. 2022         (sourced from Web)</w:t>
      </w:r>
    </w:p>
    <w:p>
      <w:pPr>
        <w:jc w:val="left"/>
      </w:pPr>
      <w:r>
        <w:t>Carvello claims Ertegun continued to __grope__ her breasts and genitals during a helicopter ride after the show.—Ethan Millman, Rolling Stone, 5 Dec. 2022         (sourced from Web)</w:t>
      </w:r>
    </w:p>
    <w:p>
      <w:pPr>
        <w:jc w:val="left"/>
      </w:pPr>
      <w:r>
        <w:t>Western Watersheds had argued in its objection that the Forest Service did not adequately assess the impacts in riparian areas or the effects of __climate__ change.—Jake Frederico, The Arizona Republic, 14 Jan. 2023         (sourced from Web)</w:t>
      </w:r>
    </w:p>
    <w:p>
      <w:pPr>
        <w:jc w:val="left"/>
      </w:pPr>
      <w:r>
        <w:t>This quartet of novels, three of them previously untranslated, are a classic of Spanish __postwar__ literature often compared to the works of Proust and Joyce.—The New Yorker, 16 Jan. 2023         (sourced from Web)</w:t>
      </w:r>
    </w:p>
    <w:p>
      <w:pPr>
        <w:jc w:val="left"/>
      </w:pPr>
      <w:r>
        <w:t>Throughout the shoot, Thompson and Warchus worked together to anchor the character midway between __pantomime__ dame Widow Twankey and serial killer Hannibal Lecter.—Ashley Leestaff Writer, Los Angeles Times, 14 Dec. 2022         (sourced from Web)</w:t>
      </w:r>
    </w:p>
    <w:p>
      <w:pPr>
        <w:jc w:val="left"/>
      </w:pPr>
      <w:r>
        <w:t>Elsewhere, the documentary’s production values are also first-rate, though an original score of indie dreampop-style rock by Turtle is a bit __soporific__ as accompaniment to such dazzling visuals.—Dennis Harvey, Variety, 9 Nov. 2022         (sourced from Web)</w:t>
      </w:r>
    </w:p>
    <w:p>
      <w:pPr>
        <w:jc w:val="left"/>
      </w:pPr>
      <w:r>
        <w:t>Speaking after the game, Rapinoe was typically __forthright__.—Asif Burhan, Forbes, 11 Nov. 2022         (sourced from Web)</w:t>
      </w:r>
    </w:p>
    <w:p>
      <w:pPr>
        <w:jc w:val="left"/>
      </w:pPr>
      <w:r>
        <w:t>The Ever Given was freed in a giant __salvage__ operation by a flotilla of tugboats.—Samy Magdy, ajc, 9 Jan. 2023         (sourced from Web)</w:t>
      </w:r>
    </w:p>
    <w:p>
      <w:pPr>
        <w:jc w:val="left"/>
      </w:pPr>
      <w:r>
        <w:t>This hasn't risen to the level of exuberance, but the economists noted that household disposable income was buoyed during the pandemic by stimulus checks as well as a decrease in spending due to lockdowns — __transitory__ factors, in other words.—Aimee Picchi, CBS News, 31 Mar. 2022         (sourced from Web)</w:t>
      </w:r>
    </w:p>
    <w:p>
      <w:pPr>
        <w:jc w:val="left"/>
      </w:pPr>
      <w:r>
        <w:t>If Madison felt the same annoyance with the dissenters, his prim sense of political __propriety__ forbade him from stooping to personal attacks.</w:t>
      </w:r>
    </w:p>
    <w:p>
      <w:pPr>
        <w:jc w:val="left"/>
      </w:pPr>
      <w:r>
        <w:t>More specifically, the neckline lays perfectly and is not __flimsy__, and the buttons are securely sewn on.—Roxanne Adamiyatt, Town &amp; Country, 31 Dec. 2022         (sourced from Web)</w:t>
      </w:r>
    </w:p>
    <w:p>
      <w:pPr>
        <w:jc w:val="left"/>
      </w:pPr>
      <w:r>
        <w:t>An expedition of predatory human scientists arrive on a quest to harvest the precious bodily fluid—the sequel’s version of unobtainium—of giant sea creatures that are __sacred__ to the Metkayina.—Richard Brody, The New Yorker, 16 Dec. 2022         (sourced from Web)</w:t>
      </w:r>
    </w:p>
    <w:p>
      <w:pPr>
        <w:jc w:val="left"/>
      </w:pPr>
      <w:r>
        <w:t>Ilchman points to the Church of Santa Maria dei Miracoli, where the coffered wood ceiling, when freed of centuries of dust and grime, revealed extraordinary detail in the depictions of saints and prophets, previously __indecipherable__.—Arati Menon, Condé Nast Traveler, 23 Nov. 2022         (sourced from Web)</w:t>
      </w:r>
    </w:p>
    <w:p>
      <w:pPr>
        <w:jc w:val="left"/>
      </w:pPr>
      <w:r>
        <w:t>So the sweatshop scene for instance — this was something that Rian and I were really __precise__ about.—Abbey White, The Hollywood Reporter, 12 Jan. 2023         (sourced from Web)</w:t>
      </w:r>
    </w:p>
    <w:p>
      <w:pPr>
        <w:jc w:val="left"/>
      </w:pPr>
      <w:r>
        <w:t>The Wheel of Fortune crew celebrated White's career milestone while filming Tuesday, even getting her a cake for the __ceremonious__ occasion.—Dory Jackson, Peoplemag, 15 Dec. 2022         (sourced from Web)</w:t>
      </w:r>
    </w:p>
    <w:p>
      <w:pPr>
        <w:jc w:val="left"/>
      </w:pPr>
      <w:r>
        <w:t>Gene reprogramming exposes individual cells to proteins active in early-stage embryos, essentially working to turn old cells into something youthful, __akin__ to a stem cell.—Tim Newcomb, Popular Mechanics, 10 Jan. 2023         (sourced from Web)</w:t>
      </w:r>
    </w:p>
    <w:p>
      <w:pPr>
        <w:jc w:val="left"/>
      </w:pPr>
      <w:r>
        <w:t>The trend discerned by Wilde a century ago, of course, has only accelerated in recent years, as the line between trashy celebrity exposés and serious biographies of __eminent__ artists, statesmen and thinkers has grown increasingly blurred.</w:t>
      </w:r>
    </w:p>
    <w:p>
      <w:pPr>
        <w:jc w:val="left"/>
      </w:pPr>
      <w:r>
        <w:t>Participants can break __assorted__ items that are provided, or bring their own items to smash or throw (items subject to staff inspection for safety purposes).—Megan Becka, cleveland, 20 Dec. 2022         (sourced from Web)</w:t>
      </w:r>
    </w:p>
    <w:p>
      <w:pPr>
        <w:jc w:val="left"/>
      </w:pPr>
      <w:r>
        <w:t>County staff estimate a year of reserving these beds will help 113 inmates determined to be __incompetent__ to stand trial.—Dallas News, 21 Dec. 2022         (sourced from Web)</w:t>
      </w:r>
    </w:p>
    <w:p>
      <w:pPr>
        <w:jc w:val="left"/>
      </w:pPr>
      <w:r>
        <w:t>This classic carnival game doubles as a cute Valentine's Day __craft__.—Alison Allsopp, Country Living, 4 Jan. 2023         (sourced from Web)</w:t>
      </w:r>
    </w:p>
    <w:p>
      <w:pPr>
        <w:jc w:val="left"/>
      </w:pPr>
      <w:r>
        <w:t>Jordan’s bashful response doesn’t tell the whole story, though.—Alexis Cubit, The Courier-Journal, 18 Dec. 2022         (sourced from Web)</w:t>
      </w:r>
    </w:p>
    <w:p>
      <w:pPr>
        <w:jc w:val="left"/>
      </w:pPr>
      <w:r>
        <w:t>The patient's vague and __halting__ description in the transcripts doesn't seem to distinguish between these two possibilities.—Neuroskeptic, Discover Magazine, 4 Nov. 2017         (sourced from Web)</w:t>
      </w:r>
    </w:p>
    <w:p>
      <w:pPr>
        <w:jc w:val="left"/>
      </w:pPr>
      <w:r>
        <w:t>That total puts 2022 on track to __surpass__ last year’s record for debuts, even amid recent market turmoil across asset classes.—Isabelle Lee, Fortune, 10 Dec. 2022         (sourced from Web)</w:t>
      </w:r>
    </w:p>
    <w:p>
      <w:pPr>
        <w:jc w:val="left"/>
      </w:pPr>
      <w:r>
        <w:t>And my girlfriends are really strong, feminine women—yet we can all be girls together. Some days we just have to go out and shop, get a massage …  . The next day we want to __conquer__ the world and start our own company.</w:t>
      </w:r>
    </w:p>
    <w:p>
      <w:pPr>
        <w:jc w:val="left"/>
      </w:pPr>
      <w:r>
        <w:t>"This was not a drive-by P.R. stunt, and I actually thought it might be," said Representative Zach Wamp, Republican of Tennessee. "It was a __substantive__, in-depth discussion with our conference, and he's very effective."</w:t>
      </w:r>
    </w:p>
    <w:p>
      <w:pPr>
        <w:jc w:val="left"/>
      </w:pPr>
      <w:r>
        <w:t>When my three years of military service ended, I looked around for some way to get to spend time in rural Vietnam as a civilian. The driving force was still primarily intellectual curiosity, along with a desire to improve my language ability in a non-Western language and some vague idea of doing folkloristic or literary studies in the future.</w:t>
      </w:r>
    </w:p>
    <w:p>
      <w:pPr>
        <w:jc w:val="left"/>
      </w:pPr>
      <w:r>
        <w:t>In some states, the confusion felt by providers and patients is compounded by ambiguous, __irresolute__ language in the new and forthcoming laws themselves.—Jessica Winter, The New Yorker, 2 July 2022         (sourced from Web)</w:t>
      </w:r>
    </w:p>
    <w:p>
      <w:pPr>
        <w:jc w:val="left"/>
      </w:pPr>
      <w:r>
        <w:t>Kimmel was characteristically __irreverent__ in his remarks.—Paul Grein, Billboard, 7 Nov. 2022         (sourced from Web)</w:t>
      </w:r>
    </w:p>
    <w:p>
      <w:pPr>
        <w:jc w:val="left"/>
      </w:pPr>
      <w:r>
        <w:t>Why did Cleveland so disrespect him on air and time and space?—Laura Johnston, cleveland, 26 Oct. 2022         (sourced from Web)</w:t>
      </w:r>
    </w:p>
    <w:p>
      <w:pPr>
        <w:jc w:val="left"/>
      </w:pPr>
      <w:r>
        <w:t>All too often, science fiction provokes the __pedant__ in professional scientists, for whom a beautiful story can be ruined by a single petty error.</w:t>
      </w:r>
    </w:p>
    <w:p>
      <w:pPr>
        <w:jc w:val="left"/>
      </w:pPr>
      <w:r>
        <w:t>However, The Information no longer expects Apple to promote freely-swappable headbands as a feature of the headset, a la easily __interchangeable__ bands on the Apple Watch.—Chris Smith, BGR, 3 Jan. 2023         (sourced from Web)</w:t>
      </w:r>
    </w:p>
    <w:p>
      <w:pPr>
        <w:jc w:val="left"/>
      </w:pPr>
      <w:r>
        <w:t>For all Miss Manners knows, that may still motivate some guests, although the practice has become common to the point of being __unexceptionable__.—Jacobina Martin, Washington Post, 20 Dec. 2022         (sourced from Web)</w:t>
      </w:r>
    </w:p>
    <w:p>
      <w:pPr>
        <w:jc w:val="left"/>
      </w:pPr>
      <w:r>
        <w:t>Another advantage to painting in the spring is that trees and shrubbery are just starting to bloom, which lessens the possibilities of landscaping and __foliage__ being in the way of our exterior projects.—Kristina Mcguirk, Better Homes &amp; Gardens, 6 Jan. 2023         (sourced from Web)</w:t>
      </w:r>
    </w:p>
    <w:p>
      <w:pPr>
        <w:jc w:val="left"/>
      </w:pPr>
      <w:r>
        <w:t>Studies that are wrong will be superseded by better studies with different results. Studies that are right will be __corroborate__d by other good studies.</w:t>
      </w:r>
    </w:p>
    <w:p>
      <w:pPr>
        <w:jc w:val="left"/>
      </w:pPr>
      <w:r>
        <w:t>But contrary to popular belief, not all jocks are as __apathetic__ as they are athletic. One such progressive player is Toni Smith, a college basketball player who turned her back on Old Glory every time the national anthem was played before her games last season. In a written statement, she cited America's systemic inequalities as her reason for not saluting the flag.</w:t>
      </w:r>
    </w:p>
    <w:p>
      <w:pPr>
        <w:jc w:val="left"/>
      </w:pPr>
      <w:r>
        <w:t>As a __mutable__ fire sign, these folks born from November 22 through December 21 are quick to move and hard to contain.—Meghan Rose, Glamour, 29 Dec. 2022         (sourced from Web)</w:t>
      </w:r>
    </w:p>
    <w:p>
      <w:pPr>
        <w:jc w:val="left"/>
      </w:pPr>
      <w:r>
        <w:t>His treatment of the __chorale__ preludes emphasized the quality of improvisation that runs through Baroque music in general, and Bach’s work in particular.—Luke Schulze, San Diego Union-Tribune, 8 Dec. 2022         (sourced from Web)</w:t>
      </w:r>
    </w:p>
    <w:p>
      <w:pPr>
        <w:jc w:val="left"/>
      </w:pPr>
      <w:r>
        <w:t>Like the __unpromising__ shape, the feel of the car is just not very sporty.—Kevin Smith, Car and Driver, 26 Dec. 2022         (sourced from Web)</w:t>
      </w:r>
    </w:p>
    <w:p>
      <w:pPr>
        <w:jc w:val="left"/>
      </w:pPr>
      <w:r>
        <w:t>The federal suit McCoy’s family brought against the county alleges several claims, including wrongful death, arrest without probable cause and __willful__ misconduct.—San Diego Union-Tribune, 30 Dec. 2022         (sourced from Web)</w:t>
      </w:r>
    </w:p>
    <w:p>
      <w:pPr>
        <w:jc w:val="left"/>
      </w:pPr>
      <w:r>
        <w:t>Sky conditions oscillate between partly cloudy to perhaps __overcast__ at times.—Washington Post, 14 Nov. 2021         (sourced from Web)</w:t>
      </w:r>
    </w:p>
    <w:p>
      <w:pPr>
        <w:jc w:val="left"/>
      </w:pPr>
      <w:r>
        <w:t>May I remark here that although I seem to __infer__ that private communication is an unholy mess of grammatical barbarism,  … such is not my intent …</w:t>
      </w:r>
    </w:p>
    <w:p>
      <w:pPr>
        <w:jc w:val="left"/>
      </w:pPr>
      <w:r>
        <w:t>The language hopes to make up for speech-recognition software's shortcomings by modifying human language to be more __comprehensible__ for machines.—Joseph Calamia, Discover Magazine, 16 July 2010         (sourced from Web)</w:t>
      </w:r>
    </w:p>
    <w:p>
      <w:pPr>
        <w:jc w:val="left"/>
      </w:pPr>
      <w:r>
        <w:t>Some of them are relatively large: One copy of the Book of Isaiah, for example, is 24 feet long and contains a near-complete version of this __prophetic__ text.—Chanan Tigay, Smithsonian Magazine, 3 Jan. 2023         (sourced from Web)</w:t>
      </w:r>
    </w:p>
    <w:p>
      <w:pPr>
        <w:jc w:val="left"/>
      </w:pPr>
      <w:r>
        <w:t>They are adept at climbing and can chew and claw through a host of materials, and can __subsist__ on garbage.—Danny Mcdonald, BostonGlobe.com, 8 Dec. 2022         (sourced from Web)</w:t>
      </w:r>
    </w:p>
    <w:p>
      <w:pPr>
        <w:jc w:val="left"/>
      </w:pPr>
      <w:r>
        <w:t>The food court was a part of this __iniquitous__ setup.—Angella Choe, Los Angeles Times, 14 Nov. 2022         (sourced from Web)</w:t>
      </w:r>
    </w:p>
    <w:p>
      <w:pPr>
        <w:jc w:val="left"/>
      </w:pPr>
      <w:r>
        <w:t>Over the course of his __journalistic__ career, which spanned over six decades, Kalb worked at CBS News from 1962 to 1980, and accompanied former President Richard Nixon to China during his historic trip in 1972.—CBS News, 8 Jan. 2023         (sourced from Web)</w:t>
      </w:r>
    </w:p>
    <w:p>
      <w:pPr>
        <w:jc w:val="left"/>
      </w:pPr>
      <w:r>
        <w:t>Wu, 23, a senior at Texas Tech University, wasn’t able to __grieve__ with relatives when her grandfather passed away, see her younger brother grow up or celebrate traditions with her parents who were thousands of miles away.—Dallas News, 28 Apr. 2022         (sourced from Web)</w:t>
      </w:r>
    </w:p>
    <w:p>
      <w:pPr>
        <w:jc w:val="left"/>
      </w:pPr>
      <w:r>
        <w:t>This moral theme and argument __prevail__ throughout the picture.—Jonathan Majors, Variety, 21 Dec. 2022         (sourced from Web)</w:t>
      </w:r>
    </w:p>
    <w:p>
      <w:pPr>
        <w:jc w:val="left"/>
      </w:pPr>
      <w:r>
        <w:t>But with players from a 20-year veteran like James all the way down to rookie Max Christie making plays to help the Lakers win, those words weren’t __hallow__ Friday.—Dan Woike, Los Angeles Times, 16 Dec. 2022         (sourced from Web)</w:t>
      </w:r>
    </w:p>
    <w:p>
      <w:pPr>
        <w:jc w:val="left"/>
      </w:pPr>
      <w:r>
        <w:t>Under other circumstances, there would be no cause to replace Merrick Garland, who has a fine record of __unbiased__ and measured enforcement of our laws.—Peter Shinkle, WSJ, 23 Aug. 2022         (sourced from Web)</w:t>
      </w:r>
    </w:p>
    <w:p>
      <w:pPr>
        <w:jc w:val="left"/>
      </w:pPr>
      <w:r>
        <w:t>Lockheed says the system is designed to scale to hundreds of megawatts in repeatable blocks with no acute toxicity or fire __hazard__.—Tim Newcomb, Popular Mechanics, 3 Jan. 2023         (sourced from Web)</w:t>
      </w:r>
    </w:p>
    <w:p>
      <w:pPr>
        <w:jc w:val="left"/>
      </w:pPr>
      <w:r>
        <w:t>Traditionally, indica strains have had a reputation for creating a more full-body, relaxing effect whereas sativa strains are __repute__d to be more cerebral and energizing.—Samantha Davenport, Anchorage Daily News, 28 May 2020         (sourced from Web)</w:t>
      </w:r>
    </w:p>
    <w:p>
      <w:pPr>
        <w:jc w:val="left"/>
      </w:pPr>
      <w:r>
        <w:t>The Biden administration was sympathetic but __unmoved__.—Isabelle Khurshudyan, Washington Post, 23 Dec. 2022         (sourced from Web)</w:t>
      </w:r>
    </w:p>
    <w:p>
      <w:pPr>
        <w:jc w:val="left"/>
      </w:pPr>
      <w:r>
        <w:t>Finish with a pretty bow, then hang the decoration from a removable __adhesive__ hook or wreath hanger.—Sarah Martens, Better Homes &amp; Gardens, 7 Nov. 2022         (sourced from Web)</w:t>
      </w:r>
    </w:p>
    <w:p>
      <w:pPr>
        <w:jc w:val="left"/>
      </w:pPr>
      <w:r>
        <w:t>No sentence.</w:t>
      </w:r>
    </w:p>
    <w:p>
      <w:pPr>
        <w:jc w:val="left"/>
      </w:pPr>
      <w:r>
        <w:t>Ethan, with his __insatiable__ curiosity for the natural world and intuitive sense of his surroundings, would prefer to explore territories beyond Avalonia — much like his grandfather.—Lovia Gyarkye, The Hollywood Reporter, 21 Nov. 2022         (sourced from Web)</w:t>
      </w:r>
    </w:p>
    <w:p>
      <w:pPr>
        <w:jc w:val="left"/>
      </w:pPr>
      <w:r>
        <w:t>In September, Seafood Watch, which is an arm of the Monterey Bay Aquarium, assigned its worst rating to American and Canadian lobster fisheries because the gear the industry uses can __entangle__ North Atlantic right whales.—Sarah Kuta, Smithsonian Magazine, 30 Nov. 2022         (sourced from Web)</w:t>
      </w:r>
    </w:p>
    <w:p>
      <w:pPr>
        <w:jc w:val="left"/>
      </w:pPr>
      <w:r>
        <w:t>Allbaugh apologized, though it was clear he was hardly __contrite__.</w:t>
      </w:r>
    </w:p>
    <w:p>
      <w:pPr>
        <w:jc w:val="left"/>
      </w:pPr>
      <w:r>
        <w:t>His second film, Pulp, came only a year after Get Carter's 1971 release, with Hodges' directorial talent rising to __prominence__ with 1980's Flash Gordon.—Staff Author, Peoplemag, 21 Dec. 2022         (sourced from Web)</w:t>
      </w:r>
    </w:p>
    <w:p>
      <w:pPr>
        <w:jc w:val="left"/>
      </w:pPr>
      <w:r>
        <w:t>No sentence.</w:t>
      </w:r>
    </w:p>
    <w:p>
      <w:pPr>
        <w:jc w:val="left"/>
      </w:pPr>
      <w:r>
        <w:t>"You can't always come up with the optimal solution, but you can usually come up with a better solution," he [Barack Obama] said over lunch one afternoon. "A good __compromise__, a good piece of legislation, is like a good sentence."</w:t>
      </w:r>
    </w:p>
    <w:p>
      <w:pPr>
        <w:jc w:val="left"/>
      </w:pPr>
      <w:r>
        <w:t>The great market sell-off of 2022 has been indiscriminate.—John S. Tobey, Forbes, 30 Dec. 2022         (sourced from Web)</w:t>
      </w:r>
    </w:p>
    <w:p>
      <w:pPr>
        <w:jc w:val="left"/>
      </w:pPr>
      <w:r>
        <w:t>Liquids can start to __deteriorate__ after two months, so check the expiration date.—Chicago Tribune, 9 Jan. 2023         (sourced from Web)</w:t>
      </w:r>
    </w:p>
    <w:p>
      <w:pPr>
        <w:jc w:val="left"/>
      </w:pPr>
      <w:r>
        <w:t>Styles that include heat have never been part of the __equation__.—Ineye Komonibo, refinery29.com, 12 Jan. 2023         (sourced from Web)</w:t>
      </w:r>
    </w:p>
    <w:p>
      <w:pPr>
        <w:jc w:val="left"/>
      </w:pPr>
      <w:r>
        <w:t>Direct the wash water to fruit trees and __ornamental__ plants.—Nan Sterman, San Diego Union-Tribune, 7 Jan. 2023         (sourced from Web)</w:t>
      </w:r>
    </w:p>
    <w:p>
      <w:pPr>
        <w:jc w:val="left"/>
      </w:pPr>
      <w:r>
        <w:t>Sandy Powell’s costumes and Helen Scott’s production design don’t __conjure__ a past age so much as outright resurrect it.—David Fear, Rolling Stone, 24 Dec. 2022         (sourced from Web)</w:t>
      </w:r>
    </w:p>
    <w:p>
      <w:pPr>
        <w:jc w:val="left"/>
      </w:pPr>
      <w:r>
        <w:t>The Some Kind of Beautiful actress recently tried her skills on her own hairstylist, Brittany Ryan, who was hilariously __unimpressed__.—Charmaine Patterson, Peoplemag, 23 Dec. 2022         (sourced from Web)</w:t>
      </w:r>
    </w:p>
    <w:p>
      <w:pPr>
        <w:jc w:val="left"/>
      </w:pPr>
      <w:r>
        <w:t>This should give her freedom to pursue the gamble of appointing herself as the face of the city’s most __trenchant__ and explosive problem.—Jay Caspian Kang, The New Yorker, 16 Dec. 2022         (sourced from Web)</w:t>
      </w:r>
    </w:p>
    <w:p>
      <w:pPr>
        <w:jc w:val="left"/>
      </w:pPr>
      <w:r>
        <w:t>Il Capitano, the prototype of the braggadocious but __spineless__ military man, especially captured Majors’s imagination.—Rowan Ricardo Phillips, New York Times, 30 Aug. 2022         (sourced from Web)</w:t>
      </w:r>
    </w:p>
    <w:p>
      <w:pPr>
        <w:jc w:val="left"/>
      </w:pPr>
      <w:r>
        <w:t>Maxwell’s theory explained what light is — an oscillating wave in __electromagnetic__ fields — and seemed to attach a special significance to the speed at which light travels.—Sean Carroll, Quanta Magazine, 14 Nov. 2022         (sourced from Web)</w:t>
      </w:r>
    </w:p>
    <w:p>
      <w:pPr>
        <w:jc w:val="left"/>
      </w:pPr>
      <w:r>
        <w:t>Coastal towns in Santa Cruz and Monterey counties were particularly hard hit by waves and flooding this week that damaged __numerous__ homes and businesses and left beaches wrecked.—Los Angeles Times, 6 Jan. 2023         (sourced from Web)</w:t>
      </w:r>
    </w:p>
    <w:p>
      <w:pPr>
        <w:jc w:val="left"/>
      </w:pPr>
      <w:r>
        <w:t>The public key bytes 1 to 31 , also en__code__d in the QR __code__, all consist of printable UTF-8 characters.—Dan Goodin, Ars Technica, 10 Jan. 2023         (sourced from Web)</w:t>
      </w:r>
    </w:p>
    <w:p>
      <w:pPr>
        <w:jc w:val="left"/>
      </w:pPr>
      <w:r>
        <w:t>Other sets with __fleeting__ on-screen moments were shot in Los Angeles's Chinatown and on free-standing sets at DC Stages.—Kelly Allen, House Beautiful, 9 Jan. 2023         (sourced from Web)</w:t>
      </w:r>
    </w:p>
    <w:p>
      <w:pPr>
        <w:jc w:val="left"/>
      </w:pPr>
      <w:r>
        <w:t>No sentence.</w:t>
      </w:r>
    </w:p>
    <w:p>
      <w:pPr>
        <w:jc w:val="left"/>
      </w:pPr>
      <w:r>
        <w:t>Carson said — 50 times Carson’s office, on a quiet street in downtown Modesto, was gritty and __shopworn__ and functional in feel.—Los Angeles Times, 27 June 2021         (sourced from Web)</w:t>
      </w:r>
    </w:p>
    <w:p>
      <w:pPr>
        <w:jc w:val="left"/>
      </w:pPr>
      <w:r>
        <w:t>Employers should __retain__ the forms and not send them to the Department of Revenue.—Russ Wiles, The Arizona Republic, 13 Jan. 2023         (sourced from Web)</w:t>
      </w:r>
    </w:p>
    <w:p>
      <w:pPr>
        <w:jc w:val="left"/>
      </w:pPr>
      <w:r>
        <w:t>I was electrified by what I learned in college. Still socially __awkward__, I had the bad habit of stopping strangers in the street to pour my heart out about the latest marvel I had learned.</w:t>
      </w:r>
    </w:p>
    <w:p>
      <w:pPr>
        <w:jc w:val="left"/>
      </w:pPr>
      <w:r>
        <w:t>Feelings of __guilt__ or fear could be an issue for you today, and figuring out where these feelings are coming from may only confuse you.—Tarot Astrologers, Chicago Tribune, 9 Jan. 2023         (sourced from Web)</w:t>
      </w:r>
    </w:p>
    <w:p>
      <w:pPr>
        <w:jc w:val="left"/>
      </w:pPr>
      <w:r>
        <w:t>This housefly-size frog, Paedophryne amauensis, has snatched the record as the world’s smallest __vertebrate__.—Amy Barth, Discover Magazine, 16 Jan. 2013         (sourced from Web)</w:t>
      </w:r>
    </w:p>
    <w:p>
      <w:pPr>
        <w:jc w:val="left"/>
      </w:pPr>
      <w:r>
        <w:t>The aroma of wine made from Concord … grapes is often described as "foxy," a wine term as __derogatory__ as it is vague.</w:t>
      </w:r>
    </w:p>
    <w:p>
      <w:pPr>
        <w:jc w:val="left"/>
      </w:pPr>
      <w:r>
        <w:t>Some sea slugs, for example, eat algae and actually __extract__ the chloroplasts from that algae and use it to be able to photosynthesize themselves.—Rose Eveleth, WIRED, 31 Dec. 2022         (sourced from Web)</w:t>
      </w:r>
    </w:p>
    <w:p>
      <w:pPr>
        <w:jc w:val="left"/>
      </w:pPr>
      <w:r>
        <w:t>Such pressure would __crumple__ most human lungs immediately upon exposure, resulting in instant death. September 49.—Times Insider Staff Joohee Yoon, New York Times, 31 Dec. 2022         (sourced from Web)</w:t>
      </w:r>
    </w:p>
    <w:p>
      <w:pPr>
        <w:jc w:val="left"/>
      </w:pPr>
      <w:r>
        <w:t>The reason people __demur__ is that the factual basis of this assertion is very thin.—Razib Khan, Discover Magazine, 4 Feb. 2013         (sourced from Web)</w:t>
      </w:r>
    </w:p>
    <w:p>
      <w:pPr>
        <w:jc w:val="left"/>
      </w:pPr>
      <w:r>
        <w:t>The Cowboys have left the __oppressive__ heat of Texas behind to train in the cool, ocean breezes of Southern California.—Dallas News, 25 July 2022         (sourced from Web)</w:t>
      </w:r>
    </w:p>
    <w:p>
      <w:pPr>
        <w:jc w:val="left"/>
      </w:pPr>
      <w:r>
        <w:t>Tomorrow (Friday): Morning is probably gray and a little damp, but the real rain doesn’t get going until later.—Ian Livingston, Washington Post, 27 July 2017         (sourced from Web)</w:t>
      </w:r>
    </w:p>
    <w:p>
      <w:pPr>
        <w:jc w:val="left"/>
      </w:pPr>
      <w:r>
        <w:t>She is being held in __solitary__ confinement at a prison in the capital Naypyidaw and her trials have taken place behind closed doors, with limited information reported by state media and a gag order imposed on her lawyers.—Rhea Mogul, CNN, 30 Dec. 2022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