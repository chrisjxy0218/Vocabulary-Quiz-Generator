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GRE Word Quiz Sample</w:t>
      </w:r>
    </w:p>
    <w:p>
      <w:r>
        <w:rPr>
          <w:b/>
        </w:rPr>
        <w:t xml:space="preserve">stab, </w:t>
      </w:r>
      <w:r>
        <w:rPr>
          <w:b/>
        </w:rPr>
        <w:t xml:space="preserve">nominal, </w:t>
      </w:r>
      <w:r>
        <w:rPr>
          <w:b/>
        </w:rPr>
        <w:t xml:space="preserve">disembodied, </w:t>
      </w:r>
      <w:r>
        <w:rPr>
          <w:b/>
        </w:rPr>
        <w:t xml:space="preserve">devotional, </w:t>
      </w:r>
      <w:r>
        <w:rPr>
          <w:b/>
        </w:rPr>
        <w:t xml:space="preserve">brittle, </w:t>
      </w:r>
      <w:r>
        <w:rPr>
          <w:b/>
        </w:rPr>
        <w:t xml:space="preserve">canon, </w:t>
      </w:r>
      <w:r>
        <w:rPr>
          <w:b/>
        </w:rPr>
        <w:t xml:space="preserve">abusive, </w:t>
      </w:r>
      <w:r>
        <w:rPr>
          <w:b/>
        </w:rPr>
        <w:t xml:space="preserve">sacrilege, </w:t>
      </w:r>
      <w:r>
        <w:rPr>
          <w:b/>
        </w:rPr>
        <w:t xml:space="preserve">puffery, </w:t>
      </w:r>
      <w:r>
        <w:rPr>
          <w:b/>
        </w:rPr>
        <w:t xml:space="preserve">frenzy, </w:t>
      </w:r>
      <w:r>
        <w:rPr>
          <w:b/>
        </w:rPr>
        <w:t xml:space="preserve">catholic, </w:t>
      </w:r>
      <w:r>
        <w:rPr>
          <w:b/>
        </w:rPr>
        <w:t xml:space="preserve">autocrat, </w:t>
      </w:r>
      <w:r>
        <w:rPr>
          <w:b/>
        </w:rPr>
        <w:t xml:space="preserve">awry, </w:t>
      </w:r>
      <w:r>
        <w:rPr>
          <w:b/>
        </w:rPr>
        <w:t xml:space="preserve">clash, </w:t>
      </w:r>
      <w:r>
        <w:rPr>
          <w:b/>
        </w:rPr>
        <w:t xml:space="preserve">dangle, </w:t>
      </w:r>
      <w:r>
        <w:rPr>
          <w:b/>
        </w:rPr>
        <w:t xml:space="preserve">refresh, </w:t>
      </w:r>
      <w:r>
        <w:rPr>
          <w:b/>
        </w:rPr>
        <w:t xml:space="preserve">unconscionable, </w:t>
      </w:r>
      <w:r>
        <w:rPr>
          <w:b/>
        </w:rPr>
        <w:t xml:space="preserve">rendition, </w:t>
      </w:r>
      <w:r>
        <w:rPr>
          <w:b/>
        </w:rPr>
        <w:t xml:space="preserve">allocate, </w:t>
      </w:r>
      <w:r>
        <w:rPr>
          <w:b/>
        </w:rPr>
        <w:t xml:space="preserve">quibble, </w:t>
      </w:r>
      <w:r>
        <w:rPr>
          <w:b/>
        </w:rPr>
        <w:t xml:space="preserve">monologue, </w:t>
      </w:r>
      <w:r>
        <w:rPr>
          <w:b/>
        </w:rPr>
        <w:t xml:space="preserve">farewell, </w:t>
      </w:r>
      <w:r>
        <w:rPr>
          <w:b/>
        </w:rPr>
        <w:t xml:space="preserve">rapport, </w:t>
      </w:r>
      <w:r>
        <w:rPr>
          <w:b/>
        </w:rPr>
        <w:t xml:space="preserve">hype, </w:t>
      </w:r>
      <w:r>
        <w:rPr>
          <w:b/>
        </w:rPr>
        <w:t xml:space="preserve">disfigure, </w:t>
      </w:r>
      <w:r>
        <w:rPr>
          <w:b/>
        </w:rPr>
        <w:t xml:space="preserve">hankering, </w:t>
      </w:r>
      <w:r>
        <w:rPr>
          <w:b/>
        </w:rPr>
        <w:t xml:space="preserve">upbraid, </w:t>
      </w:r>
      <w:r>
        <w:rPr>
          <w:b/>
        </w:rPr>
        <w:t xml:space="preserve">crudity, </w:t>
      </w:r>
      <w:r>
        <w:rPr>
          <w:b/>
        </w:rPr>
        <w:t xml:space="preserve">milk, </w:t>
      </w:r>
      <w:r>
        <w:rPr>
          <w:b/>
        </w:rPr>
        <w:t xml:space="preserve">outlandish, </w:t>
      </w:r>
      <w:r>
        <w:rPr>
          <w:b/>
        </w:rPr>
        <w:t xml:space="preserve">dictum, </w:t>
      </w:r>
      <w:r>
        <w:rPr>
          <w:b/>
        </w:rPr>
        <w:t xml:space="preserve">straightforward, </w:t>
      </w:r>
      <w:r>
        <w:rPr>
          <w:b/>
        </w:rPr>
        <w:t xml:space="preserve">promenade, </w:t>
      </w:r>
      <w:r>
        <w:rPr>
          <w:b/>
        </w:rPr>
        <w:t xml:space="preserve">vain, </w:t>
      </w:r>
      <w:r>
        <w:rPr>
          <w:b/>
        </w:rPr>
        <w:t xml:space="preserve">remunerate, </w:t>
      </w:r>
      <w:r>
        <w:rPr>
          <w:b/>
        </w:rPr>
        <w:t xml:space="preserve">squeeze, </w:t>
      </w:r>
      <w:r>
        <w:rPr>
          <w:b/>
        </w:rPr>
        <w:t xml:space="preserve">restored, </w:t>
      </w:r>
      <w:r>
        <w:rPr>
          <w:b/>
        </w:rPr>
        <w:t xml:space="preserve">highbrow, </w:t>
      </w:r>
      <w:r>
        <w:rPr>
          <w:b/>
        </w:rPr>
        <w:t xml:space="preserve">leakage, </w:t>
      </w:r>
      <w:r>
        <w:rPr>
          <w:b/>
        </w:rPr>
        <w:t xml:space="preserve">incongruent, </w:t>
      </w:r>
      <w:r>
        <w:rPr>
          <w:b/>
        </w:rPr>
        <w:t xml:space="preserve">whirlpool, </w:t>
      </w:r>
      <w:r>
        <w:rPr>
          <w:b/>
        </w:rPr>
        <w:t xml:space="preserve">massive, </w:t>
      </w:r>
      <w:r>
        <w:rPr>
          <w:b/>
        </w:rPr>
        <w:t xml:space="preserve">monocle, </w:t>
      </w:r>
      <w:r>
        <w:rPr>
          <w:b/>
        </w:rPr>
        <w:t xml:space="preserve">undergird, </w:t>
      </w:r>
      <w:r>
        <w:rPr>
          <w:b/>
        </w:rPr>
        <w:t xml:space="preserve">palliative, </w:t>
      </w:r>
      <w:r>
        <w:rPr>
          <w:b/>
        </w:rPr>
        <w:t xml:space="preserve">volley, </w:t>
      </w:r>
      <w:r>
        <w:rPr>
          <w:b/>
        </w:rPr>
        <w:t xml:space="preserve">meander, </w:t>
      </w:r>
      <w:r>
        <w:rPr>
          <w:b/>
        </w:rPr>
        <w:t xml:space="preserve">huffy, </w:t>
      </w:r>
      <w:r>
        <w:rPr>
          <w:b/>
        </w:rPr>
        <w:t xml:space="preserve">herbivorous, </w:t>
      </w:r>
      <w:r>
        <w:rPr>
          <w:b/>
        </w:rPr>
        <w:t xml:space="preserve">vagary, </w:t>
      </w:r>
      <w:r>
        <w:rPr>
          <w:b/>
        </w:rPr>
        <w:t xml:space="preserve">snipe, </w:t>
      </w:r>
      <w:r>
        <w:rPr>
          <w:b/>
        </w:rPr>
        <w:t xml:space="preserve">idolize, </w:t>
      </w:r>
      <w:r>
        <w:rPr>
          <w:b/>
        </w:rPr>
        <w:t xml:space="preserve">cub, </w:t>
      </w:r>
      <w:r>
        <w:rPr>
          <w:b/>
        </w:rPr>
        <w:t xml:space="preserve">equine, </w:t>
      </w:r>
      <w:r>
        <w:rPr>
          <w:b/>
        </w:rPr>
        <w:t xml:space="preserve">petty, </w:t>
      </w:r>
      <w:r>
        <w:rPr>
          <w:b/>
        </w:rPr>
        <w:t xml:space="preserve">mat, </w:t>
      </w:r>
      <w:r>
        <w:rPr>
          <w:b/>
        </w:rPr>
        <w:t xml:space="preserve">demure, </w:t>
      </w:r>
      <w:r>
        <w:rPr>
          <w:b/>
        </w:rPr>
        <w:t xml:space="preserve">perk, </w:t>
      </w:r>
      <w:r>
        <w:rPr>
          <w:b/>
        </w:rPr>
        <w:t xml:space="preserve">rejoin, </w:t>
      </w:r>
      <w:r>
        <w:rPr>
          <w:b/>
        </w:rPr>
        <w:t xml:space="preserve">pontifical, </w:t>
      </w:r>
      <w:r>
        <w:rPr>
          <w:b/>
        </w:rPr>
        <w:t xml:space="preserve">haggard, </w:t>
      </w:r>
      <w:r>
        <w:rPr>
          <w:b/>
        </w:rPr>
        <w:t xml:space="preserve">comestible, </w:t>
      </w:r>
      <w:r>
        <w:rPr>
          <w:b/>
        </w:rPr>
        <w:t xml:space="preserve">munition, </w:t>
      </w:r>
      <w:r>
        <w:rPr>
          <w:b/>
        </w:rPr>
        <w:t xml:space="preserve">votary, </w:t>
      </w:r>
      <w:r>
        <w:rPr>
          <w:b/>
        </w:rPr>
        <w:t xml:space="preserve">neurology, </w:t>
      </w:r>
      <w:r>
        <w:rPr>
          <w:b/>
        </w:rPr>
        <w:t xml:space="preserve">hector, </w:t>
      </w:r>
      <w:r>
        <w:rPr>
          <w:b/>
        </w:rPr>
        <w:t xml:space="preserve">ecstasy, </w:t>
      </w:r>
      <w:r>
        <w:rPr>
          <w:b/>
        </w:rPr>
        <w:t xml:space="preserve">strut, </w:t>
      </w:r>
      <w:r>
        <w:rPr>
          <w:b/>
        </w:rPr>
        <w:t xml:space="preserve">kidnap, </w:t>
      </w:r>
      <w:r>
        <w:rPr>
          <w:b/>
        </w:rPr>
        <w:t xml:space="preserve">gladiator, </w:t>
      </w:r>
      <w:r>
        <w:rPr>
          <w:b/>
        </w:rPr>
        <w:t xml:space="preserve">osseous, </w:t>
      </w:r>
      <w:r>
        <w:rPr>
          <w:b/>
        </w:rPr>
        <w:t xml:space="preserve">ulcer, </w:t>
      </w:r>
      <w:r>
        <w:rPr>
          <w:b/>
        </w:rPr>
        <w:t xml:space="preserve">oven, </w:t>
      </w:r>
      <w:r>
        <w:rPr>
          <w:b/>
        </w:rPr>
        <w:t xml:space="preserve">intervene, </w:t>
      </w:r>
      <w:r>
        <w:rPr>
          <w:b/>
        </w:rPr>
        <w:t xml:space="preserve">bob, </w:t>
      </w:r>
      <w:r>
        <w:rPr>
          <w:b/>
        </w:rPr>
        <w:t xml:space="preserve">vibrate, </w:t>
      </w:r>
      <w:r>
        <w:rPr>
          <w:b/>
        </w:rPr>
        <w:t xml:space="preserve">squall, </w:t>
      </w:r>
      <w:r>
        <w:rPr>
          <w:b/>
        </w:rPr>
        <w:t xml:space="preserve">tightfisted, </w:t>
      </w:r>
      <w:r>
        <w:rPr>
          <w:b/>
        </w:rPr>
        <w:t xml:space="preserve">rejoice, </w:t>
      </w:r>
      <w:r>
        <w:rPr>
          <w:b/>
        </w:rPr>
        <w:t xml:space="preserve">potpourri, </w:t>
      </w:r>
      <w:r>
        <w:rPr>
          <w:b/>
        </w:rPr>
        <w:t xml:space="preserve">vanilla, </w:t>
      </w:r>
      <w:r>
        <w:rPr>
          <w:b/>
        </w:rPr>
        <w:t xml:space="preserve">resurgence, </w:t>
      </w:r>
      <w:r>
        <w:rPr>
          <w:b/>
        </w:rPr>
        <w:t xml:space="preserve">jockey, </w:t>
      </w:r>
      <w:r>
        <w:rPr>
          <w:b/>
        </w:rPr>
        <w:t xml:space="preserve">agenda, </w:t>
      </w:r>
      <w:r>
        <w:rPr>
          <w:b/>
        </w:rPr>
        <w:t xml:space="preserve">fissile, </w:t>
      </w:r>
      <w:r>
        <w:rPr>
          <w:b/>
        </w:rPr>
        <w:t xml:space="preserve">dissolute, </w:t>
      </w:r>
      <w:r>
        <w:rPr>
          <w:b/>
        </w:rPr>
        <w:t xml:space="preserve">gulch, </w:t>
      </w:r>
      <w:r>
        <w:rPr>
          <w:b/>
        </w:rPr>
        <w:t xml:space="preserve">unearthly, </w:t>
      </w:r>
      <w:r>
        <w:rPr>
          <w:b/>
        </w:rPr>
        <w:t xml:space="preserve">ploy, </w:t>
      </w:r>
      <w:r>
        <w:rPr>
          <w:b/>
        </w:rPr>
        <w:t xml:space="preserve">kernel, </w:t>
      </w:r>
      <w:r>
        <w:rPr>
          <w:b/>
        </w:rPr>
        <w:t xml:space="preserve">slight, </w:t>
      </w:r>
      <w:r>
        <w:rPr>
          <w:b/>
        </w:rPr>
        <w:t xml:space="preserve">progenitor, </w:t>
      </w:r>
      <w:r>
        <w:rPr>
          <w:b/>
        </w:rPr>
        <w:t xml:space="preserve">unbend, </w:t>
      </w:r>
      <w:r>
        <w:rPr>
          <w:b/>
        </w:rPr>
        <w:t xml:space="preserve">recherche, </w:t>
      </w:r>
      <w:r>
        <w:rPr>
          <w:b/>
        </w:rPr>
        <w:t xml:space="preserve">philately, </w:t>
      </w:r>
      <w:r>
        <w:rPr>
          <w:b/>
        </w:rPr>
        <w:t xml:space="preserve">deflect, </w:t>
      </w:r>
      <w:r>
        <w:rPr>
          <w:b/>
        </w:rPr>
        <w:t xml:space="preserve">grove, </w:t>
      </w:r>
      <w:r>
        <w:rPr>
          <w:b/>
        </w:rPr>
        <w:t xml:space="preserve">destitute, </w:t>
      </w:r>
      <w:r>
        <w:rPr>
          <w:b/>
        </w:rPr>
        <w:t xml:space="preserve">panoramic, </w:t>
      </w:r>
      <w:r>
        <w:rPr>
          <w:b/>
        </w:rPr>
        <w:t xml:space="preserve">ugly, </w:t>
      </w:r>
      <w:r>
        <w:rPr>
          <w:b/>
        </w:rPr>
        <w:t xml:space="preserve">gesticulate, </w:t>
      </w:r>
      <w:r>
        <w:rPr>
          <w:b/>
        </w:rPr>
        <w:t xml:space="preserve">adjunct, </w:t>
      </w:r>
      <w:r>
        <w:rPr>
          <w:b/>
        </w:rPr>
        <w:t xml:space="preserve">iniquity, </w:t>
      </w:r>
      <w:r>
        <w:rPr>
          <w:b/>
        </w:rPr>
        <w:t xml:space="preserve">teetotal, </w:t>
      </w:r>
      <w:r>
        <w:rPr>
          <w:b/>
        </w:rPr>
        <w:t xml:space="preserve">fatal, </w:t>
      </w:r>
      <w:r>
        <w:rPr>
          <w:b/>
        </w:rPr>
        <w:t xml:space="preserve">cyclone, </w:t>
      </w:r>
      <w:r>
        <w:rPr>
          <w:b/>
        </w:rPr>
        <w:t xml:space="preserve">hangdog, </w:t>
      </w:r>
      <w:r>
        <w:rPr>
          <w:b/>
        </w:rPr>
        <w:t xml:space="preserve">preach, </w:t>
      </w:r>
      <w:r>
        <w:rPr>
          <w:b/>
        </w:rPr>
        <w:t xml:space="preserve">mangle, </w:t>
      </w:r>
      <w:r>
        <w:rPr>
          <w:b/>
        </w:rPr>
        <w:t xml:space="preserve">ecumenical, </w:t>
      </w:r>
      <w:r>
        <w:rPr>
          <w:b/>
        </w:rPr>
        <w:t xml:space="preserve">wink, </w:t>
      </w:r>
      <w:r>
        <w:rPr>
          <w:b/>
        </w:rPr>
        <w:t xml:space="preserve">gravitate, </w:t>
      </w:r>
      <w:r>
        <w:rPr>
          <w:b/>
        </w:rPr>
        <w:t xml:space="preserve">epigram, </w:t>
      </w:r>
      <w:r>
        <w:rPr>
          <w:b/>
        </w:rPr>
        <w:t xml:space="preserve">savvy, </w:t>
      </w:r>
      <w:r>
        <w:rPr>
          <w:b/>
        </w:rPr>
        <w:t xml:space="preserve">opalescence, </w:t>
      </w:r>
      <w:r>
        <w:rPr>
          <w:b/>
        </w:rPr>
        <w:t xml:space="preserve">decant, </w:t>
      </w:r>
      <w:r>
        <w:rPr>
          <w:b/>
        </w:rPr>
        <w:t xml:space="preserve">purge, </w:t>
      </w:r>
      <w:r>
        <w:rPr>
          <w:b/>
        </w:rPr>
        <w:t xml:space="preserve">renunciate, </w:t>
      </w:r>
      <w:r>
        <w:rPr>
          <w:b/>
        </w:rPr>
        <w:t xml:space="preserve">smut, </w:t>
      </w:r>
      <w:r>
        <w:rPr>
          <w:b/>
        </w:rPr>
        <w:t xml:space="preserve">renege, </w:t>
      </w:r>
      <w:r>
        <w:rPr>
          <w:b/>
        </w:rPr>
        <w:t xml:space="preserve">conducive, </w:t>
      </w:r>
      <w:r>
        <w:rPr>
          <w:b/>
        </w:rPr>
        <w:t xml:space="preserve">conspicuous, </w:t>
      </w:r>
      <w:r>
        <w:rPr>
          <w:b/>
        </w:rPr>
        <w:t xml:space="preserve">debonair, </w:t>
      </w:r>
      <w:r>
        <w:rPr>
          <w:b/>
        </w:rPr>
        <w:t xml:space="preserve">lachrymose, </w:t>
      </w:r>
      <w:r>
        <w:rPr>
          <w:b/>
        </w:rPr>
        <w:t xml:space="preserve">dormancy, </w:t>
      </w:r>
      <w:r>
        <w:rPr>
          <w:b/>
        </w:rPr>
        <w:t xml:space="preserve">rinse, </w:t>
      </w:r>
      <w:r>
        <w:rPr>
          <w:b/>
        </w:rPr>
        <w:t xml:space="preserve">pictorial, </w:t>
      </w:r>
      <w:r>
        <w:rPr>
          <w:b/>
        </w:rPr>
        <w:t xml:space="preserve">annihilate, </w:t>
      </w:r>
      <w:r>
        <w:rPr>
          <w:b/>
        </w:rPr>
        <w:t xml:space="preserve">guarantee, </w:t>
      </w:r>
      <w:r>
        <w:rPr>
          <w:b/>
        </w:rPr>
        <w:t xml:space="preserve">rural, </w:t>
      </w:r>
      <w:r>
        <w:rPr>
          <w:b/>
        </w:rPr>
        <w:t xml:space="preserve">immerse, </w:t>
      </w:r>
      <w:r>
        <w:rPr>
          <w:b/>
        </w:rPr>
        <w:t xml:space="preserve">besmirch, </w:t>
      </w:r>
      <w:r>
        <w:rPr>
          <w:b/>
        </w:rPr>
        <w:t xml:space="preserve">intermittent, </w:t>
      </w:r>
      <w:r>
        <w:rPr>
          <w:b/>
        </w:rPr>
        <w:t xml:space="preserve">tremulous, </w:t>
      </w:r>
      <w:r>
        <w:rPr>
          <w:b/>
        </w:rPr>
        <w:t xml:space="preserve">goggle, </w:t>
      </w:r>
      <w:r>
        <w:rPr>
          <w:b/>
        </w:rPr>
        <w:t xml:space="preserve">aggrieve, </w:t>
      </w:r>
      <w:r>
        <w:rPr>
          <w:b/>
        </w:rPr>
        <w:t xml:space="preserve">ravenous, </w:t>
      </w:r>
      <w:r>
        <w:rPr>
          <w:b/>
        </w:rPr>
        <w:t xml:space="preserve">lark, </w:t>
      </w:r>
      <w:r>
        <w:rPr>
          <w:b/>
        </w:rPr>
        <w:t xml:space="preserve">sheer, </w:t>
      </w:r>
      <w:r>
        <w:rPr>
          <w:b/>
        </w:rPr>
        <w:t xml:space="preserve">asteroid, </w:t>
      </w:r>
      <w:r>
        <w:rPr>
          <w:b/>
        </w:rPr>
        <w:t xml:space="preserve">preamble, </w:t>
      </w:r>
      <w:r>
        <w:rPr>
          <w:b/>
        </w:rPr>
        <w:t xml:space="preserve">equity, </w:t>
      </w:r>
      <w:r>
        <w:rPr>
          <w:b/>
        </w:rPr>
        <w:t xml:space="preserve">animadvert, </w:t>
      </w:r>
      <w:r>
        <w:rPr>
          <w:b/>
        </w:rPr>
        <w:t xml:space="preserve">despoil, </w:t>
      </w:r>
      <w:r>
        <w:rPr>
          <w:b/>
        </w:rPr>
        <w:t xml:space="preserve">amnesty, </w:t>
      </w:r>
      <w:r>
        <w:rPr>
          <w:b/>
        </w:rPr>
        <w:t xml:space="preserve">prestige, </w:t>
      </w:r>
      <w:r>
        <w:rPr>
          <w:b/>
        </w:rPr>
        <w:t xml:space="preserve">piecemeal, </w:t>
      </w:r>
      <w:r>
        <w:rPr>
          <w:b/>
        </w:rPr>
        <w:t xml:space="preserve">lexical, </w:t>
      </w:r>
      <w:r>
        <w:rPr>
          <w:b/>
        </w:rPr>
        <w:t xml:space="preserve">escalation, </w:t>
      </w:r>
      <w:r>
        <w:rPr>
          <w:b/>
        </w:rPr>
        <w:t xml:space="preserve">frowzy, </w:t>
      </w:r>
      <w:r>
        <w:rPr>
          <w:b/>
        </w:rPr>
        <w:t xml:space="preserve">foreclose, </w:t>
      </w:r>
    </w:p>
    <w:p>
      <w:r>
        <w:rPr>
          <w:i/>
          <w:u w:val="single"/>
        </w:rPr>
        <w:t>Please fill in the blanks using words provided in bold.</w:t>
      </w:r>
    </w:p>
    <w:p>
      <w:pPr>
        <w:jc w:val="left"/>
      </w:pPr>
      <w:r>
        <w:t>The film marked the first major __stab__ at a puzzle that Hollywood has been trying to solve ever since.—Alex Barasch, The New Yorker, 26 Dec. 2022         (sourced from Web)</w:t>
      </w:r>
    </w:p>
    <w:p>
      <w:pPr>
        <w:jc w:val="left"/>
      </w:pPr>
      <w:r>
        <w:t>What gave it resonance was that she was reflecting—in a fun-house mirror—the thuggish behavior of her __nominal__ betters.</w:t>
      </w:r>
    </w:p>
    <w:p>
      <w:pPr>
        <w:jc w:val="left"/>
      </w:pPr>
      <w:r>
        <w:t>Their informants are callers, __disembodied__ and sometimes never seen at all.—Emma Grey Ellis, Wired, 29 May 2020         (sourced from Web)</w:t>
      </w:r>
    </w:p>
    <w:p>
      <w:pPr>
        <w:jc w:val="left"/>
      </w:pPr>
      <w:r>
        <w:t>Magi were priests of Zoroastrianism, clerics who studied the stars as part of their __devotional__ practice, which makes their pursuit of a strange star over Bethlehem narratively sensible, and their reverent interest in a Jewish child surprising.—Time, 6 Jan. 2023         (sourced from Web)</w:t>
      </w:r>
    </w:p>
    <w:p>
      <w:pPr>
        <w:jc w:val="left"/>
      </w:pPr>
      <w:r>
        <w:t>While the nibs and powder can easily find their way into bars, truffles, cakes and creams, the husks — typically discarded or used as mulch — are __brittle__, dry and, while edible and packed with nutrients, require a bit of imagination.—Los Angeles Times, 5 Jan. 2023         (sourced from Web)</w:t>
      </w:r>
    </w:p>
    <w:p>
      <w:pPr>
        <w:jc w:val="left"/>
      </w:pPr>
      <w:r>
        <w:t>No sentence.</w:t>
      </w:r>
    </w:p>
    <w:p>
      <w:pPr>
        <w:jc w:val="left"/>
      </w:pPr>
      <w:r>
        <w:t>Certainly, someone who is __abusive__ is out of control and requires strong limits to counteract their behavior.—Kristen Rogers, CNN, 11 Jan. 2023         (sourced from Web)</w:t>
      </w:r>
    </w:p>
    <w:p>
      <w:pPr>
        <w:jc w:val="left"/>
      </w:pPr>
      <w:r>
        <w:t>To many Americans, however, any changes to the elegant and restrained garden built under President John F. Kennedy seemed like a __sacrilege__.—Mac Griswold, WSJ, 10 Nov. 2022         (sourced from Web)</w:t>
      </w:r>
    </w:p>
    <w:p>
      <w:pPr>
        <w:jc w:val="left"/>
      </w:pPr>
      <w:r>
        <w:t>But while those profiles are useful, some people see them as a little more than organized __puffery__.—Smriti Rao, Discover Magazine, 1 Apr. 2010         (sourced from Web)</w:t>
      </w:r>
    </w:p>
    <w:p>
      <w:pPr>
        <w:jc w:val="left"/>
      </w:pPr>
      <w:r>
        <w:t>Some blamed the __frenzy__ on the media coverage or political partisanship, while also distancing themselves from the video.—Eric Rogers, Orlando Sentinel, 7 Jan. 2023         (sourced from Web)</w:t>
      </w:r>
    </w:p>
    <w:p>
      <w:pPr>
        <w:jc w:val="left"/>
      </w:pPr>
      <w:r>
        <w:t>Play is the substrate of autoconstrucción and its driving force, even as Cruzvillegas alternately breaks up and buttresses the idea with a __catholic__ range of historical and artistic touchpoints, interests and memories.—Christina Catherine Martinez, Los Angeles Times, 11 Apr. 2022         (sourced from Web)</w:t>
      </w:r>
    </w:p>
    <w:p>
      <w:pPr>
        <w:jc w:val="left"/>
      </w:pPr>
      <w:r>
        <w:t>As previously reported, Beloussov also hired Masha Drokova, now married and known as Masha Bucher, who was once an ardently pro-Putin teenager who starred in a documentary that featured her kissing the __autocrat__.—Joseph Menn, Anchorage Daily News, 20 Dec. 2022         (sourced from Web)</w:t>
      </w:r>
    </w:p>
    <w:p>
      <w:pPr>
        <w:jc w:val="left"/>
      </w:pPr>
      <w:r>
        <w:t>In his 1942 story "Runaround," Isaac Asimov offered his now-famous Three Laws of Robotics: A robot may not injure a human being or, through inaction, allow a human being to come to harm; a robot must obey orders given to it by human beings except where such orders would conflict with the First Law; and a robot must protect its own existence as long as such protection does not conflict with the First or Second Law. Most of Asimov's stories deal with things going __awry__ because these laws don't equip robots to tackle real-world situations.</w:t>
      </w:r>
    </w:p>
    <w:p>
      <w:pPr>
        <w:jc w:val="left"/>
      </w:pPr>
      <w:r>
        <w:t>Now, Newsom and DeSantis appear poised to take their messages nationally — a competition that could __clash__ in a presidential campaign.—Anthony Izaguirre, BostonGlobe.com, 11 Nov. 2022         (sourced from Web)</w:t>
      </w:r>
    </w:p>
    <w:p>
      <w:pPr>
        <w:jc w:val="left"/>
      </w:pPr>
      <w:r>
        <w:t>Delivery app companies __dangle__ offers of 45,000 rupees per month, or more than $540, in targeted ads on social media, about double the country’s median income.—Karan Deep Singh Atul Loke, New York Times, 4 Jan. 2023         (sourced from Web)</w:t>
      </w:r>
    </w:p>
    <w:p>
      <w:pPr>
        <w:jc w:val="left"/>
      </w:pPr>
      <w:r>
        <w:t>Looking for more decor and furniture to __refresh__ your space?—Rachel Klein, Popular Mechanics, 6 Jan. 2023         (sourced from Web)</w:t>
      </w:r>
    </w:p>
    <w:p>
      <w:pPr>
        <w:jc w:val="left"/>
      </w:pPr>
      <w:r>
        <w:t>Leaving Paul Whelan behind for this is __unconscionable__.—Libby Cathey, ABC News, 8 Dec. 2022         (sourced from Web)</w:t>
      </w:r>
    </w:p>
    <w:p>
      <w:pPr>
        <w:jc w:val="left"/>
      </w:pPr>
      <w:r>
        <w:t>Her __rendition__ transforms For Colored Girls into an invitation, a thrilling call to embrace the expansive nature of Shange’s work and the experiences of the Black women — past, present and future — at its core.—Lovia Gyarkye, The Hollywood Reporter, 20 Dec. 2022         (sourced from Web)</w:t>
      </w:r>
    </w:p>
    <w:p>
      <w:pPr>
        <w:jc w:val="left"/>
      </w:pPr>
      <w:r>
        <w:t>Dead money is salary cap space a team must __allocate__ to a particular player who has been cut.—Scott Horner, The Indianapolis Star, 8 Jan. 2023         (sourced from Web)</w:t>
      </w:r>
    </w:p>
    <w:p>
      <w:pPr>
        <w:jc w:val="left"/>
      </w:pPr>
      <w:r>
        <w:t>But changing behaviors is hard, and critics __quibble__ about the taste ofnon-meat ingredients like pea protein.—Julia Horowitz, CNN, 19 Dec. 2022         (sourced from Web)</w:t>
      </w:r>
    </w:p>
    <w:p>
      <w:pPr>
        <w:jc w:val="left"/>
      </w:pPr>
      <w:r>
        <w:t>This year’s host, comedian Jerrod Carmichael, referred in his opening __monologue__ to criticism that the Hollywood Foreign Press Association, the organization that puts on the event, lacked diversity.—Nicole Acevedo, NBC News, 11 Jan. 2023         (sourced from Web)</w:t>
      </w:r>
    </w:p>
    <w:p>
      <w:pPr>
        <w:jc w:val="left"/>
      </w:pPr>
      <w:r>
        <w:t>And the sunset views and beachside dining on Coronado Island were a memorable way to bid __farewell__ to the Pacific Coast.—Carly Helfand, Condé Nast Traveler, 10 Jan. 2023         (sourced from Web)</w:t>
      </w:r>
    </w:p>
    <w:p>
      <w:pPr>
        <w:jc w:val="left"/>
      </w:pPr>
      <w:r>
        <w:t>Carter had some conventional assets. Although he was a southerner, he had an easy __rapport__ with blacks and the early support of some key black leaders in his home state …</w:t>
      </w:r>
    </w:p>
    <w:p>
      <w:pPr>
        <w:jc w:val="left"/>
      </w:pPr>
      <w:r>
        <w:t>That, protesters say, is the point: To temporarily __disfigure__ a treasured artwork and call out the people who would be more concerned about a painting than the planet.—Alyssa Lukpat, WSJ, 24 Oct. 2022         (sourced from Web)</w:t>
      </w:r>
    </w:p>
    <w:p>
      <w:pPr>
        <w:jc w:val="left"/>
      </w:pPr>
      <w:r>
        <w:t>In the 1960s and 1970s — the heyday of the sort of bipartisan Senate compromise that Biden often seems to hanker for — election turnout dropped, and many people complained that there was little difference between the two parties.—Los Angeles Times, 15 Oct. 2021         (sourced from Web)</w:t>
      </w:r>
    </w:p>
    <w:p>
      <w:pPr>
        <w:jc w:val="left"/>
      </w:pPr>
      <w:r>
        <w:t>And then __upbraid__ me in the comments here for my lack of fairness and good taste.—Sean Carroll, Discover Magazine, 30 May 2011         (sourced from Web)</w:t>
      </w:r>
    </w:p>
    <w:p>
      <w:pPr>
        <w:jc w:val="left"/>
      </w:pPr>
      <w:r>
        <w:t>The __crudity__ of superficial intimacy would make what goes on between them inconsequential.—Marisa Silver, The New Yorker, 17 Oct. 2022         (sourced from Web)</w:t>
      </w:r>
    </w:p>
    <w:p>
      <w:pPr>
        <w:jc w:val="left"/>
      </w:pPr>
      <w:r>
        <w:t>And for coffee drinkers who need that splash of __milk__, mofawar is a traditional, softer-on-the-palate choice brewed gently with cream.—Zareen Syed, Chicago Tribune, 29 Dec. 2022         (sourced from Web)</w:t>
      </w:r>
    </w:p>
    <w:p>
      <w:pPr>
        <w:jc w:val="left"/>
      </w:pPr>
      <w:r>
        <w:t>Eastman, a West Point graduate and Army veteran, has served in the Alaska House since 2017, and has often been at the center of controversy over his __outlandish__, offensive and divisive statements that have alienated him from some fellow Republicans.—Iris Samuels, Anchorage Daily News, 14 Dec. 2022         (sourced from Web)</w:t>
      </w:r>
    </w:p>
    <w:p>
      <w:pPr>
        <w:jc w:val="left"/>
      </w:pPr>
      <w:r>
        <w:t>This is what Keats means by his famous __dictum__ that axioms must be tested on the pulse.—Katy Waldman, The New Yorker, 1 Jan. 2023         (sourced from Web)</w:t>
      </w:r>
    </w:p>
    <w:p>
      <w:pPr>
        <w:jc w:val="left"/>
      </w:pPr>
      <w:r>
        <w:t>Some are fitted while others are looser joggers for comfort; some are high-waisted with drawstrings and zippered pockets, while others are __straightforward__ and streamlined.—Malia Griggs, SELF, 11 Jan. 2023         (sourced from Web)</w:t>
      </w:r>
    </w:p>
    <w:p>
      <w:pPr>
        <w:jc w:val="left"/>
      </w:pPr>
      <w:r>
        <w:t>The second deck, built for guests to __promenade__, overlooked the dance floor.—Dallas News, 8 Feb. 2022         (sourced from Web)</w:t>
      </w:r>
    </w:p>
    <w:p>
      <w:pPr>
        <w:jc w:val="left"/>
      </w:pPr>
      <w:r>
        <w:t>For a half a century, scholars have searched in __vain__ for the source of the jade that the early civilizations of the Americas prized above all else and fashioned into precious objects of worship, trade and adornment.</w:t>
      </w:r>
    </w:p>
    <w:p>
      <w:pPr>
        <w:jc w:val="left"/>
      </w:pPr>
      <w:r>
        <w:t>Recognise and __remunerate__ cultural load as part of an employee’s workload 5.—Alicia Vrajlal, refinery29.com, 25 Oct. 2021         (sourced from Web)</w:t>
      </w:r>
    </w:p>
    <w:p>
      <w:pPr>
        <w:jc w:val="left"/>
      </w:pPr>
      <w:r>
        <w:t>Step 2Meanwhile, __squeeze__ juice of 1/2 lime into medium bowl (about 4 teaspoons), stir in a pinch of salt to dissolve, then stir in onion; let sit 5 minutes.—Joy Cho, Good Housekeeping, 13 Jan. 2023         (sourced from Web)</w:t>
      </w:r>
    </w:p>
    <w:p>
      <w:pPr>
        <w:jc w:val="left"/>
      </w:pPr>
      <w:r>
        <w:t>The husband-and-wife team of Erin and Ben Napier restore houses in Laurel, Mississippi, a small town that, the show suggests, has seen better days.—Megan Garber, The Atlantic, 4 Jan. 2023         (sourced from Web)</w:t>
      </w:r>
    </w:p>
    <w:p>
      <w:pPr>
        <w:jc w:val="left"/>
      </w:pPr>
      <w:r>
        <w:t>But in the pandemic’s wake, the chief human resources officer has morphed into a __highbrow__ position, working with CEOs to drive attraction and retention among a myriad of other talent operations.—Paolo Confino, Fortune, 4 Jan. 2023         (sourced from Web)</w:t>
      </w:r>
    </w:p>
    <w:p>
      <w:pPr>
        <w:jc w:val="left"/>
      </w:pPr>
      <w:r>
        <w:t>The inspection also measures carbon-monoxide __leakage__.—Regina Cole, Forbes, 27 Dec. 2022         (sourced from Web)</w:t>
      </w:r>
    </w:p>
    <w:p>
      <w:pPr>
        <w:jc w:val="left"/>
      </w:pPr>
      <w:r>
        <w:t>The importance of gestural communication: a study of human-dog communication using __incongruent__ information.—Elizabeth Preston, Discover Magazine, 28 Oct. 2016         (sourced from Web)</w:t>
      </w:r>
    </w:p>
    <w:p>
      <w:pPr>
        <w:jc w:val="left"/>
      </w:pPr>
      <w:r>
        <w:t>Each room has its own marble en suite bath with a deep-soaking __whirlpool__ tub.—Dana Givens, Robb Report, 17 Nov. 2022         (sourced from Web)</w:t>
      </w:r>
    </w:p>
    <w:p>
      <w:pPr>
        <w:jc w:val="left"/>
      </w:pPr>
      <w:r>
        <w:t>And rather than doing the right thing and facing these challenges head on, the previous legislature passed a __massive__ expansion of school vouchers that lacks accountability and will likely bankrupt the state.—The Arizona Republic, 10 Jan. 2023         (sourced from Web)</w:t>
      </w:r>
    </w:p>
    <w:p>
      <w:pPr>
        <w:jc w:val="left"/>
      </w:pPr>
      <w:r>
        <w:t>After giving him a __monocle__, a curly mustache, a soul patch and drawings on his forehead, North carefully placed the eyeliner in the elf's arm next to her brother.—Georgia Slater, Peoplemag, 25 Dec. 2022         (sourced from Web)</w:t>
      </w:r>
    </w:p>
    <w:p>
      <w:pPr>
        <w:jc w:val="left"/>
      </w:pPr>
      <w:r>
        <w:t>Club Q's community had been a steadfast support network, said Kent, one which has continued to __undergird__ the community's healing since the tragedy.—Jesse Bedayn, ajc, 30 Nov. 2022         (sourced from Web)</w:t>
      </w:r>
    </w:p>
    <w:p>
      <w:pPr>
        <w:jc w:val="left"/>
      </w:pPr>
      <w:r>
        <w:t>Doctors do not face criminal charges in __palliative__ care situations where terminally ill patients are sedated to unconsciousness and consequently dehydration and starvation contribute to their deaths, Wendlandt noted.—Robert Weisman, BostonGlobe.com, 19 Dec. 2022         (sourced from Web)</w:t>
      </w:r>
    </w:p>
    <w:p>
      <w:pPr>
        <w:jc w:val="left"/>
      </w:pPr>
      <w:r>
        <w:t>An 86th-minute chance from an Obrian cross that Jara tried to __volley__ in nearly hit the target was off, and FCD’s other forays forward were thwarted by a Whitecaps side happy to pack bodies into the box to protect the victory.—Jon Arnold, Dallas News, 18 June 2022         (sourced from Web)</w:t>
      </w:r>
    </w:p>
    <w:p>
      <w:pPr>
        <w:jc w:val="left"/>
      </w:pPr>
      <w:r>
        <w:t>Artsy visitors may want to buy tickets to one of the Broadway in Chicago shows and __meander__ in the galleries of the Art Institute of Chicago.—Jamie Spain, Good Housekeeping, 4 Jan. 2023         (sourced from Web)</w:t>
      </w:r>
    </w:p>
    <w:p>
      <w:pPr>
        <w:jc w:val="left"/>
      </w:pPr>
      <w:r>
        <w:t>And before anyone gets __huffy__ about the cost of living on the coasts, remember that those statewide thresholds would presumably apply to less costly inland California and New York, too.—The Editorial Board, WSJ, 9 May 2021         (sourced from Web)</w:t>
      </w:r>
    </w:p>
    <w:p>
      <w:pPr>
        <w:jc w:val="left"/>
      </w:pPr>
      <w:r>
        <w:t>Healthy coral reefs depend on __herbivorous__ fish, which munch on the algae and sediment that would otherwise blanket the reefs.—Emilie Le Beau Lucchesi, Discover Magazine, 8 Nov. 2022         (sourced from Web)</w:t>
      </w:r>
    </w:p>
    <w:p>
      <w:pPr>
        <w:jc w:val="left"/>
      </w:pPr>
      <w:r>
        <w:t>Desplat is suitably alluring as Karla, but the character’s interactions with Lin generally fail to transcend a certain perfume-ad __vagary__.—Daniel D'addario, Variety, 11 Oct. 2022         (sourced from Web)</w:t>
      </w:r>
    </w:p>
    <w:p>
      <w:pPr>
        <w:jc w:val="left"/>
      </w:pPr>
      <w:r>
        <w:t>In what started as an even, hard-fighting goaltending battle, Reading senior Jack Donnelly opened the scoring with a glove-side __snipe__ off of a feed from TJ Michel.—Carson Tully, BostonGlobe.com, 31 Dec. 2022         (sourced from Web)</w:t>
      </w:r>
    </w:p>
    <w:p>
      <w:pPr>
        <w:jc w:val="left"/>
      </w:pPr>
      <w:r>
        <w:t>In a 2019 comic, Castle is stopped by two New York City officers who __idolize__ him and ask for a selfie.—Dallas News, 13 July 2022         (sourced from Web)</w:t>
      </w:r>
    </w:p>
    <w:p>
      <w:pPr>
        <w:jc w:val="left"/>
      </w:pPr>
      <w:r>
        <w:t>In October the zoo's four-month-old red panda __cub__, Cinder, made her debut in her outdoor exhibit.—Chelsey Lewis, Journal Sentinel, 15 Dec. 2022         (sourced from Web)</w:t>
      </w:r>
    </w:p>
    <w:p>
      <w:pPr>
        <w:jc w:val="left"/>
      </w:pPr>
      <w:r>
        <w:t>The animal welfare assessments at all three Utah facilities found that not all animals were tested for __equine__ infectious anemia (EIA) within a 30-day period, which the BLM mandates.—Anastasia Hufham, The Salt Lake Tribune, 11 Aug. 2022         (sourced from Web)</w:t>
      </w:r>
    </w:p>
    <w:p>
      <w:pPr>
        <w:jc w:val="left"/>
      </w:pPr>
      <w:r>
        <w:t>What’s more, fuel theft is not a crime that’s limited to just __petty__ thieves.—Jim Gorzelany, Forbes, 18 July 2022         (sourced from Web)</w:t>
      </w:r>
    </w:p>
    <w:p>
      <w:pPr>
        <w:jc w:val="left"/>
      </w:pPr>
      <w:r>
        <w:t>No sentence.</w:t>
      </w:r>
    </w:p>
    <w:p>
      <w:pPr>
        <w:jc w:val="left"/>
      </w:pPr>
      <w:r>
        <w:t>So even if you think you've moved past your reputation as The Rebel, two minutes after getting together with your more __demure__ sister, you're likely to fall back into that hell-raiser role.</w:t>
      </w:r>
    </w:p>
    <w:p>
      <w:pPr>
        <w:jc w:val="left"/>
      </w:pPr>
      <w:r>
        <w:t>This low-caffeine blend features ingredients like cacao, turmeric, ginger, and cinnamon to create a delicious feel-good bev that’ll __perk__ up your mornings.—Bon Appétit, 28 Nov. 2022         (sourced from Web)</w:t>
      </w:r>
    </w:p>
    <w:p>
      <w:pPr>
        <w:jc w:val="left"/>
      </w:pPr>
      <w:r>
        <w:t>The advisor also forecasted a series of astonishing crashes within the European Union by predicting the U.K. will reverse its Brexit policy and __rejoin__ the EU, which will subsequently lead to its collapse and disappearance of the euro.—Caitlin Mcfall, Fox News, 27 Dec. 2022         (sourced from Web)</w:t>
      </w:r>
    </w:p>
    <w:p>
      <w:pPr>
        <w:jc w:val="left"/>
      </w:pPr>
      <w:r>
        <w:t>Because of its original purpose, however, the building also has its peculiarities: the __pontifical__ horses lived in grand style on two levels of soaring stalls, connected by a monumental, gently sloping ramp of travertine bricks.—Ingrid D. Rowland, The New York Review of Books, 20 Aug. 2020         (sourced from Web)</w:t>
      </w:r>
    </w:p>
    <w:p>
      <w:pPr>
        <w:jc w:val="left"/>
      </w:pPr>
      <w:r>
        <w:t>The local doctor, Will Hayward, sits down to dinner, clearly __haggard__, thanks to his work mopping up local catastrophes.—Seth Colter Walls, New York Times, 23 Dec. 2022         (sourced from Web)</w:t>
      </w:r>
    </w:p>
    <w:p>
      <w:pPr>
        <w:jc w:val="left"/>
      </w:pPr>
      <w:r>
        <w:t>For the next several weeks, acres of gingham blankets will be unfurled in grassy parkscapes coast to coast upon which thousands of wicker hampers will disgorge their __comestible__ contents for the benefit of those who wish to dine al fresco.—Adam Tschorn, Los Angeles Times, 13 July 2022         (sourced from Web)</w:t>
      </w:r>
    </w:p>
    <w:p>
      <w:pPr>
        <w:jc w:val="left"/>
      </w:pPr>
      <w:r>
        <w:t>Another Ukrainian drone, with a single large __munition__ identified as a KZ-4800, was shot down in June.—David Hambling, Forbes, 20 Dec. 2022         (sourced from Web)</w:t>
      </w:r>
    </w:p>
    <w:p>
      <w:pPr>
        <w:jc w:val="left"/>
      </w:pPr>
      <w:r>
        <w:t>The Harvard psychologist Steven Pinker has long been a loud __votary__ of progress.—Samuel Moyn, The New Republic, 19 Mar. 2018         (sourced from Web)</w:t>
      </w:r>
    </w:p>
    <w:p>
      <w:pPr>
        <w:jc w:val="left"/>
      </w:pPr>
      <w:r>
        <w:t>Pacelli was able to persuade the patient to stay in the hospital long enough to be seen by the __neurology__ team.—Lisa Sanders, M.d., New York Times, 16 Nov. 2022         (sourced from Web)</w:t>
      </w:r>
    </w:p>
    <w:p>
      <w:pPr>
        <w:jc w:val="left"/>
      </w:pPr>
      <w:r>
        <w:t>Photo: __hector__ retamal/Agence France-Presse/Getty Images Seven hours into the march, Mrs. Lam apologized to the Hong Kong people for mishandling the bill.—Wenxin Fan, WSJ, 16 June 2019         (sourced from Web)</w:t>
      </w:r>
    </w:p>
    <w:p>
      <w:pPr>
        <w:jc w:val="left"/>
      </w:pPr>
      <w:r>
        <w:t>The __ecstasy__ and g-force thrill of achieving escape velocity from drab beginnings.—Hillary Kelly, The New Republic, 4 Jan. 2023         (sourced from Web)</w:t>
      </w:r>
    </w:p>
    <w:p>
      <w:pPr>
        <w:jc w:val="left"/>
      </w:pPr>
      <w:r>
        <w:t>The largely similar front __strut__ and rear multilink suspension has been massaged with handling in mind, featuring KYB dampers with an internal check valve that closes when subjected to lateral forces to firm up damping in corners.—Dan Edmunds, Car and Driver, 14 Dec. 2022         (sourced from Web)</w:t>
      </w:r>
    </w:p>
    <w:p>
      <w:pPr>
        <w:jc w:val="left"/>
      </w:pPr>
      <w:r>
        <w:t>There was also the plot to __kidnap__ and kill Democratic Michigan Governor Gretchen Whitmer.—Brynn Tannehill, The New Republic, 12 Dec. 2022         (sourced from Web)</w:t>
      </w:r>
    </w:p>
    <w:p>
      <w:pPr>
        <w:jc w:val="left"/>
      </w:pPr>
      <w:r>
        <w:t>Certainly nothing about modern sport compares to the brutality of the __gladiator__ games that packed arenas in the Roman Empire.—Los Angeles Times, 5 Jan. 2023         (sourced from Web)</w:t>
      </w:r>
    </w:p>
    <w:p>
      <w:pPr>
        <w:jc w:val="left"/>
      </w:pPr>
      <w:r>
        <w:t>All three children have an extremely rare genetic disease called Schimke immuno-__osseous__ dysplasia, or SIOD, that often destroys a person’s ability to fight off infection and leads to kidney failure.—Erika Edwards, NBC News, 15 June 2022         (sourced from Web)</w:t>
      </w:r>
    </w:p>
    <w:p>
      <w:pPr>
        <w:jc w:val="left"/>
      </w:pPr>
      <w:r>
        <w:t>In Latin America, the crusted and scalloped erosions from leishmaniasis were commonly known as forest yaws, or chiclero’s __ulcer__.—Claire Panosian Dunavan, Discover Magazine, 28 Dec. 2016         (sourced from Web)</w:t>
      </w:r>
    </w:p>
    <w:p>
      <w:pPr>
        <w:jc w:val="left"/>
      </w:pPr>
      <w:r>
        <w:t>This big truck came up next to the bus and basically turned it into an __oven__ to kill whatever was in there.—Jonathan Cohen, SPIN, 16 Dec. 2022         (sourced from Web)</w:t>
      </w:r>
    </w:p>
    <w:p>
      <w:pPr>
        <w:jc w:val="left"/>
      </w:pPr>
      <w:r>
        <w:t>Like advocacy groups that __intervene__ in San Diego Gas &amp; Electric rate cases, Consumer Watchdog collects what’s known as intervenor compensation.—San Diego Union-Tribune, 28 Dec. 2022         (sourced from Web)</w:t>
      </w:r>
    </w:p>
    <w:p>
      <w:pPr>
        <w:jc w:val="left"/>
      </w:pPr>
      <w:r>
        <w:t>No sentence.</w:t>
      </w:r>
    </w:p>
    <w:p>
      <w:pPr>
        <w:jc w:val="left"/>
      </w:pPr>
      <w:r>
        <w:t>Sound waves traveling through your ear canal cause your eardrum to __vibrate__.—Jon Healey, Los Angeles Times, 17 Oct. 2022         (sourced from Web)</w:t>
      </w:r>
    </w:p>
    <w:p>
      <w:pPr>
        <w:jc w:val="left"/>
      </w:pPr>
      <w:r>
        <w:t>No sentence.</w:t>
      </w:r>
    </w:p>
    <w:p>
      <w:pPr>
        <w:jc w:val="left"/>
      </w:pPr>
      <w:r>
        <w:t>Diplomats from neighboring countries, Afghans overseas and U.N. officials have all called on the United States to relax its __tightfisted__ approach.—Ishaan Tharoor, Washington Post, 22 June 2022         (sourced from Web)</w:t>
      </w:r>
    </w:p>
    <w:p>
      <w:pPr>
        <w:jc w:val="left"/>
      </w:pPr>
      <w:r>
        <w:t>Best After-Christmas Skin-Care Deals Now through December 31: Skin-care lovers, __rejoice__, because Youth to the People is hopping on the post-holiday sale bandwagon.—Sarah Han And Jennifer Hussein, Allure, 26 Dec. 2022         (sourced from Web)</w:t>
      </w:r>
    </w:p>
    <w:p>
      <w:pPr>
        <w:jc w:val="left"/>
      </w:pPr>
      <w:r>
        <w:t>The needles can also be used as a sort of __potpourri__ to keep rooms smelling fresh all year long.—Karl Schneider, The Indianapolis Star, 26 Dec. 2022         (sourced from Web)</w:t>
      </w:r>
    </w:p>
    <w:p>
      <w:pPr>
        <w:jc w:val="left"/>
      </w:pPr>
      <w:r>
        <w:t>Classic apple and peach notes with hints of brioche and __vanilla__.—Liz Thach, Forbes, 27 Dec. 2022         (sourced from Web)</w:t>
      </w:r>
    </w:p>
    <w:p>
      <w:pPr>
        <w:jc w:val="left"/>
      </w:pPr>
      <w:r>
        <w:t>Fans of Fraser are ecstatic with the actor's career __resurgence__.—Milan Polk, Men's Health, 10 Jan. 2023         (sourced from Web)</w:t>
      </w:r>
    </w:p>
    <w:p>
      <w:pPr>
        <w:jc w:val="left"/>
      </w:pPr>
      <w:r>
        <w:t>Craig Smith and Colorado's Erik Johnson __jockey__ for position during Wednesday's game.—Kevin Paul Dupont, BostonGlobe.com, 7 Dec. 2022         (sourced from Web)</w:t>
      </w:r>
    </w:p>
    <w:p>
      <w:pPr>
        <w:jc w:val="left"/>
      </w:pPr>
      <w:r>
        <w:t>The Palestinians and many Muslims in the region view such visits, particularly by Israeli politicians with a nationalist and religious __agenda__, as part of an effort to alter the status of the site and give Jewish worshipers more rights there.—Isabel Kershner, New York Times, 3 Jan. 2023         (sourced from Web)</w:t>
      </w:r>
    </w:p>
    <w:p>
      <w:pPr>
        <w:jc w:val="left"/>
      </w:pPr>
      <w:r>
        <w:t>The new system retains the latter’s ability to burn the widest possible range of fuels — including not just spent nuclear fuel, but also the ordinarily non-__fissile__ uranium-238.—M. Mitchell Waldrop, Discover Magazine, 26 Feb. 2019         (sourced from Web)</w:t>
      </w:r>
    </w:p>
    <w:p>
      <w:pPr>
        <w:jc w:val="left"/>
      </w:pPr>
      <w:r>
        <w:t>Banks’ wintry, autobiographical sixth novel turns on the lifelong conflict between a __dissolute__ New Hampshire police officer and his son.—Mark Athitakis, Los Angeles Times, 8 Jan. 2023         (sourced from Web)</w:t>
      </w:r>
    </w:p>
    <w:p>
      <w:pPr>
        <w:jc w:val="left"/>
      </w:pPr>
      <w:r>
        <w:t>Kaluuya and Palmer play siblings on a __gulch__ in California who bear witness to an uncanny and chilling discovery.—Rebecca Rubin, Variety, 20 July 2022         (sourced from Web)</w:t>
      </w:r>
    </w:p>
    <w:p>
      <w:pPr>
        <w:jc w:val="left"/>
      </w:pPr>
      <w:r>
        <w:t>Those __unearthly__ howls, shrieks, and grunts that burst out of tennis players' mouths may do more than just fill the silence of tennis stadiums.—Eliza Strickland, Discover Magazine, 4 Oct. 2010         (sourced from Web)</w:t>
      </w:r>
    </w:p>
    <w:p>
      <w:pPr>
        <w:jc w:val="left"/>
      </w:pPr>
      <w:r>
        <w:t>Some of the credit goes to Putin, whose imperialist __ploy__ to conquer neighboring Ukraine struck like a thunderbolt.—Frida Ghitis, CNN, 6 Jan. 2023         (sourced from Web)</w:t>
      </w:r>
    </w:p>
    <w:p>
      <w:pPr>
        <w:jc w:val="left"/>
      </w:pPr>
      <w:r>
        <w:t>Manhattan’s business core, the __kernel__ of New York’s prosperity and growth and identity for well over a century, is depressed.—Curbed, 15 Dec. 2022         (sourced from Web)</w:t>
      </w:r>
    </w:p>
    <w:p>
      <w:pPr>
        <w:jc w:val="left"/>
      </w:pPr>
      <w:r>
        <w:t>All models now come standard with all-wheel drive, which likely contributes to a __slight__ price increase across the board compared with the previous model year.—Eric Stafford, Car and Driver, 11 Jan. 2023         (sourced from Web)</w:t>
      </w:r>
    </w:p>
    <w:p>
      <w:pPr>
        <w:jc w:val="left"/>
      </w:pPr>
      <w:r>
        <w:t>Around that time, the archaeological record shows, a small Andean society that was a __progenitor__ of the Incas began taking shape.—Valerie Ross, Discover Magazine, 24 May 2011         (sourced from Web)</w:t>
      </w:r>
    </w:p>
    <w:p>
      <w:pPr>
        <w:jc w:val="left"/>
      </w:pPr>
      <w:r>
        <w:t>Then __unbend__ and flatten the second bobby pin to make one long, straight lock pick.—Kevin Dupzyk And Joseph Truini, Popular Mechanics, 18 Nov. 2020         (sourced from Web)</w:t>
      </w:r>
    </w:p>
    <w:p>
      <w:pPr>
        <w:jc w:val="left"/>
      </w:pPr>
      <w:r>
        <w:t>No sentence.</w:t>
      </w:r>
    </w:p>
    <w:p>
      <w:pPr>
        <w:jc w:val="left"/>
      </w:pPr>
      <w:r>
        <w:t>Tough break for Lindholm, who was in position to __deflect__ the hard pass with his stick, but missed it by an inch or so.—Globe Staff, BostonGlobe.com, 28 Dec. 2022         (sourced from Web)</w:t>
      </w:r>
    </w:p>
    <w:p>
      <w:pPr>
        <w:jc w:val="left"/>
      </w:pPr>
      <w:r>
        <w:t>Fighters who minutes before unleashed destructive weapons with a thunderous roar settled in a __grove__ of oak trees around a picnic table of wooden ammunition boxes, boiling water on a camp stove and pouring cups of instant coffee.—Andrew E. Kramer, New York Times, 11 Aug. 2022         (sourced from Web)</w:t>
      </w:r>
    </w:p>
    <w:p>
      <w:pPr>
        <w:jc w:val="left"/>
      </w:pPr>
      <w:r>
        <w:t>For the most __destitute__ people, winter could represent more than an annoyance at the gas pump.—Sara Miller Llana, The Christian Science Monitor, 13 Dec. 2022         (sourced from Web)</w:t>
      </w:r>
    </w:p>
    <w:p>
      <w:pPr>
        <w:jc w:val="left"/>
      </w:pPr>
      <w:r>
        <w:t>No sentence.</w:t>
      </w:r>
    </w:p>
    <w:p>
      <w:pPr>
        <w:jc w:val="left"/>
      </w:pPr>
      <w:r>
        <w:t>But what might have been forgiven as part of a complicated restoration process — and quietly corrected — was immediately sucked up into an __ugly__, protracted battle over social media.—Catherine Porter, BostonGlobe.com, 31 Dec. 2022         (sourced from Web)</w:t>
      </w:r>
    </w:p>
    <w:p>
      <w:pPr>
        <w:jc w:val="left"/>
      </w:pPr>
      <w:r>
        <w:t>Above her, the rest of the art-world figures—all, as Bloemink shows, caricatural portraits of real people—__gesticulate__ and grimace.—Adam Gopnik, The New Yorker, 21 Feb. 2022         (sourced from Web)</w:t>
      </w:r>
    </w:p>
    <w:p>
      <w:pPr>
        <w:jc w:val="left"/>
      </w:pPr>
      <w:r>
        <w:t>Because Joseph Ellis has been an outspoken critic of social and women's history, he appears a peculiar choice to write the foreword, despite his many publications on the Revolutionary era. Unsurprisingly, perhaps, he treats Abigail here more as her husband's __adjunct__ and supporter than as her own woman.</w:t>
      </w:r>
    </w:p>
    <w:p>
      <w:pPr>
        <w:jc w:val="left"/>
      </w:pPr>
      <w:r>
        <w:t>Will responding to the gaffe of the day by demanding a six-step apology usher in an age of justice for all, or an end to __iniquity__?—Jill Lepore, The New Yorker, 7 Nov. 2022         (sourced from Web)</w:t>
      </w:r>
    </w:p>
    <w:p>
      <w:pPr>
        <w:jc w:val="left"/>
      </w:pPr>
      <w:r>
        <w:t>While the pandemic spurred many, like Ms. Cliffe, to alter habits, Britain’s __teetotal__ movement has risen steadily since the turn of the millennium.—Shafi Musaddique, The Christian Science Monitor, 24 Jan. 2022         (sourced from Web)</w:t>
      </w:r>
    </w:p>
    <w:p>
      <w:pPr>
        <w:jc w:val="left"/>
      </w:pPr>
      <w:r>
        <w:t>Robert Fratta, 65, is scheduled to receive a lethal injection for the November 1994 __fatal__ shooting of his wife, Farah, amid a contentious divorce and custody fight for their three children.—Juan A. Lozano, Chron, 10 Jan. 2023         (sourced from Web)</w:t>
      </w:r>
    </w:p>
    <w:p>
      <w:pPr>
        <w:jc w:val="left"/>
      </w:pPr>
      <w:r>
        <w:t>Cook said the bomb __cyclone__ — when atmospheric pressure drops very quickly in a strong storm — has weakened.—Carolyn Thompson, Fortune, 27 Dec. 2022         (sourced from Web)</w:t>
      </w:r>
    </w:p>
    <w:p>
      <w:pPr>
        <w:jc w:val="left"/>
      </w:pPr>
      <w:r>
        <w:t>The man is Calum (Normal People's Paul Mescal), dangling on the cusp of 32, handsome in a __hangdog__ way, with an arm in a cast and a big smile that can't entirely hide the distress that nips at his joy.—A.a. Dowd, Chron, 9 Nov. 2022         (sourced from Web)</w:t>
      </w:r>
    </w:p>
    <w:p>
      <w:pPr>
        <w:jc w:val="left"/>
      </w:pPr>
      <w:r>
        <w:t>Instead, European leaders have often seemed to __preach__ to Africans about reducing carbon dioxide emissions while providing little of the necessary financing to help build green energy alternatives, all while continuing to emit far more than Africa.—Dionne Searcey, New York Times, 27 Oct. 2022         (sourced from Web)</w:t>
      </w:r>
    </w:p>
    <w:p>
      <w:pPr>
        <w:jc w:val="left"/>
      </w:pPr>
      <w:r>
        <w:t>No sentence.</w:t>
      </w:r>
    </w:p>
    <w:p>
      <w:pPr>
        <w:jc w:val="left"/>
      </w:pPr>
      <w:r>
        <w:t>Until the 1970s, Chautauqua—which prides itself on being __ecumenical__ in the multifaith and explicitly religious sense—forbade discussions of atheism.—John Semley, The New Republic, 28 Nov. 2022         (sourced from Web)</w:t>
      </w:r>
    </w:p>
    <w:p>
      <w:pPr>
        <w:jc w:val="left"/>
      </w:pPr>
      <w:r>
        <w:t>Her love for the craft is evident here, with Lansbury knowing how to __wink__ at an audience while remaining committed to the work.—Juan A. Ramírez, Vulture, 14 Oct. 2022         (sourced from Web)</w:t>
      </w:r>
    </w:p>
    <w:p>
      <w:pPr>
        <w:jc w:val="left"/>
      </w:pPr>
      <w:r>
        <w:t>But what does Santo Domingo personally __gravitate__ towards?—Kiana Murden, Vogue, 10 Jan. 2023         (sourced from Web)</w:t>
      </w:r>
    </w:p>
    <w:p>
      <w:pPr>
        <w:jc w:val="left"/>
      </w:pPr>
      <w:r>
        <w:t>Unlike those, an __epigram__ has a flash of pleasing humor in it.—Bryan A. Garner, National Review, 15 Sep. 2022         (sourced from Web)</w:t>
      </w:r>
    </w:p>
    <w:p>
      <w:pPr>
        <w:jc w:val="left"/>
      </w:pPr>
      <w:r>
        <w:t>After 15 years, Daniel Craig's (quite good, and always stylish) run as James Bond—the undeniably smooth and always-__savvy__ MI6 secret agent—came to a close with his fifth franchise outing, No Time To Die.—Evan Romano, Men's Health, 15 Dec. 2022         (sourced from Web)</w:t>
      </w:r>
    </w:p>
    <w:p>
      <w:pPr>
        <w:jc w:val="left"/>
      </w:pPr>
      <w:r>
        <w:t>While Kovacs has documented the strange and beautiful larval forms of many species during such dives, this opalescent lionfish fry (Pterois volitans) was a particularly arresting sight.—Biographic, Discover Magazine, 4 Nov. 2019         (sourced from Web)</w:t>
      </w:r>
    </w:p>
    <w:p>
      <w:pPr>
        <w:jc w:val="left"/>
      </w:pPr>
      <w:r>
        <w:t>Some of the provisions to include: · Decanting provision to permit the trustee to __decant__ into a new trust (although some of the proposals may have restricted __decant__ing and those might yet be enacted).—Martin Shenkman, Forbes, 1 Nov. 2021         (sourced from Web)</w:t>
      </w:r>
    </w:p>
    <w:p>
      <w:pPr>
        <w:jc w:val="left"/>
      </w:pPr>
      <w:r>
        <w:t>Nematodes, for instance, have evolved to outwit our immune system, switching off inflammation that would otherwise __purge__ them.—Jerome Groopman, The New Yorker, 5 Dec. 2022         (sourced from Web)</w:t>
      </w:r>
    </w:p>
    <w:p>
      <w:pPr>
        <w:jc w:val="left"/>
      </w:pPr>
      <w:r>
        <w:t>No sentence.</w:t>
      </w:r>
    </w:p>
    <w:p>
      <w:pPr>
        <w:jc w:val="left"/>
      </w:pPr>
      <w:r>
        <w:t>With a queasy thoroughness, Mr. Smith sifts through the __smut__ and tries to place Berry’s behavior in the context of the #MeToo movement.—Eddie Dean, WSJ, 18 Nov. 2022         (sourced from Web)</w:t>
      </w:r>
    </w:p>
    <w:p>
      <w:pPr>
        <w:jc w:val="left"/>
      </w:pPr>
      <w:r>
        <w:t>The abrupt decision to __renege__ on that agreement two days before the start of the tournament and limit sales to the fan fests caught many people off guard and suggested the royal family must have been involved.—Los Angeles Times, 20 Nov. 2022         (sourced from Web)</w:t>
      </w:r>
    </w:p>
    <w:p>
      <w:pPr>
        <w:jc w:val="left"/>
      </w:pPr>
      <w:r>
        <w:t>… air-conditioner cooling towers on the roof provided a __conducive__ summertime abode, from which the germs circulated throughout the edifice in a fine infectious mist.</w:t>
      </w:r>
    </w:p>
    <w:p>
      <w:pPr>
        <w:jc w:val="left"/>
      </w:pPr>
      <w:r>
        <w:t>Conspicuous species of large organisms with small populations are vulnerable—and several fishes and marine mammals, including Steller's sea cow, have succumbed.</w:t>
      </w:r>
    </w:p>
    <w:p>
      <w:pPr>
        <w:jc w:val="left"/>
      </w:pPr>
      <w:r>
        <w:t>Their history, past and recent, may be scribbled with viciousness and deprivation, but the __debonair__ politeness, the good humor, of the Irish I met, who are still among the poorest people in the West, gave me to believe that calamity breeds character.</w:t>
      </w:r>
    </w:p>
    <w:p>
      <w:pPr>
        <w:jc w:val="left"/>
      </w:pPr>
      <w:r>
        <w:t>To maximize these benefits, there needs to be moisture available in the ground to keep the plants and grass from going into __dormancy__ too early.—Chris Mckeown, The Enquirer, 9 Oct. 2022         (sourced from Web)</w:t>
      </w:r>
    </w:p>
    <w:p>
      <w:pPr>
        <w:jc w:val="left"/>
      </w:pPr>
      <w:r>
        <w:t>Drain the rice, __rinse__ it well under water and drain well.—Janelle Bitker, San Francisco Chronicle, 4 Nov. 2022         (sourced from Web)</w:t>
      </w:r>
    </w:p>
    <w:p>
      <w:pPr>
        <w:jc w:val="left"/>
      </w:pPr>
      <w:r>
        <w:t>Instagram dropped images from Vanity Fair’s fashion __pictorial__ with five drivers and Vanity Fair posted a charming interview with the guys to its YouTube channel.—Sophie Brookover, Vulture, 22 Mar. 2022         (sourced from Web)</w:t>
      </w:r>
    </w:p>
    <w:p>
      <w:pPr>
        <w:jc w:val="left"/>
      </w:pPr>
      <w:r>
        <w:t>Two decades ago, physicists first proposed that certain dark matter particles—known as Weakly Interacting Massive Particles, or WIMPs—could __annihilate__ with anti-dark matter to produce matter and antimatter in equal amounts.—Sophia Chen, WIRED, 14 Dec. 2022         (sourced from Web)</w:t>
      </w:r>
    </w:p>
    <w:p>
      <w:pPr>
        <w:jc w:val="left"/>
      </w:pPr>
      <w:r>
        <w:t>And as key pieces of the infrastructure are knocked out, there is no __guarantee__ that they will be repaired or rebuilt, at least not as they were before.</w:t>
      </w:r>
    </w:p>
    <w:p>
      <w:pPr>
        <w:jc w:val="left"/>
      </w:pPr>
      <w:r>
        <w:t>But levees in __rural__ areas don’t need to be as robust.—Raymond Zhong Mira Rojanasakul, New York Times, 5 Jan. 2023         (sourced from Web)</w:t>
      </w:r>
    </w:p>
    <w:p>
      <w:pPr>
        <w:jc w:val="left"/>
      </w:pPr>
      <w:r>
        <w:t>Visually elaborate, and pricey, the first two entries offer a different way to __immerse__ into these seminal figures.—Gary Graff, cleveland, 27 Dec. 2022         (sourced from Web)</w:t>
      </w:r>
    </w:p>
    <w:p>
      <w:pPr>
        <w:jc w:val="left"/>
      </w:pPr>
      <w:r>
        <w:t>The enemies of a strong Israel __besmirch__ me, calling me and my party racist.—Benjamin Weinthal, Fox News, 9 Oct. 2022         (sourced from Web)</w:t>
      </w:r>
    </w:p>
    <w:p>
      <w:pPr>
        <w:jc w:val="left"/>
      </w:pPr>
      <w:r>
        <w:t>In the __intermittent__ light he could make out the shape of a solitary oak tree, spreading great arms from its short tremendous trunk.</w:t>
      </w:r>
    </w:p>
    <w:p>
      <w:pPr>
        <w:jc w:val="left"/>
      </w:pPr>
      <w:r>
        <w:t>Dominik seems to have directed De Armas to lead with her __tremulous__ vulnerability, to drift through the movie in blurred states of fragility, anxiety and panic.—Justin Chang, Los Angeles Times, 26 Sep. 2022         (sourced from Web)</w:t>
      </w:r>
    </w:p>
    <w:p>
      <w:pPr>
        <w:jc w:val="left"/>
      </w:pPr>
      <w:r>
        <w:t>Mok, the former second-in-command of the Yellow Neck daofei, __goggle__d his eyes in surprise.—Christian Holub, EW.com, 5 May 2020         (sourced from Web)</w:t>
      </w:r>
    </w:p>
    <w:p>
      <w:pPr>
        <w:jc w:val="left"/>
      </w:pPr>
      <w:r>
        <w:t>Foreigners who __aggrieve__ the Chinese Communist Party seriously enough typically get banned from the country.—Tiffany Ap, Quartz, 4 Feb. 2022         (sourced from Web)</w:t>
      </w:r>
    </w:p>
    <w:p>
      <w:pPr>
        <w:jc w:val="left"/>
      </w:pPr>
      <w:r>
        <w:t>Why was my daughter so __ravenous__, so much hungrier than others?—Leah Konen, Vogue, 28 Dec. 2022         (sourced from Web)</w:t>
      </w:r>
    </w:p>
    <w:p>
      <w:pPr>
        <w:jc w:val="left"/>
      </w:pPr>
      <w:r>
        <w:t>These iconic dinosaurs evolved during the late-Cretaceous epoch and went extinct about sixty-six million years ago, around the time that an __asteroid__ smashed into the planet.—Ben Crair, The New Yorker, 2 Jan. 2023         (sourced from Web)</w:t>
      </w:r>
    </w:p>
    <w:p>
      <w:pPr>
        <w:jc w:val="left"/>
      </w:pPr>
      <w:r>
        <w:t>Proem means a __preamble__ to a story and this wine does a marvelous job of telling the story of a single plot growing amidst Sonoma Coast’s wild and wicked conditions.—Katie Kelly Bell, Forbes, 19 Dec. 2022         (sourced from Web)</w:t>
      </w:r>
    </w:p>
    <w:p>
      <w:pPr>
        <w:jc w:val="left"/>
      </w:pPr>
      <w:r>
        <w:t>The successful run prompted Fischer and New Republic in May 2021 to agree to extend his initial two-year contract for another two years and, in principle, to replace Fischer’s bonus arrangement with a grant of __equity__.—Los Angeles Times, 3 Jan. 2023         (sourced from Web)</w:t>
      </w:r>
    </w:p>
    <w:p>
      <w:pPr>
        <w:jc w:val="left"/>
      </w:pPr>
      <w:r>
        <w:t>No sentence.</w:t>
      </w:r>
    </w:p>
    <w:p>
      <w:pPr>
        <w:jc w:val="left"/>
      </w:pPr>
      <w:r>
        <w:t>Plastics will continue to __despoil__ the oceans even if all plastic production halts tomorrow.—Ed Yong, The Atlantic, 13 June 2022         (sourced from Web)</w:t>
      </w:r>
    </w:p>
    <w:p>
      <w:pPr>
        <w:jc w:val="left"/>
      </w:pPr>
      <w:r>
        <w:t>Ironically, one of the main reasons the Diversity Lottery was inaugurated was in response to President Ronald Reagan’s 1986 __amnesty__ gift to Mexico.—Christine M. Flowers, Philly.com, 2 Nov. 2017         (sourced from Web)</w:t>
      </w:r>
    </w:p>
    <w:p>
      <w:pPr>
        <w:jc w:val="left"/>
      </w:pPr>
      <w:r>
        <w:t>Less ambitious in its storytelling than its antecedent but also more popular than Interview, House of the Dragon put ur-__prestige__ fantasy brand Game of Thrones on the franchise track.—Time, 5 Jan. 2023         (sourced from Web)</w:t>
      </w:r>
    </w:p>
    <w:p>
      <w:pPr>
        <w:jc w:val="left"/>
      </w:pPr>
      <w:r>
        <w:t>Tiangong go up __piecemeal__, assembled one module at a time over years.—Rahul Rao, Popular Science, 3 Jan. 2023         (sourced from Web)</w:t>
      </w:r>
    </w:p>
    <w:p>
      <w:pPr>
        <w:jc w:val="left"/>
      </w:pPr>
      <w:r>
        <w:t>This result was very interesting, not least because __lexical__ processing is also lateralized to the left hemisphere in most humans.—Neuroskeptic, Discover Magazine, 7 Apr. 2017         (sourced from Web)</w:t>
      </w:r>
    </w:p>
    <w:p>
      <w:pPr>
        <w:jc w:val="left"/>
      </w:pPr>
      <w:r>
        <w:t>As conflicts over book bans escalate across the country, some librarians have also come under attack.—Lora Kelley, New York Times, 30 Dec. 2022         (sourced from Web)</w:t>
      </w:r>
    </w:p>
    <w:p>
      <w:pPr>
        <w:jc w:val="left"/>
      </w:pPr>
      <w:r>
        <w:t>Before the current renovation of the franchised hotels, the rooms looked as if they were stuck in a fussy, frowsy 1980s floral rut.—BostonGlobe.com, 3 Oct. 2019         (sourced from Web)</w:t>
      </w:r>
    </w:p>
    <w:p>
      <w:pPr>
        <w:jc w:val="left"/>
      </w:pPr>
      <w:r>
        <w:t>There might be predatory lenders who would be thrilled to lend and then __foreclose__, but that only delays the inevitable.—Neil Senturia, San Diego Union-Tribune, 21 Nov. 2022         (sourced from Web)</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