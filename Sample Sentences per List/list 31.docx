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disproof, </w:t>
      </w:r>
      <w:r>
        <w:rPr>
          <w:b/>
        </w:rPr>
        <w:t xml:space="preserve">pastoral, </w:t>
      </w:r>
      <w:r>
        <w:rPr>
          <w:b/>
        </w:rPr>
        <w:t xml:space="preserve">aerate, </w:t>
      </w:r>
      <w:r>
        <w:rPr>
          <w:b/>
        </w:rPr>
        <w:t xml:space="preserve">frumpy, </w:t>
      </w:r>
      <w:r>
        <w:rPr>
          <w:b/>
        </w:rPr>
        <w:t xml:space="preserve">olfactory, </w:t>
      </w:r>
      <w:r>
        <w:rPr>
          <w:b/>
        </w:rPr>
        <w:t xml:space="preserve">stifle, </w:t>
      </w:r>
      <w:r>
        <w:rPr>
          <w:b/>
        </w:rPr>
        <w:t xml:space="preserve">windfall, </w:t>
      </w:r>
      <w:r>
        <w:rPr>
          <w:b/>
        </w:rPr>
        <w:t xml:space="preserve">noose, </w:t>
      </w:r>
      <w:r>
        <w:rPr>
          <w:b/>
        </w:rPr>
        <w:t xml:space="preserve">ineffable, </w:t>
      </w:r>
      <w:r>
        <w:rPr>
          <w:b/>
        </w:rPr>
        <w:t xml:space="preserve">suggestive, </w:t>
      </w:r>
      <w:r>
        <w:rPr>
          <w:b/>
        </w:rPr>
        <w:t xml:space="preserve">gabble, </w:t>
      </w:r>
      <w:r>
        <w:rPr>
          <w:b/>
        </w:rPr>
        <w:t xml:space="preserve">cronyism, </w:t>
      </w:r>
      <w:r>
        <w:rPr>
          <w:b/>
        </w:rPr>
        <w:t xml:space="preserve">chisel, </w:t>
      </w:r>
      <w:r>
        <w:rPr>
          <w:b/>
        </w:rPr>
        <w:t xml:space="preserve">missive, </w:t>
      </w:r>
      <w:r>
        <w:rPr>
          <w:b/>
        </w:rPr>
        <w:t xml:space="preserve">gild, </w:t>
      </w:r>
      <w:r>
        <w:rPr>
          <w:b/>
        </w:rPr>
        <w:t xml:space="preserve">cadge, </w:t>
      </w:r>
      <w:r>
        <w:rPr>
          <w:b/>
        </w:rPr>
        <w:t xml:space="preserve">conspire, </w:t>
      </w:r>
      <w:r>
        <w:rPr>
          <w:b/>
        </w:rPr>
        <w:t xml:space="preserve">landslide, </w:t>
      </w:r>
      <w:r>
        <w:rPr>
          <w:b/>
        </w:rPr>
        <w:t xml:space="preserve">arson, </w:t>
      </w:r>
      <w:r>
        <w:rPr>
          <w:b/>
        </w:rPr>
        <w:t xml:space="preserve">hunker, </w:t>
      </w:r>
      <w:r>
        <w:rPr>
          <w:b/>
        </w:rPr>
        <w:t xml:space="preserve">runic, </w:t>
      </w:r>
      <w:r>
        <w:rPr>
          <w:b/>
        </w:rPr>
        <w:t xml:space="preserve">drain, </w:t>
      </w:r>
      <w:r>
        <w:rPr>
          <w:b/>
        </w:rPr>
        <w:t xml:space="preserve">hardbitten, </w:t>
      </w:r>
      <w:r>
        <w:rPr>
          <w:b/>
        </w:rPr>
        <w:t xml:space="preserve">interlock, </w:t>
      </w:r>
      <w:r>
        <w:rPr>
          <w:b/>
        </w:rPr>
        <w:t xml:space="preserve">expropriate, </w:t>
      </w:r>
      <w:r>
        <w:rPr>
          <w:b/>
        </w:rPr>
        <w:t xml:space="preserve">prophet, </w:t>
      </w:r>
      <w:r>
        <w:rPr>
          <w:b/>
        </w:rPr>
        <w:t xml:space="preserve">accumulate, </w:t>
      </w:r>
      <w:r>
        <w:rPr>
          <w:b/>
        </w:rPr>
        <w:t xml:space="preserve">mobile, </w:t>
      </w:r>
      <w:r>
        <w:rPr>
          <w:b/>
        </w:rPr>
        <w:t xml:space="preserve">fringe, </w:t>
      </w:r>
      <w:r>
        <w:rPr>
          <w:b/>
        </w:rPr>
        <w:t xml:space="preserve">chase, </w:t>
      </w:r>
      <w:r>
        <w:rPr>
          <w:b/>
        </w:rPr>
        <w:t xml:space="preserve">harangue, </w:t>
      </w:r>
      <w:r>
        <w:rPr>
          <w:b/>
        </w:rPr>
        <w:t xml:space="preserve">repercussion, </w:t>
      </w:r>
      <w:r>
        <w:rPr>
          <w:b/>
        </w:rPr>
        <w:t xml:space="preserve">temporize, </w:t>
      </w:r>
      <w:r>
        <w:rPr>
          <w:b/>
        </w:rPr>
        <w:t xml:space="preserve">presumption, </w:t>
      </w:r>
      <w:r>
        <w:rPr>
          <w:b/>
        </w:rPr>
        <w:t xml:space="preserve">peachy, </w:t>
      </w:r>
      <w:r>
        <w:rPr>
          <w:b/>
        </w:rPr>
        <w:t xml:space="preserve">tasty, </w:t>
      </w:r>
      <w:r>
        <w:rPr>
          <w:b/>
        </w:rPr>
        <w:t xml:space="preserve">verge, </w:t>
      </w:r>
      <w:r>
        <w:rPr>
          <w:b/>
        </w:rPr>
        <w:t xml:space="preserve">prong, </w:t>
      </w:r>
      <w:r>
        <w:rPr>
          <w:b/>
        </w:rPr>
        <w:t xml:space="preserve">caucus, </w:t>
      </w:r>
      <w:r>
        <w:rPr>
          <w:b/>
        </w:rPr>
        <w:t xml:space="preserve">petal, </w:t>
      </w:r>
      <w:r>
        <w:rPr>
          <w:b/>
        </w:rPr>
        <w:t xml:space="preserve">discretionary, </w:t>
      </w:r>
      <w:r>
        <w:rPr>
          <w:b/>
        </w:rPr>
        <w:t xml:space="preserve">poster, </w:t>
      </w:r>
      <w:r>
        <w:rPr>
          <w:b/>
        </w:rPr>
        <w:t xml:space="preserve">appraise, </w:t>
      </w:r>
      <w:r>
        <w:rPr>
          <w:b/>
        </w:rPr>
        <w:t xml:space="preserve">ramble, </w:t>
      </w:r>
      <w:r>
        <w:rPr>
          <w:b/>
        </w:rPr>
        <w:t xml:space="preserve">testy, </w:t>
      </w:r>
      <w:r>
        <w:rPr>
          <w:b/>
        </w:rPr>
        <w:t xml:space="preserve">impuissance, </w:t>
      </w:r>
      <w:r>
        <w:rPr>
          <w:b/>
        </w:rPr>
        <w:t xml:space="preserve">expatriate, </w:t>
      </w:r>
      <w:r>
        <w:rPr>
          <w:b/>
        </w:rPr>
        <w:t xml:space="preserve">distaste, </w:t>
      </w:r>
      <w:r>
        <w:rPr>
          <w:b/>
        </w:rPr>
        <w:t xml:space="preserve">orient, </w:t>
      </w:r>
      <w:r>
        <w:rPr>
          <w:b/>
        </w:rPr>
        <w:t xml:space="preserve">cheeky, </w:t>
      </w:r>
      <w:r>
        <w:rPr>
          <w:b/>
        </w:rPr>
        <w:t xml:space="preserve">lexicographer, </w:t>
      </w:r>
      <w:r>
        <w:rPr>
          <w:b/>
        </w:rPr>
        <w:t xml:space="preserve">depute, </w:t>
      </w:r>
      <w:r>
        <w:rPr>
          <w:b/>
        </w:rPr>
        <w:t xml:space="preserve">revenue, </w:t>
      </w:r>
      <w:r>
        <w:rPr>
          <w:b/>
        </w:rPr>
        <w:t xml:space="preserve">liberty, </w:t>
      </w:r>
      <w:r>
        <w:rPr>
          <w:b/>
        </w:rPr>
        <w:t xml:space="preserve">hedge, </w:t>
      </w:r>
      <w:r>
        <w:rPr>
          <w:b/>
        </w:rPr>
        <w:t xml:space="preserve">desist, </w:t>
      </w:r>
      <w:r>
        <w:rPr>
          <w:b/>
        </w:rPr>
        <w:t xml:space="preserve">procession, </w:t>
      </w:r>
      <w:r>
        <w:rPr>
          <w:b/>
        </w:rPr>
        <w:t xml:space="preserve">ransom, </w:t>
      </w:r>
      <w:r>
        <w:rPr>
          <w:b/>
        </w:rPr>
        <w:t xml:space="preserve">prime, </w:t>
      </w:r>
      <w:r>
        <w:rPr>
          <w:b/>
        </w:rPr>
        <w:t xml:space="preserve">viscid, </w:t>
      </w:r>
      <w:r>
        <w:rPr>
          <w:b/>
        </w:rPr>
        <w:t xml:space="preserve">pettish, </w:t>
      </w:r>
      <w:r>
        <w:rPr>
          <w:b/>
        </w:rPr>
        <w:t xml:space="preserve">mock, </w:t>
      </w:r>
      <w:r>
        <w:rPr>
          <w:b/>
        </w:rPr>
        <w:t xml:space="preserve">giggle, </w:t>
      </w:r>
      <w:r>
        <w:rPr>
          <w:b/>
        </w:rPr>
        <w:t xml:space="preserve">terminate, </w:t>
      </w:r>
      <w:r>
        <w:rPr>
          <w:b/>
        </w:rPr>
        <w:t xml:space="preserve">regime, </w:t>
      </w:r>
      <w:r>
        <w:rPr>
          <w:b/>
        </w:rPr>
        <w:t xml:space="preserve">jounce, </w:t>
      </w:r>
      <w:r>
        <w:rPr>
          <w:b/>
        </w:rPr>
        <w:t xml:space="preserve">scorching, </w:t>
      </w:r>
      <w:r>
        <w:rPr>
          <w:b/>
        </w:rPr>
        <w:t xml:space="preserve">pestle, </w:t>
      </w:r>
      <w:r>
        <w:rPr>
          <w:b/>
        </w:rPr>
        <w:t xml:space="preserve">inflame, </w:t>
      </w:r>
      <w:r>
        <w:rPr>
          <w:b/>
        </w:rPr>
        <w:t xml:space="preserve">supervise, </w:t>
      </w:r>
      <w:r>
        <w:rPr>
          <w:b/>
        </w:rPr>
        <w:t xml:space="preserve">earring, </w:t>
      </w:r>
      <w:r>
        <w:rPr>
          <w:b/>
        </w:rPr>
        <w:t xml:space="preserve">clinch, </w:t>
      </w:r>
      <w:r>
        <w:rPr>
          <w:b/>
        </w:rPr>
        <w:t xml:space="preserve">debar, </w:t>
      </w:r>
      <w:r>
        <w:rPr>
          <w:b/>
        </w:rPr>
        <w:t xml:space="preserve">choke, </w:t>
      </w:r>
      <w:r>
        <w:rPr>
          <w:b/>
        </w:rPr>
        <w:t xml:space="preserve">hidebound, </w:t>
      </w:r>
      <w:r>
        <w:rPr>
          <w:b/>
        </w:rPr>
        <w:t xml:space="preserve">concise, </w:t>
      </w:r>
      <w:r>
        <w:rPr>
          <w:b/>
        </w:rPr>
        <w:t xml:space="preserve">bin, </w:t>
      </w:r>
      <w:r>
        <w:rPr>
          <w:b/>
        </w:rPr>
        <w:t xml:space="preserve">blockade, </w:t>
      </w:r>
      <w:r>
        <w:rPr>
          <w:b/>
        </w:rPr>
        <w:t xml:space="preserve">contort, </w:t>
      </w:r>
      <w:r>
        <w:rPr>
          <w:b/>
        </w:rPr>
        <w:t xml:space="preserve">privation, </w:t>
      </w:r>
      <w:r>
        <w:rPr>
          <w:b/>
        </w:rPr>
        <w:t xml:space="preserve">bellow, </w:t>
      </w:r>
      <w:r>
        <w:rPr>
          <w:b/>
        </w:rPr>
        <w:t xml:space="preserve">amity, </w:t>
      </w:r>
      <w:r>
        <w:rPr>
          <w:b/>
        </w:rPr>
        <w:t xml:space="preserve">hieroglyphic, </w:t>
      </w:r>
      <w:r>
        <w:rPr>
          <w:b/>
        </w:rPr>
        <w:t xml:space="preserve">wither, </w:t>
      </w:r>
      <w:r>
        <w:rPr>
          <w:b/>
        </w:rPr>
        <w:t xml:space="preserve">supplicate, </w:t>
      </w:r>
      <w:r>
        <w:rPr>
          <w:b/>
        </w:rPr>
        <w:t xml:space="preserve">platonic, </w:t>
      </w:r>
      <w:r>
        <w:rPr>
          <w:b/>
        </w:rPr>
        <w:t xml:space="preserve">surplus, </w:t>
      </w:r>
      <w:r>
        <w:rPr>
          <w:b/>
        </w:rPr>
        <w:t xml:space="preserve">catalog, </w:t>
      </w:r>
      <w:r>
        <w:rPr>
          <w:b/>
        </w:rPr>
        <w:t xml:space="preserve">balderdash, </w:t>
      </w:r>
      <w:r>
        <w:rPr>
          <w:b/>
        </w:rPr>
        <w:t xml:space="preserve">tempest, </w:t>
      </w:r>
      <w:r>
        <w:rPr>
          <w:b/>
        </w:rPr>
        <w:t xml:space="preserve">mote, </w:t>
      </w:r>
      <w:r>
        <w:rPr>
          <w:b/>
        </w:rPr>
        <w:t xml:space="preserve">gracile, </w:t>
      </w:r>
      <w:r>
        <w:rPr>
          <w:b/>
        </w:rPr>
        <w:t xml:space="preserve">bigot, </w:t>
      </w:r>
      <w:r>
        <w:rPr>
          <w:b/>
        </w:rPr>
        <w:t xml:space="preserve">spear, </w:t>
      </w:r>
      <w:r>
        <w:rPr>
          <w:b/>
        </w:rPr>
        <w:t xml:space="preserve">nauseate, </w:t>
      </w:r>
      <w:r>
        <w:rPr>
          <w:b/>
        </w:rPr>
        <w:t xml:space="preserve">microbe, </w:t>
      </w:r>
      <w:r>
        <w:rPr>
          <w:b/>
        </w:rPr>
        <w:t xml:space="preserve">acquisitive, </w:t>
      </w:r>
      <w:r>
        <w:rPr>
          <w:b/>
        </w:rPr>
        <w:t xml:space="preserve">purloin, </w:t>
      </w:r>
      <w:r>
        <w:rPr>
          <w:b/>
        </w:rPr>
        <w:t xml:space="preserve">bile, </w:t>
      </w:r>
      <w:r>
        <w:rPr>
          <w:b/>
        </w:rPr>
        <w:t xml:space="preserve">lionize, </w:t>
      </w:r>
      <w:r>
        <w:rPr>
          <w:b/>
        </w:rPr>
        <w:t xml:space="preserve">forward, </w:t>
      </w:r>
      <w:r>
        <w:rPr>
          <w:b/>
        </w:rPr>
        <w:t xml:space="preserve">halcyon, </w:t>
      </w:r>
      <w:r>
        <w:rPr>
          <w:b/>
        </w:rPr>
        <w:t xml:space="preserve">appeal, </w:t>
      </w:r>
      <w:r>
        <w:rPr>
          <w:b/>
        </w:rPr>
        <w:t xml:space="preserve">bliss, </w:t>
      </w:r>
      <w:r>
        <w:rPr>
          <w:b/>
        </w:rPr>
        <w:t xml:space="preserve">occult, </w:t>
      </w:r>
      <w:r>
        <w:rPr>
          <w:b/>
        </w:rPr>
        <w:t xml:space="preserve">void, </w:t>
      </w:r>
      <w:r>
        <w:rPr>
          <w:b/>
        </w:rPr>
        <w:t xml:space="preserve">renovate, </w:t>
      </w:r>
      <w:r>
        <w:rPr>
          <w:b/>
        </w:rPr>
        <w:t xml:space="preserve">remittance, </w:t>
      </w:r>
      <w:r>
        <w:rPr>
          <w:b/>
        </w:rPr>
        <w:t xml:space="preserve">rile, </w:t>
      </w:r>
      <w:r>
        <w:rPr>
          <w:b/>
        </w:rPr>
        <w:t xml:space="preserve">preview, </w:t>
      </w:r>
      <w:r>
        <w:rPr>
          <w:b/>
        </w:rPr>
        <w:t xml:space="preserve">superannuated, </w:t>
      </w:r>
      <w:r>
        <w:rPr>
          <w:b/>
        </w:rPr>
        <w:t xml:space="preserve">gingerly, </w:t>
      </w:r>
      <w:r>
        <w:rPr>
          <w:b/>
        </w:rPr>
        <w:t xml:space="preserve">discrepancy, </w:t>
      </w:r>
      <w:r>
        <w:rPr>
          <w:b/>
        </w:rPr>
        <w:t xml:space="preserve">anesthetic, </w:t>
      </w:r>
      <w:r>
        <w:rPr>
          <w:b/>
        </w:rPr>
        <w:t xml:space="preserve">pique, </w:t>
      </w:r>
      <w:r>
        <w:rPr>
          <w:b/>
        </w:rPr>
        <w:t xml:space="preserve">barefaced, </w:t>
      </w:r>
      <w:r>
        <w:rPr>
          <w:b/>
        </w:rPr>
        <w:t xml:space="preserve">repulsion, </w:t>
      </w:r>
      <w:r>
        <w:rPr>
          <w:b/>
        </w:rPr>
        <w:t xml:space="preserve">restiveness, </w:t>
      </w:r>
      <w:r>
        <w:rPr>
          <w:b/>
        </w:rPr>
        <w:t xml:space="preserve">espy, </w:t>
      </w:r>
      <w:r>
        <w:rPr>
          <w:b/>
        </w:rPr>
        <w:t xml:space="preserve">rant, </w:t>
      </w:r>
      <w:r>
        <w:rPr>
          <w:b/>
        </w:rPr>
        <w:t xml:space="preserve">tally, </w:t>
      </w:r>
      <w:r>
        <w:rPr>
          <w:b/>
        </w:rPr>
        <w:t xml:space="preserve">putative, </w:t>
      </w:r>
      <w:r>
        <w:rPr>
          <w:b/>
        </w:rPr>
        <w:t xml:space="preserve">discord, </w:t>
      </w:r>
      <w:r>
        <w:rPr>
          <w:b/>
        </w:rPr>
        <w:t xml:space="preserve">malediction, </w:t>
      </w:r>
      <w:r>
        <w:rPr>
          <w:b/>
        </w:rPr>
        <w:t xml:space="preserve">knead, </w:t>
      </w:r>
      <w:r>
        <w:rPr>
          <w:b/>
        </w:rPr>
        <w:t xml:space="preserve">inundate, </w:t>
      </w:r>
      <w:r>
        <w:rPr>
          <w:b/>
        </w:rPr>
        <w:t xml:space="preserve">glorify, </w:t>
      </w:r>
      <w:r>
        <w:rPr>
          <w:b/>
        </w:rPr>
        <w:t xml:space="preserve">virile, </w:t>
      </w:r>
      <w:r>
        <w:rPr>
          <w:b/>
        </w:rPr>
        <w:t xml:space="preserve">plod, </w:t>
      </w:r>
      <w:r>
        <w:rPr>
          <w:b/>
        </w:rPr>
        <w:t xml:space="preserve">perpetual, </w:t>
      </w:r>
      <w:r>
        <w:rPr>
          <w:b/>
        </w:rPr>
        <w:t xml:space="preserve">oppose, </w:t>
      </w:r>
      <w:r>
        <w:rPr>
          <w:b/>
        </w:rPr>
        <w:t xml:space="preserve">demeanour, </w:t>
      </w:r>
      <w:r>
        <w:rPr>
          <w:b/>
        </w:rPr>
        <w:t xml:space="preserve">crab, </w:t>
      </w:r>
      <w:r>
        <w:rPr>
          <w:b/>
        </w:rPr>
        <w:t xml:space="preserve">kaleidoscopic, </w:t>
      </w:r>
      <w:r>
        <w:rPr>
          <w:b/>
        </w:rPr>
        <w:t xml:space="preserve">genteel, </w:t>
      </w:r>
      <w:r>
        <w:rPr>
          <w:b/>
        </w:rPr>
        <w:t xml:space="preserve">deaden, </w:t>
      </w:r>
      <w:r>
        <w:rPr>
          <w:b/>
        </w:rPr>
        <w:t xml:space="preserve">flinch, </w:t>
      </w:r>
      <w:r>
        <w:rPr>
          <w:b/>
        </w:rPr>
        <w:t xml:space="preserve">split, </w:t>
      </w:r>
      <w:r>
        <w:rPr>
          <w:b/>
        </w:rPr>
        <w:t xml:space="preserve">anvil, </w:t>
      </w:r>
      <w:r>
        <w:rPr>
          <w:b/>
        </w:rPr>
        <w:t xml:space="preserve">butt, </w:t>
      </w:r>
      <w:r>
        <w:rPr>
          <w:b/>
        </w:rPr>
        <w:t xml:space="preserve">foment, </w:t>
      </w:r>
      <w:r>
        <w:rPr>
          <w:b/>
        </w:rPr>
        <w:t xml:space="preserve">tyro, </w:t>
      </w:r>
      <w:r>
        <w:rPr>
          <w:b/>
        </w:rPr>
        <w:t xml:space="preserve">bale, </w:t>
      </w:r>
      <w:r>
        <w:rPr>
          <w:b/>
        </w:rPr>
        <w:t xml:space="preserve">soak, </w:t>
      </w:r>
      <w:r>
        <w:rPr>
          <w:b/>
        </w:rPr>
        <w:t xml:space="preserve">prologue, </w:t>
      </w:r>
      <w:r>
        <w:rPr>
          <w:b/>
        </w:rPr>
        <w:t xml:space="preserve">carrion, </w:t>
      </w:r>
      <w:r>
        <w:rPr>
          <w:b/>
        </w:rPr>
        <w:t xml:space="preserve">placard, </w:t>
      </w:r>
      <w:r>
        <w:rPr>
          <w:b/>
        </w:rPr>
        <w:t xml:space="preserve">famish, </w:t>
      </w:r>
      <w:r>
        <w:rPr>
          <w:b/>
        </w:rPr>
        <w:t xml:space="preserve">canary, </w:t>
      </w:r>
      <w:r>
        <w:rPr>
          <w:b/>
        </w:rPr>
        <w:t xml:space="preserve">roe, </w:t>
      </w:r>
      <w:r>
        <w:rPr>
          <w:b/>
        </w:rPr>
        <w:t xml:space="preserve">gregariousness, </w:t>
      </w:r>
    </w:p>
    <w:p>
      <w:r>
        <w:rPr>
          <w:i/>
          <w:u w:val="single"/>
        </w:rPr>
        <w:t>Please fill in the blanks using words provided in bold.</w:t>
      </w:r>
    </w:p>
    <w:p>
      <w:pPr>
        <w:jc w:val="left"/>
      </w:pPr>
      <w:r>
        <w:t>Born 18 years earlier than Chesterton, Shaw outlived him by another 16, his life encompassing both world wars, unprecedented destruction, and the fundamental __disproof__ of his early progressivism and cosmopolitanism.—M. D. Aeschliman, National Review, 5 Dec. 2020         (sourced from Web)</w:t>
      </w:r>
    </w:p>
    <w:p>
      <w:pPr>
        <w:jc w:val="left"/>
      </w:pPr>
      <w:r>
        <w:t>The needs of migrant workers who have left behind wives and children to work for long stretches in Qatar and other Gulf countries condition much of the __pastoral__ care that the Catholic Church provides in that region.—Mariam Fam, ajc, 15 Dec. 2022         (sourced from Web)</w:t>
      </w:r>
    </w:p>
    <w:p>
      <w:pPr>
        <w:jc w:val="left"/>
      </w:pPr>
      <w:r>
        <w:t>Prairie dogs __aerate__ the soil and improve irrigation in the American Midwest, where over one-fifth of U.S. food production is now at risk due to drought.—Time, 7 Dec. 2022         (sourced from Web)</w:t>
      </w:r>
    </w:p>
    <w:p>
      <w:pPr>
        <w:jc w:val="left"/>
      </w:pPr>
      <w:r>
        <w:t>Ace your New Year look lace that’s foxy, not __frumpy__.—Irene Kim, Vogue, 31 Dec. 2022         (sourced from Web)</w:t>
      </w:r>
    </w:p>
    <w:p>
      <w:pPr>
        <w:jc w:val="left"/>
      </w:pPr>
      <w:r>
        <w:t>The trio is an __olfactory__ homage to the works featured in the Grasset Collection.—Demetrius Simms, Robb Report, 8 Dec. 2022         (sourced from Web)</w:t>
      </w:r>
    </w:p>
    <w:p>
      <w:pPr>
        <w:jc w:val="left"/>
      </w:pPr>
      <w:r>
        <w:t>That drive includes more than $50 billion in incentives from the CHIPS Act to build new facilities in the US, as well as a related push to __stifle__ China’s ambitions to develop its own advanced chips industry.—Josh Wingrove, Fortune, 10 Jan. 2023         (sourced from Web)</w:t>
      </w:r>
    </w:p>
    <w:p>
      <w:pPr>
        <w:jc w:val="left"/>
      </w:pPr>
      <w:r>
        <w:t>Janes said the __windfall__ — which comes to $124,250 after taxes — will now go to paying off her daughter's student and car loans.—Anna Lazarus Caplan, Peoplemag, 19 Dec. 2022         (sourced from Web)</w:t>
      </w:r>
    </w:p>
    <w:p>
      <w:pPr>
        <w:jc w:val="left"/>
      </w:pPr>
      <w:r>
        <w:t>The hangman’s __noose__ has come to symbolize brutality in the US and its history of lynchings and hatred toward Black people.—Isa Kaufman Geballe, CNN, 15 Dec. 2022         (sourced from Web)</w:t>
      </w:r>
    </w:p>
    <w:p>
      <w:pPr>
        <w:jc w:val="left"/>
      </w:pPr>
      <w:r>
        <w:t>There was an __ineffable__ quality about de Armas that made the whole shebang click into place, Dominik said of his lead.—Marilyn Monroe, Vulture, 23 Sep. 2022         (sourced from Web)</w:t>
      </w:r>
    </w:p>
    <w:p>
      <w:pPr>
        <w:jc w:val="left"/>
      </w:pPr>
      <w:r>
        <w:t>In Victoria, health officials said the clinical symptoms presented by consumers of the spinach products were __suggestive__ of anticholinergic syndrome.—Leo Sands, Washington Post, 16 Dec. 2022         (sourced from Web)</w:t>
      </w:r>
    </w:p>
    <w:p>
      <w:pPr>
        <w:jc w:val="left"/>
      </w:pPr>
      <w:r>
        <w:t>One significant engine of this growth has been Adani’s closeness to prime minister Narendra Modi, which has raised allegations of __cronyism__.—Quartz, 13 Dec. 2022         (sourced from Web)</w:t>
      </w:r>
    </w:p>
    <w:p>
      <w:pPr>
        <w:jc w:val="left"/>
      </w:pPr>
      <w:r>
        <w:t>Influencers use facial gua sha to shrink double chins or __chisel__ cheekbones.—Jesa Marie Calaor, Allure, 9 Dec. 2022         (sourced from Web)</w:t>
      </w:r>
    </w:p>
    <w:p>
      <w:pPr>
        <w:jc w:val="left"/>
      </w:pPr>
      <w:r>
        <w:t>The __missive__ was deleted from the platform, but also stoked conversations about decorum and colonization.—Nardine Saad, Los Angeles Times, 9 Sep. 2022         (sourced from Web)</w:t>
      </w:r>
    </w:p>
    <w:p>
      <w:pPr>
        <w:jc w:val="left"/>
      </w:pPr>
      <w:r>
        <w:t>In Maine, locals applauded the lobster’s starring role, though some chided the White House for trying to __gild__ the lily with its elaborate preparation.—Kristina Peterson, WSJ, 1 Dec. 2022         (sourced from Web)</w:t>
      </w:r>
    </w:p>
    <w:p>
      <w:pPr>
        <w:jc w:val="left"/>
      </w:pPr>
      <w:r>
        <w:t>These signals were identified decades ago, but scientists originally interpreted them as a begging call, intended to __cadge__ some food of another worker.—Ed Yong, Discover Magazine, 11 Feb. 2010         (sourced from Web)</w:t>
      </w:r>
    </w:p>
    <w:p>
      <w:pPr>
        <w:jc w:val="left"/>
      </w:pPr>
      <w:r>
        <w:t>The spending package marks the final must-pass item on Capitol Hill, where partisan divides - and the lingering tensions from the 2022 election - could __conspire__ to create yet another political showdown.—Tony Romm, Anchorage Daily News, 14 Dec. 2022         (sourced from Web)</w:t>
      </w:r>
    </w:p>
    <w:p>
      <w:pPr>
        <w:jc w:val="left"/>
      </w:pPr>
      <w:r>
        <w:t>But the arrival of Mr. López Obrador, who was swept into office in a __landslide__ in 2018, has recalibrated Ms. Maerker’s relationship to emotion.—Natalie Kitroeff, New York Times, 8 Jan. 2023         (sourced from Web)</w:t>
      </w:r>
    </w:p>
    <w:p>
      <w:pPr>
        <w:jc w:val="left"/>
      </w:pPr>
      <w:r>
        <w:t>Medina was found guilty of murder, __arson__, burglary, and animal cruelty and sentenced to life in prison following DelVesco's murder.—Samantha Olson, Seventeen, 4 Jan. 2023         (sourced from Web)</w:t>
      </w:r>
    </w:p>
    <w:p>
      <w:pPr>
        <w:jc w:val="left"/>
      </w:pPr>
      <w:r>
        <w:t>So, Chris: Friday’s just gonna be a day to __hunker__ down.—cleveland, 22 Dec. 2022         (sourced from Web)</w:t>
      </w:r>
    </w:p>
    <w:p>
      <w:pPr>
        <w:jc w:val="left"/>
      </w:pPr>
      <w:r>
        <w:t>Shearling collar, rustic weapon hilt with a shoddy rune: Must be a Weasley.—Vulture, 3 Feb. 2022         (sourced from Web)</w:t>
      </w:r>
    </w:p>
    <w:p>
      <w:pPr>
        <w:jc w:val="left"/>
      </w:pPr>
      <w:r>
        <w:t>Healthy soil can also __drain__ effectively and retain moisture, which sets your plants up to thrive.—Kier Holmes, Sunset Magazine, 30 Dec. 2022         (sourced from Web)</w:t>
      </w:r>
    </w:p>
    <w:p>
      <w:pPr>
        <w:jc w:val="left"/>
      </w:pPr>
      <w:r>
        <w:t>No sentence.</w:t>
      </w:r>
    </w:p>
    <w:p>
      <w:pPr>
        <w:jc w:val="left"/>
      </w:pPr>
      <w:r>
        <w:t>Each one is a single strand of the famous double helix that folds into a U-shape, designed to __interlock__ with four neighbours.—Ed Yong, Discover Magazine, 29 Nov. 2012         (sourced from Web)</w:t>
      </w:r>
    </w:p>
    <w:p>
      <w:pPr>
        <w:jc w:val="left"/>
      </w:pPr>
      <w:r>
        <w:t>In their drive to __expropriate__ Jewish assets, the Nazis seized the Vienna publishing house, a Freud family holding, and came down hard on the Freuds to reveal any foreign assets.—Patrick Blanchfield, The New Republic, 1 Sep. 2022         (sourced from Web)</w:t>
      </w:r>
    </w:p>
    <w:p>
      <w:pPr>
        <w:jc w:val="left"/>
      </w:pPr>
      <w:r>
        <w:t>Bateman, 46, is a former follower of Jeffs who broke off from the FLDS church with a few dozen followers of his own after fashioning himself as a __prophet__ and successor to Jeffs.—CBS News, 29 Dec. 2022         (sourced from Web)</w:t>
      </w:r>
    </w:p>
    <w:p>
      <w:pPr>
        <w:jc w:val="left"/>
      </w:pPr>
      <w:r>
        <w:t>CFCs rise and __accumulate__ in the stratosphere, where they are broken down by the sun’s ultraviolet light, releasing chlorine atoms in the process.—Ananya Bhattacharya, Quartz, 10 Jan. 2023         (sourced from Web)</w:t>
      </w:r>
    </w:p>
    <w:p>
      <w:pPr>
        <w:jc w:val="left"/>
      </w:pPr>
      <w:r>
        <w:t>The House on Monday banned it from any work __mobile__ phones.—David Ingram, NBC News, 30 Dec. 2022         (sourced from Web)</w:t>
      </w:r>
    </w:p>
    <w:p>
      <w:pPr>
        <w:jc w:val="left"/>
      </w:pPr>
      <w:r>
        <w:t>Act 2’s spangle, sequin and __fringe__-heavy concert segments aptly portray Diamond’s schmaltzy 1970s and ‘80s.—A.d. Amorosi, Variety, 5 Dec. 2022         (sourced from Web)</w:t>
      </w:r>
    </w:p>
    <w:p>
      <w:pPr>
        <w:jc w:val="left"/>
      </w:pPr>
      <w:r>
        <w:t>No sentence.</w:t>
      </w:r>
    </w:p>
    <w:p>
      <w:pPr>
        <w:jc w:val="left"/>
      </w:pPr>
      <w:r>
        <w:t>Despite attempts to cajole, __harangue__ and win them over — even with an endorsement from former President Donald Trump — McCarthy has fallen short.—Lisa Mascaro, Chicago Tribune, 3 Jan. 2023         (sourced from Web)</w:t>
      </w:r>
    </w:p>
    <w:p>
      <w:pPr>
        <w:jc w:val="left"/>
      </w:pPr>
      <w:r>
        <w:t>Her main goal is to provide a resource and a place where teachers can voice their concerns without fear of __repercussion__.—Danya Perez, San Antonio Express-News, 26 Dec. 2022         (sourced from Web)</w:t>
      </w:r>
    </w:p>
    <w:p>
      <w:pPr>
        <w:jc w:val="left"/>
      </w:pPr>
      <w:r>
        <w:t>Accompanying these principles must be a rejection of the impulse to __temporize__ about the dangers that confront us and a rejection of the bizarre deprecation of our nation and civilization.—Peter J. Travers, National Review, 29 Mar. 2022         (sourced from Web)</w:t>
      </w:r>
    </w:p>
    <w:p>
      <w:pPr>
        <w:jc w:val="left"/>
      </w:pPr>
      <w:r>
        <w:t>Just like everybody else, Mr. Bankman-Fried and his colleagues are entitled to the __presumption__ of innocence.—James Freeman, WSJ, 13 Dec. 2022         (sourced from Web)</w:t>
      </w:r>
    </w:p>
    <w:p>
      <w:pPr>
        <w:jc w:val="left"/>
      </w:pPr>
      <w:r>
        <w:t>As Crain’s notes, the Wing, which was bought last year by the International Workplace Group, has yet to declare bankruptcy, leading some to speculate that its soft-__peachy__-pink ghost may rise again.—Adriane Quinlan, Curbed, 12 Dec. 2022         (sourced from Web)</w:t>
      </w:r>
    </w:p>
    <w:p>
      <w:pPr>
        <w:jc w:val="left"/>
      </w:pPr>
      <w:r>
        <w:t>The result is a surprisingly __tasty__ whiskey that is bottled at barrel proof of 116.8.—Jonah Flicker, Robb Report, 8 Jan. 2023         (sourced from Web)</w:t>
      </w:r>
    </w:p>
    <w:p>
      <w:pPr>
        <w:jc w:val="left"/>
      </w:pPr>
      <w:r>
        <w:t>Scott on Wednesday also spoke of progress on the non-enforcement __prong__ of his administration’s push to reduce violence.—Alex Mann, Baltimore Sun, 21 Dec. 2022         (sourced from Web)</w:t>
      </w:r>
    </w:p>
    <w:p>
      <w:pPr>
        <w:jc w:val="left"/>
      </w:pPr>
      <w:r>
        <w:t>Clark said her __caucus__, which has voted for incoming House Minority Leader Hakeem Jeffries (D-NY) on all ballots for speaker, will stick around through the weekend to continue voting, if needed.—Samantha-jo Roth, Washington Examiner, 5 Jan. 2023         (sourced from Web)</w:t>
      </w:r>
    </w:p>
    <w:p>
      <w:pPr>
        <w:jc w:val="left"/>
      </w:pPr>
      <w:r>
        <w:t>To represent the color of each __petal__, the brand’s chief gemologist, Victoria Wirth Reynolds, sourced 36 unenhanced chalcedonies, which naturally form in a range of hues.—Megan Conway, New York Times, 15 Aug. 2022         (sourced from Web)</w:t>
      </w:r>
    </w:p>
    <w:p>
      <w:pPr>
        <w:jc w:val="left"/>
      </w:pPr>
      <w:r>
        <w:t>Healthcare and communication were positive, +2.19% and +1.28%, while tech -3.16%, __discretionary__ -2.09%, and energy -1.65%.—Brendan Ahern, Forbes, 29 Dec. 2022         (sourced from Web)</w:t>
      </w:r>
    </w:p>
    <w:p>
      <w:pPr>
        <w:jc w:val="left"/>
      </w:pPr>
      <w:r>
        <w:t>No sentence.</w:t>
      </w:r>
    </w:p>
    <w:p>
      <w:pPr>
        <w:jc w:val="left"/>
      </w:pPr>
      <w:r>
        <w:t>My mother did not __appraise__ him at all, this boy now standing shoulder to shoulder with me.—Ishion Hutchinson, The New Yorker, 5 Nov. 2022         (sourced from Web)</w:t>
      </w:r>
    </w:p>
    <w:p>
      <w:pPr>
        <w:jc w:val="left"/>
      </w:pPr>
      <w:r>
        <w:t>With her intrepid use of cello, plus an arsenal of vintage Korg synthesizers, Guatemalan singer-songwriter Mabe Fratti has devised aural playscapes for adventurous listeners to __ramble__ in.—Los Angeles Times, 4 Dec. 2022         (sourced from Web)</w:t>
      </w:r>
    </w:p>
    <w:p>
      <w:pPr>
        <w:jc w:val="left"/>
      </w:pPr>
      <w:r>
        <w:t>Victoria and Edward had a __testy__ relationship at times; Albert died two weeks after he was sent to speak to Edward about a relationship the latter had with an actress, and Queen Victoria held her son partially responsible for his father's passing.—Stephanie Kaloi, Peoplemag, 15 Nov. 2022         (sourced from Web)</w:t>
      </w:r>
    </w:p>
    <w:p>
      <w:pPr>
        <w:jc w:val="left"/>
      </w:pPr>
      <w:r>
        <w:t>But all of that will be moot if Washington’s rushing attack is not significantly improved from the __impuissance__ of last season.—Ben Baskin, SI.com, 14 June 2018         (sourced from Web)</w:t>
      </w:r>
    </w:p>
    <w:p>
      <w:pPr>
        <w:jc w:val="left"/>
      </w:pPr>
      <w:r>
        <w:t>Leishmaniasis is rare in northern Saudi Arabia and Kuwait and had not been described as an endemic infection in the locals, __expatriate__ guest workers or any of the Allied troops stationed in the region during World War II.—Rebecca Kreston, Discover Magazine, 4 Nov. 2011         (sourced from Web)</w:t>
      </w:r>
    </w:p>
    <w:p>
      <w:pPr>
        <w:jc w:val="left"/>
      </w:pPr>
      <w:r>
        <w:t>Regardless of your taste (or __distaste__) for all things horror or thrill-related, an adventurous and curious mindset can benefit everyone.—Margee Kerr, Discover Magazine, 26 Oct. 2018         (sourced from Web)</w:t>
      </w:r>
    </w:p>
    <w:p>
      <w:pPr>
        <w:jc w:val="left"/>
      </w:pPr>
      <w:r>
        <w:t>The builders of Saint Marks, for example, very consciously chose to __orient__ the building around its namesake side street, and Avdoo says a lot of buyers approvingly noted it.—Curbed, 5 Jan. 2022         (sourced from Web)</w:t>
      </w:r>
    </w:p>
    <w:p>
      <w:pPr>
        <w:jc w:val="left"/>
      </w:pPr>
      <w:r>
        <w:t>Magnusson’s hybrid memoir, with its __cheeky__ and concise prose, will engage readers of all ages in a way that the sometimes-obvious advice for aging may not.—Courtney Tenz, Washington Post, 22 Dec. 2022         (sourced from Web)</w:t>
      </w:r>
    </w:p>
    <w:p>
      <w:pPr>
        <w:jc w:val="left"/>
      </w:pPr>
      <w:r>
        <w:t>But then a grammarian or a __lexicographer__ decided that both spellings should be preserved, and that the main meanings should be divided between them.—David Owen, The New Yorker, 12 Jan. 2023         (sourced from Web)</w:t>
      </w:r>
    </w:p>
    <w:p>
      <w:pPr>
        <w:jc w:val="left"/>
      </w:pPr>
      <w:r>
        <w:t>And when all is prepared duly, the chief officer __depute__d by the Khan smears the seal entrusted to him with vermilion, and impresses it on the paper, so that the form of the seal remains imprinted upon it in red; the money is then authentic.—John Lanchester, The New Yorker, 29 July 2019         (sourced from Web)</w:t>
      </w:r>
    </w:p>
    <w:p>
      <w:pPr>
        <w:jc w:val="left"/>
      </w:pPr>
      <w:r>
        <w:t>But its __revenue__ growth was on pace to slow to single digits in 2022, based on results through the third quarter, compared with 43% growth in 2019.—Laura Forman, WSJ, 11 Jan. 2023         (sourced from Web)</w:t>
      </w:r>
    </w:p>
    <w:p>
      <w:pPr>
        <w:jc w:val="left"/>
      </w:pPr>
      <w:r>
        <w:t>Its sustenance hinges on the revitalization of its bedrock ideas — __liberty__, constitutional conservatism, free markets, peace through strength.—Andrew C. Mccarthy, National Review, 29 Dec. 2022         (sourced from Web)</w:t>
      </w:r>
    </w:p>
    <w:p>
      <w:pPr>
        <w:jc w:val="left"/>
      </w:pPr>
      <w:r>
        <w:t>Citadel, the __hedge__-fund operation with $54.5 billion under management as of Jan. 1, had about $28 billion in revenue, the people said.—Juliet Chung And Alexander Osipovich, WSJ, 5 Jan. 2023         (sourced from Web)</w:t>
      </w:r>
    </w:p>
    <w:p>
      <w:pPr>
        <w:jc w:val="left"/>
      </w:pPr>
      <w:r>
        <w:t>Before Santos’s hiring was made public, the Alabama Securities Commission had issued a cease-and-__desist__ order in June 2020 to prevent Harbor City from selling securities in the state.—Emma Brown, Washington Post, 12 Jan. 2023         (sourced from Web)</w:t>
      </w:r>
    </w:p>
    <w:p>
      <w:pPr>
        <w:jc w:val="left"/>
      </w:pPr>
      <w:r>
        <w:t>Penny Mosurak, 10, a fifth-grader from Lincoln Square, carried the blue mushroom during the __procession__.—Karie Angell Luc, Chicago Tribune, 2 Jan. 2023         (sourced from Web)</w:t>
      </w:r>
    </w:p>
    <w:p>
      <w:pPr>
        <w:jc w:val="left"/>
      </w:pPr>
      <w:r>
        <w:t>For years, Haitians have said Bigio and other oligarchs are complicit in the violence strangling the nation: This year 1,448 people have been killed, with another 1,005 kidnapped for __ransom__.—James North, The New Republic, 16 Dec. 2022         (sourced from Web)</w:t>
      </w:r>
    </w:p>
    <w:p>
      <w:pPr>
        <w:jc w:val="left"/>
      </w:pPr>
      <w:r>
        <w:t>Although 34 and past his __prime__, Pelé gave soccer a higher profile in North America.—Mauricio Savarese, Fortune, 29 Dec. 2022         (sourced from Web)</w:t>
      </w:r>
    </w:p>
    <w:p>
      <w:pPr>
        <w:jc w:val="left"/>
      </w:pPr>
      <w:r>
        <w:t>At best, Harsin is a __pettish__ version of Michael Scott at Dunder Mifflin, a poor manager of people selling reams of paper out of an office building at the dawn of our digital age.—Joseph Goodman | Jgoodman@al.com, al, 9 Feb. 2022         (sourced from Web)</w:t>
      </w:r>
    </w:p>
    <w:p>
      <w:pPr>
        <w:jc w:val="left"/>
      </w:pPr>
      <w:r>
        <w:t>Familiar McCarthy territory, and easy enough to __mock__.—James Wood, The New Yorker, 7 Dec. 2022         (sourced from Web)</w:t>
      </w:r>
    </w:p>
    <w:p>
      <w:pPr>
        <w:jc w:val="left"/>
      </w:pPr>
      <w:r>
        <w:t>In fact, humans can __giggle__ as early as three months old.—Donna Sarkar, Discover Magazine, 20 Aug. 2021         (sourced from Web)</w:t>
      </w:r>
    </w:p>
    <w:p>
      <w:pPr>
        <w:jc w:val="left"/>
      </w:pPr>
      <w:r>
        <w:t>Taken along with misoprostol, the two-drug combination can __terminate__ pregnancies up to 10 weeks in.—Ananya Bhattacharya, Quartz, 4 Jan. 2023         (sourced from Web)</w:t>
      </w:r>
    </w:p>
    <w:p>
      <w:pPr>
        <w:jc w:val="left"/>
      </w:pPr>
      <w:r>
        <w:t>And with that __regime__ change, my late-capitalism-bemoaning generation will have to pull off a mindset shift.—Nick Lichtenberg, Fortune, 31 Dec. 2022         (sourced from Web)</w:t>
      </w:r>
    </w:p>
    <w:p>
      <w:pPr>
        <w:jc w:val="left"/>
      </w:pPr>
      <w:r>
        <w:t>Tailbone pain sometimes can arise after sitting on a hard surface for a long time, or sitting on an ill-fitting or jouncing seat.—Mayo Clinic, chicagotribune.com, 19 Aug. 2019         (sourced from Web)</w:t>
      </w:r>
    </w:p>
    <w:p>
      <w:pPr>
        <w:jc w:val="left"/>
      </w:pPr>
      <w:r>
        <w:t>The Electric Reliability Council of Texas issued a conservation appeal for Wednesday afternoon and evening as triple-digit temperatures continue to scorch the state.—Dallas News, 13 July 2022         (sourced from Web)</w:t>
      </w:r>
    </w:p>
    <w:p>
      <w:pPr>
        <w:jc w:val="left"/>
      </w:pPr>
      <w:r>
        <w:t>Hand-carved in Tunisia, each mortar and __pestle__ set is one-of-a-kind.—Christina Montoya Fiedler, Good Housekeeping, 28 Dec. 2022         (sourced from Web)</w:t>
      </w:r>
    </w:p>
    <w:p>
      <w:pPr>
        <w:jc w:val="left"/>
      </w:pPr>
      <w:r>
        <w:t>All are moves that would likely __inflame__ and escalate tensions with the Palestinians.—Hadas Gold, CNN, 28 Oct. 2022         (sourced from Web)</w:t>
      </w:r>
    </w:p>
    <w:p>
      <w:pPr>
        <w:jc w:val="left"/>
      </w:pPr>
      <w:r>
        <w:t>The report also pointed out that the lieutenant governor’s office has experienced high turnover in employees who __supervise__ elections and recommended that Henderson review staffing levels.—Bryan Schott, The Salt Lake Tribune, 13 Dec. 2022         (sourced from Web)</w:t>
      </w:r>
    </w:p>
    <w:p>
      <w:pPr>
        <w:jc w:val="left"/>
      </w:pPr>
      <w:r>
        <w:t>From the contemporary jewelry brand, Eéra, comes their signature ‘Chiara’ __earring__, which is designed with 18-karat white gold and black PVD that, of course, also comes shimmering in diamonds.—Laura Jackson, Vogue, 30 Nov. 2022         (sourced from Web)</w:t>
      </w:r>
    </w:p>
    <w:p>
      <w:pPr>
        <w:jc w:val="left"/>
      </w:pPr>
      <w:r>
        <w:t>While already in the postseason, Cincinnati can __clinch__ the AFC North with a win tonight and also would have a chance at the No. 1 seed in the AFC.—Jason Hoffman, The Enquirer, 2 Jan. 2023         (sourced from Web)</w:t>
      </w:r>
    </w:p>
    <w:p>
      <w:pPr>
        <w:jc w:val="left"/>
      </w:pPr>
      <w:r>
        <w:t>No company has been __debar__red yet, according to an M.T.A. spokesman.—New York Times, 29 July 2019         (sourced from Web)</w:t>
      </w:r>
    </w:p>
    <w:p>
      <w:pPr>
        <w:jc w:val="left"/>
      </w:pPr>
      <w:r>
        <w:t>The last time the nation enjoyed a cocktail culture as robust as the one that has developed in the new millennium, the ferment created enough new concoctions to __choke__ a horse’s neck.—Eric Felten, WSJ, 30 Dec. 2022         (sourced from Web)</w:t>
      </w:r>
    </w:p>
    <w:p>
      <w:pPr>
        <w:jc w:val="left"/>
      </w:pPr>
      <w:r>
        <w:t>Much like other famously __hidebound__, hierarchical organizations — ahem, the Westminster Kennel Club — REBNY decided to take advantage of the pandemic pause to freshen up its event.—Clio Chang, Curbed, 24 June 2022         (sourced from Web)</w:t>
      </w:r>
    </w:p>
    <w:p>
      <w:pPr>
        <w:jc w:val="left"/>
      </w:pPr>
      <w:r>
        <w:t>That is as clean and __concise__ a summation of a profound and complicated truth as I have come across …</w:t>
      </w:r>
    </w:p>
    <w:p>
      <w:pPr>
        <w:jc w:val="left"/>
      </w:pPr>
      <w:r>
        <w:t>When that's not feasible, get scoops, a few bubbles, a brush and some Duplo bricks and throw them all in a __bin__ of water.—Marisa Lascala, Good Housekeeping, 28 Dec. 2022         (sourced from Web)</w:t>
      </w:r>
    </w:p>
    <w:p>
      <w:pPr>
        <w:jc w:val="left"/>
      </w:pPr>
      <w:r>
        <w:t>Submarine warfare had some impact in the First World War, but became vastly more significant in WWII as the German U-boat packs aimed to __blockade__ Europe.—Darren Orf, Popular Mechanics, 29 Dec. 2022         (sourced from Web)</w:t>
      </w:r>
    </w:p>
    <w:p>
      <w:pPr>
        <w:jc w:val="left"/>
      </w:pPr>
      <w:r>
        <w:t>Maverick as the project and projection of one of the last movie stars, a movie that will __contort__ itself in every way possible to make Cruise more gleamingly dominant than ever before, even as the years tick by for him and for all of us.—Vulture, 29 May 2022         (sourced from Web)</w:t>
      </w:r>
    </w:p>
    <w:p>
      <w:pPr>
        <w:jc w:val="left"/>
      </w:pPr>
      <w:r>
        <w:t>The world gets an occasional glimpse of this __privation__ when uprisings break out against the regime—followed by the usual arrests and trials.—The Editorial Board, WSJ, 28 Nov. 2022         (sourced from Web)</w:t>
      </w:r>
    </w:p>
    <w:p>
      <w:pPr>
        <w:jc w:val="left"/>
      </w:pPr>
      <w:r>
        <w:t>The auditorium is vast; sets tend toward the hulking; singers must __bellow__ in order to be heard.—Alex Ross, The New Yorker, 10 Oct. 2022         (sourced from Web)</w:t>
      </w:r>
    </w:p>
    <w:p>
      <w:pPr>
        <w:jc w:val="left"/>
      </w:pPr>
      <w:r>
        <w:t>The assassination of the Rev. Dr. Martin Luther King Jr. in Memphis in April 1968 cast even more of a pall over conditions at Stax, threatening the racial __amity__ that had prevailed up to that point.—Bill Friskics-warren, New York Times, 8 Dec. 2022         (sourced from Web)</w:t>
      </w:r>
    </w:p>
    <w:p>
      <w:pPr>
        <w:jc w:val="left"/>
      </w:pPr>
      <w:r>
        <w:t>One scholar, for example, identified the __hieroglyphic__ symbol for Queen Cleopatra.—Emilie Le Beau Lucchesi, Discover Magazine, 29 Dec. 2022         (sourced from Web)</w:t>
      </w:r>
    </w:p>
    <w:p>
      <w:pPr>
        <w:jc w:val="left"/>
      </w:pPr>
      <w:r>
        <w:t>Reducing interchange would cause credit card rewards programs to __wither__ and more people would likely have trouble obtaining credit cards altogether.—Ike Brannon, Forbes, 5 Oct. 2022         (sourced from Web)</w:t>
      </w:r>
    </w:p>
    <w:p>
      <w:pPr>
        <w:jc w:val="left"/>
      </w:pPr>
      <w:r>
        <w:t>In short, the PCBE happily rubber-stamped the backwards and anti-science decrees of Bush and Cheney in an effort to __supplicate__ the deranged Christian base of the Republican party.—Kyle Munkittrick, Discover Magazine, 22 Feb. 2011         (sourced from Web)</w:t>
      </w:r>
    </w:p>
    <w:p>
      <w:pPr>
        <w:jc w:val="left"/>
      </w:pPr>
      <w:r>
        <w:t>Whereas in the more northerly clime of England the courtly lover of Malory and the Round Table tended to __platonic__ adoration from afar, the Parisian woman already expected—and received—more earthly devotion.</w:t>
      </w:r>
    </w:p>
    <w:p>
      <w:pPr>
        <w:jc w:val="left"/>
      </w:pPr>
      <w:r>
        <w:t>These days, Sunset Cultures purchases discarded or __surplus__ fruit and then manufactures and sells its goods directly.—Los Angeles Times, 30 Dec. 2022         (sourced from Web)</w:t>
      </w:r>
    </w:p>
    <w:p>
      <w:pPr>
        <w:jc w:val="left"/>
      </w:pPr>
      <w:r>
        <w:t>Cuomo keeps a legendarily vast and detailed __catalog__ of his unreleased songs, and several of Weezer’s later albums have been assembled by combing his vault for songs that fit together in sound or content.—Al Shipley, SPIN, 6 Jan. 2023         (sourced from Web)</w:t>
      </w:r>
    </w:p>
    <w:p>
      <w:pPr>
        <w:jc w:val="left"/>
      </w:pPr>
      <w:r>
        <w:t>While schools do exist in rough tiers of selectivity, size, excellence, prestige and so forth, the idea of precise rankings is __balderdash__.—David M. Perry, CNN, 14 Sep. 2022         (sourced from Web)</w:t>
      </w:r>
    </w:p>
    <w:p>
      <w:pPr>
        <w:jc w:val="left"/>
      </w:pPr>
      <w:r>
        <w:t>In that light, the Singularity is just a digital __tempest__ in a teacup.—Kyle Munkittrick, Discover Magazine, 20 Jan. 2011         (sourced from Web)</w:t>
      </w:r>
    </w:p>
    <w:p>
      <w:pPr>
        <w:jc w:val="left"/>
      </w:pPr>
      <w:r>
        <w:t>The world’s smallest battery is smaller than a dust __mote__.—Joshua Hawkins, BGR, 1 Mar. 2022         (sourced from Web)</w:t>
      </w:r>
    </w:p>
    <w:p>
      <w:pPr>
        <w:jc w:val="left"/>
      </w:pPr>
      <w:r>
        <w:t>More generally, humans as a whole have become more __gracile__ over the last 10,000 years.—Razib Khan, Discover Magazine, 26 Mar. 2012         (sourced from Web)</w:t>
      </w:r>
    </w:p>
    <w:p>
      <w:pPr>
        <w:jc w:val="left"/>
      </w:pPr>
      <w:r>
        <w:t>"It's scandalous," he said, in the tones once used by Colonel Blimp, Britain's best-loved __bigot__, who adorned the pages of the Evening Standard throughout the 1930s.</w:t>
      </w:r>
    </w:p>
    <w:p>
      <w:pPr>
        <w:jc w:val="left"/>
      </w:pPr>
      <w:r>
        <w:t>No sentence.</w:t>
      </w:r>
    </w:p>
    <w:p>
      <w:pPr>
        <w:jc w:val="left"/>
      </w:pPr>
      <w:r>
        <w:t>Both of those backs are still on the Texas sideline, which is a sight that could __nauseate__ Texas Tech fans.—Dallas News, 21 Sep. 2022         (sourced from Web)</w:t>
      </w:r>
    </w:p>
    <w:p>
      <w:pPr>
        <w:jc w:val="left"/>
      </w:pPr>
      <w:r>
        <w:t>Further, in samples of the water that did not offer other food sources for Halteria, the __microbe__ grew about 15 times within two days just by eating the chlorovirus.—Joshua Hawkins, BGR, 30 Dec. 2022         (sourced from Web)</w:t>
      </w:r>
    </w:p>
    <w:p>
      <w:pPr>
        <w:jc w:val="left"/>
      </w:pPr>
      <w:r>
        <w:t>Today, decades later, a contemporary captain of industry is reviving the practice of the __acquisitive__ conglomerate, but without the excesses of the more infamous M&amp;A practitioners.—Melanie Fine, Forbes, 20 Dec. 2022         (sourced from Web)</w:t>
      </w:r>
    </w:p>
    <w:p>
      <w:pPr>
        <w:jc w:val="left"/>
      </w:pPr>
      <w:r>
        <w:t>Digital technology has allowed such leakers as Edward Snowden and Chelsea Manning to __purloin__ much vaster reams of data with significantly greater ease.—Patrick Radden Keefe, The New Yorker, 6 June 2022         (sourced from Web)</w:t>
      </w:r>
    </w:p>
    <w:p>
      <w:pPr>
        <w:jc w:val="left"/>
      </w:pPr>
      <w:r>
        <w:t>With the liver, previous studies showed problems with __bile__ production.—Emily Mullin, WIRED, 26 Dec. 2022         (sourced from Web)</w:t>
      </w:r>
    </w:p>
    <w:p>
      <w:pPr>
        <w:jc w:val="left"/>
      </w:pPr>
      <w:r>
        <w:t>The culture is quick to __lionize__ young Black men with fast feet or nimble hands but those with quick and creative minds too often have to slog it out in the shadows.—Robin Givhan, Washington Post, 15 Nov. 2022         (sourced from Web)</w:t>
      </w:r>
    </w:p>
    <w:p>
      <w:pPr>
        <w:jc w:val="left"/>
      </w:pPr>
      <w:r>
        <w:t>Our valuation is based on a __forward__ P/E ratio of a little over 10x based on our earnings forecast of $7.96 on a per-share basis for the full-year 2023.—Trefis Team, Forbes, 27 Dec. 2022         (sourced from Web)</w:t>
      </w:r>
    </w:p>
    <w:p>
      <w:pPr>
        <w:jc w:val="left"/>
      </w:pPr>
      <w:r>
        <w:t>Philosopher Nick Bostrom thinks this __halcyon__ world could bring a new age entirely.—Nathaniel Scharping, Discover Magazine, 8 Feb. 2021         (sourced from Web)</w:t>
      </w:r>
    </w:p>
    <w:p>
      <w:pPr>
        <w:jc w:val="left"/>
      </w:pPr>
      <w:r>
        <w:t>To stroll around with the car seat — which is, after all, the __appeal__ of a travel system — remove the stroller seat altogether and use the frame as an infant car seat carrier.—Jessica Hartshorn, Good Housekeeping, 5 Jan. 2023         (sourced from Web)</w:t>
      </w:r>
    </w:p>
    <w:p>
      <w:pPr>
        <w:jc w:val="left"/>
      </w:pPr>
      <w:r>
        <w:t>In terms of pure piñata-busting __bliss__, the show is weirdly stingy, but the imagination and craft on display almost makes up for it.—Margaret Lyons, New York Times, 22 Dec. 2022         (sourced from Web)</w:t>
      </w:r>
    </w:p>
    <w:p>
      <w:pPr>
        <w:jc w:val="left"/>
      </w:pPr>
      <w:r>
        <w:t>But just a few hours earlier, late on Wednesday night, the nearly Full Moon will __occult__ Mars for skywatchers in most of the U.S.—Alison Klesman, Discover Magazine, 7 Dec. 2022         (sourced from Web)</w:t>
      </w:r>
    </w:p>
    <w:p>
      <w:pPr>
        <w:jc w:val="left"/>
      </w:pPr>
      <w:r>
        <w:t>If the court decides in Trump's favor, any defamation suit would be __void__.—Aaron Katersky, ABC News, 23 Nov. 2022         (sourced from Web)</w:t>
      </w:r>
    </w:p>
    <w:p>
      <w:pPr>
        <w:jc w:val="left"/>
      </w:pPr>
      <w:r>
        <w:t>The organization plans to __renovate__ Irvington location, which spans about 70,000 square feet.—Billy Jean Louis, Baltimore Sun, 20 Dec. 2022         (sourced from Web)</w:t>
      </w:r>
    </w:p>
    <w:p>
      <w:pPr>
        <w:jc w:val="left"/>
      </w:pPr>
      <w:r>
        <w:t>Two additional sessions were on African markets, focusing on the African fintech divide as well as solutions to the __remittance__ economy.—WIRED, 3 Nov. 2022         (sourced from Web)</w:t>
      </w:r>
    </w:p>
    <w:p>
      <w:pPr>
        <w:jc w:val="left"/>
      </w:pPr>
      <w:r>
        <w:t>On one hand, hearing others could __rile__ chimpanzees up, and excited individuals could be more willing to join a chase.—Jason P. Dinh, Discover Magazine, 29 July 2022         (sourced from Web)</w:t>
      </w:r>
    </w:p>
    <w:p>
      <w:pPr>
        <w:jc w:val="left"/>
      </w:pPr>
      <w:r>
        <w:t>At the same time, the design itself feels like something that could __preview__ a future electric 3 Series or i4 of some sort.—Patrick George, The Verge, 5 Jan. 2023         (sourced from Web)</w:t>
      </w:r>
    </w:p>
    <w:p>
      <w:pPr>
        <w:jc w:val="left"/>
      </w:pPr>
      <w:r>
        <w:t>Her enjoyable pictures, which first featured in a 2014 French edition, show the adventures of four __superannuated__ farm animals who band together to find a new home in an unfriendly world.—Meghan Cox Gurdon, WSJ, 9 Sep. 2022         (sourced from Web)</w:t>
      </w:r>
    </w:p>
    <w:p>
      <w:pPr>
        <w:jc w:val="left"/>
      </w:pPr>
      <w:r>
        <w:t>Unlike the __gingerly__ approach to easing restrictions targeting the spread of the virus, the country is split over reopening businesses and schools.—Kendall Karson, ABC News, 7 Mar. 2021         (sourced from Web)</w:t>
      </w:r>
    </w:p>
    <w:p>
      <w:pPr>
        <w:jc w:val="left"/>
      </w:pPr>
      <w:r>
        <w:t>Dr. Derman, who spent 17 years at Goldman Sachs and became managing director, was a forerunner of the many physicists and other scientists who have flooded Wall Street in recent years, moving from a world in which a __discrepancy__ of a few percentage points in a measurement can mean a Nobel Prize or unending mockery to a world in which a few percent one way can land you in jail and a few percent the other way can win you your own private Caribbean island.</w:t>
      </w:r>
    </w:p>
    <w:p>
      <w:pPr>
        <w:jc w:val="left"/>
      </w:pPr>
      <w:r>
        <w:t>One particularly promising example involves the __anesthetic__ propofol.—Bob Holmes, Discover Magazine, 30 Jan. 2019         (sourced from Web)</w:t>
      </w:r>
    </w:p>
    <w:p>
      <w:pPr>
        <w:jc w:val="left"/>
      </w:pPr>
      <w:r>
        <w:t>The first chorus … stirred my heart, the second __pique__d my sense of camp and the rest of them had me checking my watch.</w:t>
      </w:r>
    </w:p>
    <w:p>
      <w:pPr>
        <w:jc w:val="left"/>
      </w:pPr>
      <w:r>
        <w:t>In one clip from PBS NewsHour, a __barefaced__ Pence could be seen elbow-bumping and chatting with multiple people inside the clinic.—Allyson Chiu, Anchorage Daily News, 29 Apr. 2020         (sourced from Web)</w:t>
      </w:r>
    </w:p>
    <w:p>
      <w:pPr>
        <w:jc w:val="left"/>
      </w:pPr>
      <w:r>
        <w:t>The __repulsion__ towards music that doesn’t directly speak to our specific point of view inevitably stifles the desire to engage with any kind of art in good faith.—Chelsey Sanchez, Harper's BAZAAR, 19 Dec. 2022         (sourced from Web)</w:t>
      </w:r>
    </w:p>
    <w:p>
      <w:pPr>
        <w:jc w:val="left"/>
      </w:pPr>
      <w:r>
        <w:t>Iranian President Ebrahim Raisi touted development projects in the restive Kurdish region where Tehran has carried out its harshest crackdown since antigovernment protests erupted in September.—David S. Cloud, WSJ, 1 Dec. 2022         (sourced from Web)</w:t>
      </w:r>
    </w:p>
    <w:p>
      <w:pPr>
        <w:jc w:val="left"/>
      </w:pPr>
      <w:r>
        <w:t>Resentful 1970s émigrés were prodding the West to __espy__ its true enemy not in communism, but in an irredeemable Russia.—Ignat Solzhenitsyn, WSJ, 23 Oct. 2020         (sourced from Web)</w:t>
      </w:r>
    </w:p>
    <w:p>
      <w:pPr>
        <w:jc w:val="left"/>
      </w:pPr>
      <w:r>
        <w:t>Later, the character will __rant__ about how tough his life has been, how straight guys worked half as hard and went twice as far, but where’s the proof?—Peter Debruge, Variety, 10 Sep. 2022         (sourced from Web)</w:t>
      </w:r>
    </w:p>
    <w:p>
      <w:pPr>
        <w:jc w:val="left"/>
      </w:pPr>
      <w:r>
        <w:t>The e-commerce giant plans expanded layoffs covering more than 18,000 employees, the highest reduction __tally__ revealed in the past year at a major technology company.—Caitlin Ostroff, WSJ, 5 Jan. 2023         (sourced from Web)</w:t>
      </w:r>
    </w:p>
    <w:p>
      <w:pPr>
        <w:jc w:val="left"/>
      </w:pPr>
      <w:r>
        <w:t>This has always been a nation willing to sell out its past for __putative__ progress.</w:t>
      </w:r>
    </w:p>
    <w:p>
      <w:pPr>
        <w:jc w:val="left"/>
      </w:pPr>
      <w:r>
        <w:t>But on Tuesday night at the Kalita, Wright’s shining example of architectural harmony was replaced, at least temporarily, by __discord__.—Dallas News, 27 July 2022         (sourced from Web)</w:t>
      </w:r>
    </w:p>
    <w:p>
      <w:pPr>
        <w:jc w:val="left"/>
      </w:pPr>
      <w:r>
        <w:t>Despite this Sisyphean __malediction__, with each call for new proposals, the community still tries to push its boulder back to the mountaintop.—Robin George Andrews, Scientific American, 2 June 2021         (sourced from Web)</w:t>
      </w:r>
    </w:p>
    <w:p>
      <w:pPr>
        <w:jc w:val="left"/>
      </w:pPr>
      <w:r>
        <w:t>For instance, use the wedge head attachment to __knead__ the shoulder blades, or opt for the bulge head to focus on the lower back and trigger points.—Toni Sutton, Peoplemag, 11 Jan. 2023         (sourced from Web)</w:t>
      </w:r>
    </w:p>
    <w:p>
      <w:pPr>
        <w:jc w:val="left"/>
      </w:pPr>
      <w:r>
        <w:t>Yet officials have stressed that the deluge could still __inundate__ low-lying communities.—Jared Leone, Washington Post, 28 Sep. 2022         (sourced from Web)</w:t>
      </w:r>
    </w:p>
    <w:p>
      <w:pPr>
        <w:jc w:val="left"/>
      </w:pPr>
      <w:r>
        <w:t>Not to __glorify__ critics, who have their own blind spots and biases and, as anyone who’s spent time on Film Twitter knows, can be downright insufferable.—Jon Frosch, The Hollywood Reporter, 6 Dec. 2022         (sourced from Web)</w:t>
      </w:r>
    </w:p>
    <w:p>
      <w:pPr>
        <w:jc w:val="left"/>
      </w:pPr>
      <w:r>
        <w:t>That has not been Cruise's approach — not even in misfires like 2001's Vanilla Sky — because that would cheapen his persona, which is __virile__ without necessarily being erotic.—Tom Gliatto, Peoplemag, 14 Dec. 2022         (sourced from Web)</w:t>
      </w:r>
    </w:p>
    <w:p>
      <w:pPr>
        <w:jc w:val="left"/>
      </w:pPr>
      <w:r>
        <w:t>This insect can __plod__ along underwater by literally walking on air.—Ed Yong, Discover Magazine, 8 Aug. 2012         (sourced from Web)</w:t>
      </w:r>
    </w:p>
    <w:p>
      <w:pPr>
        <w:jc w:val="left"/>
      </w:pPr>
      <w:r>
        <w:t>As always, I was struck by how the core values of the military—service and discipline, both physical and intellectual—are so different from the __perpetual__ American Mardi Gras.</w:t>
      </w:r>
    </w:p>
    <w:p>
      <w:pPr>
        <w:jc w:val="left"/>
      </w:pPr>
      <w:r>
        <w:t>Senators on both sides of the aisle __oppose__ changing the filibuster, and Biden has been under pressure from progressives to look for additional executive actions his administration can take.—Francesca Chambers, USA TODAY, 15 Jan. 2023         (sourced from Web)</w:t>
      </w:r>
    </w:p>
    <w:p>
      <w:pPr>
        <w:jc w:val="left"/>
      </w:pPr>
      <w:r>
        <w:t>No sentence.</w:t>
      </w:r>
    </w:p>
    <w:p>
      <w:pPr>
        <w:jc w:val="left"/>
      </w:pPr>
      <w:r>
        <w:t>No sentence.</w:t>
      </w:r>
    </w:p>
    <w:p>
      <w:pPr>
        <w:jc w:val="left"/>
      </w:pPr>
      <w:r>
        <w:t>As Leo's killer approaches him, the camera pans in on his black shirt with a colorful logo on the front — resembling a kaleidoscope.—Kelsie Gibson, Peoplemag, 5 Jan. 2023         (sourced from Web)</w:t>
      </w:r>
    </w:p>
    <w:p>
      <w:pPr>
        <w:jc w:val="left"/>
      </w:pPr>
      <w:r>
        <w:t>The customs recall an era of a kinder, more __genteel__ conservatism.—Zach Helfand, The New Yorker, 17 Oct. 2022         (sourced from Web)</w:t>
      </w:r>
    </w:p>
    <w:p>
      <w:pPr>
        <w:jc w:val="left"/>
      </w:pPr>
      <w:r>
        <w:t>Even floors can be reflective of soundwaves, so having carpets or rugs in your recording space can help __deaden__ that bounce.—Ginni Saraswati, Rolling Stone, 11 Aug. 2022         (sourced from Web)</w:t>
      </w:r>
    </w:p>
    <w:p>
      <w:pPr>
        <w:jc w:val="left"/>
      </w:pPr>
      <w:r>
        <w:t>Ousting traitors to the MAGA movement has become Trump’s hobby in exile, boosting challengers who pledge fealty to his brand of politics and punishing those who __flinch__.—Philip Elliott, Time, 4 Oct. 2022         (sourced from Web)</w:t>
      </w:r>
    </w:p>
    <w:p>
      <w:pPr>
        <w:jc w:val="left"/>
      </w:pPr>
      <w:r>
        <w:t>The silver lining is the Browns are always involved in close contests and __split__ their games against the Cincinnati Bengals this season.—Chris Ilenstine, Chicago Tribune, 28 Dec. 2022         (sourced from Web)</w:t>
      </w:r>
    </w:p>
    <w:p>
      <w:pPr>
        <w:jc w:val="left"/>
      </w:pPr>
      <w:r>
        <w:t>But social media can be like an __anvil__ and a pair of underwear.—Bruce Y. Lee, Forbes, 18 Dec. 2022         (sourced from Web)</w:t>
      </w:r>
    </w:p>
    <w:p>
      <w:pPr>
        <w:jc w:val="left"/>
      </w:pPr>
      <w:r>
        <w:t>No sentence.</w:t>
      </w:r>
    </w:p>
    <w:p>
      <w:pPr>
        <w:jc w:val="left"/>
      </w:pPr>
      <w:r>
        <w:t>What that means is that the extreme concentration of wealth seen in the U.S. today is the result of economic incentives that __foment__ extreme inequality by failing to recognize the economic contributions of the whole of society.—Michael Hiltzik, Los Angeles Times, 16 Dec. 2022         (sourced from Web)</w:t>
      </w:r>
    </w:p>
    <w:p>
      <w:pPr>
        <w:jc w:val="left"/>
      </w:pPr>
      <w:r>
        <w:t>When a __tyro__ Steve Jobs or Bill Gates moved a lever back and forth, different configurations of those cylinders caused the Digi-Comp to compute Boolean logic operations.—Jim Sullivan, Discover Magazine, 30 Oct. 2014         (sourced from Web)</w:t>
      </w:r>
    </w:p>
    <w:p>
      <w:pPr>
        <w:jc w:val="left"/>
      </w:pPr>
      <w:r>
        <w:t>No sentence.</w:t>
      </w:r>
    </w:p>
    <w:p>
      <w:pPr>
        <w:jc w:val="left"/>
      </w:pPr>
      <w:r>
        <w:t>These are used to __soak__ up blood and stop bleeding in the event of a medium- to large-size wound.—Matt Jancer, WIRED, 30 Dec. 2022         (sourced from Web)</w:t>
      </w:r>
    </w:p>
    <w:p>
      <w:pPr>
        <w:jc w:val="left"/>
      </w:pPr>
      <w:r>
        <w:t>Tellier, who has written original music for Chanel runway shows, led the women in a series of solo Jane Birkin-esque numbers that were shown as a __prologue__ during Chanel's Cruise collection show.—Peter Mikelbank, PEOPLE.com, 21 July 2022         (sourced from Web)</w:t>
      </w:r>
    </w:p>
    <w:p>
      <w:pPr>
        <w:jc w:val="left"/>
      </w:pPr>
      <w:r>
        <w:t>The coyotes help keep the rodent population in check, while also eating rabbits, deer, birds, insects, fruit and sometimes __carrion__, which helps clear areas of decaying animals.—Bill Jones, Chicago Tribune, 23 Nov. 2022         (sourced from Web)</w:t>
      </w:r>
    </w:p>
    <w:p>
      <w:pPr>
        <w:jc w:val="left"/>
      </w:pPr>
      <w:r>
        <w:t>McCarthy, in the speaker’s office, with no __placard__ yet.—Shannon Larson, BostonGlobe.com, 4 Jan. 2023         (sourced from Web)</w:t>
      </w:r>
    </w:p>
    <w:p>
      <w:pPr>
        <w:jc w:val="left"/>
      </w:pPr>
      <w:r>
        <w:t>Or that his pan-religious message of love and godliness is embraced by the spiritually __famish__ed.—John Anderson, WSJ, 31 Dec. 2019         (sourced from Web)</w:t>
      </w:r>
    </w:p>
    <w:p>
      <w:pPr>
        <w:jc w:val="left"/>
      </w:pPr>
      <w:r>
        <w:t>Could Canary Wharf, the London base for many of the world’s biggest banks, be a __canary__ in the coalmine for postpandemic office demand?—Ben Dummett, WSJ, 22 Dec. 2022         (sourced from Web)</w:t>
      </w:r>
    </w:p>
    <w:p>
      <w:pPr>
        <w:jc w:val="left"/>
      </w:pPr>
      <w:r>
        <w:t>No sentence.</w:t>
      </w:r>
    </w:p>
    <w:p>
      <w:pPr>
        <w:jc w:val="left"/>
      </w:pPr>
      <w:r>
        <w:t>[J.P.] Morgan was attracted to bright, self-possessed women who met him on his own ground, felt at home in society, and shared his gregarious instincts and sybaritic tastes.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