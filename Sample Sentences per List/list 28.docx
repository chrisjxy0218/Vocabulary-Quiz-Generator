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lapse, </w:t>
      </w:r>
      <w:r>
        <w:rPr>
          <w:b/>
        </w:rPr>
        <w:t xml:space="preserve">redemptive, </w:t>
      </w:r>
      <w:r>
        <w:rPr>
          <w:b/>
        </w:rPr>
        <w:t xml:space="preserve">caudal, </w:t>
      </w:r>
      <w:r>
        <w:rPr>
          <w:b/>
        </w:rPr>
        <w:t xml:space="preserve">parochial, </w:t>
      </w:r>
      <w:r>
        <w:rPr>
          <w:b/>
        </w:rPr>
        <w:t xml:space="preserve">automation, </w:t>
      </w:r>
      <w:r>
        <w:rPr>
          <w:b/>
        </w:rPr>
        <w:t xml:space="preserve">mansion, </w:t>
      </w:r>
      <w:r>
        <w:rPr>
          <w:b/>
        </w:rPr>
        <w:t xml:space="preserve">lap, </w:t>
      </w:r>
      <w:r>
        <w:rPr>
          <w:b/>
        </w:rPr>
        <w:t xml:space="preserve">simulate, </w:t>
      </w:r>
      <w:r>
        <w:rPr>
          <w:b/>
        </w:rPr>
        <w:t xml:space="preserve">cardiologist, </w:t>
      </w:r>
      <w:r>
        <w:rPr>
          <w:b/>
        </w:rPr>
        <w:t xml:space="preserve">ligneous, </w:t>
      </w:r>
      <w:r>
        <w:rPr>
          <w:b/>
        </w:rPr>
        <w:t xml:space="preserve">oracle, </w:t>
      </w:r>
      <w:r>
        <w:rPr>
          <w:b/>
        </w:rPr>
        <w:t xml:space="preserve">phantom, </w:t>
      </w:r>
      <w:r>
        <w:rPr>
          <w:b/>
        </w:rPr>
        <w:t xml:space="preserve">periphrastic, </w:t>
      </w:r>
      <w:r>
        <w:rPr>
          <w:b/>
        </w:rPr>
        <w:t xml:space="preserve">monolithic, </w:t>
      </w:r>
      <w:r>
        <w:rPr>
          <w:b/>
        </w:rPr>
        <w:t xml:space="preserve">vault, </w:t>
      </w:r>
      <w:r>
        <w:rPr>
          <w:b/>
        </w:rPr>
        <w:t xml:space="preserve">fathom, </w:t>
      </w:r>
      <w:r>
        <w:rPr>
          <w:b/>
        </w:rPr>
        <w:t xml:space="preserve">purported, </w:t>
      </w:r>
      <w:r>
        <w:rPr>
          <w:b/>
        </w:rPr>
        <w:t xml:space="preserve">zest, </w:t>
      </w:r>
      <w:r>
        <w:rPr>
          <w:b/>
        </w:rPr>
        <w:t xml:space="preserve">onset, </w:t>
      </w:r>
      <w:r>
        <w:rPr>
          <w:b/>
        </w:rPr>
        <w:t xml:space="preserve">decomposition, </w:t>
      </w:r>
      <w:r>
        <w:rPr>
          <w:b/>
        </w:rPr>
        <w:t xml:space="preserve">feeble, </w:t>
      </w:r>
      <w:r>
        <w:rPr>
          <w:b/>
        </w:rPr>
        <w:t xml:space="preserve">uproar, </w:t>
      </w:r>
      <w:r>
        <w:rPr>
          <w:b/>
        </w:rPr>
        <w:t xml:space="preserve">trinket, </w:t>
      </w:r>
      <w:r>
        <w:rPr>
          <w:b/>
        </w:rPr>
        <w:t xml:space="preserve">encompass, </w:t>
      </w:r>
      <w:r>
        <w:rPr>
          <w:b/>
        </w:rPr>
        <w:t xml:space="preserve">costume, </w:t>
      </w:r>
      <w:r>
        <w:rPr>
          <w:b/>
        </w:rPr>
        <w:t xml:space="preserve">dicker, </w:t>
      </w:r>
      <w:r>
        <w:rPr>
          <w:b/>
        </w:rPr>
        <w:t xml:space="preserve">reciprocal, </w:t>
      </w:r>
      <w:r>
        <w:rPr>
          <w:b/>
        </w:rPr>
        <w:t xml:space="preserve">unscrupulousness, </w:t>
      </w:r>
      <w:r>
        <w:rPr>
          <w:b/>
        </w:rPr>
        <w:t xml:space="preserve">gangly, </w:t>
      </w:r>
      <w:r>
        <w:rPr>
          <w:b/>
        </w:rPr>
        <w:t xml:space="preserve">plagiarize, </w:t>
      </w:r>
      <w:r>
        <w:rPr>
          <w:b/>
        </w:rPr>
        <w:t xml:space="preserve">clammy, </w:t>
      </w:r>
      <w:r>
        <w:rPr>
          <w:b/>
        </w:rPr>
        <w:t xml:space="preserve">sterilize, </w:t>
      </w:r>
      <w:r>
        <w:rPr>
          <w:b/>
        </w:rPr>
        <w:t xml:space="preserve">temerity, </w:t>
      </w:r>
      <w:r>
        <w:rPr>
          <w:b/>
        </w:rPr>
        <w:t xml:space="preserve">boor, </w:t>
      </w:r>
      <w:r>
        <w:rPr>
          <w:b/>
        </w:rPr>
        <w:t xml:space="preserve">swig, </w:t>
      </w:r>
      <w:r>
        <w:rPr>
          <w:b/>
        </w:rPr>
        <w:t xml:space="preserve">mollycoddle, </w:t>
      </w:r>
      <w:r>
        <w:rPr>
          <w:b/>
        </w:rPr>
        <w:t xml:space="preserve">loaf, </w:t>
      </w:r>
      <w:r>
        <w:rPr>
          <w:b/>
        </w:rPr>
        <w:t xml:space="preserve">hie, </w:t>
      </w:r>
      <w:r>
        <w:rPr>
          <w:b/>
        </w:rPr>
        <w:t xml:space="preserve">ribald, </w:t>
      </w:r>
      <w:r>
        <w:rPr>
          <w:b/>
        </w:rPr>
        <w:t xml:space="preserve">bristling, </w:t>
      </w:r>
      <w:r>
        <w:rPr>
          <w:b/>
        </w:rPr>
        <w:t xml:space="preserve">aquiline, </w:t>
      </w:r>
      <w:r>
        <w:rPr>
          <w:b/>
        </w:rPr>
        <w:t xml:space="preserve">derivation, </w:t>
      </w:r>
      <w:r>
        <w:rPr>
          <w:b/>
        </w:rPr>
        <w:t xml:space="preserve">scamp, </w:t>
      </w:r>
      <w:r>
        <w:rPr>
          <w:b/>
        </w:rPr>
        <w:t xml:space="preserve">slit, </w:t>
      </w:r>
      <w:r>
        <w:rPr>
          <w:b/>
        </w:rPr>
        <w:t xml:space="preserve">steep, </w:t>
      </w:r>
      <w:r>
        <w:rPr>
          <w:b/>
        </w:rPr>
        <w:t xml:space="preserve">conceit, </w:t>
      </w:r>
      <w:r>
        <w:rPr>
          <w:b/>
        </w:rPr>
        <w:t xml:space="preserve">ineluctable, </w:t>
      </w:r>
      <w:r>
        <w:rPr>
          <w:b/>
        </w:rPr>
        <w:t xml:space="preserve">auxiliary, </w:t>
      </w:r>
      <w:r>
        <w:rPr>
          <w:b/>
        </w:rPr>
        <w:t xml:space="preserve">pavid, </w:t>
      </w:r>
      <w:r>
        <w:rPr>
          <w:b/>
        </w:rPr>
        <w:t xml:space="preserve">dishevel, </w:t>
      </w:r>
      <w:r>
        <w:rPr>
          <w:b/>
        </w:rPr>
        <w:t xml:space="preserve">humid, </w:t>
      </w:r>
      <w:r>
        <w:rPr>
          <w:b/>
        </w:rPr>
        <w:t xml:space="preserve">grisly, </w:t>
      </w:r>
      <w:r>
        <w:rPr>
          <w:b/>
        </w:rPr>
        <w:t xml:space="preserve">droop, </w:t>
      </w:r>
      <w:r>
        <w:rPr>
          <w:b/>
        </w:rPr>
        <w:t xml:space="preserve">outwit, </w:t>
      </w:r>
      <w:r>
        <w:rPr>
          <w:b/>
        </w:rPr>
        <w:t xml:space="preserve">tease, </w:t>
      </w:r>
      <w:r>
        <w:rPr>
          <w:b/>
        </w:rPr>
        <w:t xml:space="preserve">flatten, </w:t>
      </w:r>
      <w:r>
        <w:rPr>
          <w:b/>
        </w:rPr>
        <w:t xml:space="preserve">stubborn, </w:t>
      </w:r>
      <w:r>
        <w:rPr>
          <w:b/>
        </w:rPr>
        <w:t xml:space="preserve">envisage, </w:t>
      </w:r>
      <w:r>
        <w:rPr>
          <w:b/>
        </w:rPr>
        <w:t xml:space="preserve">affix, </w:t>
      </w:r>
      <w:r>
        <w:rPr>
          <w:b/>
        </w:rPr>
        <w:t xml:space="preserve">indignant, </w:t>
      </w:r>
      <w:r>
        <w:rPr>
          <w:b/>
        </w:rPr>
        <w:t xml:space="preserve">neutralize, </w:t>
      </w:r>
      <w:r>
        <w:rPr>
          <w:b/>
        </w:rPr>
        <w:t xml:space="preserve">overweening, </w:t>
      </w:r>
      <w:r>
        <w:rPr>
          <w:b/>
        </w:rPr>
        <w:t xml:space="preserve">crib, </w:t>
      </w:r>
      <w:r>
        <w:rPr>
          <w:b/>
        </w:rPr>
        <w:t xml:space="preserve">feint, </w:t>
      </w:r>
      <w:r>
        <w:rPr>
          <w:b/>
        </w:rPr>
        <w:t xml:space="preserve">aroma, </w:t>
      </w:r>
      <w:r>
        <w:rPr>
          <w:b/>
        </w:rPr>
        <w:t xml:space="preserve">ornery, </w:t>
      </w:r>
      <w:r>
        <w:rPr>
          <w:b/>
        </w:rPr>
        <w:t xml:space="preserve">cantankerous, </w:t>
      </w:r>
      <w:r>
        <w:rPr>
          <w:b/>
        </w:rPr>
        <w:t xml:space="preserve">veritable, </w:t>
      </w:r>
      <w:r>
        <w:rPr>
          <w:b/>
        </w:rPr>
        <w:t xml:space="preserve">oasis, </w:t>
      </w:r>
      <w:r>
        <w:rPr>
          <w:b/>
        </w:rPr>
        <w:t xml:space="preserve">caption, </w:t>
      </w:r>
      <w:r>
        <w:rPr>
          <w:b/>
        </w:rPr>
        <w:t xml:space="preserve">odometer, </w:t>
      </w:r>
      <w:r>
        <w:rPr>
          <w:b/>
        </w:rPr>
        <w:t xml:space="preserve">abhorrent, </w:t>
      </w:r>
      <w:r>
        <w:rPr>
          <w:b/>
        </w:rPr>
        <w:t xml:space="preserve">soulful, </w:t>
      </w:r>
      <w:r>
        <w:rPr>
          <w:b/>
        </w:rPr>
        <w:t xml:space="preserve">daredevil, </w:t>
      </w:r>
      <w:r>
        <w:rPr>
          <w:b/>
        </w:rPr>
        <w:t xml:space="preserve">reliance, </w:t>
      </w:r>
      <w:r>
        <w:rPr>
          <w:b/>
        </w:rPr>
        <w:t xml:space="preserve">formative, </w:t>
      </w:r>
      <w:r>
        <w:rPr>
          <w:b/>
        </w:rPr>
        <w:t xml:space="preserve">inelasticity, </w:t>
      </w:r>
      <w:r>
        <w:rPr>
          <w:b/>
        </w:rPr>
        <w:t xml:space="preserve">pilfer, </w:t>
      </w:r>
      <w:r>
        <w:rPr>
          <w:b/>
        </w:rPr>
        <w:t xml:space="preserve">oversee, </w:t>
      </w:r>
      <w:r>
        <w:rPr>
          <w:b/>
        </w:rPr>
        <w:t xml:space="preserve">yielding, </w:t>
      </w:r>
      <w:r>
        <w:rPr>
          <w:b/>
        </w:rPr>
        <w:t xml:space="preserve">virtual, </w:t>
      </w:r>
      <w:r>
        <w:rPr>
          <w:b/>
        </w:rPr>
        <w:t xml:space="preserve">negation, </w:t>
      </w:r>
      <w:r>
        <w:rPr>
          <w:b/>
        </w:rPr>
        <w:t xml:space="preserve">roughen, </w:t>
      </w:r>
      <w:r>
        <w:rPr>
          <w:b/>
        </w:rPr>
        <w:t xml:space="preserve">tempestuous, </w:t>
      </w:r>
      <w:r>
        <w:rPr>
          <w:b/>
        </w:rPr>
        <w:t xml:space="preserve">downpour, </w:t>
      </w:r>
      <w:r>
        <w:rPr>
          <w:b/>
        </w:rPr>
        <w:t xml:space="preserve">slurp, </w:t>
      </w:r>
      <w:r>
        <w:rPr>
          <w:b/>
        </w:rPr>
        <w:t xml:space="preserve">superimpose, </w:t>
      </w:r>
      <w:r>
        <w:rPr>
          <w:b/>
        </w:rPr>
        <w:t xml:space="preserve">strife, </w:t>
      </w:r>
      <w:r>
        <w:rPr>
          <w:b/>
        </w:rPr>
        <w:t xml:space="preserve">acclaim, </w:t>
      </w:r>
      <w:r>
        <w:rPr>
          <w:b/>
        </w:rPr>
        <w:t xml:space="preserve">funk, </w:t>
      </w:r>
      <w:r>
        <w:rPr>
          <w:b/>
        </w:rPr>
        <w:t xml:space="preserve">atrocious, </w:t>
      </w:r>
      <w:r>
        <w:rPr>
          <w:b/>
        </w:rPr>
        <w:t xml:space="preserve">residue, </w:t>
      </w:r>
      <w:r>
        <w:rPr>
          <w:b/>
        </w:rPr>
        <w:t xml:space="preserve">malice, </w:t>
      </w:r>
      <w:r>
        <w:rPr>
          <w:b/>
        </w:rPr>
        <w:t xml:space="preserve">correspondent, </w:t>
      </w:r>
      <w:r>
        <w:rPr>
          <w:b/>
        </w:rPr>
        <w:t xml:space="preserve">despise, </w:t>
      </w:r>
      <w:r>
        <w:rPr>
          <w:b/>
        </w:rPr>
        <w:t xml:space="preserve">gnawing, </w:t>
      </w:r>
      <w:r>
        <w:rPr>
          <w:b/>
        </w:rPr>
        <w:t xml:space="preserve">undulate, </w:t>
      </w:r>
      <w:r>
        <w:rPr>
          <w:b/>
        </w:rPr>
        <w:t xml:space="preserve">cello, </w:t>
      </w:r>
      <w:r>
        <w:rPr>
          <w:b/>
        </w:rPr>
        <w:t xml:space="preserve">ague, </w:t>
      </w:r>
      <w:r>
        <w:rPr>
          <w:b/>
        </w:rPr>
        <w:t xml:space="preserve">poach, </w:t>
      </w:r>
      <w:r>
        <w:rPr>
          <w:b/>
        </w:rPr>
        <w:t xml:space="preserve">oppress, </w:t>
      </w:r>
      <w:r>
        <w:rPr>
          <w:b/>
        </w:rPr>
        <w:t xml:space="preserve">hilarious, </w:t>
      </w:r>
      <w:r>
        <w:rPr>
          <w:b/>
        </w:rPr>
        <w:t xml:space="preserve">augury, </w:t>
      </w:r>
      <w:r>
        <w:rPr>
          <w:b/>
        </w:rPr>
        <w:t xml:space="preserve">gawky, </w:t>
      </w:r>
      <w:r>
        <w:rPr>
          <w:b/>
        </w:rPr>
        <w:t xml:space="preserve">hoarse, </w:t>
      </w:r>
      <w:r>
        <w:rPr>
          <w:b/>
        </w:rPr>
        <w:t xml:space="preserve">plentitude, </w:t>
      </w:r>
      <w:r>
        <w:rPr>
          <w:b/>
        </w:rPr>
        <w:t xml:space="preserve">shamble, </w:t>
      </w:r>
      <w:r>
        <w:rPr>
          <w:b/>
        </w:rPr>
        <w:t xml:space="preserve">plangent, </w:t>
      </w:r>
      <w:r>
        <w:rPr>
          <w:b/>
        </w:rPr>
        <w:t xml:space="preserve">sheen, </w:t>
      </w:r>
      <w:r>
        <w:rPr>
          <w:b/>
        </w:rPr>
        <w:t xml:space="preserve">chuckle, </w:t>
      </w:r>
      <w:r>
        <w:rPr>
          <w:b/>
        </w:rPr>
        <w:t xml:space="preserve">muniments, </w:t>
      </w:r>
      <w:r>
        <w:rPr>
          <w:b/>
        </w:rPr>
        <w:t xml:space="preserve">loutish, </w:t>
      </w:r>
      <w:r>
        <w:rPr>
          <w:b/>
        </w:rPr>
        <w:t xml:space="preserve">sophism, </w:t>
      </w:r>
      <w:r>
        <w:rPr>
          <w:b/>
        </w:rPr>
        <w:t xml:space="preserve">tinkle, </w:t>
      </w:r>
      <w:r>
        <w:rPr>
          <w:b/>
        </w:rPr>
        <w:t xml:space="preserve">preside, </w:t>
      </w:r>
      <w:r>
        <w:rPr>
          <w:b/>
        </w:rPr>
        <w:t xml:space="preserve">steer, </w:t>
      </w:r>
      <w:r>
        <w:rPr>
          <w:b/>
        </w:rPr>
        <w:t xml:space="preserve">rampage, </w:t>
      </w:r>
      <w:r>
        <w:rPr>
          <w:b/>
        </w:rPr>
        <w:t xml:space="preserve">offbeat, </w:t>
      </w:r>
      <w:r>
        <w:rPr>
          <w:b/>
        </w:rPr>
        <w:t xml:space="preserve">bid, </w:t>
      </w:r>
      <w:r>
        <w:rPr>
          <w:b/>
        </w:rPr>
        <w:t xml:space="preserve">promissory, </w:t>
      </w:r>
      <w:r>
        <w:rPr>
          <w:b/>
        </w:rPr>
        <w:t xml:space="preserve">sly, </w:t>
      </w:r>
      <w:r>
        <w:rPr>
          <w:b/>
        </w:rPr>
        <w:t xml:space="preserve">slue, </w:t>
      </w:r>
      <w:r>
        <w:rPr>
          <w:b/>
        </w:rPr>
        <w:t xml:space="preserve">analgesia, </w:t>
      </w:r>
      <w:r>
        <w:rPr>
          <w:b/>
        </w:rPr>
        <w:t xml:space="preserve">sleight, </w:t>
      </w:r>
      <w:r>
        <w:rPr>
          <w:b/>
        </w:rPr>
        <w:t xml:space="preserve">flighty, </w:t>
      </w:r>
      <w:r>
        <w:rPr>
          <w:b/>
        </w:rPr>
        <w:t xml:space="preserve">buxom, </w:t>
      </w:r>
      <w:r>
        <w:rPr>
          <w:b/>
        </w:rPr>
        <w:t xml:space="preserve">sneer, </w:t>
      </w:r>
      <w:r>
        <w:rPr>
          <w:b/>
        </w:rPr>
        <w:t xml:space="preserve">scabrous, </w:t>
      </w:r>
      <w:r>
        <w:rPr>
          <w:b/>
        </w:rPr>
        <w:t xml:space="preserve">clairvoyant, </w:t>
      </w:r>
      <w:r>
        <w:rPr>
          <w:b/>
        </w:rPr>
        <w:t xml:space="preserve">imprint, </w:t>
      </w:r>
      <w:r>
        <w:rPr>
          <w:b/>
        </w:rPr>
        <w:t xml:space="preserve">subsidy, </w:t>
      </w:r>
      <w:r>
        <w:rPr>
          <w:b/>
        </w:rPr>
        <w:t xml:space="preserve">reconnoiter, </w:t>
      </w:r>
      <w:r>
        <w:rPr>
          <w:b/>
        </w:rPr>
        <w:t xml:space="preserve">zesty, </w:t>
      </w:r>
      <w:r>
        <w:rPr>
          <w:b/>
        </w:rPr>
        <w:t xml:space="preserve">pierce, </w:t>
      </w:r>
      <w:r>
        <w:rPr>
          <w:b/>
        </w:rPr>
        <w:t xml:space="preserve">supine, </w:t>
      </w:r>
      <w:r>
        <w:rPr>
          <w:b/>
        </w:rPr>
        <w:t xml:space="preserve">badger, </w:t>
      </w:r>
      <w:r>
        <w:rPr>
          <w:b/>
        </w:rPr>
        <w:t xml:space="preserve">beatific, </w:t>
      </w:r>
      <w:r>
        <w:rPr>
          <w:b/>
        </w:rPr>
        <w:t xml:space="preserve">smirch, </w:t>
      </w:r>
      <w:r>
        <w:rPr>
          <w:b/>
        </w:rPr>
        <w:t xml:space="preserve">enlightening, </w:t>
      </w:r>
      <w:r>
        <w:rPr>
          <w:b/>
        </w:rPr>
        <w:t xml:space="preserve">ostensible, </w:t>
      </w:r>
      <w:r>
        <w:rPr>
          <w:b/>
        </w:rPr>
        <w:t xml:space="preserve">virulent, </w:t>
      </w:r>
      <w:r>
        <w:rPr>
          <w:b/>
        </w:rPr>
        <w:t xml:space="preserve">glow, </w:t>
      </w:r>
      <w:r>
        <w:rPr>
          <w:b/>
        </w:rPr>
        <w:t xml:space="preserve">simultaneous, </w:t>
      </w:r>
      <w:r>
        <w:rPr>
          <w:b/>
        </w:rPr>
        <w:t xml:space="preserve">intestate, </w:t>
      </w:r>
      <w:r>
        <w:rPr>
          <w:b/>
        </w:rPr>
        <w:t xml:space="preserve">rue, </w:t>
      </w:r>
      <w:r>
        <w:rPr>
          <w:b/>
        </w:rPr>
        <w:t xml:space="preserve">digress, </w:t>
      </w:r>
      <w:r>
        <w:rPr>
          <w:b/>
        </w:rPr>
        <w:t xml:space="preserve">languish, </w:t>
      </w:r>
      <w:r>
        <w:rPr>
          <w:b/>
        </w:rPr>
        <w:t xml:space="preserve">wobble, </w:t>
      </w:r>
      <w:r>
        <w:rPr>
          <w:b/>
        </w:rPr>
        <w:t xml:space="preserve">sulky, </w:t>
      </w:r>
      <w:r>
        <w:rPr>
          <w:b/>
        </w:rPr>
        <w:t xml:space="preserve">imbroglio, </w:t>
      </w:r>
      <w:r>
        <w:rPr>
          <w:b/>
        </w:rPr>
        <w:t xml:space="preserve">providential, </w:t>
      </w:r>
      <w:r>
        <w:rPr>
          <w:b/>
        </w:rPr>
        <w:t xml:space="preserve">sartorial, </w:t>
      </w:r>
      <w:r>
        <w:rPr>
          <w:b/>
        </w:rPr>
        <w:t xml:space="preserve">mentor, </w:t>
      </w:r>
    </w:p>
    <w:p>
      <w:r>
        <w:rPr>
          <w:i/>
          <w:u w:val="single"/>
        </w:rPr>
        <w:t>Please fill in the blanks using words provided in bold.</w:t>
      </w:r>
    </w:p>
    <w:p>
      <w:pPr>
        <w:jc w:val="left"/>
      </w:pPr>
      <w:r>
        <w:t>Border authorities are preparing for yet more arrivals in anticipation of the __lapse__ of Title 42, a pandemic-era policy that allowed for the rapid expulsion of migrants.—Jack Healy, New York Times, 19 Dec. 2022         (sourced from Web)</w:t>
      </w:r>
    </w:p>
    <w:p>
      <w:pPr>
        <w:jc w:val="left"/>
      </w:pPr>
      <w:r>
        <w:t>Even in the United States, which has a high tolerance for __redemptive__ stories about overcoming trauma and family dysfunction, the tide seems to be turning.—Sarah Lyall, New York Times, 9 Jan. 2023         (sourced from Web)</w:t>
      </w:r>
    </w:p>
    <w:p>
      <w:pPr>
        <w:jc w:val="left"/>
      </w:pPr>
      <w:r>
        <w:t>When an animal is seized by an attacker, the __caudal__ ventrolateral region of the PAG generates a response that from the outside looks like total collapse.—Jeff Wise, Discover Magazine, 19 May 2010         (sourced from Web)</w:t>
      </w:r>
    </w:p>
    <w:p>
      <w:pPr>
        <w:jc w:val="left"/>
      </w:pPr>
      <w:r>
        <w:t>It has never been clearer that the country's best self is a global inheritance, its worst a __parochial__ self-certainty.</w:t>
      </w:r>
    </w:p>
    <w:p>
      <w:pPr>
        <w:jc w:val="left"/>
      </w:pPr>
      <w:r>
        <w:t>Southwest has long been a technological Luddite in an industry obsessed with __automation__, apps and facial recognition.—Dallas News, 29 Dec. 2022         (sourced from Web)</w:t>
      </w:r>
    </w:p>
    <w:p>
      <w:pPr>
        <w:jc w:val="left"/>
      </w:pPr>
      <w:r>
        <w:t>Though the co-parents remain friendly, Kardashian broke things off for real after Thompson was reportedly seen entering a bedroom with three women at a 2021 party in an L.A. __mansion__.—Los Angeles Times, 11 Jan. 2023         (sourced from Web)</w:t>
      </w:r>
    </w:p>
    <w:p>
      <w:pPr>
        <w:jc w:val="left"/>
      </w:pPr>
      <w:r>
        <w:t>No sentence.</w:t>
      </w:r>
    </w:p>
    <w:p>
      <w:pPr>
        <w:jc w:val="left"/>
      </w:pPr>
      <w:r>
        <w:t>This time, though, Pittman Jr. had consistent help from Parris Campbell, who brought in three grabs from Ryan on a day when the Colts turned up the music to __simulate__ game-day conditions.—The Indianapolis Star, 25 Aug. 2022         (sourced from Web)</w:t>
      </w:r>
    </w:p>
    <w:p>
      <w:pPr>
        <w:jc w:val="left"/>
      </w:pPr>
      <w:r>
        <w:t>Philips in late November launched a new platform with A.I.-enabled algorithms and workflows that can connect radiology, cardiology, pathology, and oncology to unite data and images, enabling a faster and more definitive diagnosis.—John Kell, Fortune, 8 Dec. 2022         (sourced from Web)</w:t>
      </w:r>
    </w:p>
    <w:p>
      <w:pPr>
        <w:jc w:val="left"/>
      </w:pPr>
      <w:r>
        <w:t>And one __ligneous__ masterpiece is more enviable than the next.—Jaimie Potters, ELLE Decor, 23 Dec. 2019         (sourced from Web)</w:t>
      </w:r>
    </w:p>
    <w:p>
      <w:pPr>
        <w:jc w:val="left"/>
      </w:pPr>
      <w:r>
        <w:t>Generally supportive of the affair, Gabrielle Dorziat’s Sisi appears periodically as a dignified elder matron figure and dark __oracle__.—Elle Carroll, Vulture, 30 Nov. 2022         (sourced from Web)</w:t>
      </w:r>
    </w:p>
    <w:p>
      <w:pPr>
        <w:jc w:val="left"/>
      </w:pPr>
      <w:r>
        <w:t>Park seems more inclined towards such familiar goosing tactics as __phantom__ ghouls jumping from closets than building the kind of unsettling tension that might hold those jolts in reserve for greater impact.—Dennis Harvey, Variety, 9 Jan. 2023         (sourced from Web)</w:t>
      </w:r>
    </w:p>
    <w:p>
      <w:pPr>
        <w:jc w:val="left"/>
      </w:pPr>
      <w:r>
        <w:t>No sentence.</w:t>
      </w:r>
    </w:p>
    <w:p>
      <w:pPr>
        <w:jc w:val="left"/>
      </w:pPr>
      <w:r>
        <w:t>One of my goals was to show that Black women are not __monolithic__.—Michael Schulman, The New Yorker, 8 Jan. 2023         (sourced from Web)</w:t>
      </w:r>
    </w:p>
    <w:p>
      <w:pPr>
        <w:jc w:val="left"/>
      </w:pPr>
      <w:r>
        <w:t>No sentence.</w:t>
      </w:r>
    </w:p>
    <w:p>
      <w:pPr>
        <w:jc w:val="left"/>
      </w:pPr>
      <w:r>
        <w:t>Musk’s tumble only underscores the hard-to-__fathom__ velocity of his ascent.—Devon Pendleton, Fortune, 6 Mar. 2021         (sourced from Web)</w:t>
      </w:r>
    </w:p>
    <w:p>
      <w:pPr>
        <w:jc w:val="left"/>
      </w:pPr>
      <w:r>
        <w:t>That Hochul had many other options and still chose LaSalle shows either a lack of conviction in her __purported__ beliefs or severe political ineptitude.—Prem Thakker, The New Republic, 13 Jan. 2023         (sourced from Web)</w:t>
      </w:r>
    </w:p>
    <w:p>
      <w:pPr>
        <w:jc w:val="left"/>
      </w:pPr>
      <w:r>
        <w:t>Toss the gnocchi with kale, white cheddar, and lemon __zest__ for a creamy side or hearty main dish.—Katlyn Moncada, Better Homes &amp; Gardens, 9 Jan. 2023         (sourced from Web)</w:t>
      </w:r>
    </w:p>
    <w:p>
      <w:pPr>
        <w:jc w:val="left"/>
      </w:pPr>
      <w:r>
        <w:t>As with Paxlovid, the course should be initiated by patients within five days of the __onset__ of symptoms.—Annalisa Merelli, Quartz, 3 Jan. 2023         (sourced from Web)</w:t>
      </w:r>
    </w:p>
    <w:p>
      <w:pPr>
        <w:jc w:val="left"/>
      </w:pPr>
      <w:r>
        <w:t>If uncovered improperly, exposure to air may cause materials that have been protected from the elements for hundreds of years to quickly decompose.—C. A. Bridges, USA TODAY, 10 Dec. 2022         (sourced from Web)</w:t>
      </w:r>
    </w:p>
    <w:p>
      <w:pPr>
        <w:jc w:val="left"/>
      </w:pPr>
      <w:r>
        <w:t>Local government finances are also being stretched by a sharp contraction in revenue as __feeble__ economic growth and huge tax breaks for businesses reduce income.—Laura He, CNN, 2 Dec. 2022         (sourced from Web)</w:t>
      </w:r>
    </w:p>
    <w:p>
      <w:pPr>
        <w:jc w:val="left"/>
      </w:pPr>
      <w:r>
        <w:t>It was initially scheduled to be held at the Lesbian, Gay, Bisexual and Transgender Community Center in Manhattan, but after an __uproar__ and threats of protest, the center canceled.—Michael Gold, New York Times, 14 Jan. 2023         (sourced from Web)</w:t>
      </w:r>
    </w:p>
    <w:p>
      <w:pPr>
        <w:jc w:val="left"/>
      </w:pPr>
      <w:r>
        <w:t>While the town is a tourist destination on steroids, the natural wonders a few steps beyond its __trinket__ and sweater shops are extraordinary.—Beth Jones, BostonGlobe.com, 5 Jan. 2023         (sourced from Web)</w:t>
      </w:r>
    </w:p>
    <w:p>
      <w:pPr>
        <w:jc w:val="left"/>
      </w:pPr>
      <w:r>
        <w:t>Many things in the show, which will __encompass__ around 4,000 square feet of the gallery, have never before been seen by the public.—Degen Pener, Billboard, 18 Nov. 2022         (sourced from Web)</w:t>
      </w:r>
    </w:p>
    <w:p>
      <w:pPr>
        <w:jc w:val="left"/>
      </w:pPr>
      <w:r>
        <w:t>There was only one hiccup — __costume__ designer Susan Michalek had never seen The Parent Trap.—Maureen Lee Lenker, EW.com, 5 Jan. 2023         (sourced from Web)</w:t>
      </w:r>
    </w:p>
    <w:p>
      <w:pPr>
        <w:jc w:val="left"/>
      </w:pPr>
      <w:r>
        <w:t>Inattention to this __reciprocal__ relationship damages both.—Eileen J. O’connor, WSJ, 14 Dec. 2022         (sourced from Web)</w:t>
      </w:r>
    </w:p>
    <w:p>
      <w:pPr>
        <w:jc w:val="left"/>
      </w:pPr>
      <w:r>
        <w:t>But the headline success stories hide a lot of misses, fakes and unscrupulous operators.—Time, 27 Dec. 2022         (sourced from Web)</w:t>
      </w:r>
    </w:p>
    <w:p>
      <w:pPr>
        <w:jc w:val="left"/>
      </w:pPr>
      <w:r>
        <w:t>Dern is volcanic, her movements childlike and untamed in their __gangly__ abrasiveness.—Matthew Jacobs, Vulture, 3 June 2022         (sourced from Web)</w:t>
      </w:r>
    </w:p>
    <w:p>
      <w:pPr>
        <w:jc w:val="left"/>
      </w:pPr>
      <w:r>
        <w:t>However, only plagiarism is a problem: if a college writing service does not __plagiarize__ the final product, there is no problem.—Ocasio Media, The Salt Lake Tribune, 22 Dec. 2022         (sourced from Web)</w:t>
      </w:r>
    </w:p>
    <w:p>
      <w:pPr>
        <w:jc w:val="left"/>
      </w:pPr>
      <w:r>
        <w:t>Low temperatures in the upper 50s to low 60s are a bit __clammy__ as dew points rise overnight to produce near 100 percent relative humidity.—A. Camden Walker, Washington Post, 4 Nov. 2022         (sourced from Web)</w:t>
      </w:r>
    </w:p>
    <w:p>
      <w:pPr>
        <w:jc w:val="left"/>
      </w:pPr>
      <w:r>
        <w:t>Work still must be done to find the right way to __sterilize__ the alien material.—Sarah Scoles, New York Times, 31 Aug. 2022         (sourced from Web)</w:t>
      </w:r>
    </w:p>
    <w:p>
      <w:pPr>
        <w:jc w:val="left"/>
      </w:pPr>
      <w:r>
        <w:t>He defeated giant corporations—the auto industry, big pharma—back when no one else was even trying to; he had the __temerity__ to believe that fighting for safety and quality and transparency was a quintessentially American thing to do.</w:t>
      </w:r>
    </w:p>
    <w:p>
      <w:pPr>
        <w:jc w:val="left"/>
      </w:pPr>
      <w:r>
        <w:t>As Bad Sisters‘ John Paul, Bang might just be the least likable character on television — a petty __boor__ of a man whose only apparent joy in life comes from tormenting others.—Angie Han, The Hollywood Reporter, 25 Nov. 2022         (sourced from Web)</w:t>
      </w:r>
    </w:p>
    <w:p>
      <w:pPr>
        <w:jc w:val="left"/>
      </w:pPr>
      <w:r>
        <w:t>Amidst falling temperatures and dreary skies, there’s nothing quite like taking a __swig__ of this sumptuous beverage and seeking warm refuge in the delights of a steaming mug.—Mai Nguyen, Discover Magazine, 14 Dec. 2015         (sourced from Web)</w:t>
      </w:r>
    </w:p>
    <w:p>
      <w:pPr>
        <w:jc w:val="left"/>
      </w:pPr>
      <w:r>
        <w:t>So football generally, and pro football specifically, helped reassure the country that American men were not __mollycoddle__d softies.—James Surowiecki, New York Times, 19 Dec. 2019         (sourced from Web)</w:t>
      </w:r>
    </w:p>
    <w:p>
      <w:pPr>
        <w:jc w:val="left"/>
      </w:pPr>
      <w:r>
        <w:t>The store carries a whole (unsliced) __loaf__ and a bag containing four individual, smaller oval loaves.—Dallas News, 3 Jan. 2023         (sourced from Web)</w:t>
      </w:r>
    </w:p>
    <w:p>
      <w:pPr>
        <w:jc w:val="left"/>
      </w:pPr>
      <w:r>
        <w:t>Such shows—in major museums in major cities—are perfect for the summer, when much of the art world has __hie__d off to beaches and country houses, but when regular-folk tourists arrive in droves.—Peter Plagens, WSJ, 8 June 2019         (sourced from Web)</w:t>
      </w:r>
    </w:p>
    <w:p>
      <w:pPr>
        <w:jc w:val="left"/>
      </w:pPr>
      <w:r>
        <w:t>The couple became a symbol of marital stability in the freewheeling rock world, even as Charlie drummed for a band that was the most famously __ribald__ band in music history.—Jem Aswad, Variety, 19 Dec. 2022         (sourced from Web)</w:t>
      </w:r>
    </w:p>
    <w:p>
      <w:pPr>
        <w:jc w:val="left"/>
      </w:pPr>
      <w:r>
        <w:t>But folk influences do bristle in the scampers and dance rhythms of the final variation.—Dallas News, 21 Oct. 2022         (sourced from Web)</w:t>
      </w:r>
    </w:p>
    <w:p>
      <w:pPr>
        <w:jc w:val="left"/>
      </w:pPr>
      <w:r>
        <w:t>No two coins are quite alike, but in many, the most prominent features are an __aquiline__ nose and a jutting chin.—Cody Cottier, Discover Magazine, 11 Jan. 2021         (sourced from Web)</w:t>
      </w:r>
    </w:p>
    <w:p>
      <w:pPr>
        <w:jc w:val="left"/>
      </w:pPr>
      <w:r>
        <w:t>No one is interested in their cheese being moved, not from White to Black, from Midwest manufacturing to production in China or any other __derivation__ of what feels like harm to one’s own potential future.—Joshua Pollard, Forbes, 29 Dec. 2022         (sourced from Web)</w:t>
      </w:r>
    </w:p>
    <w:p>
      <w:pPr>
        <w:jc w:val="left"/>
      </w:pPr>
      <w:r>
        <w:t>Byer has huge lovable-__scamp__ energy and was definitely raised on the TGIF programming block, but the execution did her dirty.—Vulture, 16 Aug. 2022         (sourced from Web)</w:t>
      </w:r>
    </w:p>
    <w:p>
      <w:pPr>
        <w:jc w:val="left"/>
      </w:pPr>
      <w:r>
        <w:t>The pic shows Teresa in a halter-top dress with a thigh-high __slit__, while three of her daughters wear pieces suited to their tastes — Gia in a flowy number, Milania in an off-the-shoulder mini and Audriana in a ruched bodycon.—Michelle Lee, Peoplemag, 4 Jan. 2023         (sourced from Web)</w:t>
      </w:r>
    </w:p>
    <w:p>
      <w:pPr>
        <w:jc w:val="left"/>
      </w:pPr>
      <w:r>
        <w:t>For instance, the central __conceit__ that Japan has a tradition of people dissapearing is taken for granted without any comparison of missing people in other countries.—Joshua Dudley, Forbes, 31 Dec. 2022         (sourced from Web)</w:t>
      </w:r>
    </w:p>
    <w:p>
      <w:pPr>
        <w:jc w:val="left"/>
      </w:pPr>
      <w:r>
        <w:t>The discussions involve the morality of violence, the nature of true forgiveness, the question of male nature, and the __ineluctable__ responsibility borne even by men of the colony who weren’t among the attackers.—Richard Brody, The New Yorker, 6 Jan. 2023         (sourced from Web)</w:t>
      </w:r>
    </w:p>
    <w:p>
      <w:pPr>
        <w:jc w:val="left"/>
      </w:pPr>
      <w:r>
        <w:t>Travelers have also been griping about a lack of air-conditioning while planes are on the tarmac—even after delays stretch for hours. Airlines blame the problem on a breakdown of a plane's __auxiliary__ power unit.</w:t>
      </w:r>
    </w:p>
    <w:p>
      <w:pPr>
        <w:jc w:val="left"/>
      </w:pPr>
      <w:r>
        <w:t>No sentence.</w:t>
      </w:r>
    </w:p>
    <w:p>
      <w:pPr>
        <w:jc w:val="left"/>
      </w:pPr>
      <w:r>
        <w:t>The unit was __dishevel__ed with furniture moved about and items on the floor.—cleveland, 18 Apr. 2020         (sourced from Web)</w:t>
      </w:r>
    </w:p>
    <w:p>
      <w:pPr>
        <w:jc w:val="left"/>
      </w:pPr>
      <w:r>
        <w:t>Not surprisingly, researchers found that water turnover was higher in hot and __humid__ environments and at higher altitudes.—Monica Cull, Discover Magazine, 30 Nov. 2022         (sourced from Web)</w:t>
      </w:r>
    </w:p>
    <w:p>
      <w:pPr>
        <w:jc w:val="left"/>
      </w:pPr>
      <w:r>
        <w:t>When Mirack doesn’t show up to teach her class of sixth-graders one morning in 1992, the school principal pays a visit to her apartment and finds a __grisly__ scene: Mirack has been raped and murdered.—Vulture Editors, Vulture, 29 Mar. 2022         (sourced from Web)</w:t>
      </w:r>
    </w:p>
    <w:p>
      <w:pPr>
        <w:jc w:val="left"/>
      </w:pPr>
      <w:r>
        <w:t>Finnish laser scans revealed the reason tree branches __droop__ at night.—Rafil Kroll-zaidi, Harper’s Magazine , 20 July 2022         (sourced from Web)</w:t>
      </w:r>
    </w:p>
    <w:p>
      <w:pPr>
        <w:jc w:val="left"/>
      </w:pPr>
      <w:r>
        <w:t>Turns out Survivor contestants don’t necessarily have to __outwit__, outplay or outlast in order to win a big cash prize.—Anna Chan, Billboard, 23 Dec. 2022         (sourced from Web)</w:t>
      </w:r>
    </w:p>
    <w:p>
      <w:pPr>
        <w:jc w:val="left"/>
      </w:pPr>
      <w:r>
        <w:t>No, this isn’t like a Marvel movie, which often __tease__ plot points of a future film.—Bill Goodykoontz, The Arizona Republic, 29 Dec. 2022         (sourced from Web)</w:t>
      </w:r>
    </w:p>
    <w:p>
      <w:pPr>
        <w:jc w:val="left"/>
      </w:pPr>
      <w:r>
        <w:t>One meeting point is realizing who the true enemies are: industrial giants that __flatten__ prices and drive people away from farming.—Robert Abele, Los Angeles Times, 5 Jan. 2023         (sourced from Web)</w:t>
      </w:r>
    </w:p>
    <w:p>
      <w:pPr>
        <w:jc w:val="left"/>
      </w:pPr>
      <w:r>
        <w:t>Louise was not the first to posit the idea of a miniature horse ancestral to the Arab; but she was the only one __stubborn__ enough to prove it.</w:t>
      </w:r>
    </w:p>
    <w:p>
      <w:pPr>
        <w:jc w:val="left"/>
      </w:pPr>
      <w:r>
        <w:t>The myths and sketchy historical references of this period don't seem to __envisage__ mass folk migrations, where Indian men bring their women and children and recreate their homelands.—Razib Khan, Discover Magazine, 20 July 2011         (sourced from Web)</w:t>
      </w:r>
    </w:p>
    <w:p>
      <w:pPr>
        <w:jc w:val="left"/>
      </w:pPr>
      <w:r>
        <w:t>The mystery of monarch butterfly migration had long eluded scientists until Fred Urquhart and Norah Patterson began experimenting with techniques to __affix__ unique tags to butterflies.—Catherine Hoffman, Discover Magazine, 27 Feb. 2020         (sourced from Web)</w:t>
      </w:r>
    </w:p>
    <w:p>
      <w:pPr>
        <w:jc w:val="left"/>
      </w:pPr>
      <w:r>
        <w:t>Melville was so struck by the drama of the Essex (deliberately battered by an __indignant__ and maddened whale, which at last brained itself by sinking the ship) that he used it as the end of Moby-Dick.</w:t>
      </w:r>
    </w:p>
    <w:p>
      <w:pPr>
        <w:jc w:val="left"/>
      </w:pPr>
      <w:r>
        <w:t>Then, in 2017, Weissman and Norbert Pardi, also at Penn, discovered how to modify mRNA to __neutralize__ an invading virus.—The Editors, Scientific American, 20 July 2022         (sourced from Web)</w:t>
      </w:r>
    </w:p>
    <w:p>
      <w:pPr>
        <w:jc w:val="left"/>
      </w:pPr>
      <w:r>
        <w:t>At the federal level, the Justices have been active in striking down __overweening__ regulations on political expression.—The Editorial Board, WSJ, 8 Aug. 2022         (sourced from Web)</w:t>
      </w:r>
    </w:p>
    <w:p>
      <w:pPr>
        <w:jc w:val="left"/>
      </w:pPr>
      <w:r>
        <w:t>The boys slept in one room, the parents and the girls in the other, the youngest child in a __crib__.—Nathaniel Rich Stacy Kranitz, New York Times, 20 Dec. 2022         (sourced from Web)</w:t>
      </w:r>
    </w:p>
    <w:p>
      <w:pPr>
        <w:jc w:val="left"/>
      </w:pPr>
      <w:r>
        <w:t>But this is a serious step, not just a __feint__ in a budget negotiation; the LISA International Science Team is being disbanded, told to pack up and go home.—Sean Carroll, Discover Magazine, 7 Apr. 2011         (sourced from Web)</w:t>
      </w:r>
    </w:p>
    <w:p>
      <w:pPr>
        <w:jc w:val="left"/>
      </w:pPr>
      <w:r>
        <w:t>However, lighter layers incorporating orange blossom, mint, limes, and roses really makes the overall __aroma__ sing.—Felipe Schrieberg, Forbes, 31 Dec. 2022         (sourced from Web)</w:t>
      </w:r>
    </w:p>
    <w:p>
      <w:pPr>
        <w:jc w:val="left"/>
      </w:pPr>
      <w:r>
        <w:t>Based on the best-selling book by Laura Hillenbrand, Seabiscuit tells the true story of an __ornery__, undersize, beaten-up Thoroughbred who becomes a champion in the 1930s.</w:t>
      </w:r>
    </w:p>
    <w:p>
      <w:pPr>
        <w:jc w:val="left"/>
      </w:pPr>
      <w:r>
        <w:t>Contemporaries often found him aloof, standoffish, and __cantankerous__ and his mannerisms and diction inscrutable.</w:t>
      </w:r>
    </w:p>
    <w:p>
      <w:pPr>
        <w:jc w:val="left"/>
      </w:pPr>
      <w:r>
        <w:t>Per Deadline, Abbott’s Foreigner will be joining Alessandro Nivola as yet another antagonist in this __veritable__ smorgasbord of villain-on-villain violence.—Vulture, 17 Sep. 2022         (sourced from Web)</w:t>
      </w:r>
    </w:p>
    <w:p>
      <w:pPr>
        <w:jc w:val="left"/>
      </w:pPr>
      <w:r>
        <w:t>This clubby __oasis__ in Greenpoint is actually a bathroom.—Priya Krishna, New York Times, 21 Dec. 2022         (sourced from Web)</w:t>
      </w:r>
    </w:p>
    <w:p>
      <w:pPr>
        <w:jc w:val="left"/>
      </w:pPr>
      <w:r>
        <w:t>One __caption__ in the confession video said Akbari had provided information about Mohsen Fakhrizadeh, an Iranian nuclear scientist killed in an attack outside Tehran in 2020.—Katerina Ang, Washington Post, 14 Jan. 2023         (sourced from Web)</w:t>
      </w:r>
    </w:p>
    <w:p>
      <w:pPr>
        <w:jc w:val="left"/>
      </w:pPr>
      <w:r>
        <w:t>This 1987 Nissan Hardbody pickup truck has just 1100 miles on the __odometer__.—Brendan Mcaleer, Car and Driver, 5 Jan. 2023         (sourced from Web)</w:t>
      </w:r>
    </w:p>
    <w:p>
      <w:pPr>
        <w:jc w:val="left"/>
      </w:pPr>
      <w:r>
        <w:t>An appeal to nonpartisan principles could no longer justify his actions, especially after the bureau’s secret and often __abhorrent__ methods began to leak.—Jack Goldsmith, The Atlantic, 22 Nov. 2022         (sourced from Web)</w:t>
      </w:r>
    </w:p>
    <w:p>
      <w:pPr>
        <w:jc w:val="left"/>
      </w:pPr>
      <w:r>
        <w:t>There are some very comic, __soulful__ and sensible solutions to middle-aged male problems in those novels.—David Marchese David Marchesephotograph By Mamadi Doumbouya, New York Times, 1 Jan. 2023         (sourced from Web)</w:t>
      </w:r>
    </w:p>
    <w:p>
      <w:pPr>
        <w:jc w:val="left"/>
      </w:pPr>
      <w:r>
        <w:t>Not all of these __daredevil__ directorial moves are eloquent, and the Ahmanson’s large proscenium stage objectifies the production in a way that distances the audience and subjects the shows to a more detached type of scrutiny.—Charles Mcnulty, Los Angeles Times, 16 Sep. 2022         (sourced from Web)</w:t>
      </w:r>
    </w:p>
    <w:p>
      <w:pPr>
        <w:jc w:val="left"/>
      </w:pPr>
      <w:r>
        <w:t>The party vows to solve the housing crisis by abandoning the __reliance__ on private developers and landlords to supply properties, instead spending state money to build 100,000 new homes.—Ed O’loughlin, New York Times, 17 Dec. 2022         (sourced from Web)</w:t>
      </w:r>
    </w:p>
    <w:p>
      <w:pPr>
        <w:jc w:val="left"/>
      </w:pPr>
      <w:r>
        <w:t>That __formative__ influence initiated his rhythmic Seaforms of the 1980s, which flout the stiffness of most postmodernist glass.—Samantha Baskind, Smithsonian Magazine, 23 Nov. 2022         (sourced from Web)</w:t>
      </w:r>
    </w:p>
    <w:p>
      <w:pPr>
        <w:jc w:val="left"/>
      </w:pPr>
      <w:r>
        <w:t>The bad news is that, if their model is correct, the caldera floor should become inelastic at between 5 and 12.5 meters.—Russ Juskalian, Discover Magazine, 9 Oct. 2017         (sourced from Web)</w:t>
      </w:r>
    </w:p>
    <w:p>
      <w:pPr>
        <w:jc w:val="left"/>
      </w:pPr>
      <w:r>
        <w:t>While birds have been known to __pilfer__ from spiderwebs by hovering or perching on a nearby branch, the photos Schronce took of the cardinal that morning represent the first reported observation of a bird standing directly on a web.—Ashley Stimpson, Popular Mechanics, 27 Dec. 2022         (sourced from Web)</w:t>
      </w:r>
    </w:p>
    <w:p>
      <w:pPr>
        <w:jc w:val="left"/>
      </w:pPr>
      <w:r>
        <w:t>Armstrong previously served as Comcast’s deputy CFO and treasurer and has helped __oversee__ the corporation’s finances for nine years in various roles, including as CFO of Comcast telecommunications division Sky.—Katie Rice, Orlando Sentinel, 6 Jan. 2023         (sourced from Web)</w:t>
      </w:r>
    </w:p>
    <w:p>
      <w:pPr>
        <w:jc w:val="left"/>
      </w:pPr>
      <w:r>
        <w:t>Ullmark has registered nine consecutive wins, __yielding__ but 12 goals over that stretch.—Kevin Paul Dupont, BostonGlobe.com, 11 Dec. 2022         (sourced from Web)</w:t>
      </w:r>
    </w:p>
    <w:p>
      <w:pPr>
        <w:jc w:val="left"/>
      </w:pPr>
      <w:r>
        <w:t>Gallup consultants Nikki Morin and Heather Barrett wrote last year about the idea that bringing employees physically together cultivates some sort of important social bond that simply can’t be replicated in a digital, __virtual__ world.—Trey Williams, Fortune, 13 Jan. 2023         (sourced from Web)</w:t>
      </w:r>
    </w:p>
    <w:p>
      <w:pPr>
        <w:jc w:val="left"/>
      </w:pPr>
      <w:r>
        <w:t>If a property belongs to the set, its __negation__ is not included.—Manon Bischoff, Scientific American, 4 Oct. 2022         (sourced from Web)</w:t>
      </w:r>
    </w:p>
    <w:p>
      <w:pPr>
        <w:jc w:val="left"/>
      </w:pPr>
      <w:r>
        <w:t>To try to remedy the situation, workers dragged tires and scrubbed the slick surface to try to __roughen__ it up a bit.—Nathan Brown, The Indianapolis Star, 22 Apr. 2022         (sourced from Web)</w:t>
      </w:r>
    </w:p>
    <w:p>
      <w:pPr>
        <w:jc w:val="left"/>
      </w:pPr>
      <w:r>
        <w:t>Below Deck's Captain Sandy Yawn is facing mostly smooth sailing now, but many years of her life were __tempestuous__.—Rebecca Aizin, Peoplemag, 10 Jan. 2023         (sourced from Web)</w:t>
      </w:r>
    </w:p>
    <w:p>
      <w:pPr>
        <w:jc w:val="left"/>
      </w:pPr>
      <w:r>
        <w:t>The torrential __downpour__ came after much of California had been plagued by drought last year.—Deborah Acosta, WSJ, 2 Jan. 2023         (sourced from Web)</w:t>
      </w:r>
    </w:p>
    <w:p>
      <w:pPr>
        <w:jc w:val="left"/>
      </w:pPr>
      <w:r>
        <w:t>Adult ants even seem to pick up larvae and put them on top of pupae so that the colony’s youngest members can __slurp__ up the secretions.—Joshua Sokol, New York Times, 30 Nov. 2022         (sourced from Web)</w:t>
      </w:r>
    </w:p>
    <w:p>
      <w:pPr>
        <w:jc w:val="left"/>
      </w:pPr>
      <w:r>
        <w:t>The section begins with shimmering tremolos and sensuous arabesques, but the atmosphere rapidly deteriorates, leading to two cataclysmic bars that __superimpose__ F-minor and D-minor progressions in a seven-note howl.—Alex Ross, The New Yorker, 30 Nov. 2022         (sourced from Web)</w:t>
      </w:r>
    </w:p>
    <w:p>
      <w:pPr>
        <w:jc w:val="left"/>
      </w:pPr>
      <w:r>
        <w:t>In this time of __strife__, our future hinges on the revitalization of America’s bedrock ideas, which NRI works to fortify every day.—Andrew C. Mccarthy, National Review, 29 Dec. 2022         (sourced from Web)</w:t>
      </w:r>
    </w:p>
    <w:p>
      <w:pPr>
        <w:jc w:val="left"/>
      </w:pPr>
      <w:r>
        <w:t>But as the genre has accrued more clout and __acclaim__ in the 21st century, does Carpenter think his legacy is more fully appreciated now?—Bryan Reesman, Billboard, 20 Oct. 2022         (sourced from Web)</w:t>
      </w:r>
    </w:p>
    <w:p>
      <w:pPr>
        <w:jc w:val="left"/>
      </w:pPr>
      <w:r>
        <w:t>No sentence.</w:t>
      </w:r>
    </w:p>
    <w:p>
      <w:pPr>
        <w:jc w:val="left"/>
      </w:pPr>
      <w:r>
        <w:t>… much of the manufactured-home industry employed sales practices that were __atrocious__. The need for meaningful down payments was frequently ignored. Sometimes fakery was involved. Moreover, impossible-to-meet monthly payments were being agreed to by borrowers who signed up because they had nothing to lose.</w:t>
      </w:r>
    </w:p>
    <w:p>
      <w:pPr>
        <w:jc w:val="left"/>
      </w:pPr>
      <w:r>
        <w:t>Even alkaline cleaners can leave a __residue__ if not thoroughly rinsed.—Jeanne Huber, Washington Post, 16 Dec. 2022         (sourced from Web)</w:t>
      </w:r>
    </w:p>
    <w:p>
      <w:pPr>
        <w:jc w:val="left"/>
      </w:pPr>
      <w:r>
        <w:t>All of this is about control, of course. While nicknames can just as easily be dispensed with affection as with __malice__, either way the practice is as stone alpha male as social interaction gets.</w:t>
      </w:r>
    </w:p>
    <w:p>
      <w:pPr>
        <w:jc w:val="left"/>
      </w:pPr>
      <w:r>
        <w:t>Washington __correspondent__ Emily Caldwell contributed reporting.—Dallas News, 6 Jan. 2023         (sourced from Web)</w:t>
      </w:r>
    </w:p>
    <w:p>
      <w:pPr>
        <w:jc w:val="left"/>
      </w:pPr>
      <w:r>
        <w:t>He and Julie grooved to Cuban son and jazz on NPR and loved arty films, for instance; and they distrusted big business and __despise__d tract houses, malls, and other aesthetically unpleasing byproducts of a consumer society.</w:t>
      </w:r>
    </w:p>
    <w:p>
      <w:pPr>
        <w:jc w:val="left"/>
      </w:pPr>
      <w:r>
        <w:t>That comes as the growing economic clout of China and oil- and gas-rich autocracies like Qatar continues to gnaw away at Western presumptions about the superiority of liberal democracy.—Time, 20 Nov. 2022         (sourced from Web)</w:t>
      </w:r>
    </w:p>
    <w:p>
      <w:pPr>
        <w:jc w:val="left"/>
      </w:pPr>
      <w:r>
        <w:t>Some of them __undulate__ with beautiful colors, but cute?...—Christie Wilcox, Discover Magazine, 3 Sep. 2015         (sourced from Web)</w:t>
      </w:r>
    </w:p>
    <w:p>
      <w:pPr>
        <w:jc w:val="left"/>
      </w:pPr>
      <w:r>
        <w:t>Yoga, meditation, practicing her voice and __cello__ (usually Bach) in the morning, composing through the afternoon, retrieving her son from school, home to cook dinner in the evening, Now 40, Guðnadóttir feels this is the best time of her life.—Jon Burlingame, Variety, 10 Jan. 2023         (sourced from Web)</w:t>
      </w:r>
    </w:p>
    <w:p>
      <w:pPr>
        <w:jc w:val="left"/>
      </w:pPr>
      <w:r>
        <w:t>Arnaud described a patient called Louis, a French army officer who had served in Tonkin (in Vietnam) but who had been sent home suffering from '__ague__' (probably malaria) and symptoms of amnesia, possibly as a result of cerebral malaria.—Neuroskeptic, Discover Magazine, 28 May 2016         (sourced from Web)</w:t>
      </w:r>
    </w:p>
    <w:p>
      <w:pPr>
        <w:jc w:val="left"/>
      </w:pPr>
      <w:r>
        <w:t>Nigga was trying to take our kill, trying to __poach__ our kill.—Andre Gee, Rolling Stone, 13 Oct. 2022         (sourced from Web)</w:t>
      </w:r>
    </w:p>
    <w:p>
      <w:pPr>
        <w:jc w:val="left"/>
      </w:pPr>
      <w:r>
        <w:t>Many of these uncomfortable ideas are embodied in Merwyn, a sort of medieval-fantasy girlboss whose reaction to her own __oppress__ion is to turn around and __oppress__ others even harder.—Angie Han, The Hollywood Reporter, 22 Dec. 2022         (sourced from Web)</w:t>
      </w:r>
    </w:p>
    <w:p>
      <w:pPr>
        <w:jc w:val="left"/>
      </w:pPr>
      <w:r>
        <w:t>Raymond is different, so well written and acted, so perfectly pitched, that even the silences, especially the silences, are __hilarious__. It makes comedy look easy.</w:t>
      </w:r>
    </w:p>
    <w:p>
      <w:pPr>
        <w:jc w:val="left"/>
      </w:pPr>
      <w:r>
        <w:t>As with all __augury__, there's room for interpretation.—Matthew Askari, Car and Driver, 28 June 2022         (sourced from Web)</w:t>
      </w:r>
    </w:p>
    <w:p>
      <w:pPr>
        <w:jc w:val="left"/>
      </w:pPr>
      <w:r>
        <w:t>The play is narrated by the novel’s three youngest characters, who are all played with childlike humor, guilelessness and __gawky__ physicality.—Pam Kragen, San Diego Union-Tribune, 1 Dec. 2022         (sourced from Web)</w:t>
      </w:r>
    </w:p>
    <w:p>
      <w:pPr>
        <w:jc w:val="left"/>
      </w:pPr>
      <w:r>
        <w:t>The voice of Black Voters Matter co-founder Cliff Albright was __hoarse__ Wednesday morning.—Curtis Bunn, NBC News, 8 Dec. 2022         (sourced from Web)</w:t>
      </w:r>
    </w:p>
    <w:p>
      <w:pPr>
        <w:jc w:val="left"/>
      </w:pPr>
      <w:r>
        <w:t>Volunteers can do a __plentitude__ of work at St. Mary's Food Bank, such as filling food boxes, distributing those boxes to families or helping with special events.—Ellie Willard, The Arizona Republic, 2 Jan. 2023         (sourced from Web)</w:t>
      </w:r>
    </w:p>
    <w:p>
      <w:pPr>
        <w:jc w:val="left"/>
      </w:pPr>
      <w:r>
        <w:t>Left 4 Dead has been left for dead by Valve, which led many fans to believe their dreams for four-player co-op zombie-killing campaigns may never __shamble__ into the light of day.—Brittany Vincent, BGR, 22 Oct. 2021         (sourced from Web)</w:t>
      </w:r>
    </w:p>
    <w:p>
      <w:pPr>
        <w:jc w:val="left"/>
      </w:pPr>
      <w:r>
        <w:t>The piercing sense of place that Samuel D. Hunter brings to his work, the majority of it set in his home state of Idaho, has perhaps never been accompanied by such __plangent__ notes of sorrow as in his new play, Greater Clements.—David Rooney, The Hollywood Reporter, 10 Dec. 2019         (sourced from Web)</w:t>
      </w:r>
    </w:p>
    <w:p>
      <w:pPr>
        <w:jc w:val="left"/>
      </w:pPr>
      <w:r>
        <w:t>Prime tile using a bonding primer, then coat floors with a flat-__sheen__ base color.—Jessica Bennett, Better Homes &amp; Gardens, 27 Aug. 2022         (sourced from Web)</w:t>
      </w:r>
    </w:p>
    <w:p>
      <w:pPr>
        <w:jc w:val="left"/>
      </w:pPr>
      <w:r>
        <w:t>New Yorkers still __chuckle__ at videos of the city’s strangeness — but those images have strange edges.—Jody Rosen, New York Times, 5 Oct. 2022         (sourced from Web)</w:t>
      </w:r>
    </w:p>
    <w:p>
      <w:pPr>
        <w:jc w:val="left"/>
      </w:pPr>
      <w:r>
        <w:t>No sentence.</w:t>
      </w:r>
    </w:p>
    <w:p>
      <w:pPr>
        <w:jc w:val="left"/>
      </w:pPr>
      <w:r>
        <w:t>Both Steve and Nick turn a blind eye to the way their mostly white clientele single out the token dancer of color for particularly __loutish__ objectification, grabbing Otis’s head for a kiss or reaching inside his briefs despite his clear discomfort.—Inkoo Kang, The New Yorker, 12 Dec. 2022         (sourced from Web)</w:t>
      </w:r>
    </w:p>
    <w:p>
      <w:pPr>
        <w:jc w:val="left"/>
      </w:pPr>
      <w:r>
        <w:t>No sentence.</w:t>
      </w:r>
    </w:p>
    <w:p>
      <w:pPr>
        <w:jc w:val="left"/>
      </w:pPr>
      <w:r>
        <w:t>Others are independent and want to __tinkle__ on a bush.—Sierra Shafer, Outside Online, 22 Mar. 2012         (sourced from Web)</w:t>
      </w:r>
    </w:p>
    <w:p>
      <w:pPr>
        <w:jc w:val="left"/>
      </w:pPr>
      <w:r>
        <w:t>At the heart of the machinations is Graham Brady, the affable chairman of a powerful committee of Conservative backbench members of Parliament, who would __preside__ over the election of a new party leader if there is one.—Stephen Castle, New York Times, 19 Oct. 2022         (sourced from Web)</w:t>
      </w:r>
    </w:p>
    <w:p>
      <w:pPr>
        <w:jc w:val="left"/>
      </w:pPr>
      <w:r>
        <w:t>Caesar and his ape rebellion do not __rampage__ or seek revenge.—Kyle Munkittrick, Discover Magazine, 5 Aug. 2011         (sourced from Web)</w:t>
      </w:r>
    </w:p>
    <w:p>
      <w:pPr>
        <w:jc w:val="left"/>
      </w:pPr>
      <w:r>
        <w:t>His character embraces an __offbeat__, out-of-reach new lifestyle that the older protagonists (Ben Stiller and Naomi Watts) attempt to capture for themselves by befriending him and his partner (Amanda Seyfried).—Wesley Stenzel, EW.com, 28 Nov. 2022         (sourced from Web)</w:t>
      </w:r>
    </w:p>
    <w:p>
      <w:pPr>
        <w:jc w:val="left"/>
      </w:pPr>
      <w:r>
        <w:t>Will any Democrats challenge a reelection __bid__ by Biden?—Julian Zelizer, CNN, 28 Dec. 2022         (sourced from Web)</w:t>
      </w:r>
    </w:p>
    <w:p>
      <w:pPr>
        <w:jc w:val="left"/>
      </w:pPr>
      <w:r>
        <w:t>The transactions were documented in a series of __promissory__ notes, detailed in an affidavit that surfaced in a dispute in US bankruptcy court in New Jersey on Tuesday.—Ava Benny-morrison, Fortune, 28 Dec. 2022         (sourced from Web)</w:t>
      </w:r>
    </w:p>
    <w:p>
      <w:pPr>
        <w:jc w:val="left"/>
      </w:pPr>
      <w:r>
        <w:t>VanVleet is worth watching, and with his name linked to a possible Lakers deal, don’t discount a __sly__ move for VanVleet by Orlando.—Jeff Zillgitt, USA TODAY, 12 Jan. 2023         (sourced from Web)</w:t>
      </w:r>
    </w:p>
    <w:p>
      <w:pPr>
        <w:jc w:val="left"/>
      </w:pPr>
      <w:r>
        <w:t>No sentence.</w:t>
      </w:r>
    </w:p>
    <w:p>
      <w:pPr>
        <w:jc w:val="left"/>
      </w:pPr>
      <w:r>
        <w:t>Kappa receptors also have recently become more promising targets for __analgesia__.—Jonathon Keats, Discover Magazine, 11 May 2018         (sourced from Web)</w:t>
      </w:r>
    </w:p>
    <w:p>
      <w:pPr>
        <w:jc w:val="left"/>
      </w:pPr>
      <w:r>
        <w:t>But that same __sleight__-of-hand, accompanied by the scream of the engine’s whistle, saved the bovine in the nick of time.—Dallas News, 22 Dec. 2022         (sourced from Web)</w:t>
      </w:r>
    </w:p>
    <w:p>
      <w:pPr>
        <w:jc w:val="left"/>
      </w:pPr>
      <w:r>
        <w:t>The end result is a __flighty__ labor of love and a helluva fun time.—Vulture, 5 May 2022         (sourced from Web)</w:t>
      </w:r>
    </w:p>
    <w:p>
      <w:pPr>
        <w:jc w:val="left"/>
      </w:pPr>
      <w:r>
        <w:t>The other photos were of my husband’s __buxom__ cousin in her revealing cleavage.—Amy Dickinson, Detroit Free Press, 19 June 2022         (sourced from Web)</w:t>
      </w:r>
    </w:p>
    <w:p>
      <w:pPr>
        <w:jc w:val="left"/>
      </w:pPr>
      <w:r>
        <w:t>The social-climbing wife of a railroad tycoon is intent on using her new home to court (and eventually infiltrate) high society, whose members __sneer__ and judge.—Diana Budds, Curbed, 15 Feb. 2022         (sourced from Web)</w:t>
      </w:r>
    </w:p>
    <w:p>
      <w:pPr>
        <w:jc w:val="left"/>
      </w:pPr>
      <w:r>
        <w:t>Deadened nerves and trauma have rendered the skin __scabrous__ and shiny as can be seen on the patient’s forearms.—Rebecca Kreston, Discover Magazine, 9 Dec. 2011         (sourced from Web)</w:t>
      </w:r>
    </w:p>
    <w:p>
      <w:pPr>
        <w:jc w:val="left"/>
      </w:pPr>
      <w:r>
        <w:t>Addams meets a host of literal characters, including her __clairvoyant__ ancestor Goody Addams, her bubbly, fanged roommate, Enid, and her sometimes opponent, sometimes savior Bianca Barclay, a siren who’s disconcerted by Wednesday’s arrival.—Brooklyn White, Essence, 7 Dec. 2022         (sourced from Web)</w:t>
      </w:r>
    </w:p>
    <w:p>
      <w:pPr>
        <w:jc w:val="left"/>
      </w:pPr>
      <w:r>
        <w:t>My first clue: that bag of Doritos and the telephoto lens that went hurtling from the passenger's seat with momentum sufficient to __imprint__ Nikon's logo in the kick panel.—John Phillips, Car and Driver, 9 Jan. 2023         (sourced from Web)</w:t>
      </w:r>
    </w:p>
    <w:p>
      <w:pPr>
        <w:jc w:val="left"/>
      </w:pPr>
      <w:r>
        <w:t>The cost of the program is estimated at $42 million, substantially lower than the transit __subsidy__ program.—Ian Duncan, Washington Post, 3 Dec. 2022         (sourced from Web)</w:t>
      </w:r>
    </w:p>
    <w:p>
      <w:pPr>
        <w:jc w:val="left"/>
      </w:pPr>
      <w:r>
        <w:t>Along the way the spacecraft will scrutinize Saturn’s mysterious and spectacular rings and __reconnoiter__ its many satellite worlds, especially Titan — the largest moon in the solar system and, it is believed, the only one with its own atmosphere.—Alex Orlando, Discover Magazine, 6 Aug. 2020         (sourced from Web)</w:t>
      </w:r>
    </w:p>
    <w:p>
      <w:pPr>
        <w:jc w:val="left"/>
      </w:pPr>
      <w:r>
        <w:t>An orange soda is liquid candy, but an orange distillate is floral and __zesty__ and juicy and sugar-free.—Jason O'bryan, Robb Report, 7 Jan. 2023         (sourced from Web)</w:t>
      </w:r>
    </w:p>
    <w:p>
      <w:pPr>
        <w:jc w:val="left"/>
      </w:pPr>
      <w:r>
        <w:t>As always, Technohull’s signature Dynastream hull with its deep-V shape and ventilated steps will __pierce__ waves and deflect spray.—Rachel Cormack, Robb Report, 12 Dec. 2022         (sourced from Web)</w:t>
      </w:r>
    </w:p>
    <w:p>
      <w:pPr>
        <w:jc w:val="left"/>
      </w:pPr>
      <w:r>
        <w:t>During the study, participants were __supine__, or lying on their backs, for 72 straight hours, which created enough pressure to alter the shape of the eyeball.—Ashley Strickland, CNN, 9 Dec. 2021         (sourced from Web)</w:t>
      </w:r>
    </w:p>
    <w:p>
      <w:pPr>
        <w:jc w:val="left"/>
      </w:pPr>
      <w:r>
        <w:t>Pertinently, this includes a live rattlesnake, which Nellie battles with her bare hands — albeit less successfully than your typical honey __badger__.—Andrea Marks, Rolling Stone, 2 Jan. 2023         (sourced from Web)</w:t>
      </w:r>
    </w:p>
    <w:p>
      <w:pPr>
        <w:jc w:val="left"/>
      </w:pPr>
      <w:r>
        <w:t>The film’s ensemble focus could hamper her chances here, as might the fact her __beatific__ performance offers fewer surprises than her co-stars’.—Vulture, 21 Oct. 2022         (sourced from Web)</w:t>
      </w:r>
    </w:p>
    <w:p>
      <w:pPr>
        <w:jc w:val="left"/>
      </w:pPr>
      <w:r>
        <w:t>In this vividly __enlightening__ book, science journalist Ed Yong takes readers through a tour of the awe-inspiring realm just beyond our human perception.—People Staff, Peoplemag, 12 Dec. 2022         (sourced from Web)</w:t>
      </w:r>
    </w:p>
    <w:p>
      <w:pPr>
        <w:jc w:val="left"/>
      </w:pPr>
      <w:r>
        <w:t>That intelligence and those facts, of course, all pertained to Saddam Hussein's weapons of mass destruction, the war's __ostensible__ casus belli, which we now know did not exist.</w:t>
      </w:r>
    </w:p>
    <w:p>
      <w:pPr>
        <w:jc w:val="left"/>
      </w:pPr>
      <w:r>
        <w:t>One of the stark realities of the Morgenthau story is how __virulent__ antisemitism at all levels of government conspired against Henry Sr. and his son.—Andrew Kirtzman, Washington Post, 8 Dec. 2022         (sourced from Web)</w:t>
      </w:r>
    </w:p>
    <w:p>
      <w:pPr>
        <w:jc w:val="left"/>
      </w:pPr>
      <w:r>
        <w:t>Just north of Flathead Lake in the town of Kalispell, five large grain silos __glow__ a faint shade of orange against the dark-blue expanse of the Montana sky.—Kristin Scharkey, Sunset Magazine, 27 Dec. 2022         (sourced from Web)</w:t>
      </w:r>
    </w:p>
    <w:p>
      <w:pPr>
        <w:jc w:val="left"/>
      </w:pPr>
      <w:r>
        <w:t>Vista and San Marcos, neighbors in a North County area of mushrooming growth, took the big step in __simultaneous__ elections Tuesday.—Scott Boyles, San Diego Union-Tribune, 15 Jan. 2023         (sourced from Web)</w:t>
      </w:r>
    </w:p>
    <w:p>
      <w:pPr>
        <w:jc w:val="left"/>
      </w:pPr>
      <w:r>
        <w:t>However, if a person dies and a will is not found within six months, the __intestate__ succession laws decide which family members will inherit the estate.—Branded Content Contributor, Orange County Register, 19 Nov. 2019         (sourced from Web)</w:t>
      </w:r>
    </w:p>
    <w:p>
      <w:pPr>
        <w:jc w:val="left"/>
      </w:pPr>
      <w:r>
        <w:t>The third visit, the first one after I started the drugs, is shorter, more perfunctory than the first two. Papakostas moves briskly from one question to the next and looks at his watch if we __digress__.</w:t>
      </w:r>
    </w:p>
    <w:p>
      <w:pPr>
        <w:jc w:val="left"/>
      </w:pPr>
      <w:r>
        <w:t>As such numbers begin to reflect reality and come down to earth, equities will continue to __languish__.—Robert Barone, Forbes, 31 Dec. 2022         (sourced from Web)</w:t>
      </w:r>
    </w:p>
    <w:p>
      <w:pPr>
        <w:jc w:val="left"/>
      </w:pPr>
      <w:r>
        <w:t>Hader continued to __wobble__, and the Brewers were treading water for the rest of the year.—Jr Radcliffe, Journal Sentinel, 25 Dec. 2022         (sourced from Web)</w:t>
      </w:r>
    </w:p>
    <w:p>
      <w:pPr>
        <w:jc w:val="left"/>
      </w:pPr>
      <w:r>
        <w:t>Austin Butler’s version of Elvis is a __sulky__ pretty boy with smokey-eye makeup, loud silk shirts, and lips the color and texture of bubblegum.—Katie Rife, Vulture, 24 June 2022         (sourced from Web)</w:t>
      </w:r>
    </w:p>
    <w:p>
      <w:pPr>
        <w:jc w:val="left"/>
      </w:pPr>
      <w:r>
        <w:t>This loose-change-grubbing, paradigm slavery is cited to explain the GCC __imbroglio__ -- while the oilcos and petroprinces, who operate major propaganda outlets and have TRILLIONS staked in the status quo...—Keith Kloor, Discover Magazine, 10 Feb. 2010         (sourced from Web)</w:t>
      </w:r>
    </w:p>
    <w:p>
      <w:pPr>
        <w:jc w:val="left"/>
      </w:pPr>
      <w:r>
        <w:t>Helping to weave all those strands into a single, elegant narrative is an Emory University astrochemist with a __providential__ name: Susanna Widicus Weaver.—Andrew Grant, Discover Magazine, 31 Jan. 2011         (sourced from Web)</w:t>
      </w:r>
    </w:p>
    <w:p>
      <w:pPr>
        <w:jc w:val="left"/>
      </w:pPr>
      <w:r>
        <w:t>If that was too meta for you, feel free to focus instead on the __sartorial__ spectacle.—Lisa Respers France, CNN, 14 Jan. 2023         (sourced from Web)</w:t>
      </w:r>
    </w:p>
    <w:p>
      <w:pPr>
        <w:jc w:val="left"/>
      </w:pPr>
      <w:r>
        <w:t>Valoria Walker, an end-of-life doula and an educator at the International End-Of-Life Doula Association, was Lyster-Mensh’s instructor — and is now her __mentor__.—Sydney Page, Washington Post, 9 Jan. 2023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