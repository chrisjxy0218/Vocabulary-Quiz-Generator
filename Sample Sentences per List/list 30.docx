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wage, </w:t>
      </w:r>
      <w:r>
        <w:rPr>
          <w:b/>
        </w:rPr>
        <w:t xml:space="preserve">straiten, </w:t>
      </w:r>
      <w:r>
        <w:rPr>
          <w:b/>
        </w:rPr>
        <w:t xml:space="preserve">encyclopedic, </w:t>
      </w:r>
      <w:r>
        <w:rPr>
          <w:b/>
        </w:rPr>
        <w:t xml:space="preserve">slippage, </w:t>
      </w:r>
      <w:r>
        <w:rPr>
          <w:b/>
        </w:rPr>
        <w:t xml:space="preserve">sever, </w:t>
      </w:r>
      <w:r>
        <w:rPr>
          <w:b/>
        </w:rPr>
        <w:t xml:space="preserve">incertitude, </w:t>
      </w:r>
      <w:r>
        <w:rPr>
          <w:b/>
        </w:rPr>
        <w:t xml:space="preserve">treachery, </w:t>
      </w:r>
      <w:r>
        <w:rPr>
          <w:b/>
        </w:rPr>
        <w:t xml:space="preserve">levelheaded, </w:t>
      </w:r>
      <w:r>
        <w:rPr>
          <w:b/>
        </w:rPr>
        <w:t xml:space="preserve">coruscate, </w:t>
      </w:r>
      <w:r>
        <w:rPr>
          <w:b/>
        </w:rPr>
        <w:t xml:space="preserve">funky, </w:t>
      </w:r>
      <w:r>
        <w:rPr>
          <w:b/>
        </w:rPr>
        <w:t xml:space="preserve">delirium, </w:t>
      </w:r>
      <w:r>
        <w:rPr>
          <w:b/>
        </w:rPr>
        <w:t xml:space="preserve">mope, </w:t>
      </w:r>
      <w:r>
        <w:rPr>
          <w:b/>
        </w:rPr>
        <w:t xml:space="preserve">juxtapose, </w:t>
      </w:r>
      <w:r>
        <w:rPr>
          <w:b/>
        </w:rPr>
        <w:t xml:space="preserve">inkling, </w:t>
      </w:r>
      <w:r>
        <w:rPr>
          <w:b/>
        </w:rPr>
        <w:t xml:space="preserve">debris, </w:t>
      </w:r>
      <w:r>
        <w:rPr>
          <w:b/>
        </w:rPr>
        <w:t xml:space="preserve">regurgitate, </w:t>
      </w:r>
      <w:r>
        <w:rPr>
          <w:b/>
        </w:rPr>
        <w:t xml:space="preserve">glamor, </w:t>
      </w:r>
      <w:r>
        <w:rPr>
          <w:b/>
        </w:rPr>
        <w:t xml:space="preserve">wallop, </w:t>
      </w:r>
      <w:r>
        <w:rPr>
          <w:b/>
        </w:rPr>
        <w:t xml:space="preserve">advisable, </w:t>
      </w:r>
      <w:r>
        <w:rPr>
          <w:b/>
        </w:rPr>
        <w:t xml:space="preserve">slattern, </w:t>
      </w:r>
      <w:r>
        <w:rPr>
          <w:b/>
        </w:rPr>
        <w:t xml:space="preserve">hoe, </w:t>
      </w:r>
      <w:r>
        <w:rPr>
          <w:b/>
        </w:rPr>
        <w:t xml:space="preserve">tart, </w:t>
      </w:r>
      <w:r>
        <w:rPr>
          <w:b/>
        </w:rPr>
        <w:t xml:space="preserve">stupor, </w:t>
      </w:r>
      <w:r>
        <w:rPr>
          <w:b/>
        </w:rPr>
        <w:t xml:space="preserve">resentment, </w:t>
      </w:r>
      <w:r>
        <w:rPr>
          <w:b/>
        </w:rPr>
        <w:t xml:space="preserve">mince, </w:t>
      </w:r>
      <w:r>
        <w:rPr>
          <w:b/>
        </w:rPr>
        <w:t xml:space="preserve">supreme, </w:t>
      </w:r>
      <w:r>
        <w:rPr>
          <w:b/>
        </w:rPr>
        <w:t xml:space="preserve">brace, </w:t>
      </w:r>
      <w:r>
        <w:rPr>
          <w:b/>
        </w:rPr>
        <w:t xml:space="preserve">murmur, </w:t>
      </w:r>
      <w:r>
        <w:rPr>
          <w:b/>
        </w:rPr>
        <w:t xml:space="preserve">extenuate, </w:t>
      </w:r>
      <w:r>
        <w:rPr>
          <w:b/>
        </w:rPr>
        <w:t xml:space="preserve">fancied, </w:t>
      </w:r>
      <w:r>
        <w:rPr>
          <w:b/>
        </w:rPr>
        <w:t xml:space="preserve">spasmodic, </w:t>
      </w:r>
      <w:r>
        <w:rPr>
          <w:b/>
        </w:rPr>
        <w:t xml:space="preserve">refraction, </w:t>
      </w:r>
      <w:r>
        <w:rPr>
          <w:b/>
        </w:rPr>
        <w:t xml:space="preserve">matriculate, </w:t>
      </w:r>
      <w:r>
        <w:rPr>
          <w:b/>
        </w:rPr>
        <w:t xml:space="preserve">drench, </w:t>
      </w:r>
      <w:r>
        <w:rPr>
          <w:b/>
        </w:rPr>
        <w:t xml:space="preserve">grit, </w:t>
      </w:r>
      <w:r>
        <w:rPr>
          <w:b/>
        </w:rPr>
        <w:t xml:space="preserve">mulish, </w:t>
      </w:r>
      <w:r>
        <w:rPr>
          <w:b/>
        </w:rPr>
        <w:t xml:space="preserve">gesture, </w:t>
      </w:r>
      <w:r>
        <w:rPr>
          <w:b/>
        </w:rPr>
        <w:t xml:space="preserve">remonstrate, </w:t>
      </w:r>
      <w:r>
        <w:rPr>
          <w:b/>
        </w:rPr>
        <w:t xml:space="preserve">buffet, </w:t>
      </w:r>
      <w:r>
        <w:rPr>
          <w:b/>
        </w:rPr>
        <w:t xml:space="preserve">rudder, </w:t>
      </w:r>
      <w:r>
        <w:rPr>
          <w:b/>
        </w:rPr>
        <w:t xml:space="preserve">sticky, </w:t>
      </w:r>
      <w:r>
        <w:rPr>
          <w:b/>
        </w:rPr>
        <w:t xml:space="preserve">carbohydrate, </w:t>
      </w:r>
      <w:r>
        <w:rPr>
          <w:b/>
        </w:rPr>
        <w:t xml:space="preserve">hanker, </w:t>
      </w:r>
      <w:r>
        <w:rPr>
          <w:b/>
        </w:rPr>
        <w:t xml:space="preserve">membrane, </w:t>
      </w:r>
      <w:r>
        <w:rPr>
          <w:b/>
        </w:rPr>
        <w:t xml:space="preserve">staunch, </w:t>
      </w:r>
      <w:r>
        <w:rPr>
          <w:b/>
        </w:rPr>
        <w:t xml:space="preserve">jar, </w:t>
      </w:r>
      <w:r>
        <w:rPr>
          <w:b/>
        </w:rPr>
        <w:t xml:space="preserve">utter, </w:t>
      </w:r>
      <w:r>
        <w:rPr>
          <w:b/>
        </w:rPr>
        <w:t xml:space="preserve">luster, </w:t>
      </w:r>
      <w:r>
        <w:rPr>
          <w:b/>
        </w:rPr>
        <w:t xml:space="preserve">catharsis, </w:t>
      </w:r>
      <w:r>
        <w:rPr>
          <w:b/>
        </w:rPr>
        <w:t xml:space="preserve">cogitate, </w:t>
      </w:r>
      <w:r>
        <w:rPr>
          <w:b/>
        </w:rPr>
        <w:t xml:space="preserve">chauvinistic, </w:t>
      </w:r>
      <w:r>
        <w:rPr>
          <w:b/>
        </w:rPr>
        <w:t xml:space="preserve">penicillin, </w:t>
      </w:r>
      <w:r>
        <w:rPr>
          <w:b/>
        </w:rPr>
        <w:t xml:space="preserve">quail, </w:t>
      </w:r>
      <w:r>
        <w:rPr>
          <w:b/>
        </w:rPr>
        <w:t xml:space="preserve">distress, </w:t>
      </w:r>
      <w:r>
        <w:rPr>
          <w:b/>
        </w:rPr>
        <w:t xml:space="preserve">bullion, </w:t>
      </w:r>
      <w:r>
        <w:rPr>
          <w:b/>
        </w:rPr>
        <w:t xml:space="preserve">rescission, </w:t>
      </w:r>
      <w:r>
        <w:rPr>
          <w:b/>
        </w:rPr>
        <w:t xml:space="preserve">wicked, </w:t>
      </w:r>
      <w:r>
        <w:rPr>
          <w:b/>
        </w:rPr>
        <w:t xml:space="preserve">satiny, </w:t>
      </w:r>
      <w:r>
        <w:rPr>
          <w:b/>
        </w:rPr>
        <w:t xml:space="preserve">crabbed, </w:t>
      </w:r>
      <w:r>
        <w:rPr>
          <w:b/>
        </w:rPr>
        <w:t xml:space="preserve">effrontery, </w:t>
      </w:r>
      <w:r>
        <w:rPr>
          <w:b/>
        </w:rPr>
        <w:t xml:space="preserve">budget, </w:t>
      </w:r>
      <w:r>
        <w:rPr>
          <w:b/>
        </w:rPr>
        <w:t xml:space="preserve">plumber, </w:t>
      </w:r>
      <w:r>
        <w:rPr>
          <w:b/>
        </w:rPr>
        <w:t xml:space="preserve">unkempt, </w:t>
      </w:r>
      <w:r>
        <w:rPr>
          <w:b/>
        </w:rPr>
        <w:t xml:space="preserve">vacuous, </w:t>
      </w:r>
      <w:r>
        <w:rPr>
          <w:b/>
        </w:rPr>
        <w:t xml:space="preserve">consonant, </w:t>
      </w:r>
      <w:r>
        <w:rPr>
          <w:b/>
        </w:rPr>
        <w:t xml:space="preserve">rupture, </w:t>
      </w:r>
      <w:r>
        <w:rPr>
          <w:b/>
        </w:rPr>
        <w:t xml:space="preserve">swear, </w:t>
      </w:r>
      <w:r>
        <w:rPr>
          <w:b/>
        </w:rPr>
        <w:t xml:space="preserve">maleficent, </w:t>
      </w:r>
      <w:r>
        <w:rPr>
          <w:b/>
        </w:rPr>
        <w:t xml:space="preserve">tranquility, </w:t>
      </w:r>
      <w:r>
        <w:rPr>
          <w:b/>
        </w:rPr>
        <w:t xml:space="preserve">discombobulated, </w:t>
      </w:r>
      <w:r>
        <w:rPr>
          <w:b/>
        </w:rPr>
        <w:t xml:space="preserve">maunder, </w:t>
      </w:r>
      <w:r>
        <w:rPr>
          <w:b/>
        </w:rPr>
        <w:t xml:space="preserve">finagle, </w:t>
      </w:r>
      <w:r>
        <w:rPr>
          <w:b/>
        </w:rPr>
        <w:t xml:space="preserve">illusive, </w:t>
      </w:r>
      <w:r>
        <w:rPr>
          <w:b/>
        </w:rPr>
        <w:t xml:space="preserve">tatter, </w:t>
      </w:r>
      <w:r>
        <w:rPr>
          <w:b/>
        </w:rPr>
        <w:t xml:space="preserve">vest, </w:t>
      </w:r>
      <w:r>
        <w:rPr>
          <w:b/>
        </w:rPr>
        <w:t xml:space="preserve">stroll, </w:t>
      </w:r>
      <w:r>
        <w:rPr>
          <w:b/>
        </w:rPr>
        <w:t xml:space="preserve">coma, </w:t>
      </w:r>
      <w:r>
        <w:rPr>
          <w:b/>
        </w:rPr>
        <w:t xml:space="preserve">entirety, </w:t>
      </w:r>
      <w:r>
        <w:rPr>
          <w:b/>
        </w:rPr>
        <w:t xml:space="preserve">whisper, </w:t>
      </w:r>
      <w:r>
        <w:rPr>
          <w:b/>
        </w:rPr>
        <w:t xml:space="preserve">lace, </w:t>
      </w:r>
      <w:r>
        <w:rPr>
          <w:b/>
        </w:rPr>
        <w:t xml:space="preserve">seasoned, </w:t>
      </w:r>
      <w:r>
        <w:rPr>
          <w:b/>
        </w:rPr>
        <w:t xml:space="preserve">celebrated, </w:t>
      </w:r>
      <w:r>
        <w:rPr>
          <w:b/>
        </w:rPr>
        <w:t xml:space="preserve">brake, </w:t>
      </w:r>
      <w:r>
        <w:rPr>
          <w:b/>
        </w:rPr>
        <w:t xml:space="preserve">forge, </w:t>
      </w:r>
      <w:r>
        <w:rPr>
          <w:b/>
        </w:rPr>
        <w:t xml:space="preserve">needle, </w:t>
      </w:r>
      <w:r>
        <w:rPr>
          <w:b/>
        </w:rPr>
        <w:t xml:space="preserve">brackish, </w:t>
      </w:r>
      <w:r>
        <w:rPr>
          <w:b/>
        </w:rPr>
        <w:t xml:space="preserve">saucy, </w:t>
      </w:r>
      <w:r>
        <w:rPr>
          <w:b/>
        </w:rPr>
        <w:t xml:space="preserve">kin, </w:t>
      </w:r>
      <w:r>
        <w:rPr>
          <w:b/>
        </w:rPr>
        <w:t xml:space="preserve">masticate, </w:t>
      </w:r>
      <w:r>
        <w:rPr>
          <w:b/>
        </w:rPr>
        <w:t xml:space="preserve">spell, </w:t>
      </w:r>
      <w:r>
        <w:rPr>
          <w:b/>
        </w:rPr>
        <w:t xml:space="preserve">positions, </w:t>
      </w:r>
      <w:r>
        <w:rPr>
          <w:b/>
        </w:rPr>
        <w:t xml:space="preserve">bazaar, </w:t>
      </w:r>
      <w:r>
        <w:rPr>
          <w:b/>
        </w:rPr>
        <w:t xml:space="preserve">locus, </w:t>
      </w:r>
      <w:r>
        <w:rPr>
          <w:b/>
        </w:rPr>
        <w:t xml:space="preserve">epideictic, </w:t>
      </w:r>
      <w:r>
        <w:rPr>
          <w:b/>
        </w:rPr>
        <w:t xml:space="preserve">premium, </w:t>
      </w:r>
      <w:r>
        <w:rPr>
          <w:b/>
        </w:rPr>
        <w:t xml:space="preserve">scrutable, </w:t>
      </w:r>
      <w:r>
        <w:rPr>
          <w:b/>
        </w:rPr>
        <w:t xml:space="preserve">purgatory, </w:t>
      </w:r>
      <w:r>
        <w:rPr>
          <w:b/>
        </w:rPr>
        <w:t xml:space="preserve">scald, </w:t>
      </w:r>
      <w:r>
        <w:rPr>
          <w:b/>
        </w:rPr>
        <w:t xml:space="preserve">inspiration, </w:t>
      </w:r>
      <w:r>
        <w:rPr>
          <w:b/>
        </w:rPr>
        <w:t xml:space="preserve">slake, </w:t>
      </w:r>
      <w:r>
        <w:rPr>
          <w:b/>
        </w:rPr>
        <w:t xml:space="preserve">scandal, </w:t>
      </w:r>
      <w:r>
        <w:rPr>
          <w:b/>
        </w:rPr>
        <w:t xml:space="preserve">coagulate, </w:t>
      </w:r>
      <w:r>
        <w:rPr>
          <w:b/>
        </w:rPr>
        <w:t xml:space="preserve">thaw, </w:t>
      </w:r>
      <w:r>
        <w:rPr>
          <w:b/>
        </w:rPr>
        <w:t xml:space="preserve">pastiche, </w:t>
      </w:r>
      <w:r>
        <w:rPr>
          <w:b/>
        </w:rPr>
        <w:t xml:space="preserve">pedestal, </w:t>
      </w:r>
      <w:r>
        <w:rPr>
          <w:b/>
        </w:rPr>
        <w:t xml:space="preserve">derogate, </w:t>
      </w:r>
      <w:r>
        <w:rPr>
          <w:b/>
        </w:rPr>
        <w:t xml:space="preserve">extricate, </w:t>
      </w:r>
      <w:r>
        <w:rPr>
          <w:b/>
        </w:rPr>
        <w:t xml:space="preserve">neologism, </w:t>
      </w:r>
      <w:r>
        <w:rPr>
          <w:b/>
        </w:rPr>
        <w:t xml:space="preserve">regress, </w:t>
      </w:r>
      <w:r>
        <w:rPr>
          <w:b/>
        </w:rPr>
        <w:t xml:space="preserve">externalize, </w:t>
      </w:r>
      <w:r>
        <w:rPr>
          <w:b/>
        </w:rPr>
        <w:t xml:space="preserve">lasso, </w:t>
      </w:r>
      <w:r>
        <w:rPr>
          <w:b/>
        </w:rPr>
        <w:t xml:space="preserve">comma, </w:t>
      </w:r>
      <w:r>
        <w:rPr>
          <w:b/>
        </w:rPr>
        <w:t xml:space="preserve">quotidian, </w:t>
      </w:r>
      <w:r>
        <w:rPr>
          <w:b/>
        </w:rPr>
        <w:t xml:space="preserve">bonhomie, </w:t>
      </w:r>
      <w:r>
        <w:rPr>
          <w:b/>
        </w:rPr>
        <w:t xml:space="preserve">accost, </w:t>
      </w:r>
      <w:r>
        <w:rPr>
          <w:b/>
        </w:rPr>
        <w:t xml:space="preserve">readily, </w:t>
      </w:r>
      <w:r>
        <w:rPr>
          <w:b/>
        </w:rPr>
        <w:t xml:space="preserve">chaste, </w:t>
      </w:r>
      <w:r>
        <w:rPr>
          <w:b/>
        </w:rPr>
        <w:t xml:space="preserve">lurch, </w:t>
      </w:r>
      <w:r>
        <w:rPr>
          <w:b/>
        </w:rPr>
        <w:t xml:space="preserve">befoul, </w:t>
      </w:r>
      <w:r>
        <w:rPr>
          <w:b/>
        </w:rPr>
        <w:t xml:space="preserve">legislature, </w:t>
      </w:r>
      <w:r>
        <w:rPr>
          <w:b/>
        </w:rPr>
        <w:t xml:space="preserve">faze, </w:t>
      </w:r>
      <w:r>
        <w:rPr>
          <w:b/>
        </w:rPr>
        <w:t xml:space="preserve">caulk, </w:t>
      </w:r>
      <w:r>
        <w:rPr>
          <w:b/>
        </w:rPr>
        <w:t xml:space="preserve">croon, </w:t>
      </w:r>
      <w:r>
        <w:rPr>
          <w:b/>
        </w:rPr>
        <w:t xml:space="preserve">eloquence, </w:t>
      </w:r>
      <w:r>
        <w:rPr>
          <w:b/>
        </w:rPr>
        <w:t xml:space="preserve">penury, </w:t>
      </w:r>
      <w:r>
        <w:rPr>
          <w:b/>
        </w:rPr>
        <w:t xml:space="preserve">disengage, </w:t>
      </w:r>
      <w:r>
        <w:rPr>
          <w:b/>
        </w:rPr>
        <w:t xml:space="preserve">deed, </w:t>
      </w:r>
      <w:r>
        <w:rPr>
          <w:b/>
        </w:rPr>
        <w:t xml:space="preserve">raff, </w:t>
      </w:r>
      <w:r>
        <w:rPr>
          <w:b/>
        </w:rPr>
        <w:t xml:space="preserve">nugatory, </w:t>
      </w:r>
      <w:r>
        <w:rPr>
          <w:b/>
        </w:rPr>
        <w:t xml:space="preserve">plague, </w:t>
      </w:r>
      <w:r>
        <w:rPr>
          <w:b/>
        </w:rPr>
        <w:t xml:space="preserve">imbecile, </w:t>
      </w:r>
      <w:r>
        <w:rPr>
          <w:b/>
        </w:rPr>
        <w:t xml:space="preserve">squabble, </w:t>
      </w:r>
      <w:r>
        <w:rPr>
          <w:b/>
        </w:rPr>
        <w:t xml:space="preserve">wrist, </w:t>
      </w:r>
      <w:r>
        <w:rPr>
          <w:b/>
        </w:rPr>
        <w:t xml:space="preserve">slick, </w:t>
      </w:r>
      <w:r>
        <w:rPr>
          <w:b/>
        </w:rPr>
        <w:t xml:space="preserve">interrogate, </w:t>
      </w:r>
      <w:r>
        <w:rPr>
          <w:b/>
        </w:rPr>
        <w:t xml:space="preserve">hoodwink, </w:t>
      </w:r>
      <w:r>
        <w:rPr>
          <w:b/>
        </w:rPr>
        <w:t xml:space="preserve">inappreciable, </w:t>
      </w:r>
      <w:r>
        <w:rPr>
          <w:b/>
        </w:rPr>
        <w:t xml:space="preserve">impel, </w:t>
      </w:r>
      <w:r>
        <w:rPr>
          <w:b/>
        </w:rPr>
        <w:t xml:space="preserve">seamy, </w:t>
      </w:r>
      <w:r>
        <w:rPr>
          <w:b/>
        </w:rPr>
        <w:t xml:space="preserve">fatten, </w:t>
      </w:r>
      <w:r>
        <w:rPr>
          <w:b/>
        </w:rPr>
        <w:t xml:space="preserve">consul, </w:t>
      </w:r>
      <w:r>
        <w:rPr>
          <w:b/>
        </w:rPr>
        <w:t xml:space="preserve">immunity, </w:t>
      </w:r>
      <w:r>
        <w:rPr>
          <w:b/>
        </w:rPr>
        <w:t xml:space="preserve">agitated, </w:t>
      </w:r>
      <w:r>
        <w:rPr>
          <w:b/>
        </w:rPr>
        <w:t xml:space="preserve">encipher, </w:t>
      </w:r>
      <w:r>
        <w:rPr>
          <w:b/>
        </w:rPr>
        <w:t xml:space="preserve">inclement, </w:t>
      </w:r>
      <w:r>
        <w:rPr>
          <w:b/>
        </w:rPr>
        <w:t xml:space="preserve">guttle, </w:t>
      </w:r>
      <w:r>
        <w:rPr>
          <w:b/>
        </w:rPr>
        <w:t xml:space="preserve">cow, </w:t>
      </w:r>
      <w:r>
        <w:rPr>
          <w:b/>
        </w:rPr>
        <w:t xml:space="preserve">slack, </w:t>
      </w:r>
      <w:r>
        <w:rPr>
          <w:b/>
        </w:rPr>
        <w:t xml:space="preserve">extemporize, </w:t>
      </w:r>
    </w:p>
    <w:p>
      <w:r>
        <w:rPr>
          <w:i/>
          <w:u w:val="single"/>
        </w:rPr>
        <w:t>Please fill in the blanks using words provided in bold.</w:t>
      </w:r>
    </w:p>
    <w:p>
      <w:pPr>
        <w:jc w:val="left"/>
      </w:pPr>
      <w:r>
        <w:t>During rehabilitation, collections through __wage__ garnishment or IRS withholding will stop.—Mia Taylor, Fortune, 6 Jan. 2023         (sourced from Web)</w:t>
      </w:r>
    </w:p>
    <w:p>
      <w:pPr>
        <w:jc w:val="left"/>
      </w:pPr>
      <w:r>
        <w:t>Generally, its decisions tend toward loosening rather than __straiten__ing the rules.—Mary Norris, The New Yorker, 30 Oct. 2019         (sourced from Web)</w:t>
      </w:r>
    </w:p>
    <w:p>
      <w:pPr>
        <w:jc w:val="left"/>
      </w:pPr>
      <w:r>
        <w:t>With an __encyclopedic__ knowledge of all things Texas high school football, new coach Joey McGuire already has a handle on the situation.—Dallas News, 23 Sep. 2022         (sourced from Web)</w:t>
      </w:r>
    </w:p>
    <w:p>
      <w:pPr>
        <w:jc w:val="left"/>
      </w:pPr>
      <w:r>
        <w:t>There has been __slippage__ in communication that’s led to teams getting easy opportunities.—Duane Rankin, The Arizona Republic, 21 Nov. 2022         (sourced from Web)</w:t>
      </w:r>
    </w:p>
    <w:p>
      <w:pPr>
        <w:jc w:val="left"/>
      </w:pPr>
      <w:r>
        <w:t>In Canada, Quebec recently ended its mandatory oath of allegiance to King Charles for legislators, and polls show that 79% of the province wishes to __sever__ ties with the British monarchy.—Alice Hearing, Fortune, 30 Dec. 2022         (sourced from Web)</w:t>
      </w:r>
    </w:p>
    <w:p>
      <w:pPr>
        <w:jc w:val="left"/>
      </w:pPr>
      <w:r>
        <w:t>And yet the actor spent much of a recent conversation candidly admitting to ambivalence and __incertitude__.—New York Times, 27 May 2021         (sourced from Web)</w:t>
      </w:r>
    </w:p>
    <w:p>
      <w:pPr>
        <w:jc w:val="left"/>
      </w:pPr>
      <w:r>
        <w:t>In this era when art movies are expected to be ideological, the point is to justify and sentimentalize social __treachery__.—Armond White, National Review, 2 Dec. 2022         (sourced from Web)</w:t>
      </w:r>
    </w:p>
    <w:p>
      <w:pPr>
        <w:jc w:val="left"/>
      </w:pPr>
      <w:r>
        <w:t>In conversation, Hyltin, who has never suffered a serious injury that forced her to sit out a season (or even a company tour), comes across as __levelheaded__ and calm.—Marina Harss, New York Times, 2 Dec. 2022         (sourced from Web)</w:t>
      </w:r>
    </w:p>
    <w:p>
      <w:pPr>
        <w:jc w:val="left"/>
      </w:pPr>
      <w:r>
        <w:t>All articles that __coruscate__ with resplendence are not, ipso facto, auriferous.—Richard Lederer, San Diego Union-Tribune, 2 Oct. 2021         (sourced from Web)</w:t>
      </w:r>
    </w:p>
    <w:p>
      <w:pPr>
        <w:jc w:val="left"/>
      </w:pPr>
      <w:r>
        <w:t>No sentence.</w:t>
      </w:r>
    </w:p>
    <w:p>
      <w:pPr>
        <w:jc w:val="left"/>
      </w:pPr>
      <w:r>
        <w:t>The junior raised his right foot, one-touched the ball in the air, and fired a screaming shot into the top left corner of the net, sending DeSouza, his Weymouth teammates, and the home fans into a state of __delirium__.—Matt Doherty, BostonGlobe.com, 9 Nov. 2022         (sourced from Web)</w:t>
      </w:r>
    </w:p>
    <w:p>
      <w:pPr>
        <w:jc w:val="left"/>
      </w:pPr>
      <w:r>
        <w:t>Orangutans that achieve their goals, enjoy swinging with others, and always look on the bright side of the banana have longer lifespans than those who merely __mope__ around the zoo.—Elizabeth Preston, Discover Magazine, 1 July 2011         (sourced from Web)</w:t>
      </w:r>
    </w:p>
    <w:p>
      <w:pPr>
        <w:jc w:val="left"/>
      </w:pPr>
      <w:r>
        <w:t>The formalities and propriety, the smart dresses and long plaits of dark hair, the drafty country estates and careful etiquette—these aren’t covers for a history Hazzard wanted to avoid but niceties to __juxtapose__ with the ravages of war.—Hillary Kelly, The New Republic, 4 Jan. 2023         (sourced from Web)</w:t>
      </w:r>
    </w:p>
    <w:p>
      <w:pPr>
        <w:jc w:val="left"/>
      </w:pPr>
      <w:r>
        <w:t>As the season begins, Rowan Fielding has no __inkling__ of her true heritage, let alone the dark legacy attached to it.—Angie Han, The Hollywood Reporter, 5 Jan. 2023         (sourced from Web)</w:t>
      </w:r>
    </w:p>
    <w:p>
      <w:pPr>
        <w:jc w:val="left"/>
      </w:pPr>
      <w:r>
        <w:t>Flooding, downed trees and unstable soil contributing to falling rock and __debris__ flows are all likely to pose hazards for crews seeking access to turn the power back on, Correa Lopez said.—Los Angeles Times, 8 Jan. 2023         (sourced from Web)</w:t>
      </w:r>
    </w:p>
    <w:p>
      <w:pPr>
        <w:jc w:val="left"/>
      </w:pPr>
      <w:r>
        <w:t>The new parents take turns babysitting: While one penguin takes care of the chick, the other goes out to sea and swallows lots of fish to __regurgitate__ later.—Elizabeth Preston, Discover Magazine, 13 Apr. 2012         (sourced from Web)</w:t>
      </w:r>
    </w:p>
    <w:p>
      <w:pPr>
        <w:jc w:val="left"/>
      </w:pPr>
      <w:r>
        <w:t>It's also ethically made and the definition of easy glamour.—Roxanne Adamiyatt, Town &amp; Country, 9 Jan. 2023         (sourced from Web)</w:t>
      </w:r>
    </w:p>
    <w:p>
      <w:pPr>
        <w:jc w:val="left"/>
      </w:pPr>
      <w:r>
        <w:t>The couple were determined that supply chain woes wouldn’t __wallop__ their store, which sells party items, decor, gifts, novelties, toys and crafts.—Carolyn Said, San Francisco Chronicle, 23 Nov. 2022         (sourced from Web)</w:t>
      </w:r>
    </w:p>
    <w:p>
      <w:pPr>
        <w:jc w:val="left"/>
      </w:pPr>
      <w:r>
        <w:t>Whatever the reason, ignoring your tax debt is not __advisable__.—Dallas News, 31 Oct. 2022         (sourced from Web)</w:t>
      </w:r>
    </w:p>
    <w:p>
      <w:pPr>
        <w:jc w:val="left"/>
      </w:pPr>
      <w:r>
        <w:t>Jo (Rita Tushingham, a 19-year-old newcomer then) is encumbered by her __slattern__ mother (Dora Bryan).—Andy Webster, New York Times, 15 Mar. 2017         (sourced from Web)</w:t>
      </w:r>
    </w:p>
    <w:p>
      <w:pPr>
        <w:jc w:val="left"/>
      </w:pPr>
      <w:r>
        <w:t>Invasive weeds are big competition for wildflowers, easily outpacing and crowding them out, so here is where your hula __hoe__ can come in handy, just slicing off emerging weeds at the ground so the wildflowers have a fighting chance.—Jeanette Marantosstaff Writer, Los Angeles Times, 12 Jan. 2023         (sourced from Web)</w:t>
      </w:r>
    </w:p>
    <w:p>
      <w:pPr>
        <w:jc w:val="left"/>
      </w:pPr>
      <w:r>
        <w:t>Above them is a clear-glass window that looks like a __tart__ slice.—John R. Ellement, BostonGlobe.com, 28 Dec. 2022         (sourced from Web)</w:t>
      </w:r>
    </w:p>
    <w:p>
      <w:pPr>
        <w:jc w:val="left"/>
      </w:pPr>
      <w:r>
        <w:t>Hudson’s Birdie shows up with suitcases full of rich-hippie clothes, including a mesmerizing polychrome swirl of a dress that nearly hypnotizes the other guests into a __stupor__.—Stephanie Zacharek, Time, 22 Nov. 2022         (sourced from Web)</w:t>
      </w:r>
    </w:p>
    <w:p>
      <w:pPr>
        <w:jc w:val="left"/>
      </w:pPr>
      <w:r>
        <w:t>There will be __resentment__, and the backlash could cause the people at the company not to offer a reference or letter of recommendation.—Jack Kelly, Forbes, 29 Dec. 2022         (sourced from Web)</w:t>
      </w:r>
    </w:p>
    <w:p>
      <w:pPr>
        <w:jc w:val="left"/>
      </w:pPr>
      <w:r>
        <w:t>After that experience, Papi doesn’t __mince__ words in his music or in person.—Jayson Buford, SPIN, 13 Dec. 2022         (sourced from Web)</w:t>
      </w:r>
    </w:p>
    <w:p>
      <w:pPr>
        <w:jc w:val="left"/>
      </w:pPr>
      <w:r>
        <w:t>Iran’s __supreme__ Leader on Wednesday hinted that the government may loosen the strict dress codes that were blamed for a young woman's death and triggered nationwide demonstrations that have shaken the country’s clerical establishment.—Sanam Mahoozi, NBC News, 4 Jan. 2023         (sourced from Web)</w:t>
      </w:r>
    </w:p>
    <w:p>
      <w:pPr>
        <w:jc w:val="left"/>
      </w:pPr>
      <w:r>
        <w:t>At the same time, Russian propaganda is presenting the war as existential — claiming that the true enemy is a NATO that seeks Russia’s destruction — and trying to __brace__ Russians for further sacrifice.—Michael Levenson, New York Times, 20 Dec. 2022         (sourced from Web)</w:t>
      </w:r>
    </w:p>
    <w:p>
      <w:pPr>
        <w:jc w:val="left"/>
      </w:pPr>
      <w:r>
        <w:t>The words pop and __murmur__ sound like they, well, sound.—David Adam, Discover Magazine, 16 May 2021         (sourced from Web)</w:t>
      </w:r>
    </w:p>
    <w:p>
      <w:pPr>
        <w:jc w:val="left"/>
      </w:pPr>
      <w:r>
        <w:t>No sooner had news of the crime broken than the nationalist, anti-Semitic press began to __extenuate__ and even to praise it as a blow against degenerate Jewish thought.—Adam Kirsch, The New Yorker, 12 Oct. 2020         (sourced from Web)</w:t>
      </w:r>
    </w:p>
    <w:p>
      <w:pPr>
        <w:jc w:val="left"/>
      </w:pPr>
      <w:r>
        <w:t>No sentence.</w:t>
      </w:r>
    </w:p>
    <w:p>
      <w:pPr>
        <w:jc w:val="left"/>
      </w:pPr>
      <w:r>
        <w:t>Horrific __spasmodic__ cycles of violence and death is the result.—Keith Kloor, Discover Magazine, 15 Aug. 2014         (sourced from Web)</w:t>
      </w:r>
    </w:p>
    <w:p>
      <w:pPr>
        <w:jc w:val="left"/>
      </w:pPr>
      <w:r>
        <w:t>In contrast, rainbows are a result of reflection, __refraction__ and dispersion of light in water droplets that result to a multicolored arch in the sky.—Elainie Barraza, Orlando Sentinel, 2 Jan. 2023         (sourced from Web)</w:t>
      </w:r>
    </w:p>
    <w:p>
      <w:pPr>
        <w:jc w:val="left"/>
      </w:pPr>
      <w:r>
        <w:t>Asian-American students, for example, must outperform their fellow minority peers by absurd margins to __matriculate__ at the same universities.—WSJ, 8 Nov. 2022         (sourced from Web)</w:t>
      </w:r>
    </w:p>
    <w:p>
      <w:pPr>
        <w:jc w:val="left"/>
      </w:pPr>
      <w:r>
        <w:t>Some sunny skies offered much of the state a respite Sunday from the downpours, but another atmospheric river was barreling across the western Pacific and was set to __drench__ California in the days ahead.—Michael Finnegan, Los Angeles Times, 1 Jan. 2023         (sourced from Web)</w:t>
      </w:r>
    </w:p>
    <w:p>
      <w:pPr>
        <w:jc w:val="left"/>
      </w:pPr>
      <w:r>
        <w:t>Tkachuk, that rare combination of __grit__, guile and offensive production in today’s game, was brought aboard to help lift the Panthers to the next level.—Kevin Paul Dupont, BostonGlobe.com, 17 Dec. 2022         (sourced from Web)</w:t>
      </w:r>
    </w:p>
    <w:p>
      <w:pPr>
        <w:jc w:val="left"/>
      </w:pPr>
      <w:r>
        <w:t>Again, that is happening while the Biden administration makes U.S. energy production increasingly difficult, putting more upward pressure on prices in its __mulish__ determination to appease the far Left.—Andrew C. Mccarthy, National Review, 7 Feb. 2022         (sourced from Web)</w:t>
      </w:r>
    </w:p>
    <w:p>
      <w:pPr>
        <w:jc w:val="left"/>
      </w:pPr>
      <w:r>
        <w:t>In the photo, Hudgens, 34, is front and center while her Major League Baseball player boyfriend, 26, is in the background wearing an Elf costume while smiling for the camera with his hands in a sign of the horns __gesture__.—Melissa Montoya, Peoplemag, 30 Dec. 2022         (sourced from Web)</w:t>
      </w:r>
    </w:p>
    <w:p>
      <w:pPr>
        <w:jc w:val="left"/>
      </w:pPr>
      <w:r>
        <w:t>Their grandmother paid them a visit, to __remonstrate__ with Marlene and accuse her of going off the rails.—Tessa Hadley, The New Yorker, 21 Mar. 2022         (sourced from Web)</w:t>
      </w:r>
    </w:p>
    <w:p>
      <w:pPr>
        <w:jc w:val="left"/>
      </w:pPr>
      <w:r>
        <w:t>Three instruments on the panel, a stick, __rudder__, and throttle.—Margaret Osborne, Smithsonian Magazine, 12 Dec. 2022         (sourced from Web)</w:t>
      </w:r>
    </w:p>
    <w:p>
      <w:pPr>
        <w:jc w:val="left"/>
      </w:pPr>
      <w:r>
        <w:t>Traditional boat shoes are made entirely of leather which can be __sticky__ and uncomfortable.—Max Inchausti, Field &amp; Stream, 9 Jan. 2023         (sourced from Web)</w:t>
      </w:r>
    </w:p>
    <w:p>
      <w:pPr>
        <w:jc w:val="left"/>
      </w:pPr>
      <w:r>
        <w:t>This powder comes in chocolate and vanilla flavors and contains a 2:1 __carbohydrate__-to-protein ratio along with several vitamins and nutrients that boost muscle growth.—Dallas News, 22 Dec. 2022         (sourced from Web)</w:t>
      </w:r>
    </w:p>
    <w:p>
      <w:pPr>
        <w:jc w:val="left"/>
      </w:pPr>
      <w:r>
        <w:t>In the 1960s and 1970s — the heyday of the sort of bipartisan Senate compromise that Biden often seems to __hanker__ for — election turnout dropped, and many people complained that there was little difference between the two parties.—Los Angeles Times, 15 Oct. 2021         (sourced from Web)</w:t>
      </w:r>
    </w:p>
    <w:p>
      <w:pPr>
        <w:jc w:val="left"/>
      </w:pPr>
      <w:r>
        <w:t>Avery advises dry storage, particularly for Sawyer filters that use proprietary self-priming __membrane__ technology.—Alisha Mcdarris, Popular Science, 2 Jan. 2023         (sourced from Web)</w:t>
      </w:r>
    </w:p>
    <w:p>
      <w:pPr>
        <w:jc w:val="left"/>
      </w:pPr>
      <w:r>
        <w:t>The committee received testimony about a mass resignation plan at the C.I.A. in opposition to Mr. Trump’s attempt to replace Gina Haspel as director with Kashyap P. Patel, a lawyer and __staunch__ supporter of the president.—Stephanie Lai, New York Times, 30 Dec. 2022         (sourced from Web)</w:t>
      </w:r>
    </w:p>
    <w:p>
      <w:pPr>
        <w:jc w:val="left"/>
      </w:pPr>
      <w:r>
        <w:t>The common thread in the losses in the 2-2 record on this five-game that concludes Friday night against the Phoenix Suns has been an __utter__ lack of defensive deterrence at moments of truth.—Ira Winderman, Sun Sentinel, 5 Jan. 2023         (sourced from Web)</w:t>
      </w:r>
    </w:p>
    <w:p>
      <w:pPr>
        <w:jc w:val="left"/>
      </w:pPr>
      <w:r>
        <w:t>She has learned to have her __catharsis__, take a deep breath and move on.  … she does not dwell on the negative anymore.</w:t>
      </w:r>
    </w:p>
    <w:p>
      <w:pPr>
        <w:jc w:val="left"/>
      </w:pPr>
      <w:r>
        <w:t>Dyson presents mathematical arguments that these beings can, through shrewd conservation of energy, maintain the resources needed to survive, __cogitate__ and communicate in an eternally expanding cosmos.—John Horgan, Scientific American, 16 June 2021         (sourced from Web)</w:t>
      </w:r>
    </w:p>
    <w:p>
      <w:pPr>
        <w:jc w:val="left"/>
      </w:pPr>
      <w:r>
        <w:t>China's objective lack of development for most of the 20th century almost certainly suppressed some of the racial disdain which is an element of Han chauvinism.—Razib Khan, Discover Magazine, 28 Nov. 2010         (sourced from Web)</w:t>
      </w:r>
    </w:p>
    <w:p>
      <w:pPr>
        <w:jc w:val="left"/>
      </w:pPr>
      <w:r>
        <w:t>These compounds have already provided us with a range of life-saving drugs, such as the antibiotic __penicillin__, the chemotherapy treatment Taxol, and the cholesterol medication Lovastatin.—Molly Glick, Discover Magazine, 18 Mar. 2022         (sourced from Web)</w:t>
      </w:r>
    </w:p>
    <w:p>
      <w:pPr>
        <w:jc w:val="left"/>
      </w:pPr>
      <w:r>
        <w:t>For example, Wild Oats’ __quail__ poppers are inspired by a dish Fine and his dad used to make together while dove hunting.—Jeremy Repanich, Robb Report, 14 Feb. 2022         (sourced from Web)</w:t>
      </w:r>
    </w:p>
    <w:p>
      <w:pPr>
        <w:jc w:val="left"/>
      </w:pPr>
      <w:r>
        <w:t>Crews searched 2,485 miles with no signs of __distress__.—Angie Dimichele, Sun Sentinel, 22 Dec. 2022         (sourced from Web)</w:t>
      </w:r>
    </w:p>
    <w:p>
      <w:pPr>
        <w:jc w:val="left"/>
      </w:pPr>
      <w:r>
        <w:t>Augusta Precious Metals sells gold and silver __bullion__ and premium coins.—Dallas News, 12 Dec. 2022         (sourced from Web)</w:t>
      </w:r>
    </w:p>
    <w:p>
      <w:pPr>
        <w:jc w:val="left"/>
      </w:pPr>
      <w:r>
        <w:t>Thursday’s Supreme Court ruling deemed the Oct. 29 __rescission__ by DHS was lawful.—Dallas News, 30 June 2022         (sourced from Web)</w:t>
      </w:r>
    </w:p>
    <w:p>
      <w:pPr>
        <w:jc w:val="left"/>
      </w:pPr>
      <w:r>
        <w:t>These horror-comedies do not spare the __wicked__, and their moments of cinematic justice are that much more satisfying thanks to the hysterical precision in Long and McTeer’s performances.—Robyn Bahr, The Hollywood Reporter, 28 Dec. 2022         (sourced from Web)</w:t>
      </w:r>
    </w:p>
    <w:p>
      <w:pPr>
        <w:jc w:val="left"/>
      </w:pPr>
      <w:r>
        <w:t>The formula is vegan, cruelty-free, and feels like a __satiny__ balm on the lips.—Samantha Crompton, Condé Nast Traveler, 25 Aug. 2022         (sourced from Web)</w:t>
      </w:r>
    </w:p>
    <w:p>
      <w:pPr>
        <w:jc w:val="left"/>
      </w:pPr>
      <w:r>
        <w:t>Tár, though, displays little more than __crabbed__ irritability and self-serving cynicism.—Justin Davidson, Vulture, 11 Oct. 2022         (sourced from Web)</w:t>
      </w:r>
    </w:p>
    <w:p>
      <w:pPr>
        <w:jc w:val="left"/>
      </w:pPr>
      <w:r>
        <w:t>In Lewis’s account, drawn from the writings of a Resistance veteran named Gilbert Renault (nom de guerre: Colonel Rémy), her sheer __effrontery__ assuaged suspicion.—Lauren Michele Jackson, The New Yorker, 8 Aug. 2022         (sourced from Web)</w:t>
      </w:r>
    </w:p>
    <w:p>
      <w:pPr>
        <w:jc w:val="left"/>
      </w:pPr>
      <w:r>
        <w:t>The organization has more than 425 employees and 400,000 members, supporters and partners, a $100 million annual __budget__ and has helped preserve or restore more than 24 million acres of wildlife habitat, according to PF &amp; QF data.—Paul A. Smith, Journal Sentinel, 15 Jan. 2023         (sourced from Web)</w:t>
      </w:r>
    </w:p>
    <w:p>
      <w:pPr>
        <w:jc w:val="left"/>
      </w:pPr>
      <w:r>
        <w:t>Fans called on Nintendo and Illumination, the studio working on the film, to increase the __plumber__’s should-be-extraordinary derriere.—Gene Park, Washington Post, 6 Oct. 2022         (sourced from Web)</w:t>
      </w:r>
    </w:p>
    <w:p>
      <w:pPr>
        <w:jc w:val="left"/>
      </w:pPr>
      <w:r>
        <w:t>And not just any T-shirt and cargo shorts, but what could seem like the baggiest, most stretched out, most slept in, most consciously unflattering T-shirts and shorts; the most __unkempt__ bed-head.—Vanessa Friedman, New York Times, 13 Dec. 2022         (sourced from Web)</w:t>
      </w:r>
    </w:p>
    <w:p>
      <w:pPr>
        <w:jc w:val="left"/>
      </w:pPr>
      <w:r>
        <w:t>Their ceaseless quest for distraction ends up exposing them to the __vacuous__ truth of normal life.—Sheila Liming, The Atlantic, 31 Dec. 2022         (sourced from Web)</w:t>
      </w:r>
    </w:p>
    <w:p>
      <w:pPr>
        <w:jc w:val="left"/>
      </w:pPr>
      <w:r>
        <w:t>These would then subside into subdued textures marked by __consonant__ harmonies.—Dallas News, 23 Feb. 2022         (sourced from Web)</w:t>
      </w:r>
    </w:p>
    <w:p>
      <w:pPr>
        <w:jc w:val="left"/>
      </w:pPr>
      <w:r>
        <w:t>Montelongo, 53, had been checking balconies for freezing and busted waterlines after the complex had several pipes __rupture__ during the winter storm, according to police.—Dallas News, 26 Dec. 2022         (sourced from Web)</w:t>
      </w:r>
    </w:p>
    <w:p>
      <w:pPr>
        <w:jc w:val="left"/>
      </w:pPr>
      <w:r>
        <w:t>More than 46,400 customers __swear__ by the stainless steel squeegee to keep everything from bathroom mirrors, glass shower doors, and other surfaces clean and streak-free.—Isabel Garcia, Peoplemag, 13 Jan. 2023         (sourced from Web)</w:t>
      </w:r>
    </w:p>
    <w:p>
      <w:pPr>
        <w:jc w:val="left"/>
      </w:pPr>
      <w:r>
        <w:t>Under certain conditions, then, Ponzi principles are efficient not __maleficent__.—The Economist, 31 Aug. 2017         (sourced from Web)</w:t>
      </w:r>
    </w:p>
    <w:p>
      <w:pPr>
        <w:jc w:val="left"/>
      </w:pPr>
      <w:r>
        <w:t>This compares with 156,066 under the six-year term of Peña Nieto of the Institutional Revolutionary Party, Mexico’s former ruling party that for 71 years governed promising paz y tranquilidad, peace and __tranquility__.—Dallas News, 22 Aug. 2022         (sourced from Web)</w:t>
      </w:r>
    </w:p>
    <w:p>
      <w:pPr>
        <w:jc w:val="left"/>
      </w:pPr>
      <w:r>
        <w:t>No sentence.</w:t>
      </w:r>
    </w:p>
    <w:p>
      <w:pPr>
        <w:jc w:val="left"/>
      </w:pPr>
      <w:r>
        <w:t>Hughes ran efficient and productive meetings, with a low tolerance for __maunder__ing or side conversation, but he was given pause by the gravity of the occasion.—Gideon Lewis-kraus, New York Times, 14 Dec. 2016         (sourced from Web)</w:t>
      </w:r>
    </w:p>
    <w:p>
      <w:pPr>
        <w:jc w:val="left"/>
      </w:pPr>
      <w:r>
        <w:t>Strengthen health and surveillance infrastructures, __finagle__ solid estimates of the burden of tropical diseases in the country, and provide mass drug administrations to treat and eliminate the persistence of pathogens from within the community.—Rebecca Kreston, Discover Magazine, 19 Aug. 2013         (sourced from Web)</w:t>
      </w:r>
    </w:p>
    <w:p>
      <w:pPr>
        <w:jc w:val="left"/>
      </w:pPr>
      <w:r>
        <w:t>Dreamy, __illusive__, and sentimental Neptune will be retrograde in Pisces from June 30 to December 6.—Lisa Stardust, refinery29.com, 27 Dec. 2022         (sourced from Web)</w:t>
      </w:r>
    </w:p>
    <w:p>
      <w:pPr>
        <w:jc w:val="left"/>
      </w:pPr>
      <w:r>
        <w:t>Dangerous Toys’ __tatter__ed sway made these Austin, Texas rockers an appealing spin for fans whose appetite for destruction had yet to be satiated.—Matt Wake | Mwake@al.com, al, 29 May 2020         (sourced from Web)</w:t>
      </w:r>
    </w:p>
    <w:p>
      <w:pPr>
        <w:jc w:val="left"/>
      </w:pPr>
      <w:r>
        <w:t>Traffic control worker Roy Pope hopped in his car after a shift and drove 60 miles from Dayton to Columbus to see the game, plopping into a front-row seat still in his neon-orange __vest__ and beanie.—Los Angeles Times, 17 Dec. 2022         (sourced from Web)</w:t>
      </w:r>
    </w:p>
    <w:p>
      <w:pPr>
        <w:jc w:val="left"/>
      </w:pPr>
      <w:r>
        <w:t>Guests can __stroll__ down Snowman Lane or even have a chat with the local man who legally changed his name to Santa Claus.—Meg St-esprit, Good Housekeeping, 29 Dec. 2022         (sourced from Web)</w:t>
      </w:r>
    </w:p>
    <w:p>
      <w:pPr>
        <w:jc w:val="left"/>
      </w:pPr>
      <w:r>
        <w:t>No sentence.</w:t>
      </w:r>
    </w:p>
    <w:p>
      <w:pPr>
        <w:jc w:val="left"/>
      </w:pPr>
      <w:r>
        <w:t>The real allure is the three additional two-CD live sets, all previously unreleased except for a single song, all recorded on the same 1977 tour and presented here — free of any studio overdubs — in their often-heady __entirety__.—San Diego Union-Tribune, 18 Dec. 2022         (sourced from Web)</w:t>
      </w:r>
    </w:p>
    <w:p>
      <w:pPr>
        <w:jc w:val="left"/>
      </w:pPr>
      <w:r>
        <w:t>For those who worked closely with Father Gigante through SEBCO, there was no need to __whisper__.—Michael Wilson, New York Times, 26 Dec. 2022         (sourced from Web)</w:t>
      </w:r>
    </w:p>
    <w:p>
      <w:pPr>
        <w:jc w:val="left"/>
      </w:pPr>
      <w:r>
        <w:t>Your toddler will love pulling the pipe cleaners out and trying to __lace__ them through again, which helps strengthen hands and work on the pincer grasp.—Marisa Lascala, Good Housekeeping, 28 Dec. 2022         (sourced from Web)</w:t>
      </w:r>
    </w:p>
    <w:p>
      <w:pPr>
        <w:jc w:val="left"/>
      </w:pPr>
      <w:r>
        <w:t>The college venues are unlikely due to busy February schedules during college basketball season.—The Indianapolis Star, 12 Jan. 2023         (sourced from Web)</w:t>
      </w:r>
    </w:p>
    <w:p>
      <w:pPr>
        <w:jc w:val="left"/>
      </w:pPr>
      <w:r>
        <w:t>That’s pretty much the only new music Rodrigo has shared since the arrival of her __celebrated__ debut album, Sour, in 2021.—Jon Blistein, Rolling Stone, 9 Jan. 2023         (sourced from Web)</w:t>
      </w:r>
    </w:p>
    <w:p>
      <w:pPr>
        <w:jc w:val="left"/>
      </w:pPr>
      <w:r>
        <w:t>But their main challenge is to resolve disputes, __forge__ compromises, twist arms and make sure the two weeks of negotiations result in actual progress — a tall task given that any agreement requires the support of nearly 200 nations.—Brady Dennis, Washington Post, 12 Jan. 2023         (sourced from Web)</w:t>
      </w:r>
    </w:p>
    <w:p>
      <w:pPr>
        <w:jc w:val="left"/>
      </w:pPr>
      <w:r>
        <w:t>While brands like Mandell’s as well as Vivrelle have showrooms for clients to see products in person, there’s no doubt technology has moved the __needle__ for fashion rentals.—Dale Arden Chong, ELLE, 4 Jan. 2023         (sourced from Web)</w:t>
      </w:r>
    </w:p>
    <w:p>
      <w:pPr>
        <w:jc w:val="left"/>
      </w:pPr>
      <w:r>
        <w:t>The water is __brackish__ and will require a fair amount of filtering.—Breanna Draxler, Discover Magazine, 6 Dec. 2013         (sourced from Web)</w:t>
      </w:r>
    </w:p>
    <w:p>
      <w:pPr>
        <w:jc w:val="left"/>
      </w:pPr>
      <w:r>
        <w:t>The __saucy__, smoky pulled pork is a huge bonus prize.—Dallas News, 1 Sep. 2022         (sourced from Web)</w:t>
      </w:r>
    </w:p>
    <w:p>
      <w:pPr>
        <w:jc w:val="left"/>
      </w:pPr>
      <w:r>
        <w:t>In today’s Iran, women cannot travel without the permission of their husband or next male __kin__.—Marc Mal__kin__, Variety, 16 Nov. 2022         (sourced from Web)</w:t>
      </w:r>
    </w:p>
    <w:p>
      <w:pPr>
        <w:jc w:val="left"/>
      </w:pPr>
      <w:r>
        <w:t>The only way to consume the stuff was to shove the entire string in your mouth and __masticate__ the waxy nylon into an unsatisfying granular mass.—Star Tribune, 30 Apr. 2021         (sourced from Web)</w:t>
      </w:r>
    </w:p>
    <w:p>
      <w:pPr>
        <w:jc w:val="left"/>
      </w:pPr>
      <w:r>
        <w:t>No sentence.</w:t>
      </w:r>
    </w:p>
    <w:p>
      <w:pPr>
        <w:jc w:val="left"/>
      </w:pPr>
      <w:r>
        <w:t>Leo’s coworkers were obsessed with zodiac signs, constantly discussing astrology, gossiping about other employees and their personalities, flaws, and foibles—the result, in their opinions, of the position of the stars on the day they were born.—Trey Williams, Fortune, 7 Jan. 2023         (sourced from Web)</w:t>
      </w:r>
    </w:p>
    <w:p>
      <w:pPr>
        <w:jc w:val="left"/>
      </w:pPr>
      <w:r>
        <w:t>Accessibility is among the consumer trends in focus in Las Vegas this week at CES, a global technology __bazaar__ where companies offer clues about what’s coming in the year ahead and beyond.—Dalvin Brown, WSJ, 6 Jan. 2023         (sourced from Web)</w:t>
      </w:r>
    </w:p>
    <w:p>
      <w:pPr>
        <w:jc w:val="left"/>
      </w:pPr>
      <w:r>
        <w:t>In the east the north China plain served as the __locus__ of the proto-Han civilization.—Razib Khan, Discover Magazine, 24 June 2013         (sourced from Web)</w:t>
      </w:r>
    </w:p>
    <w:p>
      <w:pPr>
        <w:jc w:val="left"/>
      </w:pPr>
      <w:r>
        <w:t>No sentence.</w:t>
      </w:r>
    </w:p>
    <w:p>
      <w:pPr>
        <w:jc w:val="left"/>
      </w:pPr>
      <w:r>
        <w:t>Ticket packages will be available as 4-day general admission, GA+, VIP and Platinum, along with a limited amount of one-day tickets, general admission camping and parking passes and __premium__ and pre-pitched glamping options.—Gil Kaufman, Billboard, 10 Jan. 2023         (sourced from Web)</w:t>
      </w:r>
    </w:p>
    <w:p>
      <w:pPr>
        <w:jc w:val="left"/>
      </w:pPr>
      <w:r>
        <w:t>But the move reflects who Sinema is at her core: devoid of any __scrutable__ ideology but profoundly cynical.—Alex Shephard, The New Republic, 9 Dec. 2022         (sourced from Web)</w:t>
      </w:r>
    </w:p>
    <w:p>
      <w:pPr>
        <w:jc w:val="left"/>
      </w:pPr>
      <w:r>
        <w:t>China’s huge fintech Ant Group seems to be finally crawling out of Beijing’s regulatory __purgatory__.—Jacky Wong, WSJ, 10 Jan. 2023         (sourced from Web)</w:t>
      </w:r>
    </w:p>
    <w:p>
      <w:pPr>
        <w:jc w:val="left"/>
      </w:pPr>
      <w:r>
        <w:t>The video has been viewed more than 1.3 million times and prompted plenty of others to follow suit, many crediting Zaslavsky for the __inspiration__.—Emily Heil, Washington Post, 5 Jan. 2023         (sourced from Web)</w:t>
      </w:r>
    </w:p>
    <w:p>
      <w:pPr>
        <w:jc w:val="left"/>
      </w:pPr>
      <w:r>
        <w:t>The water – never plentiful, but historically sufficient – has been redirected south to __slake__ the swell of Los Angeles.—Erin Douglass, The Christian Science Monitor, 13 Oct. 2022         (sourced from Web)</w:t>
      </w:r>
    </w:p>
    <w:p>
      <w:pPr>
        <w:jc w:val="left"/>
      </w:pPr>
      <w:r>
        <w:t>There is a multitude of reasons that workers may want to move on and up: a toxic boss, a cross-country move, an unsatisfactory salary, a workplace __scandal__, or needing more flexibility after having a child.—Ariella Steinhorn, Fortune, 9 Jan. 2023         (sourced from Web)</w:t>
      </w:r>
    </w:p>
    <w:p>
      <w:pPr>
        <w:jc w:val="left"/>
      </w:pPr>
      <w:r>
        <w:t>Heat nociceptors, for example, send out an alarm only when they’re heated to between 45 and 50 degrees Celsius (about 115 to 125 degrees Fahrenheit), the temperature at which some proteins start to __coagulate__ and cause damage to cells and tissues.—Carl Zimmer, Discover Magazine, 16 June 2011         (sourced from Web)</w:t>
      </w:r>
    </w:p>
    <w:p>
      <w:pPr>
        <w:jc w:val="left"/>
      </w:pPr>
      <w:r>
        <w:t>On Christmas Eve, much of the ice began to __thaw__ in Portland, but hundreds of flights were still canceled through the day in the Pacific Northwest.—oregonlive, 28 Dec. 2022         (sourced from Web)</w:t>
      </w:r>
    </w:p>
    <w:p>
      <w:pPr>
        <w:jc w:val="left"/>
      </w:pPr>
      <w:r>
        <w:t>Yet as straightforward a rock endeavor as this is — falling somewhere between Avril Lavigne, Everclear, and Ashlee Simpson — it’s not basic __pastiche__.—Emo Girls Dec. 9, Vulture, 9 Dec. 2022         (sourced from Web)</w:t>
      </w:r>
    </w:p>
    <w:p>
      <w:pPr>
        <w:jc w:val="left"/>
      </w:pPr>
      <w:r>
        <w:t>The team decided on a base that mimics an art __pedestal__ and blends seamlessly with the wall color.—Alyssa Gautieri, Good Housekeeping, 10 Jan. 2023         (sourced from Web)</w:t>
      </w:r>
    </w:p>
    <w:p>
      <w:pPr>
        <w:jc w:val="left"/>
      </w:pPr>
      <w:r>
        <w:t>Recent nonexperimental studies suggest that women are intolerant of attractive females and use indirect aggression to __derogate__ potential rivals.—Ncbi Rofl, Discover Magazine, 8 Feb. 2013         (sourced from Web)</w:t>
      </w:r>
    </w:p>
    <w:p>
      <w:pPr>
        <w:jc w:val="left"/>
      </w:pPr>
      <w:r>
        <w:t>The victims were able to __extricate__ themselves from the car.—Maren Estrada, BGR, 15 Dec. 2022         (sourced from Web)</w:t>
      </w:r>
    </w:p>
    <w:p>
      <w:pPr>
        <w:jc w:val="left"/>
      </w:pPr>
      <w:r>
        <w:t>In recent months rumors had abounded that a fifth column—a __neologism__ to Britain at the time, now universally understood to refer to traitors living within their country of asylum—had assisted the Nazi occupation of the Netherlands.—Simon Parkin, Time, 2 Nov. 2022         (sourced from Web)</w:t>
      </w:r>
    </w:p>
    <w:p>
      <w:pPr>
        <w:jc w:val="left"/>
      </w:pPr>
      <w:r>
        <w:t>If a few teams __regress__ and the defense continues to get better, the Tigers might be in business.—Usa Today Sports Network, USA TODAY, 28 Aug. 2022         (sourced from Web)</w:t>
      </w:r>
    </w:p>
    <w:p>
      <w:pPr>
        <w:jc w:val="left"/>
      </w:pPr>
      <w:r>
        <w:t>Is everyone an artist, or are there only some people who are compelled to __externalize__ their inner life?—Vulture, 24 May 2022         (sourced from Web)</w:t>
      </w:r>
    </w:p>
    <w:p>
      <w:pPr>
        <w:jc w:val="left"/>
      </w:pPr>
      <w:r>
        <w:t>Near the top of the priority list: Rhode Island FC will need to __lasso__ in a new head coach, who, along with Luy, will become a face of the team.—Brian Amaral, BostonGlobe.com, 22 Dec. 2022         (sourced from Web)</w:t>
      </w:r>
    </w:p>
    <w:p>
      <w:pPr>
        <w:jc w:val="left"/>
      </w:pPr>
      <w:r>
        <w:t>Employees would repeat the punctuation — __comma__, period — out loud to each other, alarmed by the direction Stępień had gone with the script.—Shannon Liao, Washington Post, 8 Dec. 2022         (sourced from Web)</w:t>
      </w:r>
    </w:p>
    <w:p>
      <w:pPr>
        <w:jc w:val="left"/>
      </w:pPr>
      <w:r>
        <w:t>Now in his early 80s, Longley continues to build his poems around images drawn from nature, allusions to classical literature and the musical place names of his native Ireland, while celebrating the textures of commonplace __quotidian__ speech.—Troy Jollimore, Washington Post, 17 Nov. 2022         (sourced from Web)</w:t>
      </w:r>
    </w:p>
    <w:p>
      <w:pPr>
        <w:jc w:val="left"/>
      </w:pPr>
      <w:r>
        <w:t>There is a threadline that unites the proto-salsa of Cortijo with the tropical __bonhomie__ of El Gran Combo, the gentlemanly charisma of Gilberto Santa Rosa and the exuberant flow of Tego Calderón with Ozuna’s musical identity.—Ernesto Lechner, Rolling Stone, 6 Oct. 2022         (sourced from Web)</w:t>
      </w:r>
    </w:p>
    <w:p>
      <w:pPr>
        <w:jc w:val="left"/>
      </w:pPr>
      <w:r>
        <w:t>Eichner would race up and down the streets of New York—often accompanied by a guest like Paul Rudd or Chris Evans—and __accost__ random strangers with trivia questions or other off-the-cuff queries.—Stephanie Zacharek, Time, 30 Sep. 2022         (sourced from Web)</w:t>
      </w:r>
    </w:p>
    <w:p>
      <w:pPr>
        <w:jc w:val="left"/>
      </w:pPr>
      <w:r>
        <w:t>Analysis of more recent UAP incidents is helped by the amount of information and data that is __readily__ available to investigators as compared to older incidents.—Luis Martinez, ABC News, 12 Jan. 2023         (sourced from Web)</w:t>
      </w:r>
    </w:p>
    <w:p>
      <w:pPr>
        <w:jc w:val="left"/>
      </w:pPr>
      <w:r>
        <w:t>The shows can range from relatively __chaste__ lip-syncing performances to more raunchy dance routines.—Dallas News, 18 Dec. 2022         (sourced from Web)</w:t>
      </w:r>
    </w:p>
    <w:p>
      <w:pPr>
        <w:jc w:val="left"/>
      </w:pPr>
      <w:r>
        <w:t>No sentence.</w:t>
      </w:r>
    </w:p>
    <w:p>
      <w:pPr>
        <w:jc w:val="left"/>
      </w:pPr>
      <w:r>
        <w:t>Hundreds of women will dress up against the cold on a gray November day to protest a pipeline that could __befoul__ their water and will almost certainly lead to the final __befoul__ing of the planet.—Washington Post, 20 Apr. 2022         (sourced from Web)</w:t>
      </w:r>
    </w:p>
    <w:p>
      <w:pPr>
        <w:jc w:val="left"/>
      </w:pPr>
      <w:r>
        <w:t>The Supreme Court considered stripping state courts of the power to review partisan gerrymanders of congressional districts, examining an argument that is sometimes called the independent state __legislature__ theory.—WSJ, 8 Dec. 2022         (sourced from Web)</w:t>
      </w:r>
    </w:p>
    <w:p>
      <w:pPr>
        <w:jc w:val="left"/>
      </w:pPr>
      <w:r>
        <w:t>The texts didn't __faze__ Windey, though, since her fiancé gave her a heads-up about them after filming wrapped.—Stephanie Wenger, Peoplemag, 4 Nov. 2022         (sourced from Web)</w:t>
      </w:r>
    </w:p>
    <w:p>
      <w:pPr>
        <w:jc w:val="left"/>
      </w:pPr>
      <w:r>
        <w:t>To avoid an infestation, the agency suggests that people in affected areas __caulk__ their windows, weather strip entries, rake away debris, screen chimneys and secure crawlspace.—Li Cohen, CBS News, 7 Oct. 2022         (sourced from Web)</w:t>
      </w:r>
    </w:p>
    <w:p>
      <w:pPr>
        <w:jc w:val="left"/>
      </w:pPr>
      <w:r>
        <w:t>But Clarkson and Parton weren’t going to use the debut live performance of their duet to __croon__ a subdued ballad about the day-to-day grind of the workforce.—Larisha Paul, Rolling Stone, 1 Dec. 2022         (sourced from Web)</w:t>
      </w:r>
    </w:p>
    <w:p>
      <w:pPr>
        <w:jc w:val="left"/>
      </w:pPr>
      <w:r>
        <w:t>In that article, which unfolded with the __eloquence__ and elegance of a talented writer, Woolley described Clint Sr.—Dallas News, 1 Dec. 2022         (sourced from Web)</w:t>
      </w:r>
    </w:p>
    <w:p>
      <w:pPr>
        <w:jc w:val="left"/>
      </w:pPr>
      <w:r>
        <w:t>Sir John Falstaff and his scruffy hangers-on Bardolfo and Pistola have eaten and drunk themselves into __penury__.—Dallas News, 2 Aug. 2022         (sourced from Web)</w:t>
      </w:r>
    </w:p>
    <w:p>
      <w:pPr>
        <w:jc w:val="left"/>
      </w:pPr>
      <w:r>
        <w:t>Admittedly, donning sunglasses is a weird thing to do inside a theater at the start of a film, but not at all a weird thing to do if your whole plan for this surreal-ass day is to try to __disengage__ from it as much as possible.—Jen Chaney, Vulture, 6 Sep. 2022         (sourced from Web)</w:t>
      </w:r>
    </w:p>
    <w:p>
      <w:pPr>
        <w:jc w:val="left"/>
      </w:pPr>
      <w:r>
        <w:t>Los Angeles County officials gave the __deed__ for the Bruce's Beach property to Bruce family members during a ceremony held on the land, where the L.A. County Lifeguard Training Center is now located, toward the end of July.—CBS News, 4 Jan. 2023         (sourced from Web)</w:t>
      </w:r>
    </w:p>
    <w:p>
      <w:pPr>
        <w:jc w:val="left"/>
      </w:pPr>
      <w:r>
        <w:t>No sentence.</w:t>
      </w:r>
    </w:p>
    <w:p>
      <w:pPr>
        <w:jc w:val="left"/>
      </w:pPr>
      <w:r>
        <w:t>Women directors abound in the S&amp;S list: Two Akermans, two Agnès Vardas (none by her husband Jacques Demy, a superior artist), a __nugatory__ Jane Campion soap opera, Vera Chitilová’s obscure Czech feminist screed, etc.—Armond White, National Review, 7 Dec. 2022         (sourced from Web)</w:t>
      </w:r>
    </w:p>
    <w:p>
      <w:pPr>
        <w:jc w:val="left"/>
      </w:pPr>
      <w:r>
        <w:t>For a brief moment, there seemed to be a lull in the politicization of a __plague__.—Philip Elliott, Time, 19 Dec. 2022         (sourced from Web)</w:t>
      </w:r>
    </w:p>
    <w:p>
      <w:pPr>
        <w:jc w:val="left"/>
      </w:pPr>
      <w:r>
        <w:t>Evil is insolent and strong; beauty enchanting but rare; goodness very apt to be weak; folly very apt to be defiant; wickedness to carry the day; __imbecile__s to be in great places, people of sense in small, and mankind generally unhappy.—Sam Sacks, WSJ, 18 Nov. 2016         (sourced from Web)</w:t>
      </w:r>
    </w:p>
    <w:p>
      <w:pPr>
        <w:jc w:val="left"/>
      </w:pPr>
      <w:r>
        <w:t>There was a __squabble__ about the $790 million settlement fee owed to the city of St. Louis for the Rams’ relocation to Los Angeles.—Ben Volin, BostonGlobe.com, 22 Oct. 2022         (sourced from Web)</w:t>
      </w:r>
    </w:p>
    <w:p>
      <w:pPr>
        <w:jc w:val="left"/>
      </w:pPr>
      <w:r>
        <w:t>The Baltimore Ravens' injury report Wednesday also included backup quarterback Tyler Huntley, who was a limited participant with a shoulder/__wrist__ injury.—Dave Clark, The Enquirer, 13 Jan. 2023         (sourced from Web)</w:t>
      </w:r>
    </w:p>
    <w:p>
      <w:pPr>
        <w:jc w:val="left"/>
      </w:pPr>
      <w:r>
        <w:t>While not a high-impact event, the system could cause __slick__ roadways along major interstates, such as I-80 across Nebraska.—Kathryn Prociv, NBC News, 29 Dec. 2022         (sourced from Web)</w:t>
      </w:r>
    </w:p>
    <w:p>
      <w:pPr>
        <w:jc w:val="left"/>
      </w:pPr>
      <w:r>
        <w:t>One memorable scene in the first Terminator saw the character __interrogate__ Biehn’s Kyle Reese, a freedom fighter from the future that the psychologist believed suffered from paranoid delusions.—Carly Thomas, The Hollywood Reporter, 6 Jan. 2023         (sourced from Web)</w:t>
      </w:r>
    </w:p>
    <w:p>
      <w:pPr>
        <w:jc w:val="left"/>
      </w:pPr>
      <w:r>
        <w:t>Though their tool can’t stop current fake news in its tracks, the team hopes to at least learn more about how the disingenuous content can __hoodwink__ people.—Lacy Schley, Discover Magazine, 7 Oct. 2019         (sourced from Web)</w:t>
      </w:r>
    </w:p>
    <w:p>
      <w:pPr>
        <w:jc w:val="left"/>
      </w:pPr>
      <w:r>
        <w:t>Eris, the non-planet whose discovery helped __impel__ Pluto's downgrade, may not have been bigger than Pluto after all.—Chris Mooney, Discover Magazine, 4 Feb. 2011         (sourced from Web)</w:t>
      </w:r>
    </w:p>
    <w:p>
      <w:pPr>
        <w:jc w:val="left"/>
      </w:pPr>
      <w:r>
        <w:t>Angela Bundalovic stars as Miu, a woman who enters the __seamy__ side of the Danish capital on a mission of vengeance.—Keith Phipps, Rolling Stone, 3 Jan. 2023         (sourced from Web)</w:t>
      </w:r>
    </w:p>
    <w:p>
      <w:pPr>
        <w:jc w:val="left"/>
      </w:pPr>
      <w:r>
        <w:t>The all-important Christmas and New Year’s weeks, which producers count on each year to __fatten__ their coffers in anticipation of the lean weeks that follow, generated just $40 million this season, down from $99 million before the pandemic.—New York Times, 16 Jan. 2022         (sourced from Web)</w:t>
      </w:r>
    </w:p>
    <w:p>
      <w:pPr>
        <w:jc w:val="left"/>
      </w:pPr>
      <w:r>
        <w:t>Francisco de la Torre, Mexico’s general __consul__ in Dallas, said this holiday season will see an increase in post-pandemic travel, based on higher demand for __consul__ar documents.—Dallas News, 17 Dec. 2022         (sourced from Web)</w:t>
      </w:r>
    </w:p>
    <w:p>
      <w:pPr>
        <w:jc w:val="left"/>
      </w:pPr>
      <w:r>
        <w:t>Previous research provides evidence that city lizards get injured more often, have more parasites and eat human food, so differences in their wound healing abilities, __immunity__ and metabolism make sense, Winchell says in the statement.—Margaret Osborne, Smithsonian Magazine, 13 Jan. 2023         (sourced from Web)</w:t>
      </w:r>
    </w:p>
    <w:p>
      <w:pPr>
        <w:jc w:val="left"/>
      </w:pPr>
      <w:r>
        <w:t>The music can be noisy and __agitated__, minimal or soulful.—Spin Staff, SPIN, 31 Dec. 2022         (sourced from Web)</w:t>
      </w:r>
    </w:p>
    <w:p>
      <w:pPr>
        <w:jc w:val="left"/>
      </w:pPr>
      <w:r>
        <w:t>To protect sensitive communications traveling along public pathways, the senders __encipher__ed—or encrypted—their words, often using machines that could replace each letter with a new letter.—Liza Mundy, Time, 10 Oct. 2017         (sourced from Web)</w:t>
      </w:r>
    </w:p>
    <w:p>
      <w:pPr>
        <w:jc w:val="left"/>
      </w:pPr>
      <w:r>
        <w:t>The __inclement__ weather forced Shane Terry, 33, a Felton resident, to take the day off Monday.—Los Angeles Times, 9 Jan. 2023         (sourced from Web)</w:t>
      </w:r>
    </w:p>
    <w:p>
      <w:pPr>
        <w:jc w:val="left"/>
      </w:pPr>
      <w:r>
        <w:t>No sentence.</w:t>
      </w:r>
    </w:p>
    <w:p>
      <w:pPr>
        <w:jc w:val="left"/>
      </w:pPr>
      <w:r>
        <w:t>The gray whale __cow__ even sidled up alongside the boat and nudged the vessel, lifting it slightly above the water’s surface, video showed.—Noah Goldbergstaff Writer, Los Angeles Times, 4 Jan. 2023         (sourced from Web)</w:t>
      </w:r>
    </w:p>
    <w:p>
      <w:pPr>
        <w:jc w:val="left"/>
      </w:pPr>
      <w:r>
        <w:t>Feel free to __extemporize__, enthuse and connect with people, rather than overwork the data.—Palena Neale, Forbes, 26 Oct. 2021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