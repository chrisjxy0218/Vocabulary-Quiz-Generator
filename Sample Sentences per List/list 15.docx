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genre, </w:t>
      </w:r>
      <w:r>
        <w:rPr>
          <w:b/>
        </w:rPr>
        <w:t xml:space="preserve">superstructure, </w:t>
      </w:r>
      <w:r>
        <w:rPr>
          <w:b/>
        </w:rPr>
        <w:t xml:space="preserve">fluorescent, </w:t>
      </w:r>
      <w:r>
        <w:rPr>
          <w:b/>
        </w:rPr>
        <w:t xml:space="preserve">recalcitrant, </w:t>
      </w:r>
      <w:r>
        <w:rPr>
          <w:b/>
        </w:rPr>
        <w:t xml:space="preserve">succumb, </w:t>
      </w:r>
      <w:r>
        <w:rPr>
          <w:b/>
        </w:rPr>
        <w:t xml:space="preserve">sunlit, </w:t>
      </w:r>
      <w:r>
        <w:rPr>
          <w:b/>
        </w:rPr>
        <w:t xml:space="preserve">noisome, </w:t>
      </w:r>
      <w:r>
        <w:rPr>
          <w:b/>
        </w:rPr>
        <w:t xml:space="preserve">tie, </w:t>
      </w:r>
      <w:r>
        <w:rPr>
          <w:b/>
        </w:rPr>
        <w:t xml:space="preserve">consecutive, </w:t>
      </w:r>
      <w:r>
        <w:rPr>
          <w:b/>
        </w:rPr>
        <w:t xml:space="preserve">autonomy, </w:t>
      </w:r>
      <w:r>
        <w:rPr>
          <w:b/>
        </w:rPr>
        <w:t xml:space="preserve">inaugurate, </w:t>
      </w:r>
      <w:r>
        <w:rPr>
          <w:b/>
        </w:rPr>
        <w:t xml:space="preserve">dietary, </w:t>
      </w:r>
      <w:r>
        <w:rPr>
          <w:b/>
        </w:rPr>
        <w:t xml:space="preserve">component, </w:t>
      </w:r>
      <w:r>
        <w:rPr>
          <w:b/>
        </w:rPr>
        <w:t xml:space="preserve">trendsetter, </w:t>
      </w:r>
      <w:r>
        <w:rPr>
          <w:b/>
        </w:rPr>
        <w:t xml:space="preserve">storage, </w:t>
      </w:r>
      <w:r>
        <w:rPr>
          <w:b/>
        </w:rPr>
        <w:t xml:space="preserve">extend, </w:t>
      </w:r>
      <w:r>
        <w:rPr>
          <w:b/>
        </w:rPr>
        <w:t xml:space="preserve">rhetorical, </w:t>
      </w:r>
      <w:r>
        <w:rPr>
          <w:b/>
        </w:rPr>
        <w:t xml:space="preserve">involvement, </w:t>
      </w:r>
      <w:r>
        <w:rPr>
          <w:b/>
        </w:rPr>
        <w:t xml:space="preserve">sensitivity, </w:t>
      </w:r>
      <w:r>
        <w:rPr>
          <w:b/>
        </w:rPr>
        <w:t xml:space="preserve">unalterable, </w:t>
      </w:r>
      <w:r>
        <w:rPr>
          <w:b/>
        </w:rPr>
        <w:t xml:space="preserve">propitiate, </w:t>
      </w:r>
      <w:r>
        <w:rPr>
          <w:b/>
        </w:rPr>
        <w:t xml:space="preserve">extensive, </w:t>
      </w:r>
      <w:r>
        <w:rPr>
          <w:b/>
        </w:rPr>
        <w:t xml:space="preserve">erode, </w:t>
      </w:r>
      <w:r>
        <w:rPr>
          <w:b/>
        </w:rPr>
        <w:t xml:space="preserve">ignoble, </w:t>
      </w:r>
      <w:r>
        <w:rPr>
          <w:b/>
        </w:rPr>
        <w:t xml:space="preserve">generate, </w:t>
      </w:r>
      <w:r>
        <w:rPr>
          <w:b/>
        </w:rPr>
        <w:t xml:space="preserve">painstakingly, </w:t>
      </w:r>
      <w:r>
        <w:rPr>
          <w:b/>
        </w:rPr>
        <w:t xml:space="preserve">flaw, </w:t>
      </w:r>
      <w:r>
        <w:rPr>
          <w:b/>
        </w:rPr>
        <w:t xml:space="preserve">precarious, </w:t>
      </w:r>
      <w:r>
        <w:rPr>
          <w:b/>
        </w:rPr>
        <w:t xml:space="preserve">gymnastic, </w:t>
      </w:r>
      <w:r>
        <w:rPr>
          <w:b/>
        </w:rPr>
        <w:t xml:space="preserve">athletic, </w:t>
      </w:r>
      <w:r>
        <w:rPr>
          <w:b/>
        </w:rPr>
        <w:t xml:space="preserve">conflagration, </w:t>
      </w:r>
      <w:r>
        <w:rPr>
          <w:b/>
        </w:rPr>
        <w:t xml:space="preserve">dwindle, </w:t>
      </w:r>
      <w:r>
        <w:rPr>
          <w:b/>
        </w:rPr>
        <w:t xml:space="preserve">teem, </w:t>
      </w:r>
      <w:r>
        <w:rPr>
          <w:b/>
        </w:rPr>
        <w:t xml:space="preserve">indenture, </w:t>
      </w:r>
      <w:r>
        <w:rPr>
          <w:b/>
        </w:rPr>
        <w:t xml:space="preserve">distort, </w:t>
      </w:r>
      <w:r>
        <w:rPr>
          <w:b/>
        </w:rPr>
        <w:t xml:space="preserve">roam, </w:t>
      </w:r>
      <w:r>
        <w:rPr>
          <w:b/>
        </w:rPr>
        <w:t xml:space="preserve">overtire, </w:t>
      </w:r>
      <w:r>
        <w:rPr>
          <w:b/>
        </w:rPr>
        <w:t xml:space="preserve">raciness, </w:t>
      </w:r>
      <w:r>
        <w:rPr>
          <w:b/>
        </w:rPr>
        <w:t xml:space="preserve">adhere, </w:t>
      </w:r>
      <w:r>
        <w:rPr>
          <w:b/>
        </w:rPr>
        <w:t xml:space="preserve">retribution, </w:t>
      </w:r>
      <w:r>
        <w:rPr>
          <w:b/>
        </w:rPr>
        <w:t xml:space="preserve">ungainly, </w:t>
      </w:r>
      <w:r>
        <w:rPr>
          <w:b/>
        </w:rPr>
        <w:t xml:space="preserve">calculable, </w:t>
      </w:r>
      <w:r>
        <w:rPr>
          <w:b/>
        </w:rPr>
        <w:t xml:space="preserve">natty, </w:t>
      </w:r>
      <w:r>
        <w:rPr>
          <w:b/>
        </w:rPr>
        <w:t xml:space="preserve">irreproachable, </w:t>
      </w:r>
      <w:r>
        <w:rPr>
          <w:b/>
        </w:rPr>
        <w:t xml:space="preserve">futile, </w:t>
      </w:r>
      <w:r>
        <w:rPr>
          <w:b/>
        </w:rPr>
        <w:t xml:space="preserve">reveal, </w:t>
      </w:r>
      <w:r>
        <w:rPr>
          <w:b/>
        </w:rPr>
        <w:t xml:space="preserve">renown, </w:t>
      </w:r>
      <w:r>
        <w:rPr>
          <w:b/>
        </w:rPr>
        <w:t xml:space="preserve">psyche, </w:t>
      </w:r>
      <w:r>
        <w:rPr>
          <w:b/>
        </w:rPr>
        <w:t xml:space="preserve">festive, </w:t>
      </w:r>
      <w:r>
        <w:rPr>
          <w:b/>
        </w:rPr>
        <w:t xml:space="preserve">unimpeachable, </w:t>
      </w:r>
      <w:r>
        <w:rPr>
          <w:b/>
        </w:rPr>
        <w:t xml:space="preserve">outweigh, </w:t>
      </w:r>
      <w:r>
        <w:rPr>
          <w:b/>
        </w:rPr>
        <w:t xml:space="preserve">fervid, </w:t>
      </w:r>
      <w:r>
        <w:rPr>
          <w:b/>
        </w:rPr>
        <w:t xml:space="preserve">steadfast, </w:t>
      </w:r>
      <w:r>
        <w:rPr>
          <w:b/>
        </w:rPr>
        <w:t xml:space="preserve">prostrate, </w:t>
      </w:r>
      <w:r>
        <w:rPr>
          <w:b/>
        </w:rPr>
        <w:t xml:space="preserve">undesirable, </w:t>
      </w:r>
      <w:r>
        <w:rPr>
          <w:b/>
        </w:rPr>
        <w:t xml:space="preserve">graze, </w:t>
      </w:r>
      <w:r>
        <w:rPr>
          <w:b/>
        </w:rPr>
        <w:t xml:space="preserve">seclude, </w:t>
      </w:r>
      <w:r>
        <w:rPr>
          <w:b/>
        </w:rPr>
        <w:t xml:space="preserve">appropriate, </w:t>
      </w:r>
      <w:r>
        <w:rPr>
          <w:b/>
        </w:rPr>
        <w:t xml:space="preserve">antidote, </w:t>
      </w:r>
      <w:r>
        <w:rPr>
          <w:b/>
        </w:rPr>
        <w:t xml:space="preserve">plunge, </w:t>
      </w:r>
      <w:r>
        <w:rPr>
          <w:b/>
        </w:rPr>
        <w:t xml:space="preserve">embezzlement, </w:t>
      </w:r>
      <w:r>
        <w:rPr>
          <w:b/>
        </w:rPr>
        <w:t xml:space="preserve">threat, </w:t>
      </w:r>
      <w:r>
        <w:rPr>
          <w:b/>
        </w:rPr>
        <w:t xml:space="preserve">predecessor, </w:t>
      </w:r>
      <w:r>
        <w:rPr>
          <w:b/>
        </w:rPr>
        <w:t xml:space="preserve">implement, </w:t>
      </w:r>
      <w:r>
        <w:rPr>
          <w:b/>
        </w:rPr>
        <w:t xml:space="preserve">cone, </w:t>
      </w:r>
      <w:r>
        <w:rPr>
          <w:b/>
        </w:rPr>
        <w:t xml:space="preserve">gene, </w:t>
      </w:r>
      <w:r>
        <w:rPr>
          <w:b/>
        </w:rPr>
        <w:t xml:space="preserve">renegade, </w:t>
      </w:r>
      <w:r>
        <w:rPr>
          <w:b/>
        </w:rPr>
        <w:t xml:space="preserve">intruding, </w:t>
      </w:r>
      <w:r>
        <w:rPr>
          <w:b/>
        </w:rPr>
        <w:t xml:space="preserve">impiety, </w:t>
      </w:r>
      <w:r>
        <w:rPr>
          <w:b/>
        </w:rPr>
        <w:t xml:space="preserve">irrepressible, </w:t>
      </w:r>
      <w:r>
        <w:rPr>
          <w:b/>
        </w:rPr>
        <w:t xml:space="preserve">untasted, </w:t>
      </w:r>
      <w:r>
        <w:rPr>
          <w:b/>
        </w:rPr>
        <w:t xml:space="preserve">continental, </w:t>
      </w:r>
      <w:r>
        <w:rPr>
          <w:b/>
        </w:rPr>
        <w:t xml:space="preserve">ostentatious, </w:t>
      </w:r>
      <w:r>
        <w:rPr>
          <w:b/>
        </w:rPr>
        <w:t xml:space="preserve">immense, </w:t>
      </w:r>
      <w:r>
        <w:rPr>
          <w:b/>
        </w:rPr>
        <w:t xml:space="preserve">presumptuous, </w:t>
      </w:r>
      <w:r>
        <w:rPr>
          <w:b/>
        </w:rPr>
        <w:t xml:space="preserve">decorum, </w:t>
      </w:r>
      <w:r>
        <w:rPr>
          <w:b/>
        </w:rPr>
        <w:t xml:space="preserve">philanthropic, </w:t>
      </w:r>
      <w:r>
        <w:rPr>
          <w:b/>
        </w:rPr>
        <w:t xml:space="preserve">peculiar, </w:t>
      </w:r>
      <w:r>
        <w:rPr>
          <w:b/>
        </w:rPr>
        <w:t xml:space="preserve">unenlightened, </w:t>
      </w:r>
      <w:r>
        <w:rPr>
          <w:b/>
        </w:rPr>
        <w:t xml:space="preserve">efficacy, </w:t>
      </w:r>
      <w:r>
        <w:rPr>
          <w:b/>
        </w:rPr>
        <w:t xml:space="preserve">floral, </w:t>
      </w:r>
      <w:r>
        <w:rPr>
          <w:b/>
        </w:rPr>
        <w:t xml:space="preserve">discipline, </w:t>
      </w:r>
      <w:r>
        <w:rPr>
          <w:b/>
        </w:rPr>
        <w:t xml:space="preserve">arbiter, </w:t>
      </w:r>
      <w:r>
        <w:rPr>
          <w:b/>
        </w:rPr>
        <w:t xml:space="preserve">pervade, </w:t>
      </w:r>
      <w:r>
        <w:rPr>
          <w:b/>
        </w:rPr>
        <w:t xml:space="preserve">formulaic, </w:t>
      </w:r>
      <w:r>
        <w:rPr>
          <w:b/>
        </w:rPr>
        <w:t xml:space="preserve">contemptuous, </w:t>
      </w:r>
      <w:r>
        <w:rPr>
          <w:b/>
        </w:rPr>
        <w:t xml:space="preserve">unheralded, </w:t>
      </w:r>
      <w:r>
        <w:rPr>
          <w:b/>
        </w:rPr>
        <w:t xml:space="preserve">hardship, </w:t>
      </w:r>
      <w:r>
        <w:rPr>
          <w:b/>
        </w:rPr>
        <w:t xml:space="preserve">keen, </w:t>
      </w:r>
      <w:r>
        <w:rPr>
          <w:b/>
        </w:rPr>
        <w:t xml:space="preserve">sibling, </w:t>
      </w:r>
      <w:r>
        <w:rPr>
          <w:b/>
        </w:rPr>
        <w:t xml:space="preserve">informative, </w:t>
      </w:r>
      <w:r>
        <w:rPr>
          <w:b/>
        </w:rPr>
        <w:t xml:space="preserve">patriarchal, </w:t>
      </w:r>
      <w:r>
        <w:rPr>
          <w:b/>
        </w:rPr>
        <w:t xml:space="preserve">blur, </w:t>
      </w:r>
      <w:r>
        <w:rPr>
          <w:b/>
        </w:rPr>
        <w:t xml:space="preserve">burning, </w:t>
      </w:r>
      <w:r>
        <w:rPr>
          <w:b/>
        </w:rPr>
        <w:t xml:space="preserve">nurture, </w:t>
      </w:r>
      <w:r>
        <w:rPr>
          <w:b/>
        </w:rPr>
        <w:t xml:space="preserve">rowdy, </w:t>
      </w:r>
      <w:r>
        <w:rPr>
          <w:b/>
        </w:rPr>
        <w:t xml:space="preserve">comprehensively, </w:t>
      </w:r>
      <w:r>
        <w:rPr>
          <w:b/>
        </w:rPr>
        <w:t xml:space="preserve">convertible, </w:t>
      </w:r>
      <w:r>
        <w:rPr>
          <w:b/>
        </w:rPr>
        <w:t xml:space="preserve">docile, </w:t>
      </w:r>
      <w:r>
        <w:rPr>
          <w:b/>
        </w:rPr>
        <w:t xml:space="preserve">hitherto, </w:t>
      </w:r>
      <w:r>
        <w:rPr>
          <w:b/>
        </w:rPr>
        <w:t xml:space="preserve">sedulous, </w:t>
      </w:r>
      <w:r>
        <w:rPr>
          <w:b/>
        </w:rPr>
        <w:t xml:space="preserve">informal, </w:t>
      </w:r>
      <w:r>
        <w:rPr>
          <w:b/>
        </w:rPr>
        <w:t xml:space="preserve">reside, </w:t>
      </w:r>
      <w:r>
        <w:rPr>
          <w:b/>
        </w:rPr>
        <w:t xml:space="preserve">uninspired, </w:t>
      </w:r>
      <w:r>
        <w:rPr>
          <w:b/>
        </w:rPr>
        <w:t xml:space="preserve">antiquarianism, </w:t>
      </w:r>
      <w:r>
        <w:rPr>
          <w:b/>
        </w:rPr>
        <w:t xml:space="preserve">symptomatic, </w:t>
      </w:r>
      <w:r>
        <w:rPr>
          <w:b/>
        </w:rPr>
        <w:t xml:space="preserve">contravene, </w:t>
      </w:r>
      <w:r>
        <w:rPr>
          <w:b/>
        </w:rPr>
        <w:t xml:space="preserve">discreet, </w:t>
      </w:r>
      <w:r>
        <w:rPr>
          <w:b/>
        </w:rPr>
        <w:t xml:space="preserve">forebode, </w:t>
      </w:r>
      <w:r>
        <w:rPr>
          <w:b/>
        </w:rPr>
        <w:t xml:space="preserve">fusion, </w:t>
      </w:r>
      <w:r>
        <w:rPr>
          <w:b/>
        </w:rPr>
        <w:t xml:space="preserve">esoteric, </w:t>
      </w:r>
      <w:r>
        <w:rPr>
          <w:b/>
        </w:rPr>
        <w:t xml:space="preserve">address, </w:t>
      </w:r>
      <w:r>
        <w:rPr>
          <w:b/>
        </w:rPr>
        <w:t xml:space="preserve">reproach, </w:t>
      </w:r>
      <w:r>
        <w:rPr>
          <w:b/>
        </w:rPr>
        <w:t xml:space="preserve">insurmountable, </w:t>
      </w:r>
      <w:r>
        <w:rPr>
          <w:b/>
        </w:rPr>
        <w:t xml:space="preserve">exemplary, </w:t>
      </w:r>
      <w:r>
        <w:rPr>
          <w:b/>
        </w:rPr>
        <w:t xml:space="preserve">unmatched, </w:t>
      </w:r>
      <w:r>
        <w:rPr>
          <w:b/>
        </w:rPr>
        <w:t xml:space="preserve">assume, </w:t>
      </w:r>
      <w:r>
        <w:rPr>
          <w:b/>
        </w:rPr>
        <w:t xml:space="preserve">deference, </w:t>
      </w:r>
      <w:r>
        <w:rPr>
          <w:b/>
        </w:rPr>
        <w:t xml:space="preserve">individual, </w:t>
      </w:r>
      <w:r>
        <w:rPr>
          <w:b/>
        </w:rPr>
        <w:t xml:space="preserve">exclusive, </w:t>
      </w:r>
      <w:r>
        <w:rPr>
          <w:b/>
        </w:rPr>
        <w:t xml:space="preserve">inexplicable, </w:t>
      </w:r>
      <w:r>
        <w:rPr>
          <w:b/>
        </w:rPr>
        <w:t xml:space="preserve">subtle, </w:t>
      </w:r>
      <w:r>
        <w:rPr>
          <w:b/>
        </w:rPr>
        <w:t xml:space="preserve">dilate, </w:t>
      </w:r>
      <w:r>
        <w:rPr>
          <w:b/>
        </w:rPr>
        <w:t xml:space="preserve">infection, </w:t>
      </w:r>
      <w:r>
        <w:rPr>
          <w:b/>
        </w:rPr>
        <w:t xml:space="preserve">certainty, </w:t>
      </w:r>
      <w:r>
        <w:rPr>
          <w:b/>
        </w:rPr>
        <w:t xml:space="preserve">grief, </w:t>
      </w:r>
      <w:r>
        <w:rPr>
          <w:b/>
        </w:rPr>
        <w:t xml:space="preserve">bane, </w:t>
      </w:r>
      <w:r>
        <w:rPr>
          <w:b/>
        </w:rPr>
        <w:t xml:space="preserve">commiserate, </w:t>
      </w:r>
      <w:r>
        <w:rPr>
          <w:b/>
        </w:rPr>
        <w:t xml:space="preserve">plastic, </w:t>
      </w:r>
      <w:r>
        <w:rPr>
          <w:b/>
        </w:rPr>
        <w:t xml:space="preserve">embellishment, </w:t>
      </w:r>
      <w:r>
        <w:rPr>
          <w:b/>
        </w:rPr>
        <w:t xml:space="preserve">clause, </w:t>
      </w:r>
      <w:r>
        <w:rPr>
          <w:b/>
        </w:rPr>
        <w:t xml:space="preserve">spruce, </w:t>
      </w:r>
      <w:r>
        <w:rPr>
          <w:b/>
        </w:rPr>
        <w:t xml:space="preserve">crawl, </w:t>
      </w:r>
      <w:r>
        <w:rPr>
          <w:b/>
        </w:rPr>
        <w:t xml:space="preserve">category, </w:t>
      </w:r>
      <w:r>
        <w:rPr>
          <w:b/>
        </w:rPr>
        <w:t xml:space="preserve">genetic, </w:t>
      </w:r>
      <w:r>
        <w:rPr>
          <w:b/>
        </w:rPr>
        <w:t xml:space="preserve">oblivious, </w:t>
      </w:r>
      <w:r>
        <w:rPr>
          <w:b/>
        </w:rPr>
        <w:t xml:space="preserve">disinclination, </w:t>
      </w:r>
      <w:r>
        <w:rPr>
          <w:b/>
        </w:rPr>
        <w:t xml:space="preserve">impartial, </w:t>
      </w:r>
      <w:r>
        <w:rPr>
          <w:b/>
        </w:rPr>
        <w:t xml:space="preserve">baroque, </w:t>
      </w:r>
      <w:r>
        <w:rPr>
          <w:b/>
        </w:rPr>
        <w:t xml:space="preserve">topographical, </w:t>
      </w:r>
      <w:r>
        <w:rPr>
          <w:b/>
        </w:rPr>
        <w:t xml:space="preserve">dysfunctional, </w:t>
      </w:r>
      <w:r>
        <w:rPr>
          <w:b/>
        </w:rPr>
        <w:t xml:space="preserve">ameliorate, </w:t>
      </w:r>
      <w:r>
        <w:rPr>
          <w:b/>
        </w:rPr>
        <w:t xml:space="preserve">null, </w:t>
      </w:r>
      <w:r>
        <w:rPr>
          <w:b/>
        </w:rPr>
        <w:t xml:space="preserve">aberration, </w:t>
      </w:r>
      <w:r>
        <w:rPr>
          <w:b/>
        </w:rPr>
        <w:t xml:space="preserve">shunt, </w:t>
      </w:r>
      <w:r>
        <w:rPr>
          <w:b/>
        </w:rPr>
        <w:t xml:space="preserve">transcontinental, </w:t>
      </w:r>
      <w:r>
        <w:rPr>
          <w:b/>
        </w:rPr>
        <w:t xml:space="preserve">instructive, </w:t>
      </w:r>
      <w:r>
        <w:rPr>
          <w:b/>
        </w:rPr>
        <w:t xml:space="preserve">unencumbered, </w:t>
      </w:r>
      <w:r>
        <w:rPr>
          <w:b/>
        </w:rPr>
        <w:t xml:space="preserve">edifice, </w:t>
      </w:r>
    </w:p>
    <w:p>
      <w:r>
        <w:rPr>
          <w:i/>
          <w:u w:val="single"/>
        </w:rPr>
        <w:t>Please fill in the blanks using words provided in bold.</w:t>
      </w:r>
    </w:p>
    <w:p>
      <w:pPr>
        <w:jc w:val="left"/>
      </w:pPr>
      <w:r>
        <w:t>In __genre__ fiction there is an implied contract between writer and reader that justice of a kind will be exacted; "good" may not always triumph over "evil," but the distinction between the two must be honored.</w:t>
      </w:r>
    </w:p>
    <w:p>
      <w:pPr>
        <w:jc w:val="left"/>
      </w:pPr>
      <w:r>
        <w:t>The Gold Star Memorial Bridge was originally constructed in 1943, and a major __superstructure__ rehabilitation was performed in the 1970s.—Hartford Courant, 30 Dec. 2022         (sourced from Web)</w:t>
      </w:r>
    </w:p>
    <w:p>
      <w:pPr>
        <w:jc w:val="left"/>
      </w:pPr>
      <w:r>
        <w:t>According to police, Michelle was last seen wearing a black face mask and gray sandals with __fluorescent__ green accents.—Dateline Nbc, NBC News, 6 Dec. 2022         (sourced from Web)</w:t>
      </w:r>
    </w:p>
    <w:p>
      <w:pPr>
        <w:jc w:val="left"/>
      </w:pPr>
      <w:r>
        <w:t>But Smith managed to rally and to learn, through trial and error, how to milk what he needed out of an often __recalcitrant__ medical system.</w:t>
      </w:r>
    </w:p>
    <w:p>
      <w:pPr>
        <w:jc w:val="left"/>
      </w:pPr>
      <w:r>
        <w:t>Lepanto occupies a curious military fault line between ancient and modern. It was fought with galleys almost identical to those that had clashed in this same gulf sixteen centuries before, when the ships of Antony and Cleopatra __succumb__ed to those of Octavian at the Battle of Actium.</w:t>
      </w:r>
    </w:p>
    <w:p>
      <w:pPr>
        <w:jc w:val="left"/>
      </w:pPr>
      <w:r>
        <w:t>As in many of Kha’s pictures, a tenderly __sunlit__ strain of Lynchian surrealism brings his themes of dislocation, domesticity, identity, and masquerade into gorgeous, supersaturated relief.—Johanna Fateman, The New Yorker, 3 Nov. 2022         (sourced from Web)</w:t>
      </w:r>
    </w:p>
    <w:p>
      <w:pPr>
        <w:jc w:val="left"/>
      </w:pPr>
      <w:r>
        <w:t>Performers like Tucker Carlson and Sean Hannity, who long ago bartered their integrity and believability for money and ratings, can peddle their __noisome__ pro-Trump propaganda on Fox News.—Los Angeles Times, 10 June 2022         (sourced from Web)</w:t>
      </w:r>
    </w:p>
    <w:p>
      <w:pPr>
        <w:jc w:val="left"/>
      </w:pPr>
      <w:r>
        <w:t>Bankman-Fried wore a suit and __tie__, sat between his attorneys and did not speak during the hearing except to answer the judge.—Larry Neumeister, Anchorage Daily News, 22 Dec. 2022         (sourced from Web)</w:t>
      </w:r>
    </w:p>
    <w:p>
      <w:pPr>
        <w:jc w:val="left"/>
      </w:pPr>
      <w:r>
        <w:t>The Canadian crooner’s holiday classic lifts 3-1, for its fifth non-__consecutive__ week at the summit.—Lars Brandle, Billboard, 3 Jan. 2023         (sourced from Web)</w:t>
      </w:r>
    </w:p>
    <w:p>
      <w:pPr>
        <w:jc w:val="left"/>
      </w:pPr>
      <w:r>
        <w:t>The Catalans take the matter of their language very seriously; it is an outward indication of their __autonomy__, of their distinction from the rest of Spain.</w:t>
      </w:r>
    </w:p>
    <w:p>
      <w:pPr>
        <w:jc w:val="left"/>
      </w:pPr>
      <w:r>
        <w:t>The success of the memorial and its rapid embrace by the public helped __inaugurate__ decades of new memorial building on or near the Mall.—Philip Kennicott, Washington Post, 16 Nov. 2022         (sourced from Web)</w:t>
      </w:r>
    </w:p>
    <w:p>
      <w:pPr>
        <w:jc w:val="left"/>
      </w:pPr>
      <w:r>
        <w:t>All of the ingredients are 100% vegetarian and vegan, making this weight loss remedy helpful to a variety of __dietary__ restrictions.—Mark Jackson, Discover Magazine, 15 Dec. 2022         (sourced from Web)</w:t>
      </w:r>
    </w:p>
    <w:p>
      <w:pPr>
        <w:jc w:val="left"/>
      </w:pPr>
      <w:r>
        <w:t>An earlier version of the __component__ without cellular connectivity could be ready by 2025, Bloomberg reports.—Jon Porter, The Verge, 11 Jan. 2023         (sourced from Web)</w:t>
      </w:r>
    </w:p>
    <w:p>
      <w:pPr>
        <w:jc w:val="left"/>
      </w:pPr>
      <w:r>
        <w:t>Seeing the American Horror Story alum go out of the box for the red carpet just cements her as a Hollywood __trendsetter__.—Adrianna Freedman, Good Housekeeping, 8 Jan. 2023         (sourced from Web)</w:t>
      </w:r>
    </w:p>
    <w:p>
      <w:pPr>
        <w:jc w:val="left"/>
      </w:pPr>
      <w:r>
        <w:t>Among the cuts: subsidies for electric vehicles; funding for clean energy programs, such as battery __storage__ and solar panels; and money for programs to help low-income people deal with extreme heat waves.—Dustin Gardiner, San Francisco Chronicle, 10 Jan. 2023         (sourced from Web)</w:t>
      </w:r>
    </w:p>
    <w:p>
      <w:pPr>
        <w:jc w:val="left"/>
      </w:pPr>
      <w:r>
        <w:t>Youngkin is pushing this year to __extend__ that tax cut and has campaigned with Adams in Virginia Beach.—Gregory S. Schneider, Washington Post, 6 Jan. 2023         (sourced from Web)</w:t>
      </w:r>
    </w:p>
    <w:p>
      <w:pPr>
        <w:jc w:val="left"/>
      </w:pPr>
      <w:r>
        <w:t>McKinney made her name in Georgia politics as a __rhetorical__ bomb-thrower. Colleagues in the statehouse dubbed her "Hanoi Cynthia" after a 1991 speech denouncing the Persian Gulf War.</w:t>
      </w:r>
    </w:p>
    <w:p>
      <w:pPr>
        <w:jc w:val="left"/>
      </w:pPr>
      <w:r>
        <w:t>No sentence.</w:t>
      </w:r>
    </w:p>
    <w:p>
      <w:pPr>
        <w:jc w:val="left"/>
      </w:pPr>
      <w:r>
        <w:t>What is new, however, is astronomers’ increasing awareness of and __sensitivity__ to the needs of BVI researchers and layfolk.—Timmy Broderick, Scientific American, 5 Jan. 2023         (sourced from Web)</w:t>
      </w:r>
    </w:p>
    <w:p>
      <w:pPr>
        <w:jc w:val="left"/>
      </w:pPr>
      <w:r>
        <w:t>The atom, previously believed indivisible, could be artificially disintegrated, and chemical elements, long thought __unalterable__, could be metamorphosed.—Keith Epstein, Discover Magazine, 27 Aug. 2014         (sourced from Web)</w:t>
      </w:r>
    </w:p>
    <w:p>
      <w:pPr>
        <w:jc w:val="left"/>
      </w:pPr>
      <w:r>
        <w:t>These mace heads, more commonly made from antler, are often dredged from rivers; they were probably placed there to __propitiate__ the water spirits.—Dominic Green, WSJ, 27 Apr. 2022         (sourced from Web)</w:t>
      </w:r>
    </w:p>
    <w:p>
      <w:pPr>
        <w:jc w:val="left"/>
      </w:pPr>
      <w:r>
        <w:t>Scalise has __extensive__ experience dealing with other House Republicans, having chaired the Republican Study Committee and serving as both majority and minority whip, a job meant to ensure that members vote together on legislation.—Tal Axelrod, ABC News, 5 Jan. 2023         (sourced from Web)</w:t>
      </w:r>
    </w:p>
    <w:p>
      <w:pPr>
        <w:jc w:val="left"/>
      </w:pPr>
      <w:r>
        <w:t>The strategy seemed intended to demoralize Ukrainian civilians and __erode__ the will to fight.—Arkansas Online, 12 Jan. 2023         (sourced from Web)</w:t>
      </w:r>
    </w:p>
    <w:p>
      <w:pPr>
        <w:jc w:val="left"/>
      </w:pPr>
      <w:r>
        <w:t>The larvae vacate the premises either enticed by these culinary meat products or to avoid suffocation by meat, a most __ignoble__ death.—Rebecca Kreston, Discover Magazine, 22 July 2013         (sourced from Web)</w:t>
      </w:r>
    </w:p>
    <w:p>
      <w:pPr>
        <w:jc w:val="left"/>
      </w:pPr>
      <w:r>
        <w:t>Although, there has to be difference in order to __generate__ fresh combinations and chemistry?—Luke Leitch, Vogue, 13 Jan. 2023         (sourced from Web)</w:t>
      </w:r>
    </w:p>
    <w:p>
      <w:pPr>
        <w:jc w:val="left"/>
      </w:pPr>
      <w:r>
        <w:t>Teams typically play one game a week and practice twice a day in painstaking preparation.—San Diego Union-Tribune, 3 Jan. 2023         (sourced from Web)</w:t>
      </w:r>
    </w:p>
    <w:p>
      <w:pPr>
        <w:jc w:val="left"/>
      </w:pPr>
      <w:r>
        <w:t>These states are corrupt and brutal. They are theocracies, or __precarious__ autocracies, or secular totalitarian states: tyrannies all, deniers of freedom, republics of fear, enemies of civility and human flourishing.</w:t>
      </w:r>
    </w:p>
    <w:p>
      <w:pPr>
        <w:jc w:val="left"/>
      </w:pPr>
      <w:r>
        <w:t>Just to emphasize his __gymnastic__ abilities that have been basically impossible to do.—Jacob Siegal, BGR, 18 Oct. 2022         (sourced from Web)</w:t>
      </w:r>
    </w:p>
    <w:p>
      <w:pPr>
        <w:jc w:val="left"/>
      </w:pPr>
      <w:r>
        <w:t>Following the University of Louisville Athletic Association Board of Directors meeting on Friday morning, Cardinals __athletic__ director Josh Heird spoke with media with the biggest topic being the Cardinals' men's basketball team.—Alexis Cubit, The Courier-Journal, 13 Jan. 2023         (sourced from Web)</w:t>
      </w:r>
    </w:p>
    <w:p>
      <w:pPr>
        <w:jc w:val="left"/>
      </w:pPr>
      <w:r>
        <w:t>The Northern California lumber company accused of igniting the Mill Fire in Weed (Siskiyou County) has reached a settlement agreement hundreds of people who filed wrongful death, personal injury and property loss claims in the deadly __conflagration__.—Sam Whiting, San Francisco Chronicle, 13 Dec. 2022         (sourced from Web)</w:t>
      </w:r>
    </w:p>
    <w:p>
      <w:pPr>
        <w:jc w:val="left"/>
      </w:pPr>
      <w:r>
        <w:t>The National Weather Service has issued a high wind advisory for the region through 7 p.m. Tuesday, when forecasters expect the fast-moving storm to __dwindle__.—oregonlive, 27 Dec. 2022         (sourced from Web)</w:t>
      </w:r>
    </w:p>
    <w:p>
      <w:pPr>
        <w:jc w:val="left"/>
      </w:pPr>
      <w:r>
        <w:t>Moscow’s roads still __teem__ with luxury cars like Lamborghinis and Porsches.—Valerie Hopkins Nanna Heitmann, New York Times, 6 Sep. 2022         (sourced from Web)</w:t>
      </w:r>
    </w:p>
    <w:p>
      <w:pPr>
        <w:jc w:val="left"/>
      </w:pPr>
      <w:r>
        <w:t>Although most terms of __indenture__ lasted for as long as seven years, de Sousa earned his freedom in 1638 by learning to be a fur trader and a sailor.—Kevin Dayhoff, baltimoresun.com/maryland/carroll, 11 June 2021         (sourced from Web)</w:t>
      </w:r>
    </w:p>
    <w:p>
      <w:pPr>
        <w:jc w:val="left"/>
      </w:pPr>
      <w:r>
        <w:t>Curved displays __distort__ content at the edges of the display, capture glare, and make accidental touches easier.—Ron Amadeo, Ars Technica, 21 Oct. 2022         (sourced from Web)</w:t>
      </w:r>
    </w:p>
    <w:p>
      <w:pPr>
        <w:jc w:val="left"/>
      </w:pPr>
      <w:r>
        <w:t>But, while an historic cabin is fun design-wise, with two toddlers and twins on the way, the family needed room to __roam__.—House Beautiful, 1 Dec. 2022         (sourced from Web)</w:t>
      </w:r>
    </w:p>
    <w:p>
      <w:pPr>
        <w:jc w:val="left"/>
      </w:pPr>
      <w:r>
        <w:t>No sentence.</w:t>
      </w:r>
    </w:p>
    <w:p>
      <w:pPr>
        <w:jc w:val="left"/>
      </w:pPr>
      <w:r>
        <w:t>No sentence.</w:t>
      </w:r>
    </w:p>
    <w:p>
      <w:pPr>
        <w:jc w:val="left"/>
      </w:pPr>
      <w:r>
        <w:t>Thus helicopter pilots, including those that work for Scenic, must __adhere__ to a strict set of rules, such as maintaining a certain distance from concentrations of wildlife like penguin colonies.—Stefanie Waldek, Condé Nast Traveler, 30 Dec. 2022         (sourced from Web)</w:t>
      </w:r>
    </w:p>
    <w:p>
      <w:pPr>
        <w:jc w:val="left"/>
      </w:pPr>
      <w:r>
        <w:t>The elastic-faced Ruck is a real find: his Cameron is a guilt-ridden, father-dominated nerd almost paralyzed with fear of parental __retribution__.</w:t>
      </w:r>
    </w:p>
    <w:p>
      <w:pPr>
        <w:jc w:val="left"/>
      </w:pPr>
      <w:r>
        <w:t>While passengers are comforted by its soft ride, the driver is penalized by __ungainly__ handling and imprecise steering feel.—Eric Stafford, Car and Driver, 12 Jan. 2023         (sourced from Web)</w:t>
      </w:r>
    </w:p>
    <w:p>
      <w:pPr>
        <w:jc w:val="left"/>
      </w:pPr>
      <w:r>
        <w:t>If the interaction is through a Z-boson, the strength is completely __calculable__.—Sean Carroll, Discover Magazine, 3 Feb. 2011         (sourced from Web)</w:t>
      </w:r>
    </w:p>
    <w:p>
      <w:pPr>
        <w:jc w:val="left"/>
      </w:pPr>
      <w:r>
        <w:t>His once-cynical New York divorce lawyer Robert Philip wore __natty__ suits in the original film.—Bryan Alexander, USA TODAY, 17 Nov. 2022         (sourced from Web)</w:t>
      </w:r>
    </w:p>
    <w:p>
      <w:pPr>
        <w:jc w:val="left"/>
      </w:pPr>
      <w:r>
        <w:t>Subject-matter-wise, Jane Campion’s skewering of toxic masculinity is __irreproachable__, and the metanarrative is gold, too.—Vulture, 7 Feb. 2022         (sourced from Web)</w:t>
      </w:r>
    </w:p>
    <w:p>
      <w:pPr>
        <w:jc w:val="left"/>
      </w:pPr>
      <w:r>
        <w:t>In a digitized land of national ID cards, dropping out will be impossible, and dreaming about it will be __futile__.</w:t>
      </w:r>
    </w:p>
    <w:p>
      <w:pPr>
        <w:jc w:val="left"/>
      </w:pPr>
      <w:r>
        <w:t>The pair did not __reveal__ what was said during their surprising interaction.—Sophia Slacik, Fox News, 6 Jan. 2023         (sourced from Web)</w:t>
      </w:r>
    </w:p>
    <w:p>
      <w:pPr>
        <w:jc w:val="left"/>
      </w:pPr>
      <w:r>
        <w:t>Women may become top vocalists or virtuoso soloists of world __renown__.—Bill Laitner, Detroit Free Press, 11 Nov. 2022         (sourced from Web)</w:t>
      </w:r>
    </w:p>
    <w:p>
      <w:pPr>
        <w:jc w:val="left"/>
      </w:pPr>
      <w:r>
        <w:t>Tucker was taking accountability again, but his words offer a window into a kicker’s __psyche__.—cleveland, 17 Dec. 2022         (sourced from Web)</w:t>
      </w:r>
    </w:p>
    <w:p>
      <w:pPr>
        <w:jc w:val="left"/>
      </w:pPr>
      <w:r>
        <w:t>For another __festive__ and cute holiday pick, try Love Hard.—Carlie Cooper, ELLE, 4 Jan. 2023         (sourced from Web)</w:t>
      </w:r>
    </w:p>
    <w:p>
      <w:pPr>
        <w:jc w:val="left"/>
      </w:pPr>
      <w:r>
        <w:t>The top five is __unimpeachable__, starting with this smart look punctuated by the contrasting collar and matching thick, straight line running down the side under the armpit.—Ben Flanagan | Bflanagan@al.com, al, 29 Dec. 2022         (sourced from Web)</w:t>
      </w:r>
    </w:p>
    <w:p>
      <w:pPr>
        <w:jc w:val="left"/>
      </w:pPr>
      <w:r>
        <w:t>The new study sidestepped this issue by sending invitations to a variety of households, allowing the team to explore why some people may be hesitant to participate, or think the risks __outweigh__ the benefits.—Usha Lee Mcfarling, STAT, 3 Jan. 2023         (sourced from Web)</w:t>
      </w:r>
    </w:p>
    <w:p>
      <w:pPr>
        <w:jc w:val="left"/>
      </w:pPr>
      <w:r>
        <w:t>Fan support was particularly __fervid__ in Revere, where more than 100 people filed into the school’s auditorium for the watch party.—Katie Mogg, BostonGlobe.com, 14 Dec. 2022         (sourced from Web)</w:t>
      </w:r>
    </w:p>
    <w:p>
      <w:pPr>
        <w:jc w:val="left"/>
      </w:pPr>
      <w:r>
        <w:t>Germany is the European Union’s largest economy and a leader of what has been a united Europe, a delicate coalition of countries who have so far been __steadfast__ in their support of Ukraine.—Michael Lee, Fox News, 4 Jan. 2023         (sourced from Web)</w:t>
      </w:r>
    </w:p>
    <w:p>
      <w:pPr>
        <w:jc w:val="left"/>
      </w:pPr>
      <w:r>
        <w:t>Parsons, having disentangled himself from a Bears tackle, retracing his steps and leaping over a __prostrate__ Montgomery to recover the fumble.—Dallas News, 30 Oct. 2022         (sourced from Web)</w:t>
      </w:r>
    </w:p>
    <w:p>
      <w:pPr>
        <w:jc w:val="left"/>
      </w:pPr>
      <w:r>
        <w:t>Some __undesirable__ faint spots remained after cleaning.—Collin Morgan, Car and Driver, 27 Dec. 2022         (sourced from Web)</w:t>
      </w:r>
    </w:p>
    <w:p>
      <w:pPr>
        <w:jc w:val="left"/>
      </w:pPr>
      <w:r>
        <w:t>No sentence.</w:t>
      </w:r>
    </w:p>
    <w:p>
      <w:pPr>
        <w:jc w:val="left"/>
      </w:pPr>
      <w:r>
        <w:t>Dozing off in the afternoons be- came a common hobby, as did complaining about headaches, which also evolved into an excuse to __seclude__ herself in her room away from her mother-in-law.—Town &amp; Country, 1 Nov. 2022         (sourced from Web)</w:t>
      </w:r>
    </w:p>
    <w:p>
      <w:pPr>
        <w:jc w:val="left"/>
      </w:pPr>
      <w:r>
        <w:t>More than almost anyone writing today, Slater, whose prose is astringent and sensuous by turn, reflects both a genuine feeling for and appreciation of foods __appropriate__ to the season—and a tolerance for kitchen disasters.</w:t>
      </w:r>
    </w:p>
    <w:p>
      <w:pPr>
        <w:jc w:val="left"/>
      </w:pPr>
      <w:r>
        <w:t>The streaming programs are meant to provide an __antidote__, of sorts, to some of the legacy issues that hinder their traditional TV antecedents.—Brian Steinberg, Variety, 9 Jan. 2023         (sourced from Web)</w:t>
      </w:r>
    </w:p>
    <w:p>
      <w:pPr>
        <w:jc w:val="left"/>
      </w:pPr>
      <w:r>
        <w:t>The bird seems hesitant to __plunge__ in—with good reason.—Craig Welch, National Geographic, 13 Jan. 2023         (sourced from Web)</w:t>
      </w:r>
    </w:p>
    <w:p>
      <w:pPr>
        <w:jc w:val="left"/>
      </w:pPr>
      <w:r>
        <w:t>DiMassa admitted when pleading guilty that he was involved in three related conspiracies — with his wife, Bernardo and Trasacco — to embezzle the federal grant money by creating dummy invoices and directing payments to sham companies.—Hartford Courant, 2 Dec. 2022         (sourced from Web)</w:t>
      </w:r>
    </w:p>
    <w:p>
      <w:pPr>
        <w:jc w:val="left"/>
      </w:pPr>
      <w:r>
        <w:t>Lightning advances in communications and technology have converged over the past decade to make rumors and speculation an immediate __threat__ to companies.—Richard Torrenzano, Fortune, 12 Jan. 2023         (sourced from Web)</w:t>
      </w:r>
    </w:p>
    <w:p>
      <w:pPr>
        <w:jc w:val="left"/>
      </w:pPr>
      <w:r>
        <w:t>The first of the __predecessor__ Ohio class submarines was launched at EB in 1980 and the fleet is fast approaching the end of its active service life.—Hartford Courant, 23 Dec. 2022         (sourced from Web)</w:t>
      </w:r>
    </w:p>
    <w:p>
      <w:pPr>
        <w:jc w:val="left"/>
      </w:pPr>
      <w:r>
        <w:t>They eat with us, do the beach with us; the girls, K.C. and Jessica, buy kitchen __implement__s for us, come over to casually straighten up, make beds, clear the dishes from the sink and the bedrooms …</w:t>
      </w:r>
    </w:p>
    <w:p>
      <w:pPr>
        <w:jc w:val="left"/>
      </w:pPr>
      <w:r>
        <w:t>And in spending more cautiously, Sam tilts his living standard __cone__ upward.—Laurence Kotlikoff, Forbes, 8 Aug. 2022         (sourced from Web)</w:t>
      </w:r>
    </w:p>
    <w:p>
      <w:pPr>
        <w:jc w:val="left"/>
      </w:pPr>
      <w:r>
        <w:t>Still, seeing such successful research surrounding CRISPR ancestors is amazing, and something that folks in the __gene__-editing field can look forward to digging into more as new research comes out about it.—Joshua Hawkins, BGR, 4 Jan. 2023         (sourced from Web)</w:t>
      </w:r>
    </w:p>
    <w:p>
      <w:pPr>
        <w:jc w:val="left"/>
      </w:pPr>
      <w:r>
        <w:t>This is a great workout finisher to burnout the back and core, by combining rowing with some __renegade__ rows.—Mark Barroso Cscs, Men's Health, 8 Dec. 2022         (sourced from Web)</w:t>
      </w:r>
    </w:p>
    <w:p>
      <w:pPr>
        <w:jc w:val="left"/>
      </w:pPr>
      <w:r>
        <w:t>Sea level rise is causing saltwater to intrude into aquifers and wetlands.—Outside Online, 12 Nov. 2022         (sourced from Web)</w:t>
      </w:r>
    </w:p>
    <w:p>
      <w:pPr>
        <w:jc w:val="left"/>
      </w:pPr>
      <w:r>
        <w:t>His fellow Athenians, led by an up-and-coming politician named Meletus, charged him with __impiety__ and corrupting the youth.—Sara Novak, Discover Magazine, 7 Sep. 2022         (sourced from Web)</w:t>
      </w:r>
    </w:p>
    <w:p>
      <w:pPr>
        <w:jc w:val="left"/>
      </w:pPr>
      <w:r>
        <w:t>The most famous fictional detective of the Victorian era time-jumps into World War II Britain in Harris’s rollicking second novel starring the __irrepressible__ Sherlock Holmes.—Carol Memmott, Washington Post, 17 Dec. 2022         (sourced from Web)</w:t>
      </w:r>
    </w:p>
    <w:p>
      <w:pPr>
        <w:jc w:val="left"/>
      </w:pPr>
      <w:r>
        <w:t>No sentence.</w:t>
      </w:r>
    </w:p>
    <w:p>
      <w:pPr>
        <w:jc w:val="left"/>
      </w:pPr>
      <w:r>
        <w:t>Tonks was principled and ambitious about her writing, pushing a __continental__ decadence into the oddly shaped crannies of bleak British humor.—Audrey Wollen, The New Yorker, 3 Jan. 2023         (sourced from Web)</w:t>
      </w:r>
    </w:p>
    <w:p>
      <w:pPr>
        <w:jc w:val="left"/>
      </w:pPr>
      <w:r>
        <w:t>That pompous excuse for a plush ride is a thumb in the eye to every taxpayer—and in the case of an __ostentatious__ cost-cutter, genuine hypocrisy.</w:t>
      </w:r>
    </w:p>
    <w:p>
      <w:pPr>
        <w:jc w:val="left"/>
      </w:pPr>
      <w:r>
        <w:t>Even so, this isn’t exactly an auspicious start to 2023 — a year in which the company faces __immense__ pressure to show demonstrable strides toward recovery.—Victoria Song, The Verge, 5 Jan. 2023         (sourced from Web)</w:t>
      </w:r>
    </w:p>
    <w:p>
      <w:pPr>
        <w:jc w:val="left"/>
      </w:pPr>
      <w:r>
        <w:t>To Yale University, he was David Sneed. And some people called him that. Close friends called him Marc. Not wanting to appear __presumptuous__, I tried not to commit to either, waiting instead for a signal.</w:t>
      </w:r>
    </w:p>
    <w:p>
      <w:pPr>
        <w:jc w:val="left"/>
      </w:pPr>
      <w:r>
        <w:t>As part of the code of conduct governing ethical behavior, members are required to act with appropriate __decorum__, respect and professionalism and will be subject to disciplinary review if grievances are reported.—Paul Grein, Billboard, 12 Dec. 2022         (sourced from Web)</w:t>
      </w:r>
    </w:p>
    <w:p>
      <w:pPr>
        <w:jc w:val="left"/>
      </w:pPr>
      <w:r>
        <w:t>The wineries are working to trademark the Negev as a wine-producing region, with the help of the David &amp; Laura Merage Foundation, a __philanthropic__ organization that focuses on desert technology, agriculture and tourism.—Isabel Kershner, New York Times, 7 Sep. 2022         (sourced from Web)</w:t>
      </w:r>
    </w:p>
    <w:p>
      <w:pPr>
        <w:jc w:val="left"/>
      </w:pPr>
      <w:r>
        <w:t>As military coups go, this was a most __peculiar__ one, bloodless, and in Bangkok at least quite popular.</w:t>
      </w:r>
    </w:p>
    <w:p>
      <w:pPr>
        <w:jc w:val="left"/>
      </w:pPr>
      <w:r>
        <w:t>The British media often covered the biracial Meghan in ways which were, to say the least, __unenlightened__.—Clark Collis, EW.com, 8 Dec. 2022         (sourced from Web)</w:t>
      </w:r>
    </w:p>
    <w:p>
      <w:pPr>
        <w:jc w:val="left"/>
      </w:pPr>
      <w:r>
        <w:t>In the planner's view, Rumsfeld had two goals: to demonstrate the __efficacy__ of precision bombing and to "do the war on the cheap."</w:t>
      </w:r>
    </w:p>
    <w:p>
      <w:pPr>
        <w:jc w:val="left"/>
      </w:pPr>
      <w:r>
        <w:t>On her left arm, the woman had a __floral__ design with a ribbon possibly containing the letters C-A-T.—Clifford Ward, Chicago Tribune, 27 Dec. 2022         (sourced from Web)</w:t>
      </w:r>
    </w:p>
    <w:p>
      <w:pPr>
        <w:jc w:val="left"/>
      </w:pPr>
      <w:r>
        <w:t>Sir Robert Peel is credited with creating the first modern police force, the bobbies, in London, in 1829, but the transformation of law enforcement, and especially forensic science, into a professional __discipline__ was a haphazard affair.</w:t>
      </w:r>
    </w:p>
    <w:p>
      <w:pPr>
        <w:jc w:val="left"/>
      </w:pPr>
      <w:r>
        <w:t>The fact that nobody could or was willing to stop them, not even the U.S. Supreme Court that serves as the ultimate __arbiter__ and until now has upheld Roe v. Wade.—Orlando Sentinel, 14 Dec. 2022         (sourced from Web)</w:t>
      </w:r>
    </w:p>
    <w:p>
      <w:pPr>
        <w:jc w:val="left"/>
      </w:pPr>
      <w:r>
        <w:t>Thomas Bernhard’s incisive roman à clef targets the never-ending rivalries and bitterness that can __pervade__ any artistic milieu.—Juan A. Ramírez, New York Times, 7 Dec. 2022         (sourced from Web)</w:t>
      </w:r>
    </w:p>
    <w:p>
      <w:pPr>
        <w:jc w:val="left"/>
      </w:pPr>
      <w:r>
        <w:t>No sentence.</w:t>
      </w:r>
    </w:p>
    <w:p>
      <w:pPr>
        <w:jc w:val="left"/>
      </w:pPr>
      <w:r>
        <w:t>He owned a fine Kentucky rifle, with a cherry wood stock, and was __contemptuous__ of the bulky carbines most of the troop had adopted.</w:t>
      </w:r>
    </w:p>
    <w:p>
      <w:pPr>
        <w:jc w:val="left"/>
      </w:pPr>
      <w:r>
        <w:t>Monday night’s college football championship between Georgia and Texas Christian pits one the sport’s powerhouses and one of its __unheralded__ outsiders.—Laine Higgins, WSJ, 8 Jan. 2023         (sourced from Web)</w:t>
      </w:r>
    </w:p>
    <w:p>
      <w:pPr>
        <w:jc w:val="left"/>
      </w:pPr>
      <w:r>
        <w:t>Experts, however, are skeptical about such results in a country that has battled chronic corruption for decades, with government officials known to loot public funds that has caused more __hardship__ for the many struggling with poverty.—Chinedu Asadu, ajc, 24 Nov. 2022         (sourced from Web)</w:t>
      </w:r>
    </w:p>
    <w:p>
      <w:pPr>
        <w:jc w:val="left"/>
      </w:pPr>
      <w:r>
        <w:t>When you've been trying to remember something and you suddenly remember it, the mental pleasure is __keen__.</w:t>
      </w:r>
    </w:p>
    <w:p>
      <w:pPr>
        <w:jc w:val="left"/>
      </w:pPr>
      <w:r>
        <w:t>Davis was known to borrow a __sibling__’s helmet and shoulder pads after practice and dash around the field.—Dallas News, 9 Dec. 2022         (sourced from Web)</w:t>
      </w:r>
    </w:p>
    <w:p>
      <w:pPr>
        <w:jc w:val="left"/>
      </w:pPr>
      <w:r>
        <w:t>As such, brands need to push their agency partners and advertising teams to create ads that are entertaining, __informative__ and engaging.—Blair Currie, Forbes, 4 Oct. 2022         (sourced from Web)</w:t>
      </w:r>
    </w:p>
    <w:p>
      <w:pPr>
        <w:jc w:val="left"/>
      </w:pPr>
      <w:r>
        <w:t>Against the backdrop of a largely __patriarchal__ Christian world, word spread about his message for women.—C. Syl'violet Smith, Harper's BAZAAR, 3 Jan. 2023         (sourced from Web)</w:t>
      </w:r>
    </w:p>
    <w:p>
      <w:pPr>
        <w:jc w:val="left"/>
      </w:pPr>
      <w:r>
        <w:t>One piece, titled Stigma, is a __blur__ of shapes and words-as-challenges: cancer, anxiety.—Isabella Sullivan, Condé Nast Traveler, 16 Mar. 2022         (sourced from Web)</w:t>
      </w:r>
    </w:p>
    <w:p>
      <w:pPr>
        <w:jc w:val="left"/>
      </w:pPr>
      <w:r>
        <w:t>It was fired by his __burning__ lead guitar line, which took influence from Indian music and which served as the song’s hook.—Jim Farber, New York Times, 11 Jan. 2023         (sourced from Web)</w:t>
      </w:r>
    </w:p>
    <w:p>
      <w:pPr>
        <w:jc w:val="left"/>
      </w:pPr>
      <w:r>
        <w:t>Our health-care system rarely considers that humans are products of both nature and __nurture__ and that our minds influence our bodies, and vice versa.—Jennifer C. Lovejoy, Scientific American, 7 Dec. 2022         (sourced from Web)</w:t>
      </w:r>
    </w:p>
    <w:p>
      <w:pPr>
        <w:jc w:val="left"/>
      </w:pPr>
      <w:r>
        <w:t>Sometimes radio people have said that women artists favor ballads and those are harder to make fit in among the men’s __rowdy__ songs.—Chris Willman, Variety, 6 Jan. 2023         (sourced from Web)</w:t>
      </w:r>
    </w:p>
    <w:p>
      <w:pPr>
        <w:jc w:val="left"/>
      </w:pPr>
      <w:r>
        <w:t>Natalie's every move was photographed, a documentation of a happy childhood as comprehensive as it was false.</w:t>
      </w:r>
    </w:p>
    <w:p>
      <w:pPr>
        <w:jc w:val="left"/>
      </w:pPr>
      <w:r>
        <w:t>The company issued interest-bearing commercial notes that are __convertible__ into shares to PAG an investment firm with $50 billion of assets under management.—Patrick Frater, Variety, 4 Jan. 2023         (sourced from Web)</w:t>
      </w:r>
    </w:p>
    <w:p>
      <w:pPr>
        <w:jc w:val="left"/>
      </w:pPr>
      <w:r>
        <w:t>In the course of a single month, from Annie's arrival to her triumph in bridling the household despot, Helen [Keller] had grown __docile__, affectionate, and tirelessly intent on learning from moment to moment.</w:t>
      </w:r>
    </w:p>
    <w:p>
      <w:pPr>
        <w:jc w:val="left"/>
      </w:pPr>
      <w:r>
        <w:t>In terms of story, the new season aims for a larger narrative scope __hitherto__ unseen in previous outings of the show.—Josh Weiss, Forbes, 1 June 2022         (sourced from Web)</w:t>
      </w:r>
    </w:p>
    <w:p>
      <w:pPr>
        <w:jc w:val="left"/>
      </w:pPr>
      <w:r>
        <w:t>The wrong calls on the Truss program reflected a knee-jerk impulse of supply-siders to react to anything even remotely resembling the policies of Margaret Thatcher and Ronald Reagan with __sedulous__ adoration.—Michael Hiltzik, Los Angeles Times, 24 Oct. 2022         (sourced from Web)</w:t>
      </w:r>
    </w:p>
    <w:p>
      <w:pPr>
        <w:jc w:val="left"/>
      </w:pPr>
      <w:r>
        <w:t>Though the committee conducted more than 1,000 interviews, many of them were __informal__; only a few hundred were transcribed sessions.—Stephanie Lai, New York Times, 30 Dec. 2022         (sourced from Web)</w:t>
      </w:r>
    </w:p>
    <w:p>
      <w:pPr>
        <w:jc w:val="left"/>
      </w:pPr>
      <w:r>
        <w:t>In mammals, those nerve cells __reside__ in the periaqueductal gray or PAG, a structure in the brain stem.—Tom Siegfried, Smithsonian Magazine, 4 Jan. 2023         (sourced from Web)</w:t>
      </w:r>
    </w:p>
    <w:p>
      <w:pPr>
        <w:jc w:val="left"/>
      </w:pPr>
      <w:r>
        <w:t>Outside of a few outliers — a 49-yard pass from Foles to Parris Campbell, the first touchdown pass of Ehlinger’s career — the Indianapolis quarterbacks struggled to move the ball, leading to another anemic, __uninspired__ offensive performance.—The Indianapolis Star, 2 Jan. 2023         (sourced from Web)</w:t>
      </w:r>
    </w:p>
    <w:p>
      <w:pPr>
        <w:jc w:val="left"/>
      </w:pPr>
      <w:r>
        <w:t>In a letter to the editor, New York antiquarian Jan Skala announced his ownership of the watch.—Daniel Miller Staff Writer, Los Angeles Times, 9 Dec. 2021         (sourced from Web)</w:t>
      </w:r>
    </w:p>
    <w:p>
      <w:pPr>
        <w:jc w:val="left"/>
      </w:pPr>
      <w:r>
        <w:t>But the majority of Americans have, according to CDC estimates — a situation most of the public did not anticipate when clinical trial results showed 95% efficacy against __symptomatic__ disease.—Aria Bendix, NBC News, 14 Dec. 2022         (sourced from Web)</w:t>
      </w:r>
    </w:p>
    <w:p>
      <w:pPr>
        <w:jc w:val="left"/>
      </w:pPr>
      <w:r>
        <w:t>On the other, there are miraculous interventions by angels whose messages __contravene__ common sense and the conventions of society and transform a story of potential social censure into one of divine revelation.—Keith Christiansen, WSJ, 23 Dec. 2022         (sourced from Web)</w:t>
      </w:r>
    </w:p>
    <w:p>
      <w:pPr>
        <w:jc w:val="left"/>
      </w:pPr>
      <w:r>
        <w:t>For a couple who wanted a __discreet__ bar between the study and the living room, Quogue, New York, architect Stuart Disston designed a small-scale bar that's hidden behind … doors under the stairs and takes advantage of plumbing in an adjacent powder room.</w:t>
      </w:r>
    </w:p>
    <w:p>
      <w:pPr>
        <w:jc w:val="left"/>
      </w:pPr>
      <w:r>
        <w:t>Mild humor about the micronation’s pretensions to real statehood seems especially vaporous on the imposing set (by Andrew Boyce) and amid the foreboding ocean roar of Jane Shaw’s sound design.—New York Times, 10 Oct. 2019         (sourced from Web)</w:t>
      </w:r>
    </w:p>
    <w:p>
      <w:pPr>
        <w:jc w:val="left"/>
      </w:pPr>
      <w:r>
        <w:t>The Fatboy falls shy of __fusion__, as does SYKO (a portmanteau of Syrian and Korean), which is co-owned by the three Khoury siblings and Kim.—Hannah Goldfield, The New Yorker, 13 Jan. 2023         (sourced from Web)</w:t>
      </w:r>
    </w:p>
    <w:p>
      <w:pPr>
        <w:jc w:val="left"/>
      </w:pPr>
      <w:r>
        <w:t>A kahuna is a master of Hawaiian __esoteric__ practices. Recently, Mariko Gordon and Hugh Cosman engaged a kahuna to bless their house.  …</w:t>
      </w:r>
    </w:p>
    <w:p>
      <w:pPr>
        <w:jc w:val="left"/>
      </w:pPr>
      <w:r>
        <w:t>Mitch Gross, a spokesman for the company that provides power to the majority of Connecticut homes and businesses, Eversource, declined to __address__ the unlikely prospect of lawmakers voting on electric rates.—Mark Pazniokas, Hartford Courant, 6 Jan. 2023         (sourced from Web)</w:t>
      </w:r>
    </w:p>
    <w:p>
      <w:pPr>
        <w:jc w:val="left"/>
      </w:pPr>
      <w:r>
        <w:t>A bug in the logic of a design, though discovered and fixed in the lab, stands as a slight __reproach__ to the designer.</w:t>
      </w:r>
    </w:p>
    <w:p>
      <w:pPr>
        <w:jc w:val="left"/>
      </w:pPr>
      <w:r>
        <w:t>That said, with the massive assemblage of colognes for men on the market, choosing the right fragrance can feel like an iron cage of ceaseless options, and even knowing where to start can feel __insurmountable__.—Nikolas Greenwald, Good Housekeeping, 6 Jan. 2023         (sourced from Web)</w:t>
      </w:r>
    </w:p>
    <w:p>
      <w:pPr>
        <w:jc w:val="left"/>
      </w:pPr>
      <w:r>
        <w:t>Each cantina has its own style, but almost all of them share several key traits: uniformed waiters offering __exemplary__ service, a trio of musicians strolling from table to table playing songs on request, lots of men playing dominoes, plenty of good tequila and cold beer, and tasty home-cooked botanas (snacks) served free with each round of drinks.</w:t>
      </w:r>
    </w:p>
    <w:p>
      <w:pPr>
        <w:jc w:val="left"/>
      </w:pPr>
      <w:r>
        <w:t>Apart from the amazing ingredient list, the product feel is __unmatched__.—Shanna Shipin, Glamour, 23 Dec. 2022         (sourced from Web)</w:t>
      </w:r>
    </w:p>
    <w:p>
      <w:pPr>
        <w:jc w:val="left"/>
      </w:pPr>
      <w:r>
        <w:t>But nothing quite prepared him to __assume__ the role of sage elder in episode 7 of the Disney+ Willow series, as the titular character is tasked with training Elora Danan (Ellie Bamber) how to use her magic.—Maureen Lee Lenker, EW.com, 4 Jan. 2023         (sourced from Web)</w:t>
      </w:r>
    </w:p>
    <w:p>
      <w:pPr>
        <w:jc w:val="left"/>
      </w:pPr>
      <w:r>
        <w:t>Deference to leaders and intolerance toward outsiders (and toward "enemies within") are hallmarks of tribalism …</w:t>
      </w:r>
    </w:p>
    <w:p>
      <w:pPr>
        <w:jc w:val="left"/>
      </w:pPr>
      <w:r>
        <w:t>Listening to our ancestors, calling to us through blood and sacrifice and communal space, to rise, continue, celebrate, and persist on this continuum of collective effort and __individual__ sacrifice.—Mark Whitaker, CBS News, 15 Jan. 2023         (sourced from Web)</w:t>
      </w:r>
    </w:p>
    <w:p>
      <w:pPr>
        <w:jc w:val="left"/>
      </w:pPr>
      <w:r>
        <w:t>Yet Walters soldiered on with __exclusive__ interviews, like one with Peter Rodger, the father of Elliot Rodger, the UC Santa Barbara student who killed seven people in May 2014.—Mike Barnes, The Hollywood Reporter, 30 Dec. 2022         (sourced from Web)</w:t>
      </w:r>
    </w:p>
    <w:p>
      <w:pPr>
        <w:jc w:val="left"/>
      </w:pPr>
      <w:r>
        <w:t>Spend enough time on YouTube and eventually the algorithm will cough up something that looks like a point-of-view shot of a nightmare — at once frustratingly mundane and compellingly __inexplicable__.—Noel Murray, Los Angeles Times, 12 Jan. 2023         (sourced from Web)</w:t>
      </w:r>
    </w:p>
    <w:p>
      <w:pPr>
        <w:jc w:val="left"/>
      </w:pPr>
      <w:r>
        <w:t>Although artists and patrons in Venice still sought images of ideal figures, they insisted that this imagery be rooted in a more __subtle__ and insightful interpretation of human life and character.</w:t>
      </w:r>
    </w:p>
    <w:p>
      <w:pPr>
        <w:jc w:val="left"/>
      </w:pPr>
      <w:r>
        <w:t>The skeletal muscles shut down, the body temperature free-runs, breathing becomes irregular, the heart races, blood pressure rises and the blood vessels __dilate__.—Henry Nicholls, Discover Magazine, 3 Jan. 2019         (sourced from Web)</w:t>
      </w:r>
    </w:p>
    <w:p>
      <w:pPr>
        <w:jc w:val="left"/>
      </w:pPr>
      <w:r>
        <w:t>Studies report that mRNA vaccines are more effective at preventing __infection__, severe illness, and death than the inactivated vaccines used by China.—Bynicholas Gordon, Fortune, 9 Jan. 2023         (sourced from Web)</w:t>
      </w:r>
    </w:p>
    <w:p>
      <w:pPr>
        <w:jc w:val="left"/>
      </w:pPr>
      <w:r>
        <w:t>Determining wireless radiation’s health effects with __certainty__ is difficult.—Peter Elkind, ProPublica, 4 Jan. 2023         (sourced from Web)</w:t>
      </w:r>
    </w:p>
    <w:p>
      <w:pPr>
        <w:jc w:val="left"/>
      </w:pPr>
      <w:r>
        <w:t>The docket links up defendants with __grief__ counseling and other treatment to address the root cause of why the person wound up in court.—Cory Shaffer, cleveland, 27 Dec. 2022         (sourced from Web)</w:t>
      </w:r>
    </w:p>
    <w:p>
      <w:pPr>
        <w:jc w:val="left"/>
      </w:pPr>
      <w:r>
        <w:t>No sentence.</w:t>
      </w:r>
    </w:p>
    <w:p>
      <w:pPr>
        <w:jc w:val="left"/>
      </w:pPr>
      <w:r>
        <w:t>"Did you enjoy your breakfast?" "The eggs were runny." "I know." The woman __commiserate__d. "I was thinking, I should just have barged into the kitchen and done them myself."</w:t>
      </w:r>
    </w:p>
    <w:p>
      <w:pPr>
        <w:jc w:val="left"/>
      </w:pPr>
      <w:r>
        <w:t>See said Posey has eaten a loaf of bread with the __plastic__ packaging.—Brittany Kasko, Fox News, 19 Dec. 2022         (sourced from Web)</w:t>
      </w:r>
    </w:p>
    <w:p>
      <w:pPr>
        <w:jc w:val="left"/>
      </w:pPr>
      <w:r>
        <w:t>Unique ornaments besides the standard spherical shapes might not fit in a standard storage box, as there are usually dimensional differences or even attached pieces for extra __embellishment__.—Amber Joglar, Popular Mechanics, 16 Dec. 2022         (sourced from Web)</w:t>
      </w:r>
    </w:p>
    <w:p>
      <w:pPr>
        <w:jc w:val="left"/>
      </w:pPr>
      <w:r>
        <w:t>The same interpretation was applied when deciding Obergefell, but the Justices more heavily weighed the amendment’s equal protection __clause__.—Time, 14 Dec. 2022         (sourced from Web)</w:t>
      </w:r>
    </w:p>
    <w:p>
      <w:pPr>
        <w:jc w:val="left"/>
      </w:pPr>
      <w:r>
        <w:t>Place decorative items like this glass canister and this modern teak wood sculpture on shelves or tabletops to __spruce__ up a space — starting at just $15.—Lauren Fischer, Peoplemag, 4 Jan. 2023         (sourced from Web)</w:t>
      </w:r>
    </w:p>
    <w:p>
      <w:pPr>
        <w:jc w:val="left"/>
      </w:pPr>
      <w:r>
        <w:t>Her work — feminist, psychological, sociological, operatic — has the quality of being at once popular and literary, with the sort of vivid characters actors __crawl__ over one another to play.—Robert Lloydtelevision Critic, Los Angeles Times, 4 Jan. 2023         (sourced from Web)</w:t>
      </w:r>
    </w:p>
    <w:p>
      <w:pPr>
        <w:jc w:val="left"/>
      </w:pPr>
      <w:r>
        <w:t>White made the most of the series' three-month life span, snagging a Daytime Emmy Award for Outstanding Game Show Host — the first woman to win in that __category__.—Kate Hogan, Peoplemag, 31 Dec. 2022         (sourced from Web)</w:t>
      </w:r>
    </w:p>
    <w:p>
      <w:pPr>
        <w:jc w:val="left"/>
      </w:pPr>
      <w:r>
        <w:t>To find __genetic__ material from the pre–Viking era, Götherström and his colleagues turned to sites featuring people who died under unusual circumstances, like Sandby Borg.—Byandrew Curry, science.org, 5 Jan. 2023         (sourced from Web)</w:t>
      </w:r>
    </w:p>
    <w:p>
      <w:pPr>
        <w:jc w:val="left"/>
      </w:pPr>
      <w:r>
        <w:t>They were pushing and shouting and __oblivious__ to anyone not in their group.</w:t>
      </w:r>
    </w:p>
    <w:p>
      <w:pPr>
        <w:jc w:val="left"/>
      </w:pPr>
      <w:r>
        <w:t>This all goes back to the Heat’s __disinclination__ to pay into the luxury tax.—Ira Winderman, Sun Sentinel, 27 Nov. 2022         (sourced from Web)</w:t>
      </w:r>
    </w:p>
    <w:p>
      <w:pPr>
        <w:jc w:val="left"/>
      </w:pPr>
      <w:r>
        <w:t>But District Court Judge Edward Chen didn’t buy this argument, expressing confidence that an __impartial__ jury could be chosen to oversee Musk’s trial.—Andrew J. Hawkins, The Verge, 13 Jan. 2023         (sourced from Web)</w:t>
      </w:r>
    </w:p>
    <w:p>
      <w:pPr>
        <w:jc w:val="left"/>
      </w:pPr>
      <w:r>
        <w:t>In a __baroque__ life-imitating-life twist, Salomon first sued Marvad Corp., the company that originally distributed the tape, and then later distributed it himself, reportedly without Hilton’s consent!—Karen Corday, Vulture, 9 Mar. 2022         (sourced from Web)</w:t>
      </w:r>
    </w:p>
    <w:p>
      <w:pPr>
        <w:jc w:val="left"/>
      </w:pPr>
      <w:r>
        <w:t>Bohning will also obtain easements from property owners in the area, conduct a __topographical__ survey, coordinate the plan with the Metroparks and seek bids for construction.—Bob Sandrick, cleveland, 29 Nov. 2022         (sourced from Web)</w:t>
      </w:r>
    </w:p>
    <w:p>
      <w:pPr>
        <w:jc w:val="left"/>
      </w:pPr>
      <w:r>
        <w:t>No sentence.</w:t>
      </w:r>
    </w:p>
    <w:p>
      <w:pPr>
        <w:jc w:val="left"/>
      </w:pPr>
      <w:r>
        <w:t>The disparate impact of the risk imposed by the "loser pays" rule can be __ameliorate__d. Indeed, there are features of the British legal system which have led some observers to find the rule … to be considerably more benign to poorer litigants.</w:t>
      </w:r>
    </w:p>
    <w:p>
      <w:pPr>
        <w:jc w:val="left"/>
      </w:pPr>
      <w:r>
        <w:t>Passages of time between scenes, though marked by apt interstitial music (sound design by Justin Ellington), are too often visually __null__, letting the narrative energy sag.—Jesse Green, New York Times, 20 Oct. 2022         (sourced from Web)</w:t>
      </w:r>
    </w:p>
    <w:p>
      <w:pPr>
        <w:jc w:val="left"/>
      </w:pPr>
      <w:r>
        <w:t>Recently geneticists have taken a closer look at a genetic __aberration__ previously considered rare … . The genes may be perfectly normal, yet there is a shortage or surplus of DNA sequences that may play a role in diseases that defy straightforward genetic patterns …</w:t>
      </w:r>
    </w:p>
    <w:p>
      <w:pPr>
        <w:jc w:val="left"/>
      </w:pPr>
      <w:r>
        <w:t>For these reasons, plants could __shunt__ it to their nectar, attracting more pollinators to the flower and saving its leaves from being devoured.—Jennifer Ball, Discover Magazine, 19 Apr. 2022         (sourced from Web)</w:t>
      </w:r>
    </w:p>
    <w:p>
      <w:pPr>
        <w:jc w:val="left"/>
      </w:pPr>
      <w:r>
        <w:t>If electric vehicles are the wave of the future, then why don’t the auto companies band together and sponsor a __transcontinental__ EV race?—WSJ, 8 Nov. 2022         (sourced from Web)</w:t>
      </w:r>
    </w:p>
    <w:p>
      <w:pPr>
        <w:jc w:val="left"/>
      </w:pPr>
      <w:r>
        <w:t>The governor’s approach to voting issues is especially __instructive__.—Matt Flegenheimer, New York Times, 13 Sep. 2022         (sourced from Web)</w:t>
      </w:r>
    </w:p>
    <w:p>
      <w:pPr>
        <w:jc w:val="left"/>
      </w:pPr>
      <w:r>
        <w:t>The design possibilities seem limitless since the work is __unencumbered__ by more practical concerns like gravity or the cost of materials.—Diana Budds, Curbed, 17 June 2022         (sourced from Web)</w:t>
      </w:r>
    </w:p>
    <w:p>
      <w:pPr>
        <w:jc w:val="left"/>
      </w:pPr>
      <w:r>
        <w:t>What's more, even before that, the site on which the __edifice__ stands used to be the home of the Mercantile Library Association and was where Edgar Allan Poe published The Broadway Journal.—Leena Kim, Town &amp; Country, 5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