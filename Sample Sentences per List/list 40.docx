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GRE Word Quiz Sample</w:t>
      </w:r>
    </w:p>
    <w:p>
      <w:r>
        <w:rPr>
          <w:b/>
        </w:rPr>
        <w:t xml:space="preserve">jingoism, </w:t>
      </w:r>
      <w:r>
        <w:rPr>
          <w:b/>
        </w:rPr>
        <w:t xml:space="preserve">indignity, </w:t>
      </w:r>
      <w:r>
        <w:rPr>
          <w:b/>
        </w:rPr>
        <w:t xml:space="preserve">threadbare, </w:t>
      </w:r>
      <w:r>
        <w:rPr>
          <w:b/>
        </w:rPr>
        <w:t xml:space="preserve">prey, </w:t>
      </w:r>
      <w:r>
        <w:rPr>
          <w:b/>
        </w:rPr>
        <w:t xml:space="preserve">destructible, </w:t>
      </w:r>
      <w:r>
        <w:rPr>
          <w:b/>
        </w:rPr>
        <w:t xml:space="preserve">grouch, </w:t>
      </w:r>
      <w:r>
        <w:rPr>
          <w:b/>
        </w:rPr>
        <w:t xml:space="preserve">verdure, </w:t>
      </w:r>
      <w:r>
        <w:rPr>
          <w:b/>
        </w:rPr>
        <w:t xml:space="preserve">goad, </w:t>
      </w:r>
      <w:r>
        <w:rPr>
          <w:b/>
        </w:rPr>
        <w:t xml:space="preserve">hallowed, </w:t>
      </w:r>
      <w:r>
        <w:rPr>
          <w:b/>
        </w:rPr>
        <w:t xml:space="preserve">retiring, </w:t>
      </w:r>
      <w:r>
        <w:rPr>
          <w:b/>
        </w:rPr>
        <w:t xml:space="preserve">plebeian, </w:t>
      </w:r>
      <w:r>
        <w:rPr>
          <w:b/>
        </w:rPr>
        <w:t xml:space="preserve">unison, </w:t>
      </w:r>
      <w:r>
        <w:rPr>
          <w:b/>
        </w:rPr>
        <w:t xml:space="preserve">constellation, </w:t>
      </w:r>
      <w:r>
        <w:rPr>
          <w:b/>
        </w:rPr>
        <w:t xml:space="preserve">putrefy, </w:t>
      </w:r>
      <w:r>
        <w:rPr>
          <w:b/>
        </w:rPr>
        <w:t xml:space="preserve">eaglet, </w:t>
      </w:r>
      <w:r>
        <w:rPr>
          <w:b/>
        </w:rPr>
        <w:t xml:space="preserve">refute, </w:t>
      </w:r>
      <w:r>
        <w:rPr>
          <w:b/>
        </w:rPr>
        <w:t xml:space="preserve">eugenic, </w:t>
      </w:r>
      <w:r>
        <w:rPr>
          <w:b/>
        </w:rPr>
        <w:t xml:space="preserve">tame, </w:t>
      </w:r>
      <w:r>
        <w:rPr>
          <w:b/>
        </w:rPr>
        <w:t xml:space="preserve">sloven, </w:t>
      </w:r>
      <w:r>
        <w:rPr>
          <w:b/>
        </w:rPr>
        <w:t xml:space="preserve">soil, </w:t>
      </w:r>
      <w:r>
        <w:rPr>
          <w:b/>
        </w:rPr>
        <w:t xml:space="preserve">pusillanimous, </w:t>
      </w:r>
      <w:r>
        <w:rPr>
          <w:b/>
        </w:rPr>
        <w:t xml:space="preserve">combat, </w:t>
      </w:r>
      <w:r>
        <w:rPr>
          <w:b/>
        </w:rPr>
        <w:t xml:space="preserve">hasten, </w:t>
      </w:r>
      <w:r>
        <w:rPr>
          <w:b/>
        </w:rPr>
        <w:t xml:space="preserve">confiscate, </w:t>
      </w:r>
      <w:r>
        <w:rPr>
          <w:b/>
        </w:rPr>
        <w:t xml:space="preserve">dodge, </w:t>
      </w:r>
      <w:r>
        <w:rPr>
          <w:b/>
        </w:rPr>
        <w:t xml:space="preserve">salutation, </w:t>
      </w:r>
      <w:r>
        <w:rPr>
          <w:b/>
        </w:rPr>
        <w:t xml:space="preserve">misgiving, </w:t>
      </w:r>
      <w:r>
        <w:rPr>
          <w:b/>
        </w:rPr>
        <w:t xml:space="preserve">saunter, </w:t>
      </w:r>
      <w:r>
        <w:rPr>
          <w:b/>
        </w:rPr>
        <w:t xml:space="preserve">begrudge, </w:t>
      </w:r>
      <w:r>
        <w:rPr>
          <w:b/>
        </w:rPr>
        <w:t xml:space="preserve">inscribe, </w:t>
      </w:r>
      <w:r>
        <w:rPr>
          <w:b/>
        </w:rPr>
        <w:t xml:space="preserve">marvel, </w:t>
      </w:r>
      <w:r>
        <w:rPr>
          <w:b/>
        </w:rPr>
        <w:t xml:space="preserve">draconian, </w:t>
      </w:r>
      <w:r>
        <w:rPr>
          <w:b/>
        </w:rPr>
        <w:t xml:space="preserve">fusty, </w:t>
      </w:r>
      <w:r>
        <w:rPr>
          <w:b/>
        </w:rPr>
        <w:t xml:space="preserve">skittish, </w:t>
      </w:r>
      <w:r>
        <w:rPr>
          <w:b/>
        </w:rPr>
        <w:t xml:space="preserve">tatty, </w:t>
      </w:r>
      <w:r>
        <w:rPr>
          <w:b/>
        </w:rPr>
        <w:t xml:space="preserve">chasten, </w:t>
      </w:r>
      <w:r>
        <w:rPr>
          <w:b/>
        </w:rPr>
        <w:t xml:space="preserve">tractability, </w:t>
      </w:r>
      <w:r>
        <w:rPr>
          <w:b/>
        </w:rPr>
        <w:t xml:space="preserve">clairvoyance, </w:t>
      </w:r>
      <w:r>
        <w:rPr>
          <w:b/>
        </w:rPr>
        <w:t xml:space="preserve">ocular, </w:t>
      </w:r>
      <w:r>
        <w:rPr>
          <w:b/>
        </w:rPr>
        <w:t xml:space="preserve">truant, </w:t>
      </w:r>
      <w:r>
        <w:rPr>
          <w:b/>
        </w:rPr>
        <w:t xml:space="preserve">rhubarb, </w:t>
      </w:r>
      <w:r>
        <w:rPr>
          <w:b/>
        </w:rPr>
        <w:t xml:space="preserve">depraved, </w:t>
      </w:r>
      <w:r>
        <w:rPr>
          <w:b/>
        </w:rPr>
        <w:t xml:space="preserve">glitter, </w:t>
      </w:r>
      <w:r>
        <w:rPr>
          <w:b/>
        </w:rPr>
        <w:t xml:space="preserve">shield, </w:t>
      </w:r>
      <w:r>
        <w:rPr>
          <w:b/>
        </w:rPr>
        <w:t xml:space="preserve">remainder, </w:t>
      </w:r>
      <w:r>
        <w:rPr>
          <w:b/>
        </w:rPr>
        <w:t xml:space="preserve">husbandry, </w:t>
      </w:r>
      <w:r>
        <w:rPr>
          <w:b/>
        </w:rPr>
        <w:t xml:space="preserve">animation, </w:t>
      </w:r>
      <w:r>
        <w:rPr>
          <w:b/>
        </w:rPr>
        <w:t xml:space="preserve">cull, </w:t>
      </w:r>
      <w:r>
        <w:rPr>
          <w:b/>
        </w:rPr>
        <w:t xml:space="preserve">lexicon, </w:t>
      </w:r>
      <w:r>
        <w:rPr>
          <w:b/>
        </w:rPr>
        <w:t xml:space="preserve">exigent, </w:t>
      </w:r>
      <w:r>
        <w:rPr>
          <w:b/>
        </w:rPr>
        <w:t xml:space="preserve">fumble, </w:t>
      </w:r>
      <w:r>
        <w:rPr>
          <w:b/>
        </w:rPr>
        <w:t xml:space="preserve">glimmer, </w:t>
      </w:r>
      <w:r>
        <w:rPr>
          <w:b/>
        </w:rPr>
        <w:t xml:space="preserve">granule, </w:t>
      </w:r>
      <w:r>
        <w:rPr>
          <w:b/>
        </w:rPr>
        <w:t xml:space="preserve">clench, </w:t>
      </w:r>
      <w:r>
        <w:rPr>
          <w:b/>
        </w:rPr>
        <w:t xml:space="preserve">sliver, </w:t>
      </w:r>
      <w:r>
        <w:rPr>
          <w:b/>
        </w:rPr>
        <w:t xml:space="preserve">distain, </w:t>
      </w:r>
      <w:r>
        <w:rPr>
          <w:b/>
        </w:rPr>
        <w:t xml:space="preserve">domesticate, </w:t>
      </w:r>
      <w:r>
        <w:rPr>
          <w:b/>
        </w:rPr>
        <w:t xml:space="preserve">defraud, </w:t>
      </w:r>
      <w:r>
        <w:rPr>
          <w:b/>
        </w:rPr>
        <w:t xml:space="preserve">harbinger, </w:t>
      </w:r>
      <w:r>
        <w:rPr>
          <w:b/>
        </w:rPr>
        <w:t xml:space="preserve">numinous, </w:t>
      </w:r>
      <w:r>
        <w:rPr>
          <w:b/>
        </w:rPr>
        <w:t xml:space="preserve">manure, </w:t>
      </w:r>
      <w:r>
        <w:rPr>
          <w:b/>
        </w:rPr>
        <w:t xml:space="preserve">suckle, </w:t>
      </w:r>
      <w:r>
        <w:rPr>
          <w:b/>
        </w:rPr>
        <w:t xml:space="preserve">cajole, </w:t>
      </w:r>
      <w:r>
        <w:rPr>
          <w:b/>
        </w:rPr>
        <w:t xml:space="preserve">coy, </w:t>
      </w:r>
      <w:r>
        <w:rPr>
          <w:b/>
        </w:rPr>
        <w:t xml:space="preserve">cosmos, </w:t>
      </w:r>
      <w:r>
        <w:rPr>
          <w:b/>
        </w:rPr>
        <w:t xml:space="preserve">gravel, </w:t>
      </w:r>
      <w:r>
        <w:rPr>
          <w:b/>
        </w:rPr>
        <w:t xml:space="preserve">weird, </w:t>
      </w:r>
      <w:r>
        <w:rPr>
          <w:b/>
        </w:rPr>
        <w:t xml:space="preserve">emanate, </w:t>
      </w:r>
      <w:r>
        <w:rPr>
          <w:b/>
        </w:rPr>
        <w:t xml:space="preserve">braise, </w:t>
      </w:r>
      <w:r>
        <w:rPr>
          <w:b/>
        </w:rPr>
        <w:t xml:space="preserve">interdisciplinary, </w:t>
      </w:r>
      <w:r>
        <w:rPr>
          <w:b/>
        </w:rPr>
        <w:t xml:space="preserve">stuffy, </w:t>
      </w:r>
      <w:r>
        <w:rPr>
          <w:b/>
        </w:rPr>
        <w:t xml:space="preserve">jubilation, </w:t>
      </w:r>
      <w:r>
        <w:rPr>
          <w:b/>
        </w:rPr>
        <w:t xml:space="preserve">niggle, </w:t>
      </w:r>
      <w:r>
        <w:rPr>
          <w:b/>
        </w:rPr>
        <w:t xml:space="preserve">declaim, </w:t>
      </w:r>
      <w:r>
        <w:rPr>
          <w:b/>
        </w:rPr>
        <w:t xml:space="preserve">opaque, </w:t>
      </w:r>
      <w:r>
        <w:rPr>
          <w:b/>
        </w:rPr>
        <w:t xml:space="preserve">motto, </w:t>
      </w:r>
      <w:r>
        <w:rPr>
          <w:b/>
        </w:rPr>
        <w:t xml:space="preserve">mariner, </w:t>
      </w:r>
      <w:r>
        <w:rPr>
          <w:b/>
        </w:rPr>
        <w:t xml:space="preserve">hauteur, </w:t>
      </w:r>
      <w:r>
        <w:rPr>
          <w:b/>
        </w:rPr>
        <w:t xml:space="preserve">versant, </w:t>
      </w:r>
      <w:r>
        <w:rPr>
          <w:b/>
        </w:rPr>
        <w:t xml:space="preserve">tattle, </w:t>
      </w:r>
      <w:r>
        <w:rPr>
          <w:b/>
        </w:rPr>
        <w:t xml:space="preserve">aversion, </w:t>
      </w:r>
      <w:r>
        <w:rPr>
          <w:b/>
        </w:rPr>
        <w:t xml:space="preserve">adroit, </w:t>
      </w:r>
      <w:r>
        <w:rPr>
          <w:b/>
        </w:rPr>
        <w:t xml:space="preserve">havoc, </w:t>
      </w:r>
      <w:r>
        <w:rPr>
          <w:b/>
        </w:rPr>
        <w:t xml:space="preserve">fulminate, </w:t>
      </w:r>
      <w:r>
        <w:rPr>
          <w:b/>
        </w:rPr>
        <w:t xml:space="preserve">twinge, </w:t>
      </w:r>
      <w:r>
        <w:rPr>
          <w:b/>
        </w:rPr>
        <w:t xml:space="preserve">villainous, </w:t>
      </w:r>
      <w:r>
        <w:rPr>
          <w:b/>
        </w:rPr>
        <w:t xml:space="preserve">rotate, </w:t>
      </w:r>
      <w:r>
        <w:rPr>
          <w:b/>
        </w:rPr>
        <w:t xml:space="preserve">pagan, </w:t>
      </w:r>
      <w:r>
        <w:rPr>
          <w:b/>
        </w:rPr>
        <w:t xml:space="preserve">subvention, </w:t>
      </w:r>
      <w:r>
        <w:rPr>
          <w:b/>
        </w:rPr>
        <w:t xml:space="preserve">redress, </w:t>
      </w:r>
      <w:r>
        <w:rPr>
          <w:b/>
        </w:rPr>
        <w:t xml:space="preserve">tambourine, </w:t>
      </w:r>
      <w:r>
        <w:rPr>
          <w:b/>
        </w:rPr>
        <w:t xml:space="preserve">poohed, </w:t>
      </w:r>
      <w:r>
        <w:rPr>
          <w:b/>
        </w:rPr>
        <w:t xml:space="preserve">chortle, </w:t>
      </w:r>
      <w:r>
        <w:rPr>
          <w:b/>
        </w:rPr>
        <w:t xml:space="preserve">bucolic, </w:t>
      </w:r>
      <w:r>
        <w:rPr>
          <w:b/>
        </w:rPr>
        <w:t xml:space="preserve">ravishing, </w:t>
      </w:r>
      <w:r>
        <w:rPr>
          <w:b/>
        </w:rPr>
        <w:t xml:space="preserve">mettle, </w:t>
      </w:r>
      <w:r>
        <w:rPr>
          <w:b/>
        </w:rPr>
        <w:t xml:space="preserve">obsession, </w:t>
      </w:r>
      <w:r>
        <w:rPr>
          <w:b/>
        </w:rPr>
        <w:t xml:space="preserve">lambaste, </w:t>
      </w:r>
      <w:r>
        <w:rPr>
          <w:b/>
        </w:rPr>
        <w:t xml:space="preserve">detonation, </w:t>
      </w:r>
      <w:r>
        <w:rPr>
          <w:b/>
        </w:rPr>
        <w:t xml:space="preserve">centripetal, </w:t>
      </w:r>
      <w:r>
        <w:rPr>
          <w:b/>
        </w:rPr>
        <w:t xml:space="preserve">inveterate, </w:t>
      </w:r>
      <w:r>
        <w:rPr>
          <w:b/>
        </w:rPr>
        <w:t xml:space="preserve">moan, </w:t>
      </w:r>
      <w:r>
        <w:rPr>
          <w:b/>
        </w:rPr>
        <w:t xml:space="preserve">obedient, </w:t>
      </w:r>
      <w:r>
        <w:rPr>
          <w:b/>
        </w:rPr>
        <w:t xml:space="preserve">coup, </w:t>
      </w:r>
      <w:r>
        <w:rPr>
          <w:b/>
        </w:rPr>
        <w:t xml:space="preserve">licentious, </w:t>
      </w:r>
      <w:r>
        <w:rPr>
          <w:b/>
        </w:rPr>
        <w:t xml:space="preserve">rind, </w:t>
      </w:r>
      <w:r>
        <w:rPr>
          <w:b/>
        </w:rPr>
        <w:t xml:space="preserve">dillydally, </w:t>
      </w:r>
      <w:r>
        <w:rPr>
          <w:b/>
        </w:rPr>
        <w:t xml:space="preserve">logistics, </w:t>
      </w:r>
      <w:r>
        <w:rPr>
          <w:b/>
        </w:rPr>
        <w:t xml:space="preserve">stiff, </w:t>
      </w:r>
      <w:r>
        <w:rPr>
          <w:b/>
        </w:rPr>
        <w:t xml:space="preserve">astrology, </w:t>
      </w:r>
      <w:r>
        <w:rPr>
          <w:b/>
        </w:rPr>
        <w:t xml:space="preserve">interrogative, </w:t>
      </w:r>
      <w:r>
        <w:rPr>
          <w:b/>
        </w:rPr>
        <w:t xml:space="preserve">pester, </w:t>
      </w:r>
      <w:r>
        <w:rPr>
          <w:b/>
        </w:rPr>
        <w:t xml:space="preserve">pound, </w:t>
      </w:r>
      <w:r>
        <w:rPr>
          <w:b/>
        </w:rPr>
        <w:t xml:space="preserve">scuff, </w:t>
      </w:r>
      <w:r>
        <w:rPr>
          <w:b/>
        </w:rPr>
        <w:t xml:space="preserve">unaffected, </w:t>
      </w:r>
      <w:r>
        <w:rPr>
          <w:b/>
        </w:rPr>
        <w:t xml:space="preserve">remission, </w:t>
      </w:r>
      <w:r>
        <w:rPr>
          <w:b/>
        </w:rPr>
        <w:t xml:space="preserve">consensus, </w:t>
      </w:r>
      <w:r>
        <w:rPr>
          <w:b/>
        </w:rPr>
        <w:t xml:space="preserve">tremendous, </w:t>
      </w:r>
      <w:r>
        <w:rPr>
          <w:b/>
        </w:rPr>
        <w:t xml:space="preserve">heresy, </w:t>
      </w:r>
      <w:r>
        <w:rPr>
          <w:b/>
        </w:rPr>
        <w:t xml:space="preserve">minnow, </w:t>
      </w:r>
      <w:r>
        <w:rPr>
          <w:b/>
        </w:rPr>
        <w:t xml:space="preserve">unilateral, </w:t>
      </w:r>
      <w:r>
        <w:rPr>
          <w:b/>
        </w:rPr>
        <w:t xml:space="preserve">pry, </w:t>
      </w:r>
      <w:r>
        <w:rPr>
          <w:b/>
        </w:rPr>
        <w:t xml:space="preserve">cunning, </w:t>
      </w:r>
      <w:r>
        <w:rPr>
          <w:b/>
        </w:rPr>
        <w:t xml:space="preserve">wry, </w:t>
      </w:r>
      <w:r>
        <w:rPr>
          <w:b/>
        </w:rPr>
        <w:t xml:space="preserve">parry, </w:t>
      </w:r>
      <w:r>
        <w:rPr>
          <w:b/>
        </w:rPr>
        <w:t xml:space="preserve">frothy, </w:t>
      </w:r>
      <w:r>
        <w:rPr>
          <w:b/>
        </w:rPr>
        <w:t xml:space="preserve">jealousy, </w:t>
      </w:r>
      <w:r>
        <w:rPr>
          <w:b/>
        </w:rPr>
        <w:t xml:space="preserve">cadet, </w:t>
      </w:r>
      <w:r>
        <w:rPr>
          <w:b/>
        </w:rPr>
        <w:t xml:space="preserve">reminder, </w:t>
      </w:r>
      <w:r>
        <w:rPr>
          <w:b/>
        </w:rPr>
        <w:t xml:space="preserve">sangfroid, </w:t>
      </w:r>
      <w:r>
        <w:rPr>
          <w:b/>
        </w:rPr>
        <w:t xml:space="preserve">evict, </w:t>
      </w:r>
      <w:r>
        <w:rPr>
          <w:b/>
        </w:rPr>
        <w:t xml:space="preserve">tumult, </w:t>
      </w:r>
      <w:r>
        <w:rPr>
          <w:b/>
        </w:rPr>
        <w:t xml:space="preserve">startle, </w:t>
      </w:r>
      <w:r>
        <w:rPr>
          <w:b/>
        </w:rPr>
        <w:t xml:space="preserve">realign, </w:t>
      </w:r>
      <w:r>
        <w:rPr>
          <w:b/>
        </w:rPr>
        <w:t xml:space="preserve">eerie, </w:t>
      </w:r>
      <w:r>
        <w:rPr>
          <w:b/>
        </w:rPr>
        <w:t xml:space="preserve">mendacious, </w:t>
      </w:r>
      <w:r>
        <w:rPr>
          <w:b/>
        </w:rPr>
        <w:t xml:space="preserve">debrief, </w:t>
      </w:r>
      <w:r>
        <w:rPr>
          <w:b/>
        </w:rPr>
        <w:t xml:space="preserve">inherit, </w:t>
      </w:r>
      <w:r>
        <w:rPr>
          <w:b/>
        </w:rPr>
        <w:t xml:space="preserve">ointment, </w:t>
      </w:r>
      <w:r>
        <w:rPr>
          <w:b/>
        </w:rPr>
        <w:t xml:space="preserve">illustrate, </w:t>
      </w:r>
      <w:r>
        <w:rPr>
          <w:b/>
        </w:rPr>
        <w:t xml:space="preserve">canonical, </w:t>
      </w:r>
      <w:r>
        <w:rPr>
          <w:b/>
        </w:rPr>
        <w:t xml:space="preserve">trivia, </w:t>
      </w:r>
      <w:r>
        <w:rPr>
          <w:b/>
        </w:rPr>
        <w:t xml:space="preserve">miff, </w:t>
      </w:r>
      <w:r>
        <w:rPr>
          <w:b/>
        </w:rPr>
        <w:t xml:space="preserve">verbatim, </w:t>
      </w:r>
      <w:r>
        <w:rPr>
          <w:b/>
        </w:rPr>
        <w:t xml:space="preserve">purse, </w:t>
      </w:r>
      <w:r>
        <w:rPr>
          <w:b/>
        </w:rPr>
        <w:t xml:space="preserve">pendulous, </w:t>
      </w:r>
      <w:r>
        <w:rPr>
          <w:b/>
        </w:rPr>
        <w:t xml:space="preserve">gape, </w:t>
      </w:r>
      <w:r>
        <w:rPr>
          <w:b/>
        </w:rPr>
        <w:t xml:space="preserve">extremist, </w:t>
      </w:r>
      <w:r>
        <w:rPr>
          <w:b/>
        </w:rPr>
        <w:t xml:space="preserve">thrash, </w:t>
      </w:r>
      <w:r>
        <w:rPr>
          <w:b/>
        </w:rPr>
        <w:t xml:space="preserve">tiff, </w:t>
      </w:r>
      <w:r>
        <w:rPr>
          <w:b/>
        </w:rPr>
        <w:t xml:space="preserve">pander, </w:t>
      </w:r>
    </w:p>
    <w:p>
      <w:r>
        <w:rPr>
          <w:i/>
          <w:u w:val="single"/>
        </w:rPr>
        <w:t>Please fill in the blanks using words provided in bold.</w:t>
      </w:r>
    </w:p>
    <w:p>
      <w:pPr>
        <w:jc w:val="left"/>
      </w:pPr>
      <w:r>
        <w:t>Some interpreted the way Shin Godzilla’s mild-mannered protagonist Yaguchi cuts through bureaucratic red tape and upsets the Americans’ plans to stop Godzilla as an endorsement of Japanese __jingoism__ and nationalism.—Simon Abrams, Vulture, 23 July 2022         (sourced from Web)</w:t>
      </w:r>
    </w:p>
    <w:p>
      <w:pPr>
        <w:jc w:val="left"/>
      </w:pPr>
      <w:r>
        <w:t>Truss faced the __indignity__ of having her tenure compared to the shelf life of a head of lettuce after her economic policies tanked the British pound.—Richard Galant, CNN, 23 Oct. 2022         (sourced from Web)</w:t>
      </w:r>
    </w:p>
    <w:p>
      <w:pPr>
        <w:jc w:val="left"/>
      </w:pPr>
      <w:r>
        <w:t>The nation’s health care system is so __threadbare__ that Haitians regularly die of easily treatable ailments like diarrhea, and public hospitals often have to charge patients for basics like syringes and gloves.—Catherine Porter, New York Times, 22 Apr. 2020         (sourced from Web)</w:t>
      </w:r>
    </w:p>
    <w:p>
      <w:pPr>
        <w:jc w:val="left"/>
      </w:pPr>
      <w:r>
        <w:t>Godfrey explained that millions of years ago, the waters off Calvert Cliffs would have been home to whales and dolphins that would have served as bountiful __prey__ for megalodons looking to eat.—Zoe Sottile, CNN, 14 Jan. 2023         (sourced from Web)</w:t>
      </w:r>
    </w:p>
    <w:p>
      <w:pPr>
        <w:jc w:val="left"/>
      </w:pPr>
      <w:r>
        <w:t>During the show, Google demoed a fully __destructible__ game world that took advantage of cloud compute power.—Ron Amadeo, Ars Technica, 16 Feb. 2022         (sourced from Web)</w:t>
      </w:r>
    </w:p>
    <w:p>
      <w:pPr>
        <w:jc w:val="left"/>
      </w:pPr>
      <w:r>
        <w:t>Jackie Sanders portrays the perfect manipulator and __grouch__ that is Marika.—Katherine A. Powers, Washington Post, 28 Dec. 2022         (sourced from Web)</w:t>
      </w:r>
    </w:p>
    <w:p>
      <w:pPr>
        <w:jc w:val="left"/>
      </w:pPr>
      <w:r>
        <w:t>In contrast is the almost hallucinatory __verdure__ of the grounds outdoors, the world of the gamekeeper (Jack O’Connell) with whom the Lady forges a passionate affair.—Maria Neuman, WSJ, 2 Dec. 2022         (sourced from Web)</w:t>
      </w:r>
    </w:p>
    <w:p>
      <w:pPr>
        <w:jc w:val="left"/>
      </w:pPr>
      <w:r>
        <w:t>Timing is not everything; the brain has no shortage of techniques to __goad__ us into eating.—Dan Hurley, Discover Magazine, 1 Sep. 2012         (sourced from Web)</w:t>
      </w:r>
    </w:p>
    <w:p>
      <w:pPr>
        <w:jc w:val="left"/>
      </w:pPr>
      <w:r>
        <w:t>But right before that, on a stage filled with the most __hallowed__ names in baseball, Sandberg made a pointed choice of words to cap his address.—Tyler Kepner, New York Times, 28 Nov. 2022         (sourced from Web)</w:t>
      </w:r>
    </w:p>
    <w:p>
      <w:pPr>
        <w:jc w:val="left"/>
      </w:pPr>
      <w:r>
        <w:t>Austen’s most __retiring__ and internal heroine, spends much of the movie chatting to the camera, even giving sarcastic glances and eye rolls in the middle of the action.—David Sims, The Atlantic, 15 July 2022         (sourced from Web)</w:t>
      </w:r>
    </w:p>
    <w:p>
      <w:pPr>
        <w:jc w:val="left"/>
      </w:pPr>
      <w:r>
        <w:t>In practice, the __plebeian__s (the general citizenry) had fewer voting rights than the aristocratic patricians.—National Geographic, 4 Nov. 2019         (sourced from Web)</w:t>
      </w:r>
    </w:p>
    <w:p>
      <w:pPr>
        <w:jc w:val="left"/>
      </w:pPr>
      <w:r>
        <w:t>Yet, even as wins have failed to come, players have been in virtual __unison__ that life has become better in the days since several left their final meeting with Andersen in tears.—Danny Moran, OregonLive.com, 3 Nov. 2017         (sourced from Web)</w:t>
      </w:r>
    </w:p>
    <w:p>
      <w:pPr>
        <w:jc w:val="left"/>
      </w:pPr>
      <w:r>
        <w:t>The world, known as LHS 475 b, is almost exactly the same size as Earth and located 41 light-years away in the Octans __constellation__.—Ashley Strickland, CNN, 14 Jan. 2023         (sourced from Web)</w:t>
      </w:r>
    </w:p>
    <w:p>
      <w:pPr>
        <w:jc w:val="left"/>
      </w:pPr>
      <w:r>
        <w:t>Many recipes that survive from antiquity call for allowing fish to __putrefy__ in open vats under the Mediterranean sun for up to three months.—Taras Grescoe, Smithsonian Magazine, 23 Oct. 2021         (sourced from Web)</w:t>
      </w:r>
    </w:p>
    <w:p>
      <w:pPr>
        <w:jc w:val="left"/>
      </w:pPr>
      <w:r>
        <w:t>The second __eaglet__ is expected to begin chipping out of its egg in the next few days.—Nathaniel Scharping, Discover Magazine, 17 Mar. 2016         (sourced from Web)</w:t>
      </w:r>
    </w:p>
    <w:p>
      <w:pPr>
        <w:jc w:val="left"/>
      </w:pPr>
      <w:r>
        <w:t>But for every study that shows acid rain is damaging frogs, another one __refute__s it.</w:t>
      </w:r>
    </w:p>
    <w:p>
      <w:pPr>
        <w:jc w:val="left"/>
      </w:pPr>
      <w:r>
        <w:t>Genetic screening, and the underlying assumption that some humans are born better than others, often invites comparisons to Nazi __eugenic__ experiments.—Seyward Darby, Longreads, 17 Nov. 2022         (sourced from Web)</w:t>
      </w:r>
    </w:p>
    <w:p>
      <w:pPr>
        <w:jc w:val="left"/>
      </w:pPr>
      <w:r>
        <w:t>Normally __tame__ creek beds were transformed into raging torrents.—Los Angeles Times, 9 Jan. 2023         (sourced from Web)</w:t>
      </w:r>
    </w:p>
    <w:p>
      <w:pPr>
        <w:jc w:val="left"/>
      </w:pPr>
      <w:r>
        <w:t>No sentence.</w:t>
      </w:r>
    </w:p>
    <w:p>
      <w:pPr>
        <w:jc w:val="left"/>
      </w:pPr>
      <w:r>
        <w:t>This is a remarkably __pusillanimous__ way of framing the case.—Michael Hiltzik, Los Angeles Times, 19 Sep. 2022         (sourced from Web)</w:t>
      </w:r>
    </w:p>
    <w:p>
      <w:pPr>
        <w:jc w:val="left"/>
      </w:pPr>
      <w:r>
        <w:t>Anne Hathaway steps out in style on Jan. 11, dressed in a colorful puffer coat, black hat and knee-high __combat__ boots in New York City.—People Staff, Peoplemag, 12 Jan. 2023         (sourced from Web)</w:t>
      </w:r>
    </w:p>
    <w:p>
      <w:pPr>
        <w:jc w:val="left"/>
      </w:pPr>
      <w:r>
        <w:t>The Lions might prefer to keep Crosby as insurance at both tackle and both guard spots, though trading him in a contract year could __hasten__ their rebuild.—Dave Birkett, Detroit Free Press, 24 May 2021         (sourced from Web)</w:t>
      </w:r>
    </w:p>
    <w:p>
      <w:pPr>
        <w:jc w:val="left"/>
      </w:pPr>
      <w:r>
        <w:t>The other two involve state property-tax schemes that __confiscate__ private homes for a few thousand dollars in unpaid taxes and return none of the excess proceeds to the former homeowner.—Travis Nix, WSJ, 27 Sep. 2022         (sourced from Web)</w:t>
      </w:r>
    </w:p>
    <w:p>
      <w:pPr>
        <w:jc w:val="left"/>
      </w:pPr>
      <w:r>
        <w:t>Here's his latest piece on the loss harvesting tax __dodge__ that could go the way of the Dodo bird, so use it now.—Diane Brady, Forbes, 20 Dec. 2022         (sourced from Web)</w:t>
      </w:r>
    </w:p>
    <w:p>
      <w:pPr>
        <w:jc w:val="left"/>
      </w:pPr>
      <w:r>
        <w:t>Ora—New Zealand’s traditional Maori __salutation__, and a useful phrase to learn before you land—scripted over the top.—Erin Florio, Condé Nast Traveler, 26 Oct. 2022         (sourced from Web)</w:t>
      </w:r>
    </w:p>
    <w:p>
      <w:pPr>
        <w:jc w:val="left"/>
      </w:pPr>
      <w:r>
        <w:t>No amount of atonement or __misgiving__ makes any difference.—Greg Jackson, Harper's Magazine, 25 May 2021         (sourced from Web)</w:t>
      </w:r>
    </w:p>
    <w:p>
      <w:pPr>
        <w:jc w:val="left"/>
      </w:pPr>
      <w:r>
        <w:t>So don't __saunter__ into the salon and request any old dark brown; be sure to ask for a rich dark brown with subtle dimension and warm tones, says Lee.—Danielle Sinay, Glamour, 22 Dec. 2022         (sourced from Web)</w:t>
      </w:r>
    </w:p>
    <w:p>
      <w:pPr>
        <w:jc w:val="left"/>
      </w:pPr>
      <w:r>
        <w:t>Nighy might have been my favorite, but who could __begrudge__ rewarding any of these performances?—Justin Chang, Los Angeles Times, 12 Dec. 2022         (sourced from Web)</w:t>
      </w:r>
    </w:p>
    <w:p>
      <w:pPr>
        <w:jc w:val="left"/>
      </w:pPr>
      <w:r>
        <w:t>Bell tore a dollar bill in half and got Warwick to agree that whoever guessed wrong about the song would have to __inscribe__ an apology on their half of the money and send it to the other.—Hillel Italie, USA TODAY, 24 Dec. 2022         (sourced from Web)</w:t>
      </w:r>
    </w:p>
    <w:p>
      <w:pPr>
        <w:jc w:val="left"/>
      </w:pPr>
      <w:r>
        <w:t>Mumbai’s flamingos are an accidental __marvel__, an inadvertent creation at the fragile intersection of the urban and natural worlds.—Vaishnavi Chandrashekhar, Smithsonian Magazine, 22 Dec. 2022         (sourced from Web)</w:t>
      </w:r>
    </w:p>
    <w:p>
      <w:pPr>
        <w:jc w:val="left"/>
      </w:pPr>
      <w:r>
        <w:t>The catalyst was the deaths of at least 10 people in an apartment block fire in China’s western city of Urumqi that observers blamed on __draconian__ pandemic controls keeping residents locked in their homes.—Time, 21 Dec. 2022         (sourced from Web)</w:t>
      </w:r>
    </w:p>
    <w:p>
      <w:pPr>
        <w:jc w:val="left"/>
      </w:pPr>
      <w:r>
        <w:t>His sons, who have had to grow up with a cannier and more transactional understanding of celebrity, will continue to make Charles look __fusty__ by comparison.—Vulture, 8 Sep. 2022         (sourced from Web)</w:t>
      </w:r>
    </w:p>
    <w:p>
      <w:pPr>
        <w:jc w:val="left"/>
      </w:pPr>
      <w:r>
        <w:t>But Nellie was proving even more __skittish__ than Beesly.—Lizzie Johnson, Anchorage Daily News, 17 Oct. 2022         (sourced from Web)</w:t>
      </w:r>
    </w:p>
    <w:p>
      <w:pPr>
        <w:jc w:val="left"/>
      </w:pPr>
      <w:r>
        <w:t>Her mordant social commentary is lodged between the glamorous fizz of Warhol and the __tatty__ thrift store aesthetic of Mike Kelley.—Christopher Knight, Los Angeles Times, 30 Nov. 2022         (sourced from Web)</w:t>
      </w:r>
    </w:p>
    <w:p>
      <w:pPr>
        <w:jc w:val="left"/>
      </w:pPr>
      <w:r>
        <w:t>Republicans used the attacks to scold and __chasten__ mainstream environmentalists.—New York Times, 26 May 2022         (sourced from Web)</w:t>
      </w:r>
    </w:p>
    <w:p>
      <w:pPr>
        <w:jc w:val="left"/>
      </w:pPr>
      <w:r>
        <w:t>Plus, adding to their protection was a strong, tractable appendage that allowed Heterobranchia to burrow within the sediment of the seafloor, buffering their bodies and shells from the acid of the ocean.—Sam Walters, Discover Magazine, 2 Nov. 2022         (sourced from Web)</w:t>
      </w:r>
    </w:p>
    <w:p>
      <w:pPr>
        <w:jc w:val="left"/>
      </w:pPr>
      <w:r>
        <w:t>While most psychics have genuine intentions, there are many fake psychics that pretend to have __clairvoyance__ in order to take advantage of people.—Dallas News, 9 Nov. 2022         (sourced from Web)</w:t>
      </w:r>
    </w:p>
    <w:p>
      <w:pPr>
        <w:jc w:val="left"/>
      </w:pPr>
      <w:r>
        <w:t>Their formula is proven to reduce dry eye, support glaucoma and suppress __ocular__ diseases.—Amber Smith, Discover Magazine, 19 Oct. 2022         (sourced from Web)</w:t>
      </w:r>
    </w:p>
    <w:p>
      <w:pPr>
        <w:jc w:val="left"/>
      </w:pPr>
      <w:r>
        <w:t>And under California law, the letter reads, that means his son is considered a __truant__.—Harmeet Kaur, CNN, 22 Oct. 2020         (sourced from Web)</w:t>
      </w:r>
    </w:p>
    <w:p>
      <w:pPr>
        <w:jc w:val="left"/>
      </w:pPr>
      <w:r>
        <w:t>Pink Rhubarb Lemonade Make the most of your Farmers' market haul by turning in-season __rhubarb__ into one lip-smacking sipper!—Sarah Martens, Better Homes &amp; Gardens, 30 Aug. 2022         (sourced from Web)</w:t>
      </w:r>
    </w:p>
    <w:p>
      <w:pPr>
        <w:jc w:val="left"/>
      </w:pPr>
      <w:r>
        <w:t>When the current renters (played by Justin Miles and Andrea Laing) arrive at the property, the __depraved__ killers quickly hide, as the camera pulls back to reveal the whole living room in a static shot, with the fireplace still at the center.—Los Angeles Times, 23 Dec. 2022         (sourced from Web)</w:t>
      </w:r>
    </w:p>
    <w:p>
      <w:pPr>
        <w:jc w:val="left"/>
      </w:pPr>
      <w:r>
        <w:t>Add colorful heart toppers to your cake, __glitter__ to your wine bottle, and stick your desserts in adorable paper heart boxes.—Angela Belt, House Beautiful, 22 Dec. 2022         (sourced from Web)</w:t>
      </w:r>
    </w:p>
    <w:p>
      <w:pPr>
        <w:jc w:val="left"/>
      </w:pPr>
      <w:r>
        <w:t>Investing in the full travel system gets you a ton of extras including the Mesa car seat, a bassinet, a bug __shield__ and a rain guard.—Jessica Hartshorn, Good Housekeeping, 5 Jan. 2023         (sourced from Web)</w:t>
      </w:r>
    </w:p>
    <w:p>
      <w:pPr>
        <w:jc w:val="left"/>
      </w:pPr>
      <w:r>
        <w:t>And Prince William County Supervisor Pete Candland (R-Gainesville) recently resigned, causing a special election to be held in February for the __remainder__ of his term.—Antonio Olivo, Washington Post, 3 Jan. 2023         (sourced from Web)</w:t>
      </w:r>
    </w:p>
    <w:p>
      <w:pPr>
        <w:jc w:val="left"/>
      </w:pPr>
      <w:r>
        <w:t>Ravinder Kumar, the local government secretary for animal and sheep __husbandry__ in Ladakh, said his office this year supplied about half a million kilograms of livestock feed to the Changthang region, home to the Changpas.—Gerry Shih, Washington Post, 2 Jan. 2023         (sourced from Web)</w:t>
      </w:r>
    </w:p>
    <w:p>
      <w:pPr>
        <w:jc w:val="left"/>
      </w:pPr>
      <w:r>
        <w:t>While colorful, with a 2D style of __animation__ not often seen in American TV these days, Resistance suffers from being intended for a younger audience.—Ruth Johnson, EW.com, 5 Jan. 2023         (sourced from Web)</w:t>
      </w:r>
    </w:p>
    <w:p>
      <w:pPr>
        <w:jc w:val="left"/>
      </w:pPr>
      <w:r>
        <w:t>Glanville had developed a way to dramatically __cull__ the number of potential candidates and then engineer the most promising ones.—Kyle Dickman, Outside Online, 16 May 2019         (sourced from Web)</w:t>
      </w:r>
    </w:p>
    <w:p>
      <w:pPr>
        <w:jc w:val="left"/>
      </w:pPr>
      <w:r>
        <w:t>In Greg’s case, a fictional word made its way into the __lexicon__ of real science.—Chris Klimek, Smithsonian Magazine, 22 Dec. 2022         (sourced from Web)</w:t>
      </w:r>
    </w:p>
    <w:p>
      <w:pPr>
        <w:jc w:val="left"/>
      </w:pPr>
      <w:r>
        <w:t>Benowitz added that because Edwards is dead, there would not be any __exigent__ circumstances for a search in this case.—Los Angeles Times, 9 Dec. 2022         (sourced from Web)</w:t>
      </w:r>
    </w:p>
    <w:p>
      <w:pPr>
        <w:jc w:val="left"/>
      </w:pPr>
      <w:r>
        <w:t>Bengals safety Vonn Bell forced Patriots running back Rhamondre Stevenson to __fumble__ the ball.—Charlie Goldsmith, The Enquirer, 24 Dec. 2022         (sourced from Web)</w:t>
      </w:r>
    </w:p>
    <w:p>
      <w:pPr>
        <w:jc w:val="left"/>
      </w:pPr>
      <w:r>
        <w:t>Vikander’s Irma Vep and her new velvet may strive to __glimmer__ in our imagination, but a catsuit is only as powerful as the actor who is poured into it.—Angelica Jade Bastién, Vulture, 12 July 2022         (sourced from Web)</w:t>
      </w:r>
    </w:p>
    <w:p>
      <w:pPr>
        <w:jc w:val="left"/>
      </w:pPr>
      <w:r>
        <w:t>This is because during the process of retrogradation, some starch molecules form __granule__s that are even more tightly associated than the bonds in the original starch __granule__.—Elsbeth Sites, Discover Magazine, 9 Feb. 2016         (sourced from Web)</w:t>
      </w:r>
    </w:p>
    <w:p>
      <w:pPr>
        <w:jc w:val="left"/>
      </w:pPr>
      <w:r>
        <w:t>The sole employs multi-directional, textured, five-millimeter lugs separated by flex grooves to __clench__ into tricky terrain, whether soft, loose, or rocky.—Outside Online, 23 Nov. 2022         (sourced from Web)</w:t>
      </w:r>
    </w:p>
    <w:p>
      <w:pPr>
        <w:jc w:val="left"/>
      </w:pPr>
      <w:r>
        <w:t>Questions intensified after The New York Times examined the narrative Santos, 34, presented to voters during his successful campaign for a congressional district that straddles the north shore suburbs of Long Island and a __sliver__ of Queens.—Time, 29 Dec. 2022         (sourced from Web)</w:t>
      </w:r>
    </w:p>
    <w:p>
      <w:pPr>
        <w:jc w:val="left"/>
      </w:pPr>
      <w:r>
        <w:t>There are disagreement and __distain__ among tech luminaries about this metaverse thing.—Nina Xiang, Forbes, 27 Apr. 2022         (sourced from Web)</w:t>
      </w:r>
    </w:p>
    <w:p>
      <w:pPr>
        <w:jc w:val="left"/>
      </w:pPr>
      <w:r>
        <w:t>As this sweeping range of millennia implies, there’s plenty of debate about when humans first attempted to __domesticate__ dogs (or their ancestor wolves).—Stephen C. George, Discover Magazine, 18 Oct. 2022         (sourced from Web)</w:t>
      </w:r>
    </w:p>
    <w:p>
      <w:pPr>
        <w:jc w:val="left"/>
      </w:pPr>
      <w:r>
        <w:t>Shah was initially arrested in March 2021 alongside assistant Stuart Smith for targeting people in a nationwide phone scam to __defraud__ those over the age of 55.—Stephanie Wenger, Peoplemag, 10 Jan. 2023         (sourced from Web)</w:t>
      </w:r>
    </w:p>
    <w:p>
      <w:pPr>
        <w:jc w:val="left"/>
      </w:pPr>
      <w:r>
        <w:t>It’s without a doubt the band’s strongest record to date, and hopefully, a __harbinger__ of new and exciting turns to come.—Corbin Reiff, SPIN, 28 Dec. 2022         (sourced from Web)</w:t>
      </w:r>
    </w:p>
    <w:p>
      <w:pPr>
        <w:jc w:val="left"/>
      </w:pPr>
      <w:r>
        <w:t>The seventh-century Dome of the Rock now encloses the likeliest site of this transcendent physical link between the earthly and the __numinous__, which is also the spot where Muslims believe Muhammad ascended to heaven.—Armin Rosen, WSJ, 17 Nov. 2022         (sourced from Web)</w:t>
      </w:r>
    </w:p>
    <w:p>
      <w:pPr>
        <w:jc w:val="left"/>
      </w:pPr>
      <w:r>
        <w:t>That’s a lot of mouths to feed and coats to brush and __manure__ to shovel.—Mary Carole Mccauley, baltimoresun.com, 17 Nov. 2020         (sourced from Web)</w:t>
      </w:r>
    </w:p>
    <w:p>
      <w:pPr>
        <w:jc w:val="left"/>
      </w:pPr>
      <w:r>
        <w:t>The high-ranking youngsters get to swim, play, and __suckle__ from their moms in the pool, as the lower ranking monkeys look on dejectedly.—Eliza Strickland, Discover Magazine, 26 Mar. 2010         (sourced from Web)</w:t>
      </w:r>
    </w:p>
    <w:p>
      <w:pPr>
        <w:jc w:val="left"/>
      </w:pPr>
      <w:r>
        <w:t>During game broadcasts, betting odds scroll across screens and ads __cajole__ viewers to wager on the outcomes.—Kenneth P. Vogel, New York Times, 20 Nov. 2022         (sourced from Web)</w:t>
      </w:r>
    </w:p>
    <w:p>
      <w:pPr>
        <w:jc w:val="left"/>
      </w:pPr>
      <w:r>
        <w:t>It is distinctly odd to read a whole page dedicated to Hitler's life and character without a reference to his anti-Semitism. To say that Swiss banks contained gold coming from the bank accounts, the jewelry boxes, and the teeth of "concentration camp victims" is a little __coy__.</w:t>
      </w:r>
    </w:p>
    <w:p>
      <w:pPr>
        <w:jc w:val="left"/>
      </w:pPr>
      <w:r>
        <w:t>During their epic journey across the __cosmos__, the ripples played with space and time like a fun-house mirror contorting faces.—Mark Barna, Discover Magazine, 16 Dec. 2022         (sourced from Web)</w:t>
      </w:r>
    </w:p>
    <w:p>
      <w:pPr>
        <w:jc w:val="left"/>
      </w:pPr>
      <w:r>
        <w:t>After pulling over to let another vehicle pass last week, their car had slipped on some __gravel__, sending them on a terrifying free fall.—Kyle Melnick, Washington Post, 21 Dec. 2022         (sourced from Web)</w:t>
      </w:r>
    </w:p>
    <w:p>
      <w:pPr>
        <w:jc w:val="left"/>
      </w:pPr>
      <w:r>
        <w:t>Cosmic strings are second only to black holes in the astrophysicist's pantheon of __weird__ objects. They are narrow, ultradense filaments formed during a phase transition—called inflation—within the first microsecond of cosmic history.</w:t>
      </w:r>
    </w:p>
    <w:p>
      <w:pPr>
        <w:jc w:val="left"/>
      </w:pPr>
      <w:r>
        <w:t>Rays __emanate__ from a black hole near the piece’s center, suggesting a single origin point that many of the other details sprawlingly contradict.—Mark Jenkins, Washington Post, 23 Dec. 2022         (sourced from Web)</w:t>
      </w:r>
    </w:p>
    <w:p>
      <w:pPr>
        <w:jc w:val="left"/>
      </w:pPr>
      <w:r>
        <w:t>Once this happens, lay the parchment paper round on top, and lower the heat to __braise__ until the leeks are tender but not totally falling apart.—Monica Mendal, Vogue, 23 Nov. 2022         (sourced from Web)</w:t>
      </w:r>
    </w:p>
    <w:p>
      <w:pPr>
        <w:jc w:val="left"/>
      </w:pPr>
      <w:r>
        <w:t>Public health departments should form __interdisciplinary__ advisory committees that represent their community’s diversity and can help guide their work, whether the threat is lung cancer or the next pandemic.—Simar Bajaj, Smithsonian Magazine, 30 Dec. 2022         (sourced from Web)</w:t>
      </w:r>
    </w:p>
    <w:p>
      <w:pPr>
        <w:jc w:val="left"/>
      </w:pPr>
      <w:r>
        <w:t>For most people, RSV causes mild, coldlike symptoms, including a __stuffy__ nose, cough and fever, but the virus can be serious or even fatal for vulnerable groups.—Dallas News, 3 Nov. 2022         (sourced from Web)</w:t>
      </w:r>
    </w:p>
    <w:p>
      <w:pPr>
        <w:jc w:val="left"/>
      </w:pPr>
      <w:r>
        <w:t>In Kherson, freed last month from Russian occupation, __jubilation__ has turned to determination as residents face winter without heat, light, or running water.—Noah Robertson, The Christian Science Monitor, 19 Dec. 2022         (sourced from Web)</w:t>
      </w:r>
    </w:p>
    <w:p>
      <w:pPr>
        <w:jc w:val="left"/>
      </w:pPr>
      <w:r>
        <w:t>That said, without examples of what the ERA might change, the accusations of its largely symbolic status — lodged by some of the characters in the series — continue to __niggle__.—Inkoo Kang, The Hollywood Reporter, 2 Apr. 2020         (sourced from Web)</w:t>
      </w:r>
    </w:p>
    <w:p>
      <w:pPr>
        <w:jc w:val="left"/>
      </w:pPr>
      <w:r>
        <w:t>Anyone can __declaim__ the glories of waterfalls or snowy mountain peaks, but who dares speak for the swamp?—Sam Sacks, WSJ, 17 Nov. 2021         (sourced from Web)</w:t>
      </w:r>
    </w:p>
    <w:p>
      <w:pPr>
        <w:jc w:val="left"/>
      </w:pPr>
      <w:r>
        <w:t>In the opening hour, a group of strangers receive a maddeningly __opaque__ cell-phone summons to join a secret cross-country race with a $32 million prize. The thing is, the summons can also be a threat (one competitor's wife is possibly being held captive), and the consequences of falling behind are murderous.</w:t>
      </w:r>
    </w:p>
    <w:p>
      <w:pPr>
        <w:jc w:val="left"/>
      </w:pPr>
      <w:r>
        <w:t>Dirk has one more reveal: The __motto__ engraved on the statue.—Dallas News, 22 Dec. 2022         (sourced from Web)</w:t>
      </w:r>
    </w:p>
    <w:p>
      <w:pPr>
        <w:jc w:val="left"/>
      </w:pPr>
      <w:r>
        <w:t>Our prospecting was aided by the gimlet eyes of an ancient __mariner__, Joao, employed as a lookout and ensconced in a hut halfway up the volcano that originally gave birth to Pico Island.—Discover Magazine, 5 Aug. 2022         (sourced from Web)</w:t>
      </w:r>
    </w:p>
    <w:p>
      <w:pPr>
        <w:jc w:val="left"/>
      </w:pPr>
      <w:r>
        <w:t>Which designer would be chosen to dress our generation’s exemplar striver, to translate his __hauteur__ and his anguish to silhouettes?—Doreen St. Félix, The New Yorker, 19 Sep. 2022         (sourced from Web)</w:t>
      </w:r>
    </w:p>
    <w:p>
      <w:pPr>
        <w:jc w:val="left"/>
      </w:pPr>
      <w:r>
        <w:t>No sentence.</w:t>
      </w:r>
    </w:p>
    <w:p>
      <w:pPr>
        <w:jc w:val="left"/>
      </w:pPr>
      <w:r>
        <w:t>The post went on to imply that the Common Application — the third-party manager of applications for lots of colleges — could __tattle__ to other schools if an applicant broke an early decision agreement.—New York Times, 18 Dec. 2021         (sourced from Web)</w:t>
      </w:r>
    </w:p>
    <w:p>
      <w:pPr>
        <w:jc w:val="left"/>
      </w:pPr>
      <w:r>
        <w:t>Diners who want to reduce the size of their environmental footprint might reassess their __aversion__ to bugs, DeFoliart says.</w:t>
      </w:r>
    </w:p>
    <w:p>
      <w:pPr>
        <w:jc w:val="left"/>
      </w:pPr>
      <w:r>
        <w:t>Rumor has always played a role in politics, but rarely have the backstage operatives been so __adroit__, and so cynical, in their use of vitriol.</w:t>
      </w:r>
    </w:p>
    <w:p>
      <w:pPr>
        <w:jc w:val="left"/>
      </w:pPr>
      <w:r>
        <w:t>Powerful storms are moving across the US, leaving widespread damage and wreaking __havoc__ on millions of people.—Alexandra Meeks, CNN, 13 Jan. 2023         (sourced from Web)</w:t>
      </w:r>
    </w:p>
    <w:p>
      <w:pPr>
        <w:jc w:val="left"/>
      </w:pPr>
      <w:r>
        <w:t>In a perfect world, people would not use screechy hyperbole to __fulminate__ against those who don't share their position on a given issue.—Keith Kloor, Discover Magazine, 17 Dec. 2012         (sourced from Web)</w:t>
      </w:r>
    </w:p>
    <w:p>
      <w:pPr>
        <w:jc w:val="left"/>
      </w:pPr>
      <w:r>
        <w:t>Except for a slight __twinge__ during a shot of Novocaine, Kihanna didn’t seem nervous at all.—oregonlive, 4 Dec. 2022         (sourced from Web)</w:t>
      </w:r>
    </w:p>
    <w:p>
      <w:pPr>
        <w:jc w:val="left"/>
      </w:pPr>
      <w:r>
        <w:t>Little China stars Kurt Russell as the heroic but hapless Jack Burton, who teams up with Dennis Dunn's Wang Chi to face off against James Hong's __villainous__ Lo Pan.—Clark Collis, EW.com, 6 Jan. 2023         (sourced from Web)</w:t>
      </w:r>
    </w:p>
    <w:p>
      <w:pPr>
        <w:jc w:val="left"/>
      </w:pPr>
      <w:r>
        <w:t>The sustainable option would be to __rotate__ between the same set of host cities who are already well-equipped to run a World Cup or Olympic Games.—Seth Wynes, Scientific American, 15 Dec. 2022         (sourced from Web)</w:t>
      </w:r>
    </w:p>
    <w:p>
      <w:pPr>
        <w:jc w:val="left"/>
      </w:pPr>
      <w:r>
        <w:t>Church officials decided to recognize Dec. 25 as his birthday, probably to coincide with the date of __pagan__ festivals in an attempt to get __pagan__s to accept Christianity as the official religion.—Atlanta Life, ajc, 10 Nov. 2017         (sourced from Web)</w:t>
      </w:r>
    </w:p>
    <w:p>
      <w:pPr>
        <w:jc w:val="left"/>
      </w:pPr>
      <w:r>
        <w:t>The best-case scenario: the government can step in to bear some of the banks’ burden by introducing an interest __subvention__ scheme (where the government bears some of the interest cost on loans).—Joydeep Ghosh, Quartz India, 1 Oct. 2020         (sourced from Web)</w:t>
      </w:r>
    </w:p>
    <w:p>
      <w:pPr>
        <w:jc w:val="left"/>
      </w:pPr>
      <w:r>
        <w:t>In a bid to help __redress__ this major imbalance in the industry, skin-care brand Haeckels will open its Beauty School in Margate at the end of January.—Hannah Coates, Vogue, 2 Jan. 2023         (sourced from Web)</w:t>
      </w:r>
    </w:p>
    <w:p>
      <w:pPr>
        <w:jc w:val="left"/>
      </w:pPr>
      <w:r>
        <w:t>Feel your case of the Mondays melt away with every __tambourine__ whack and joyful harmony here.—Jason Lipshutz, Billboard, 31 Oct. 2022         (sourced from Web)</w:t>
      </w:r>
    </w:p>
    <w:p>
      <w:pPr>
        <w:jc w:val="left"/>
      </w:pPr>
      <w:r>
        <w:t>No sentence.</w:t>
      </w:r>
    </w:p>
    <w:p>
      <w:pPr>
        <w:jc w:val="left"/>
      </w:pPr>
      <w:r>
        <w:t>By all means, __chortle__ at the thought of executives racking their brains until the wee hours in search of something more clever, before desperately concluding that the placeholder was good enough.—A.a. Dowd, Chron, 11 Jan. 2023         (sourced from Web)</w:t>
      </w:r>
    </w:p>
    <w:p>
      <w:pPr>
        <w:jc w:val="left"/>
      </w:pPr>
      <w:r>
        <w:t>Pine Ridge …  . Its generic blandness and vaguely __bucolic__ quality anticipated similar names—the Oak Parks and River Groves and Lake Forests and Chestnut Hills …</w:t>
      </w:r>
    </w:p>
    <w:p>
      <w:pPr>
        <w:jc w:val="left"/>
      </w:pPr>
      <w:r>
        <w:t>The heat and purity of the music make the trio both elegant and __ravishing__.—New York Times, 6 Sep. 2018         (sourced from Web)</w:t>
      </w:r>
    </w:p>
    <w:p>
      <w:pPr>
        <w:jc w:val="left"/>
      </w:pPr>
      <w:r>
        <w:t>But the fun isn’t limited to humans; adventure pups can test their __mettle__ in trail runs, swimming events, a DockDogs Big Air competition, and a slew of canine-friendly parties.—Shawnté Salabert, Outside Online, 4 Jan. 2023         (sourced from Web)</w:t>
      </w:r>
    </w:p>
    <w:p>
      <w:pPr>
        <w:jc w:val="left"/>
      </w:pPr>
      <w:r>
        <w:t>The green and gold turn up once in a while in the original series, chiefly through Red's __obsession__ with the Pack during the not-so-great 1970s years.—Chris Foran, Journal Sentinel, 13 Jan. 2023         (sourced from Web)</w:t>
      </w:r>
    </w:p>
    <w:p>
      <w:pPr>
        <w:jc w:val="left"/>
      </w:pPr>
      <w:r>
        <w:t>Needless to say, this analogy was such a howler that many, many people besides just me took fingers to keyboard to __lambaste__ Robert Bryce, the author of that OpEd.—Phil Plait, Discover Magazine, 7 Oct. 2011         (sourced from Web)</w:t>
      </w:r>
    </w:p>
    <w:p>
      <w:pPr>
        <w:jc w:val="left"/>
      </w:pPr>
      <w:r>
        <w:t>That could be someone working in a nuclear power plant during a meltdown, or someone near the site of nuclear weapon's __detonation__.—Trevor Hughes, USA TODAY, 8 Dec. 2022         (sourced from Web)</w:t>
      </w:r>
    </w:p>
    <w:p>
      <w:pPr>
        <w:jc w:val="left"/>
      </w:pPr>
      <w:r>
        <w:t>Like __centripetal__ and centrifugal forces, Wilson Chin’s sparse, elegant turntable set suggests that the things that tie us down can also move us forward.—Juan A. Ramírez, Vulture, 3 Oct. 2022         (sourced from Web)</w:t>
      </w:r>
    </w:p>
    <w:p>
      <w:pPr>
        <w:jc w:val="left"/>
      </w:pPr>
      <w:r>
        <w:t>An __inveterate__ performer, Carvey gave off the sense of perpetual people-pleasing, and the results were undeniably popular and hilarious, as the laughs echoed throughout his sketches.—Dennis Perkins, EW.com, 13 Dec. 2022         (sourced from Web)</w:t>
      </w:r>
    </w:p>
    <w:p>
      <w:pPr>
        <w:jc w:val="left"/>
      </w:pPr>
      <w:r>
        <w:t>The 34-second clip set social media ablaze, with many people gobsmacked that anything, let alone what sounds like an eerie, guttural __moan__, could escape a black hole.—Annabelle Timsit, Washington Post, 21 Aug. 2022         (sourced from Web)</w:t>
      </w:r>
    </w:p>
    <w:p>
      <w:pPr>
        <w:jc w:val="left"/>
      </w:pPr>
      <w:r>
        <w:t>Sixty percent of Republicans agreed that the country is in danger of losing its culture because of immigration, and 66 percent agreed there’s an effort to bring in __obedient__ voters, according to the poll.—Hayley Kaufman, BostonGlobe.com, 27 Oct. 2022         (sourced from Web)</w:t>
      </w:r>
    </w:p>
    <w:p>
      <w:pPr>
        <w:jc w:val="left"/>
      </w:pPr>
      <w:r>
        <w:t>The move was widely denounced by both opponents and former allies as a __coup__ attempt.—Genevieve Glatsky, New York Times, 13 Dec. 2022         (sourced from Web)</w:t>
      </w:r>
    </w:p>
    <w:p>
      <w:pPr>
        <w:jc w:val="left"/>
      </w:pPr>
      <w:r>
        <w:t>His diaries offered a ‘worldly, intelligent, __licentious__, highly indiscreet’ entree into elite gay and artistic circles.—Tim Page, Washington Post, 18 Nov. 2022         (sourced from Web)</w:t>
      </w:r>
    </w:p>
    <w:p>
      <w:pPr>
        <w:jc w:val="left"/>
      </w:pPr>
      <w:r>
        <w:t>Nitro cold brew and Reyka vodka are shaken with honey and Amaro Montenegro, which features cozy flavor notes of orange __rind__ and vanilla, to create an especially autumnal cocktail.—Amber Love Bond, Forbes, 11 Oct. 2022         (sourced from Web)</w:t>
      </w:r>
    </w:p>
    <w:p>
      <w:pPr>
        <w:jc w:val="left"/>
      </w:pPr>
      <w:r>
        <w:t>Bathroom breaks and other excuses for __dillydally__ing give your heart rate a chance to return to normal.—Elizabeth Narins, Cosmopolitan, 22 May 2015         (sourced from Web)</w:t>
      </w:r>
    </w:p>
    <w:p>
      <w:pPr>
        <w:jc w:val="left"/>
      </w:pPr>
      <w:r>
        <w:t>As a matter of __logistics__ more than anything else, there were conversations about whether the Bills should or would play football this week.—Chad Finn, BostonGlobe.com, 6 Jan. 2023         (sourced from Web)</w:t>
      </w:r>
    </w:p>
    <w:p>
      <w:pPr>
        <w:jc w:val="left"/>
      </w:pPr>
      <w:r>
        <w:t>Russia first threatened to block any progression in nuclear negotiations with Iran after the U.S. and Europe slapped __stiff__ international sanctions on it following its deadly invasion.—Caitlin Mcfall, Fox News, 29 Dec. 2022         (sourced from Web)</w:t>
      </w:r>
    </w:p>
    <w:p>
      <w:pPr>
        <w:jc w:val="left"/>
      </w:pPr>
      <w:r>
        <w:t>For each year, an animal is paired with one of the five elements — metal, water, wood, fire, and earth — and each correlates to its own strengths and weaknesses, similar to western __astrology__.—Dallas News, 1 Feb. 2022         (sourced from Web)</w:t>
      </w:r>
    </w:p>
    <w:p>
      <w:pPr>
        <w:jc w:val="left"/>
      </w:pPr>
      <w:r>
        <w:t>These law enforcement officers had been trained in all the __interrogative__ techniques that are utilized to elicit a confession.—Eric Fleischauer The Decatur Daily, al, 2 Dec. 2022         (sourced from Web)</w:t>
      </w:r>
    </w:p>
    <w:p>
      <w:pPr>
        <w:jc w:val="left"/>
      </w:pPr>
      <w:r>
        <w:t>On the defensive end, Sochan’s game plan was to __pester__ Doncic.—Tom Orsborn, San Antonio Express-News, 1 Jan. 2023         (sourced from Web)</w:t>
      </w:r>
    </w:p>
    <w:p>
      <w:pPr>
        <w:jc w:val="left"/>
      </w:pPr>
      <w:r>
        <w:t>The mat is made from natural coir fibers, which are derived from coconut husks, and help __scuff__ away the dirt from the soles of your shoes to prevent trailing debris inside your home.—Cai Cramer, EW.com, 2 Dec. 2022         (sourced from Web)</w:t>
      </w:r>
    </w:p>
    <w:p>
      <w:pPr>
        <w:jc w:val="left"/>
      </w:pPr>
      <w:r>
        <w:t>Felix Clarke, 31, a manager at a coworking space in central London, stood at his counter seemingly __unaffected__ by the news of the queen’s death.—Saskia Solomon, New York Times, 9 Sep. 2022         (sourced from Web)</w:t>
      </w:r>
    </w:p>
    <w:p>
      <w:pPr>
        <w:jc w:val="left"/>
      </w:pPr>
      <w:r>
        <w:t>The contract codifies the current general practice of tuition __remission__ for up to three years after a student reaches PhD candidacy.—Teresa Watanabestaff Writer, Los Angeles Times, 23 Dec. 2022         (sourced from Web)</w:t>
      </w:r>
    </w:p>
    <w:p>
      <w:pPr>
        <w:jc w:val="left"/>
      </w:pPr>
      <w:r>
        <w:t>Yet despite this and other dust-ups during the convention, the general __consensus__ is that Episcopalians weathered this one with their customary civility intact.</w:t>
      </w:r>
    </w:p>
    <w:p>
      <w:pPr>
        <w:jc w:val="left"/>
      </w:pPr>
      <w:r>
        <w:t>Doing it well requires a __tremendous__ amount of technical skill and an ego that is, at a minimum, flexible.—Elizabeth A. Harris, New York Times, 5 Jan. 2023         (sourced from Web)</w:t>
      </w:r>
    </w:p>
    <w:p>
      <w:pPr>
        <w:jc w:val="left"/>
      </w:pPr>
      <w:r>
        <w:t>One generation’s __heresy__ is the next generation’s gospel.—Christy Piña, The Hollywood Reporter, 23 Dec. 2022         (sourced from Web)</w:t>
      </w:r>
    </w:p>
    <w:p>
      <w:pPr>
        <w:jc w:val="left"/>
      </w:pPr>
      <w:r>
        <w:t>Cast long, __minnow__-style plugs, vibrating rattle baits and plastic swim baits in the 3- to 4-inch range.—D'arcy Egan, cleveland, 2 Dec. 2022         (sourced from Web)</w:t>
      </w:r>
    </w:p>
    <w:p>
      <w:pPr>
        <w:jc w:val="left"/>
      </w:pPr>
      <w:r>
        <w:t>If someone reaches out to initiate a handshake, don’t make the __unilateral__ decision to escalate to a hug.—Karen Kaplan, Los Angeles Times, 6 Dec. 2022         (sourced from Web)</w:t>
      </w:r>
    </w:p>
    <w:p>
      <w:pPr>
        <w:jc w:val="left"/>
      </w:pPr>
      <w:r>
        <w:t>Surveillance footage from inside the business showed that after Radda was shot, the gunman went to the register and forced it open with a __pry__ bar while Espinoza stood by the store’s entrance and acted as a lookout.—City News Service, San Diego Union-Tribune, 29 June 2022         (sourced from Web)</w:t>
      </w:r>
    </w:p>
    <w:p>
      <w:pPr>
        <w:jc w:val="left"/>
      </w:pPr>
      <w:r>
        <w:t>… this cat has made his way into the Fitness Center for __cunning__ reasons of his own and reveals himself only to certain privileged individuals.</w:t>
      </w:r>
    </w:p>
    <w:p>
      <w:pPr>
        <w:jc w:val="left"/>
      </w:pPr>
      <w:r>
        <w:t>That can have the effect of Trump impersonator Sarah Cooper delivering a cartoon TikTok; the humor largely comes from attaching Trump’s utterances to __wry__ new visuals.—Washington Post, 23 Oct. 2020         (sourced from Web)</w:t>
      </w:r>
    </w:p>
    <w:p>
      <w:pPr>
        <w:jc w:val="left"/>
      </w:pPr>
      <w:r>
        <w:t>As Ona, Mariche, Salome and their elders (played by Frances McDormand and Judith Ivey, among others) __parry__ back and forth, the effect is akin to a verbal quilting bee, with a complicated pattern emerging.—Ann Hornaday, Washington Post, 4 Jan. 2023         (sourced from Web)</w:t>
      </w:r>
    </w:p>
    <w:p>
      <w:pPr>
        <w:jc w:val="left"/>
      </w:pPr>
      <w:r>
        <w:t>Instead, EVs have gone further upmarket, with sales prices pushed higher and higher by a combination of supply shortages, massive batteries, and a __frothy__ market of collectors fighting automotive FOMO.—Jonathan M. Gitlin, Ars Technica, 15 Dec. 2022         (sourced from Web)</w:t>
      </w:r>
    </w:p>
    <w:p>
      <w:pPr>
        <w:jc w:val="left"/>
      </w:pPr>
      <w:r>
        <w:t>But soon, Britain’s tabloids were reporting __jealousy__ between Meghan and William’s wife, Catherine, Duchess of Cambridge, over Meghan stealing the limelight.—Jennifer Hassan, Washington Post, 10 Jan. 2023         (sourced from Web)</w:t>
      </w:r>
    </w:p>
    <w:p>
      <w:pPr>
        <w:jc w:val="left"/>
      </w:pPr>
      <w:r>
        <w:t>The film is historical fiction, but Poe really was a __cadet__ at West Point.—Brian Davids, The Hollywood Reporter, 21 Dec. 2022         (sourced from Web)</w:t>
      </w:r>
    </w:p>
    <w:p>
      <w:pPr>
        <w:jc w:val="left"/>
      </w:pPr>
      <w:r>
        <w:t>No sentence.</w:t>
      </w:r>
    </w:p>
    <w:p>
      <w:pPr>
        <w:jc w:val="left"/>
      </w:pPr>
      <w:r>
        <w:t>The executives’ programming strategies belie their __sangfroid__.—Brian Steinberg, Variety, 15 Nov. 2022         (sourced from Web)</w:t>
      </w:r>
    </w:p>
    <w:p>
      <w:pPr>
        <w:jc w:val="left"/>
      </w:pPr>
      <w:r>
        <w:t>This month, the City Council confirmed that L.A. landlords will be able to __evict__ tenants who don’t pay their rent starting Feb. 1.—Karen Kaplanscience And Medicine EditorDec. 20, Los Angeles Times, 20 Dec. 2022         (sourced from Web)</w:t>
      </w:r>
    </w:p>
    <w:p>
      <w:pPr>
        <w:jc w:val="left"/>
      </w:pPr>
      <w:r>
        <w:t>The musical follows Turner's career from her inauspicious origins in the rural South, through the __tumult__ of her years with Ike Turner, and on through her breakthrough as a beloved global diva in the 1980s.—Duante Beddingfield, Detroit Free Press, 11 Nov. 2022         (sourced from Web)</w:t>
      </w:r>
    </w:p>
    <w:p>
      <w:pPr>
        <w:jc w:val="left"/>
      </w:pPr>
      <w:r>
        <w:t>But other, newer offerings __startle__ at the Maison, including a Paris-Brest, originally offered only on the weekends and now available daily.—Jordan Michelman, San Francisco Chronicle, 22 Dec. 2022         (sourced from Web)</w:t>
      </w:r>
    </w:p>
    <w:p>
      <w:pPr>
        <w:jc w:val="left"/>
      </w:pPr>
      <w:r>
        <w:t>The following tunes are a special selection of songs that __realign__ me with my best self.—Alexandra Jane, SELF, 14 Oct. 2022         (sourced from Web)</w:t>
      </w:r>
    </w:p>
    <w:p>
      <w:pPr>
        <w:jc w:val="left"/>
      </w:pPr>
      <w:r>
        <w:t>Tia Adeola's signature __eerie__ elegance was echoed in the beauty looks.—ELLE, 10 Jan. 2023         (sourced from Web)</w:t>
      </w:r>
    </w:p>
    <w:p>
      <w:pPr>
        <w:jc w:val="left"/>
      </w:pPr>
      <w:r>
        <w:t>Indeed, the racist and Malthusian elements in Darwin's work are subjects on which the new secularists are either silent, delicate, or __mendacious__.</w:t>
      </w:r>
    </w:p>
    <w:p>
      <w:pPr>
        <w:jc w:val="left"/>
      </w:pPr>
      <w:r>
        <w:t>After the drill, students, teachers, and first responders gather in the cafeteria to __debrief__.—Chicago Tribune, 26 Oct. 2022         (sourced from Web)</w:t>
      </w:r>
    </w:p>
    <w:p>
      <w:pPr>
        <w:jc w:val="left"/>
      </w:pPr>
      <w:r>
        <w:t>But Silas didn’t __inherit__ enviable coaching situations.—Gary Washburn, BostonGlobe.com, 31 Dec. 2022         (sourced from Web)</w:t>
      </w:r>
    </w:p>
    <w:p>
      <w:pPr>
        <w:jc w:val="left"/>
      </w:pPr>
      <w:r>
        <w:t>True to its name, this thick __ointment__ has therapeutic properties, featuring barrier-boosting petrolatum and a few hydrating ingredients like glycerin, lanolin alcohol, and provitamin B5.—Sam Peters, ELLE, 23 Dec. 2022         (sourced from Web)</w:t>
      </w:r>
    </w:p>
    <w:p>
      <w:pPr>
        <w:jc w:val="left"/>
      </w:pPr>
      <w:r>
        <w:t>In the teasers for Harry &amp; Meghan, stock footage of photographers is used to __illustrate__ Harry and Meghan's experience with the paparazzi.—Town &amp; Country, 14 Dec. 2022         (sourced from Web)</w:t>
      </w:r>
    </w:p>
    <w:p>
      <w:pPr>
        <w:jc w:val="left"/>
      </w:pPr>
      <w:r>
        <w:t>Morton is now viewed as a __canonical__ example of scientific misconduct.—Razib Khan, Discover Magazine, 8 June 2011         (sourced from Web)</w:t>
      </w:r>
    </w:p>
    <w:p>
      <w:pPr>
        <w:jc w:val="left"/>
      </w:pPr>
      <w:r>
        <w:t>Ninja Warrior Training: Elementary school children can participate in an obstacle course and ninja __trivia__ event at 5 p.m. Tuesday, Jan. 17, at Nichols Library, 200 W. Jefferson Ave.—Michelle Mullins, Chicago Tribune, 13 Jan. 2023         (sourced from Web)</w:t>
      </w:r>
    </w:p>
    <w:p>
      <w:pPr>
        <w:jc w:val="left"/>
      </w:pPr>
      <w:r>
        <w:t>His staff gave the brussels-sprout fact a standing ovation if only to __miff__ the host.—Vulture, 8 Apr. 2022         (sourced from Web)</w:t>
      </w:r>
    </w:p>
    <w:p>
      <w:pPr>
        <w:jc w:val="left"/>
      </w:pPr>
      <w:r>
        <w:t>The New York Times reported that recent posts lambasting legislation against Wal-Mart came __verbatim__ from the retailer's p.r. firm.</w:t>
      </w:r>
    </w:p>
    <w:p>
      <w:pPr>
        <w:jc w:val="left"/>
      </w:pPr>
      <w:r>
        <w:t>Randall Reid, 28, was arrested in DeKalb County, Georgia, on November 25 after authorities misidentified him as a __purse__ thief wanted for crimes in Jefferson Parish and Baton Rouge.—Melissa Noel, Essence, 3 Jan. 2023         (sourced from Web)</w:t>
      </w:r>
    </w:p>
    <w:p>
      <w:pPr>
        <w:jc w:val="left"/>
      </w:pPr>
      <w:r>
        <w:t>Waldron was the epitome of style and urbanity in jazz, from his __pendulous__ brown cigarette dangling from his fingers to his signature coifed natural Black hair that grew into a stately white.—Shannon J. Effinger, Washington Post, 30 Sep. 2022         (sourced from Web)</w:t>
      </w:r>
    </w:p>
    <w:p>
      <w:pPr>
        <w:jc w:val="left"/>
      </w:pPr>
      <w:r>
        <w:t>And should viewers who __gape__ and gawk at Paul T. Goldman and Goldman himself come away with a general sense of complicity in a fundamentally voyeuristic endeavor?—Daniel Fienberg, The Hollywood Reporter, 28 Dec. 2022         (sourced from Web)</w:t>
      </w:r>
    </w:p>
    <w:p>
      <w:pPr>
        <w:jc w:val="left"/>
      </w:pPr>
      <w:r>
        <w:t>Among Austin's first acts as defense chief was to order a review of extremism among troops.—Rachel Looker, USA TODAY, 2 Jan. 2023         (sourced from Web)</w:t>
      </w:r>
    </w:p>
    <w:p>
      <w:pPr>
        <w:jc w:val="left"/>
      </w:pPr>
      <w:r>
        <w:t>In a famous drawing, Gillray shows the Doctor wearing a kind of dunce cap and being pursued by Apollo and the Muses, who seem eager to __thrash__ him for his critical judgments.—William Anthony Hay, WSJ, 2 Dec. 2022         (sourced from Web)</w:t>
      </w:r>
    </w:p>
    <w:p>
      <w:pPr>
        <w:jc w:val="left"/>
      </w:pPr>
      <w:r>
        <w:t>If the Heat were to suspend Dewayne for his __tiff__ with Spoelstra, there would be no rebate on the salary cap or tax.—Ira Winderman, Sun Sentinel, 11 Jan. 2023         (sourced from Web)</w:t>
      </w:r>
    </w:p>
    <w:p>
      <w:pPr>
        <w:jc w:val="left"/>
      </w:pPr>
      <w:r>
        <w:t>Unlike Bolsonaro, Lula likely won’t __pander__ to evangelical voters by embracing Israel and chumming up to right-wing demagogue Benjamin Netanyahu, who could return to power after elections Tuesday.—Ishaan Tharoor, Washington Post, 30 Oct. 2022         (sourced from Web)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