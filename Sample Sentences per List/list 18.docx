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beleaguer, </w:t>
      </w:r>
      <w:r>
        <w:rPr>
          <w:b/>
        </w:rPr>
        <w:t xml:space="preserve">participate, </w:t>
      </w:r>
      <w:r>
        <w:rPr>
          <w:b/>
        </w:rPr>
        <w:t xml:space="preserve">trigger, </w:t>
      </w:r>
      <w:r>
        <w:rPr>
          <w:b/>
        </w:rPr>
        <w:t xml:space="preserve">avaricious, </w:t>
      </w:r>
      <w:r>
        <w:rPr>
          <w:b/>
        </w:rPr>
        <w:t xml:space="preserve">irrevocable, </w:t>
      </w:r>
      <w:r>
        <w:rPr>
          <w:b/>
        </w:rPr>
        <w:t xml:space="preserve">consumption, </w:t>
      </w:r>
      <w:r>
        <w:rPr>
          <w:b/>
        </w:rPr>
        <w:t xml:space="preserve">corrosive, </w:t>
      </w:r>
      <w:r>
        <w:rPr>
          <w:b/>
        </w:rPr>
        <w:t xml:space="preserve">infertile, </w:t>
      </w:r>
      <w:r>
        <w:rPr>
          <w:b/>
        </w:rPr>
        <w:t xml:space="preserve">exorcise, </w:t>
      </w:r>
      <w:r>
        <w:rPr>
          <w:b/>
        </w:rPr>
        <w:t xml:space="preserve">iterate, </w:t>
      </w:r>
      <w:r>
        <w:rPr>
          <w:b/>
        </w:rPr>
        <w:t xml:space="preserve">debilitate, </w:t>
      </w:r>
      <w:r>
        <w:rPr>
          <w:b/>
        </w:rPr>
        <w:t xml:space="preserve">climactic, </w:t>
      </w:r>
      <w:r>
        <w:rPr>
          <w:b/>
        </w:rPr>
        <w:t xml:space="preserve">sharpen, </w:t>
      </w:r>
      <w:r>
        <w:rPr>
          <w:b/>
        </w:rPr>
        <w:t xml:space="preserve">intractable, </w:t>
      </w:r>
      <w:r>
        <w:rPr>
          <w:b/>
        </w:rPr>
        <w:t xml:space="preserve">serenity, </w:t>
      </w:r>
      <w:r>
        <w:rPr>
          <w:b/>
        </w:rPr>
        <w:t xml:space="preserve">sincere, </w:t>
      </w:r>
      <w:r>
        <w:rPr>
          <w:b/>
        </w:rPr>
        <w:t xml:space="preserve">debauch, </w:t>
      </w:r>
      <w:r>
        <w:rPr>
          <w:b/>
        </w:rPr>
        <w:t xml:space="preserve">render, </w:t>
      </w:r>
      <w:r>
        <w:rPr>
          <w:b/>
        </w:rPr>
        <w:t xml:space="preserve">repel, </w:t>
      </w:r>
      <w:r>
        <w:rPr>
          <w:b/>
        </w:rPr>
        <w:t xml:space="preserve">boundless, </w:t>
      </w:r>
      <w:r>
        <w:rPr>
          <w:b/>
        </w:rPr>
        <w:t xml:space="preserve">stabilize, </w:t>
      </w:r>
      <w:r>
        <w:rPr>
          <w:b/>
        </w:rPr>
        <w:t xml:space="preserve">reflective, </w:t>
      </w:r>
      <w:r>
        <w:rPr>
          <w:b/>
        </w:rPr>
        <w:t xml:space="preserve">valve, </w:t>
      </w:r>
      <w:r>
        <w:rPr>
          <w:b/>
        </w:rPr>
        <w:t xml:space="preserve">pop, </w:t>
      </w:r>
      <w:r>
        <w:rPr>
          <w:b/>
        </w:rPr>
        <w:t xml:space="preserve">opinionated, </w:t>
      </w:r>
      <w:r>
        <w:rPr>
          <w:b/>
        </w:rPr>
        <w:t xml:space="preserve">thematic, </w:t>
      </w:r>
      <w:r>
        <w:rPr>
          <w:b/>
        </w:rPr>
        <w:t xml:space="preserve">stingy, </w:t>
      </w:r>
      <w:r>
        <w:rPr>
          <w:b/>
        </w:rPr>
        <w:t xml:space="preserve">academic, </w:t>
      </w:r>
      <w:r>
        <w:rPr>
          <w:b/>
        </w:rPr>
        <w:t xml:space="preserve">exhaust, </w:t>
      </w:r>
      <w:r>
        <w:rPr>
          <w:b/>
        </w:rPr>
        <w:t xml:space="preserve">umbrage, </w:t>
      </w:r>
      <w:r>
        <w:rPr>
          <w:b/>
        </w:rPr>
        <w:t xml:space="preserve">scramble, </w:t>
      </w:r>
      <w:r>
        <w:rPr>
          <w:b/>
        </w:rPr>
        <w:t xml:space="preserve">nonplussed, </w:t>
      </w:r>
      <w:r>
        <w:rPr>
          <w:b/>
        </w:rPr>
        <w:t xml:space="preserve">belie, </w:t>
      </w:r>
      <w:r>
        <w:rPr>
          <w:b/>
        </w:rPr>
        <w:t xml:space="preserve">condone, </w:t>
      </w:r>
      <w:r>
        <w:rPr>
          <w:b/>
        </w:rPr>
        <w:t xml:space="preserve">inferior, </w:t>
      </w:r>
      <w:r>
        <w:rPr>
          <w:b/>
        </w:rPr>
        <w:t xml:space="preserve">unavoidable, </w:t>
      </w:r>
      <w:r>
        <w:rPr>
          <w:b/>
        </w:rPr>
        <w:t xml:space="preserve">exacerbate, </w:t>
      </w:r>
      <w:r>
        <w:rPr>
          <w:b/>
        </w:rPr>
        <w:t xml:space="preserve">airborne, </w:t>
      </w:r>
      <w:r>
        <w:rPr>
          <w:b/>
        </w:rPr>
        <w:t xml:space="preserve">propitious, </w:t>
      </w:r>
      <w:r>
        <w:rPr>
          <w:b/>
        </w:rPr>
        <w:t xml:space="preserve">partisan, </w:t>
      </w:r>
      <w:r>
        <w:rPr>
          <w:b/>
        </w:rPr>
        <w:t xml:space="preserve">irrigate, </w:t>
      </w:r>
      <w:r>
        <w:rPr>
          <w:b/>
        </w:rPr>
        <w:t xml:space="preserve">rekindle, </w:t>
      </w:r>
      <w:r>
        <w:rPr>
          <w:b/>
        </w:rPr>
        <w:t xml:space="preserve">discomfort, </w:t>
      </w:r>
      <w:r>
        <w:rPr>
          <w:b/>
        </w:rPr>
        <w:t xml:space="preserve">squalid, </w:t>
      </w:r>
      <w:r>
        <w:rPr>
          <w:b/>
        </w:rPr>
        <w:t xml:space="preserve">temporary, </w:t>
      </w:r>
      <w:r>
        <w:rPr>
          <w:b/>
        </w:rPr>
        <w:t xml:space="preserve">disarm, </w:t>
      </w:r>
      <w:r>
        <w:rPr>
          <w:b/>
        </w:rPr>
        <w:t xml:space="preserve">unfettered, </w:t>
      </w:r>
      <w:r>
        <w:rPr>
          <w:b/>
        </w:rPr>
        <w:t xml:space="preserve">ferromagnetic, </w:t>
      </w:r>
      <w:r>
        <w:rPr>
          <w:b/>
        </w:rPr>
        <w:t xml:space="preserve">criterion, </w:t>
      </w:r>
      <w:r>
        <w:rPr>
          <w:b/>
        </w:rPr>
        <w:t xml:space="preserve">assimilate, </w:t>
      </w:r>
      <w:r>
        <w:rPr>
          <w:b/>
        </w:rPr>
        <w:t xml:space="preserve">antithesis, </w:t>
      </w:r>
      <w:r>
        <w:rPr>
          <w:b/>
        </w:rPr>
        <w:t xml:space="preserve">endow, </w:t>
      </w:r>
      <w:r>
        <w:rPr>
          <w:b/>
        </w:rPr>
        <w:t xml:space="preserve">erratic, </w:t>
      </w:r>
      <w:r>
        <w:rPr>
          <w:b/>
        </w:rPr>
        <w:t xml:space="preserve">impugn, </w:t>
      </w:r>
      <w:r>
        <w:rPr>
          <w:b/>
        </w:rPr>
        <w:t xml:space="preserve">sequester, </w:t>
      </w:r>
      <w:r>
        <w:rPr>
          <w:b/>
        </w:rPr>
        <w:t xml:space="preserve">resurrect, </w:t>
      </w:r>
      <w:r>
        <w:rPr>
          <w:b/>
        </w:rPr>
        <w:t xml:space="preserve">estrange, </w:t>
      </w:r>
      <w:r>
        <w:rPr>
          <w:b/>
        </w:rPr>
        <w:t xml:space="preserve">glandular, </w:t>
      </w:r>
      <w:r>
        <w:rPr>
          <w:b/>
        </w:rPr>
        <w:t xml:space="preserve">capitulate, </w:t>
      </w:r>
      <w:r>
        <w:rPr>
          <w:b/>
        </w:rPr>
        <w:t xml:space="preserve">subjective, </w:t>
      </w:r>
      <w:r>
        <w:rPr>
          <w:b/>
        </w:rPr>
        <w:t xml:space="preserve">gullible, </w:t>
      </w:r>
      <w:r>
        <w:rPr>
          <w:b/>
        </w:rPr>
        <w:t xml:space="preserve">demonstrate, </w:t>
      </w:r>
      <w:r>
        <w:rPr>
          <w:b/>
        </w:rPr>
        <w:t xml:space="preserve">parsimony, </w:t>
      </w:r>
      <w:r>
        <w:rPr>
          <w:b/>
        </w:rPr>
        <w:t xml:space="preserve">ambiguous, </w:t>
      </w:r>
      <w:r>
        <w:rPr>
          <w:b/>
        </w:rPr>
        <w:t xml:space="preserve">shallowness, </w:t>
      </w:r>
      <w:r>
        <w:rPr>
          <w:b/>
        </w:rPr>
        <w:t xml:space="preserve">singularity, </w:t>
      </w:r>
      <w:r>
        <w:rPr>
          <w:b/>
        </w:rPr>
        <w:t xml:space="preserve">paramount, </w:t>
      </w:r>
      <w:r>
        <w:rPr>
          <w:b/>
        </w:rPr>
        <w:t xml:space="preserve">saline, </w:t>
      </w:r>
      <w:r>
        <w:rPr>
          <w:b/>
        </w:rPr>
        <w:t xml:space="preserve">eliminate, </w:t>
      </w:r>
      <w:r>
        <w:rPr>
          <w:b/>
        </w:rPr>
        <w:t xml:space="preserve">bellicose, </w:t>
      </w:r>
      <w:r>
        <w:rPr>
          <w:b/>
        </w:rPr>
        <w:t xml:space="preserve">unliterary, </w:t>
      </w:r>
      <w:r>
        <w:rPr>
          <w:b/>
        </w:rPr>
        <w:t xml:space="preserve">worthy, </w:t>
      </w:r>
      <w:r>
        <w:rPr>
          <w:b/>
        </w:rPr>
        <w:t xml:space="preserve">attune, </w:t>
      </w:r>
      <w:r>
        <w:rPr>
          <w:b/>
        </w:rPr>
        <w:t xml:space="preserve">retrieve, </w:t>
      </w:r>
      <w:r>
        <w:rPr>
          <w:b/>
        </w:rPr>
        <w:t xml:space="preserve">revile, </w:t>
      </w:r>
      <w:r>
        <w:rPr>
          <w:b/>
        </w:rPr>
        <w:t xml:space="preserve">dense, </w:t>
      </w:r>
      <w:r>
        <w:rPr>
          <w:b/>
        </w:rPr>
        <w:t xml:space="preserve">interpret, </w:t>
      </w:r>
      <w:r>
        <w:rPr>
          <w:b/>
        </w:rPr>
        <w:t xml:space="preserve">acrimony, </w:t>
      </w:r>
      <w:r>
        <w:rPr>
          <w:b/>
        </w:rPr>
        <w:t xml:space="preserve">diversify, </w:t>
      </w:r>
      <w:r>
        <w:rPr>
          <w:b/>
        </w:rPr>
        <w:t xml:space="preserve">radiant, </w:t>
      </w:r>
      <w:r>
        <w:rPr>
          <w:b/>
        </w:rPr>
        <w:t xml:space="preserve">thesis, </w:t>
      </w:r>
      <w:r>
        <w:rPr>
          <w:b/>
        </w:rPr>
        <w:t xml:space="preserve">sprawl, </w:t>
      </w:r>
      <w:r>
        <w:rPr>
          <w:b/>
        </w:rPr>
        <w:t xml:space="preserve">nonchalantly, </w:t>
      </w:r>
      <w:r>
        <w:rPr>
          <w:b/>
        </w:rPr>
        <w:t xml:space="preserve">retire, </w:t>
      </w:r>
      <w:r>
        <w:rPr>
          <w:b/>
        </w:rPr>
        <w:t xml:space="preserve">upstage, </w:t>
      </w:r>
      <w:r>
        <w:rPr>
          <w:b/>
        </w:rPr>
        <w:t xml:space="preserve">fossilized, </w:t>
      </w:r>
      <w:r>
        <w:rPr>
          <w:b/>
        </w:rPr>
        <w:t xml:space="preserve">egregious, </w:t>
      </w:r>
      <w:r>
        <w:rPr>
          <w:b/>
        </w:rPr>
        <w:t xml:space="preserve">unscathed, </w:t>
      </w:r>
      <w:r>
        <w:rPr>
          <w:b/>
        </w:rPr>
        <w:t xml:space="preserve">converge, </w:t>
      </w:r>
      <w:r>
        <w:rPr>
          <w:b/>
        </w:rPr>
        <w:t xml:space="preserve">defiance, </w:t>
      </w:r>
      <w:r>
        <w:rPr>
          <w:b/>
        </w:rPr>
        <w:t xml:space="preserve">perceptive, </w:t>
      </w:r>
      <w:r>
        <w:rPr>
          <w:b/>
        </w:rPr>
        <w:t xml:space="preserve">dissonant, </w:t>
      </w:r>
      <w:r>
        <w:rPr>
          <w:b/>
        </w:rPr>
        <w:t xml:space="preserve">ideological, </w:t>
      </w:r>
      <w:r>
        <w:rPr>
          <w:b/>
        </w:rPr>
        <w:t xml:space="preserve">amble, </w:t>
      </w:r>
      <w:r>
        <w:rPr>
          <w:b/>
        </w:rPr>
        <w:t xml:space="preserve">defect, </w:t>
      </w:r>
      <w:r>
        <w:rPr>
          <w:b/>
        </w:rPr>
        <w:t xml:space="preserve">blemish, </w:t>
      </w:r>
      <w:r>
        <w:rPr>
          <w:b/>
        </w:rPr>
        <w:t xml:space="preserve">defense, </w:t>
      </w:r>
      <w:r>
        <w:rPr>
          <w:b/>
        </w:rPr>
        <w:t xml:space="preserve">ethereal, </w:t>
      </w:r>
      <w:r>
        <w:rPr>
          <w:b/>
        </w:rPr>
        <w:t xml:space="preserve">synthesis, </w:t>
      </w:r>
      <w:r>
        <w:rPr>
          <w:b/>
        </w:rPr>
        <w:t xml:space="preserve">stipulate, </w:t>
      </w:r>
      <w:r>
        <w:rPr>
          <w:b/>
        </w:rPr>
        <w:t xml:space="preserve">intelligible, </w:t>
      </w:r>
      <w:r>
        <w:rPr>
          <w:b/>
        </w:rPr>
        <w:t xml:space="preserve">proposition, </w:t>
      </w:r>
      <w:r>
        <w:rPr>
          <w:b/>
        </w:rPr>
        <w:t xml:space="preserve">cerebral, </w:t>
      </w:r>
      <w:r>
        <w:rPr>
          <w:b/>
        </w:rPr>
        <w:t xml:space="preserve">stagnate, </w:t>
      </w:r>
      <w:r>
        <w:rPr>
          <w:b/>
        </w:rPr>
        <w:t xml:space="preserve">figment, </w:t>
      </w:r>
      <w:r>
        <w:rPr>
          <w:b/>
        </w:rPr>
        <w:t xml:space="preserve">commingle, </w:t>
      </w:r>
      <w:r>
        <w:rPr>
          <w:b/>
        </w:rPr>
        <w:t xml:space="preserve">trespass, </w:t>
      </w:r>
      <w:r>
        <w:rPr>
          <w:b/>
        </w:rPr>
        <w:t xml:space="preserve">extravagance, </w:t>
      </w:r>
      <w:r>
        <w:rPr>
          <w:b/>
        </w:rPr>
        <w:t xml:space="preserve">appall, </w:t>
      </w:r>
      <w:r>
        <w:rPr>
          <w:b/>
        </w:rPr>
        <w:t xml:space="preserve">appetizing, </w:t>
      </w:r>
      <w:r>
        <w:rPr>
          <w:b/>
        </w:rPr>
        <w:t xml:space="preserve">reactionary, </w:t>
      </w:r>
      <w:r>
        <w:rPr>
          <w:b/>
        </w:rPr>
        <w:t xml:space="preserve">balmy, </w:t>
      </w:r>
      <w:r>
        <w:rPr>
          <w:b/>
        </w:rPr>
        <w:t xml:space="preserve">tepid, </w:t>
      </w:r>
      <w:r>
        <w:rPr>
          <w:b/>
        </w:rPr>
        <w:t xml:space="preserve">complicate, </w:t>
      </w:r>
      <w:r>
        <w:rPr>
          <w:b/>
        </w:rPr>
        <w:t xml:space="preserve">unobstructed, </w:t>
      </w:r>
      <w:r>
        <w:rPr>
          <w:b/>
        </w:rPr>
        <w:t xml:space="preserve">quarrel, </w:t>
      </w:r>
      <w:r>
        <w:rPr>
          <w:b/>
        </w:rPr>
        <w:t xml:space="preserve">presume, </w:t>
      </w:r>
      <w:r>
        <w:rPr>
          <w:b/>
        </w:rPr>
        <w:t xml:space="preserve">primitive, </w:t>
      </w:r>
      <w:r>
        <w:rPr>
          <w:b/>
        </w:rPr>
        <w:t xml:space="preserve">counterproductive, </w:t>
      </w:r>
      <w:r>
        <w:rPr>
          <w:b/>
        </w:rPr>
        <w:t xml:space="preserve">obdurate, </w:t>
      </w:r>
      <w:r>
        <w:rPr>
          <w:b/>
        </w:rPr>
        <w:t xml:space="preserve">amicable, </w:t>
      </w:r>
      <w:r>
        <w:rPr>
          <w:b/>
        </w:rPr>
        <w:t xml:space="preserve">fray, </w:t>
      </w:r>
      <w:r>
        <w:rPr>
          <w:b/>
        </w:rPr>
        <w:t xml:space="preserve">pestilential, </w:t>
      </w:r>
      <w:r>
        <w:rPr>
          <w:b/>
        </w:rPr>
        <w:t xml:space="preserve">unfounded, </w:t>
      </w:r>
      <w:r>
        <w:rPr>
          <w:b/>
        </w:rPr>
        <w:t xml:space="preserve">unsuspecting, </w:t>
      </w:r>
      <w:r>
        <w:rPr>
          <w:b/>
        </w:rPr>
        <w:t xml:space="preserve">ramshackle, </w:t>
      </w:r>
      <w:r>
        <w:rPr>
          <w:b/>
        </w:rPr>
        <w:t xml:space="preserve">indestructible, </w:t>
      </w:r>
      <w:r>
        <w:rPr>
          <w:b/>
        </w:rPr>
        <w:t xml:space="preserve">truncate, </w:t>
      </w:r>
      <w:r>
        <w:rPr>
          <w:b/>
        </w:rPr>
        <w:t xml:space="preserve">inflict, </w:t>
      </w:r>
      <w:r>
        <w:rPr>
          <w:b/>
        </w:rPr>
        <w:t xml:space="preserve">coincidental, </w:t>
      </w:r>
      <w:r>
        <w:rPr>
          <w:b/>
        </w:rPr>
        <w:t xml:space="preserve">communal, </w:t>
      </w:r>
      <w:r>
        <w:rPr>
          <w:b/>
        </w:rPr>
        <w:t xml:space="preserve">unctuous, </w:t>
      </w:r>
      <w:r>
        <w:rPr>
          <w:b/>
        </w:rPr>
        <w:t xml:space="preserve">espouse, </w:t>
      </w:r>
      <w:r>
        <w:rPr>
          <w:b/>
        </w:rPr>
        <w:t xml:space="preserve">physiological, </w:t>
      </w:r>
      <w:r>
        <w:rPr>
          <w:b/>
        </w:rPr>
        <w:t xml:space="preserve">venerable, </w:t>
      </w:r>
      <w:r>
        <w:rPr>
          <w:b/>
        </w:rPr>
        <w:t xml:space="preserve">contemplative, </w:t>
      </w:r>
      <w:r>
        <w:rPr>
          <w:b/>
        </w:rPr>
        <w:t xml:space="preserve">brutality, </w:t>
      </w:r>
      <w:r>
        <w:rPr>
          <w:b/>
        </w:rPr>
        <w:t xml:space="preserve">placate, </w:t>
      </w:r>
      <w:r>
        <w:rPr>
          <w:b/>
        </w:rPr>
        <w:t xml:space="preserve">frivolity, </w:t>
      </w:r>
      <w:r>
        <w:rPr>
          <w:b/>
        </w:rPr>
        <w:t xml:space="preserve">incompatibility, </w:t>
      </w:r>
      <w:r>
        <w:rPr>
          <w:b/>
        </w:rPr>
        <w:t xml:space="preserve">threadlike, </w:t>
      </w:r>
      <w:r>
        <w:rPr>
          <w:b/>
        </w:rPr>
        <w:t xml:space="preserve">obvious, </w:t>
      </w:r>
      <w:r>
        <w:rPr>
          <w:b/>
        </w:rPr>
        <w:t xml:space="preserve">encounter, </w:t>
      </w:r>
      <w:r>
        <w:rPr>
          <w:b/>
        </w:rPr>
        <w:t xml:space="preserve">ostentation, </w:t>
      </w:r>
      <w:r>
        <w:rPr>
          <w:b/>
        </w:rPr>
        <w:t xml:space="preserve">indebted, </w:t>
      </w:r>
      <w:r>
        <w:rPr>
          <w:b/>
        </w:rPr>
        <w:t xml:space="preserve">discourteous, </w:t>
      </w:r>
      <w:r>
        <w:rPr>
          <w:b/>
        </w:rPr>
        <w:t xml:space="preserve">incorrigible, </w:t>
      </w:r>
    </w:p>
    <w:p>
      <w:r>
        <w:rPr>
          <w:i/>
          <w:u w:val="single"/>
        </w:rPr>
        <w:t>Please fill in the blanks using words provided in bold.</w:t>
      </w:r>
    </w:p>
    <w:p>
      <w:pPr>
        <w:jc w:val="left"/>
      </w:pPr>
      <w:r>
        <w:t>Yet the marque isn’t immune from growing pains, as supply chain issues continue to __beleaguer__ the industry and waiting times for some existing Air orders have increased beyond the two-to-five-month window, according to some customers.—Laura Burstein, Robb Report, 19 July 2022         (sourced from Web)</w:t>
      </w:r>
    </w:p>
    <w:p>
      <w:pPr>
        <w:jc w:val="left"/>
      </w:pPr>
      <w:r>
        <w:t>Ten years later, that rule change is being reconsidered as two of the city’s top teams will not __participate__ in the 76th annual LIT.—Jason Frakes, The Courier-Journal, 7 Jan. 2023         (sourced from Web)</w:t>
      </w:r>
    </w:p>
    <w:p>
      <w:pPr>
        <w:jc w:val="left"/>
      </w:pPr>
      <w:r>
        <w:t>More than 20 lawsuits have been filed against Sig Sauer in federal court by individual law enforcement officers and gun enthusiasts alleging the P320 fired without anyone pulling the __trigger__ and injured the defendants.—Elliot Hughes, Journal Sentinel, 14 Dec. 2022         (sourced from Web)</w:t>
      </w:r>
    </w:p>
    <w:p>
      <w:pPr>
        <w:jc w:val="left"/>
      </w:pPr>
      <w:r>
        <w:t>Favre hasn’t been charged with any crimes yet, but the evidence of his __avaricious__ behavior is overwhelming.—Chad Finn, BostonGlobe.com, 30 Sep. 2022         (sourced from Web)</w:t>
      </w:r>
    </w:p>
    <w:p>
      <w:pPr>
        <w:jc w:val="left"/>
      </w:pPr>
      <w:r>
        <w:t>Every behavior is chosen, and every choice is __irrevocable__.—Donna Bowman, Chron, 27 Nov. 2022         (sourced from Web)</w:t>
      </w:r>
    </w:p>
    <w:p>
      <w:pPr>
        <w:jc w:val="left"/>
      </w:pPr>
      <w:r>
        <w:t>Russian fossil energy exports, about 5 percent of global __consumption__, are now being shunned by the west.—CBS News, 4 Jan. 2023         (sourced from Web)</w:t>
      </w:r>
    </w:p>
    <w:p>
      <w:pPr>
        <w:jc w:val="left"/>
      </w:pPr>
      <w:r>
        <w:t>When does a church’s effort to champion female modesty have a __corrosive__ effect on the way women view and feel about their own bodies?—Gordon Monson, The Salt Lake Tribune, 30 Dec. 2022         (sourced from Web)</w:t>
      </w:r>
    </w:p>
    <w:p>
      <w:pPr>
        <w:jc w:val="left"/>
      </w:pPr>
      <w:r>
        <w:t>Both females — daughter and granddaughter of Sudan, respectively — are __infertile__.—Mark Barna, Discover Magazine, 1 Jan. 2019         (sourced from Web)</w:t>
      </w:r>
    </w:p>
    <w:p>
      <w:pPr>
        <w:jc w:val="left"/>
      </w:pPr>
      <w:r>
        <w:t>But a figure best remembered for strange statements and hair teased to heaven emerges as someone who could only __exorcise__ his pain through control, or by ceding control to drink.—Daniel D'addario, Variety, 3 Nov. 2022         (sourced from Web)</w:t>
      </w:r>
    </w:p>
    <w:p>
      <w:pPr>
        <w:jc w:val="left"/>
      </w:pPr>
      <w:r>
        <w:t>Continue to __iterate__ and see what people use it for the most.—Putri Karunia, Forbes, 3 Oct. 2022         (sourced from Web)</w:t>
      </w:r>
    </w:p>
    <w:p>
      <w:pPr>
        <w:jc w:val="left"/>
      </w:pPr>
      <w:r>
        <w:t>It’s a scenario that leads Congressional watchdogs to suspect that McCarthy is offering to __debilitate__ the agency of resources and institutional knowledge to shield his members from scrutiny in order to hold onto power.—Eric Cortellessa, Time, 2 Jan. 2023         (sourced from Web)</w:t>
      </w:r>
    </w:p>
    <w:p>
      <w:pPr>
        <w:jc w:val="left"/>
      </w:pPr>
      <w:r>
        <w:t>This becomes especially clear during a __climactic__ eight-minute sequence bookended with two enormous action beats seemingly plucked from a Saturday-morning cartoon — except gnarlier and, somehow, much more moving, too. Folks.—Siddhant Adlakha, Vulture, 20 Dec. 2022         (sourced from Web)</w:t>
      </w:r>
    </w:p>
    <w:p>
      <w:pPr>
        <w:jc w:val="left"/>
      </w:pPr>
      <w:r>
        <w:t>Chef Donald Young, Michelen-star chef and owner of Duck Sel, suggests washing a mandoline after every use and to periodically __sharpen__ the blade.—Belle Duchene, Better Homes &amp; Gardens, 21 Dec. 2022         (sourced from Web)</w:t>
      </w:r>
    </w:p>
    <w:p>
      <w:pPr>
        <w:jc w:val="left"/>
      </w:pPr>
      <w:r>
        <w:t>Contrary to the idea of black holes sucking everything, even light, into inconceivable nothingness, Hawking proposed that there was one thing that could escape a black hole's __intractable__ grip: thermal radiation …</w:t>
      </w:r>
    </w:p>
    <w:p>
      <w:pPr>
        <w:jc w:val="left"/>
      </w:pPr>
      <w:r>
        <w:t>Shaw led the band through the set with a __serenity__ to her spoken word delivery that remained undisturbed by the raging instrumentalists sharing the stage with her, including bassist Lewis Maynard, guitarist Tom Dowse, and drummer Nick Buxton.—Larisha Paul, Rolling Stone, 10 Jan. 2023         (sourced from Web)</w:t>
      </w:r>
    </w:p>
    <w:p>
      <w:pPr>
        <w:jc w:val="left"/>
      </w:pPr>
      <w:r>
        <w:t>Regardless of whether the suspect is being __sincere__, Caraballo said, the suspect’s claim could allow anti-LGBTQ activists and pundits to spread the false idea that nonbinary and trans people are unstable and dangerous.—Jo Yurcaba, NBC News, 10 Dec. 2022         (sourced from Web)</w:t>
      </w:r>
    </w:p>
    <w:p>
      <w:pPr>
        <w:jc w:val="left"/>
      </w:pPr>
      <w:r>
        <w:t>The medical community and laypersons alike often blamed victims of the disease for their own suffering, believing that vicious, __debauch__ed, and unhygienic lifestyles begat typhus.—Timothy Kent Holliday, Smithsonian Magazine, 21 Apr. 2020         (sourced from Web)</w:t>
      </w:r>
    </w:p>
    <w:p>
      <w:pPr>
        <w:jc w:val="left"/>
      </w:pPr>
      <w:r>
        <w:t>All three were convicted in February of violating Floyd’s civil rights by failing to __render__ medical aid.—Holly Bailey, Anchorage Daily News, 9 Dec. 2022         (sourced from Web)</w:t>
      </w:r>
    </w:p>
    <w:p>
      <w:pPr>
        <w:jc w:val="left"/>
      </w:pPr>
      <w:r>
        <w:t>The controversial chemicals, per- and polyfluoroalkyl substances (PFAS), are found in hundreds of household items and used to make coatings and products that can __repel__ water, grease, heat and oil.—Nicole Goodkind, CNN, 21 Dec. 2022         (sourced from Web)</w:t>
      </w:r>
    </w:p>
    <w:p>
      <w:pPr>
        <w:jc w:val="left"/>
      </w:pPr>
      <w:r>
        <w:t>Elements of this storyline in the first two episodes truly beggar belief, and a sense of __boundless__ evil surrounding the comings and goings of the Philadelphia Police Department and of a single family come to overwhelm the story in moments.—Daniel D'addario, Variety, 8 Jan. 2023         (sourced from Web)</w:t>
      </w:r>
    </w:p>
    <w:p>
      <w:pPr>
        <w:jc w:val="left"/>
      </w:pPr>
      <w:r>
        <w:t>Everett was on the ground for 15 minutes as team medics worked to __stabilize__ him, then was placed on a stretcher, put into an ambulance and driven to a nearby hospital for emergency surgery.—Eric Levenson, CNN, 4 Jan. 2023         (sourced from Web)</w:t>
      </w:r>
    </w:p>
    <w:p>
      <w:pPr>
        <w:jc w:val="left"/>
      </w:pPr>
      <w:r>
        <w:t>The volunteers are also eligible to receive equipment issued by the Public Utilities Commission: such as __reflective__ vests, gloves shovels and brooms.—J.k. Dineen, San Francisco Chronicle, 6 Jan. 2023         (sourced from Web)</w:t>
      </w:r>
    </w:p>
    <w:p>
      <w:pPr>
        <w:jc w:val="left"/>
      </w:pPr>
      <w:r>
        <w:t>The King also underwent surgery in 2003 for bladder cancer and another operation for heart __valve__ problems in 2005.—Janine Henni, Peoplemag, 27 Dec. 2022         (sourced from Web)</w:t>
      </w:r>
    </w:p>
    <w:p>
      <w:pPr>
        <w:jc w:val="left"/>
      </w:pPr>
      <w:r>
        <w:t>According to Amazon, Lopez and Duhamel invite their __opinionated__ families to an island for a destination wedding, only to start having cold feet.—Christy Piña, The Hollywood Reporter, 3 Jan. 2023         (sourced from Web)</w:t>
      </w:r>
    </w:p>
    <w:p>
      <w:pPr>
        <w:jc w:val="left"/>
      </w:pPr>
      <w:r>
        <w:t>The __thematic__ courses are taught by faculty members who have volunteered to participate in the pilot program, Harding said.—Ryan Anderson, Arkansas Online, 18 Dec. 2022         (sourced from Web)</w:t>
      </w:r>
    </w:p>
    <w:p>
      <w:pPr>
        <w:jc w:val="left"/>
      </w:pPr>
      <w:r>
        <w:t>There are some holes to address at linebacker, but this shapes up to be another __stingy__ unit that can be the backbone of a team in the title race if things go well.—Erick Smith, USA TODAY, 25 Feb. 2021         (sourced from Web)</w:t>
      </w:r>
    </w:p>
    <w:p>
      <w:pPr>
        <w:jc w:val="left"/>
      </w:pPr>
      <w:r>
        <w:t>The ability to manage personal emotions and to recognize them in others — also known as emotional intelligence — is a predictor of __academic__ and professional success.—Alexandra Moe, Washington Post, 10 Jan. 2023         (sourced from Web)</w:t>
      </w:r>
    </w:p>
    <w:p>
      <w:pPr>
        <w:jc w:val="left"/>
      </w:pPr>
      <w:r>
        <w:t>The ongoing misfires __exhaust__ and frustrate his cast and crew.—Elvis Mitchell, Time, 11 Nov. 2022         (sourced from Web)</w:t>
      </w:r>
    </w:p>
    <w:p>
      <w:pPr>
        <w:jc w:val="left"/>
      </w:pPr>
      <w:r>
        <w:t>Harden reportedly discussed Wojnarowski's report pregame as well, taking __umbrage__ at the timing of a question from the Philadelphia Inquirer's Keith Pompey.—Michael Shapiro, Chron, 26 Dec. 2022         (sourced from Web)</w:t>
      </w:r>
    </w:p>
    <w:p>
      <w:pPr>
        <w:jc w:val="left"/>
      </w:pPr>
      <w:r>
        <w:t>That century-old moment of dysfunction haunted the House last week as dissident Republicans made Kevin McCarthy __scramble__ for votes through 15 ballots.—Richard Galant, CNN, 8 Jan. 2023         (sourced from Web)</w:t>
      </w:r>
    </w:p>
    <w:p>
      <w:pPr>
        <w:jc w:val="left"/>
      </w:pPr>
      <w:r>
        <w:t>No sentence.</w:t>
      </w:r>
    </w:p>
    <w:p>
      <w:pPr>
        <w:jc w:val="left"/>
      </w:pPr>
      <w:r>
        <w:t>Multiple reports have found fabrication stamps on drone wreckage that appear to indicate dates of component manufacture that would __belie__ those claims.—Karen Deyoung And Joby Warrick, Anchorage Daily News, 10 Dec. 2022         (sourced from Web)</w:t>
      </w:r>
    </w:p>
    <w:p>
      <w:pPr>
        <w:jc w:val="left"/>
      </w:pPr>
      <w:r>
        <w:t>"I don't __condone__ violence, and I think 'gangsta rap' should be outlawed," says [designer Tommy] Hilfiger …</w:t>
      </w:r>
    </w:p>
    <w:p>
      <w:pPr>
        <w:jc w:val="left"/>
      </w:pPr>
      <w:r>
        <w:t>… the pearls were of __inferior__ quality; they looked like pearlized globs of varying wrinkly shapes.</w:t>
      </w:r>
    </w:p>
    <w:p>
      <w:pPr>
        <w:jc w:val="left"/>
      </w:pPr>
      <w:r>
        <w:t>Aside from Butler's voice, thinking of Elvis Presley during his acceptance speech was __unavoidable__, as the actor saluted the music legend, as Presley's daughter Lisa Marie and former wife Priscilla were in attendance to celebrate the moment.—Brenton Blanchet, Peoplemag, 10 Jan. 2023         (sourced from Web)</w:t>
      </w:r>
    </w:p>
    <w:p>
      <w:pPr>
        <w:jc w:val="left"/>
      </w:pPr>
      <w:r>
        <w:t>The declining retirement security faced by growing numbers of Americans is being __exacerbate__d by increasing longevity and quickly rising health care costs.</w:t>
      </w:r>
    </w:p>
    <w:p>
      <w:pPr>
        <w:jc w:val="left"/>
      </w:pPr>
      <w:r>
        <w:t>The brand's most powerful air purifier has a three-stage filtration (including an H13 HEPA filter and HEPASmart technology) that captures tiny __airborne__ particles after they're detected by AirSight technology.—Isabel Garcia, Peoplemag, 14 Dec. 2022         (sourced from Web)</w:t>
      </w:r>
    </w:p>
    <w:p>
      <w:pPr>
        <w:jc w:val="left"/>
      </w:pPr>
      <w:r>
        <w:t>Its objective is to free the vines from their confinement and spread them in an entourage __propitious__ to the fullness of their faculties.—Karen Lubeck, Town &amp; Country, 8 Nov. 2022         (sourced from Web)</w:t>
      </w:r>
    </w:p>
    <w:p>
      <w:pPr>
        <w:jc w:val="left"/>
      </w:pPr>
      <w:r>
        <w:t>No sentence.</w:t>
      </w:r>
    </w:p>
    <w:p>
      <w:pPr>
        <w:jc w:val="left"/>
      </w:pPr>
      <w:r>
        <w:t>Rather than forcing farmers to find less water-intensive forms of agriculture, the reservoirs will actually increase their water use largely to __irrigate__ corn fields, opponents argue.—Catherine Porter, New York Times, 27 Nov. 2022         (sourced from Web)</w:t>
      </w:r>
    </w:p>
    <w:p>
      <w:pPr>
        <w:jc w:val="left"/>
      </w:pPr>
      <w:r>
        <w:t>No sentence.</w:t>
      </w:r>
    </w:p>
    <w:p>
      <w:pPr>
        <w:jc w:val="left"/>
      </w:pPr>
      <w:r>
        <w:t>Warning signs can include chest __discomfort__, shortness of breath, weakness and a heart palpitations.—Vanessa Etienne, Peoplemag, 3 Jan. 2023         (sourced from Web)</w:t>
      </w:r>
    </w:p>
    <w:p>
      <w:pPr>
        <w:jc w:val="left"/>
      </w:pPr>
      <w:r>
        <w:t>Their home is a __squalid__ one-room apartment, with few places for Aoi to hide her wage packets away from Masaya’s grasping gaze, and nowhere to hide herself away from his fists when his temper turns violent.—Jessica Kiang, Variety, 7 July 2022         (sourced from Web)</w:t>
      </w:r>
    </w:p>
    <w:p>
      <w:pPr>
        <w:jc w:val="left"/>
      </w:pPr>
      <w:r>
        <w:t>Last month, a judge in King County Superior Court in Washington sided with Albertsons and Kroger, allowing the former to pay the dividend, but issued a __temporary__ restraining order blocking the payout.—Will Feuer, WSJ, 10 Jan. 2023         (sourced from Web)</w:t>
      </w:r>
    </w:p>
    <w:p>
      <w:pPr>
        <w:jc w:val="left"/>
      </w:pPr>
      <w:r>
        <w:t>Gyude Bryant takes office in Liberia as the head of an interim government meant to __disarm__ fighters and pave the way for elections.—CNN, 22 Nov. 2022         (sourced from Web)</w:t>
      </w:r>
    </w:p>
    <w:p>
      <w:pPr>
        <w:jc w:val="left"/>
      </w:pPr>
      <w:r>
        <w:t>In addition, __unfettered__ creativity enables the flow of ideas and unique solutions to common problems.—Yec, Forbes, 20 Dec. 2022         (sourced from Web)</w:t>
      </w:r>
    </w:p>
    <w:p>
      <w:pPr>
        <w:jc w:val="left"/>
      </w:pPr>
      <w:r>
        <w:t>The team uses as a base a soft, flexible material (silicone rubber) embedded with __ferromagnetic__ particles (a neodymium-iron-boron alloy) — little bits of stuff that react to magnetic fields.—Bill Andrews, Discover Magazine, 13 June 2018         (sourced from Web)</w:t>
      </w:r>
    </w:p>
    <w:p>
      <w:pPr>
        <w:jc w:val="left"/>
      </w:pPr>
      <w:r>
        <w:t>There is really only one __criterion__ for a grab bag of culinary facts and anecdotes like this: It has to make you look up occasionally and remark, "Hey! I never knew that."</w:t>
      </w:r>
    </w:p>
    <w:p>
      <w:pPr>
        <w:jc w:val="left"/>
      </w:pPr>
      <w:r>
        <w:t>Over time, most of the inhabitants of the "Little Italies" … __assimilate__d rapidly to the society …</w:t>
      </w:r>
    </w:p>
    <w:p>
      <w:pPr>
        <w:jc w:val="left"/>
      </w:pPr>
      <w:r>
        <w:t>In urban areas, middle schools often became the __antithesis__ of what reformers had intended. Instead of warm incubators of independence and judgment, they became impersonal, oppressive institutions.</w:t>
      </w:r>
    </w:p>
    <w:p>
      <w:pPr>
        <w:jc w:val="left"/>
      </w:pPr>
      <w:r>
        <w:t>As Fox News Digital has previously reported, Sigma Chi has established a memorial scholarship, and Kernodle's family partnered with the university to __endow__ a scholarship in her honor.—Michael Ruiz, Fox News, 30 Dec. 2022         (sourced from Web)</w:t>
      </w:r>
    </w:p>
    <w:p>
      <w:pPr>
        <w:jc w:val="left"/>
      </w:pPr>
      <w:r>
        <w:t>My sinker has been my most __erratic__ pitch. And when your foundation pitch is lacking, you have to go to other pitches. My sinker has been in and out, but mostly out.</w:t>
      </w:r>
    </w:p>
    <w:p>
      <w:pPr>
        <w:jc w:val="left"/>
      </w:pPr>
      <w:r>
        <w:t>Shahsavari, the head of the House of Cinema, told Masihzadeh to beware—people could use her accusation as an opportunity to __impugn__ the prestige of Iranian cinema.—Rachel Aviv, The New Yorker, 31 Oct. 2022         (sourced from Web)</w:t>
      </w:r>
    </w:p>
    <w:p>
      <w:pPr>
        <w:jc w:val="left"/>
      </w:pPr>
      <w:r>
        <w:t>The systems now __sequester__ 40 million metric tons of carbon emissions a year — a far cry from the 1.7 billion metric tons international officials want to see by the end of this decade.—Los Angeles Times, 25 July 2022         (sourced from Web)</w:t>
      </w:r>
    </w:p>
    <w:p>
      <w:pPr>
        <w:jc w:val="left"/>
      </w:pPr>
      <w:r>
        <w:t>Distraught after the hit-and-run death of his son by a group of callous teenagers, Ed Harley (Henriksen) seeks out Haggis (Florence Schauffer), a local witch, begging her to __resurrect__ his son.—Declan Gallagher, EW.com, 11 Jan. 2023         (sourced from Web)</w:t>
      </w:r>
    </w:p>
    <w:p>
      <w:pPr>
        <w:jc w:val="left"/>
      </w:pPr>
      <w:r>
        <w:t>And the supernatural is just a way to deal with it, and __estrange__ myself from it in a way that allows me as the writer to make contact with some of these ideas.—Christian Holub, EW.com, 31 Oct. 2022         (sourced from Web)</w:t>
      </w:r>
    </w:p>
    <w:p>
      <w:pPr>
        <w:jc w:val="left"/>
      </w:pPr>
      <w:r>
        <w:t>Other possibilities are an autoimmune disease, drugs (primarily antipsychotics and steroids) or hormonal imbalances resulting from __glandular__ disorders.—Julia Michie Bruckner, Discover Magazine, 1 Oct. 2018         (sourced from Web)</w:t>
      </w:r>
    </w:p>
    <w:p>
      <w:pPr>
        <w:jc w:val="left"/>
      </w:pPr>
      <w:r>
        <w:t>From the start, Metallica refused to __capitulate__, stylistically or otherwise, to anything happening around it.—Amanda Petrusich, The New Yorker, 28 Nov. 2022         (sourced from Web)</w:t>
      </w:r>
    </w:p>
    <w:p>
      <w:pPr>
        <w:jc w:val="left"/>
      </w:pPr>
      <w:r>
        <w:t>Art is never a commodity. Commodities are identical units of sure value—bushels of wheat, say—whose price fluctuates from time to time and place to place. Art works are one-of-a-kind … items, materially worthless, which have in common that a price is asked for them. Their value is entirely __subjective__.</w:t>
      </w:r>
    </w:p>
    <w:p>
      <w:pPr>
        <w:jc w:val="left"/>
      </w:pPr>
      <w:r>
        <w:t>Those who believe them are __gullible__, and need to understand they’ve been told lies.—The Indianapolis Star, 3 Jan. 2023         (sourced from Web)</w:t>
      </w:r>
    </w:p>
    <w:p>
      <w:pPr>
        <w:jc w:val="left"/>
      </w:pPr>
      <w:r>
        <w:t>Tamariz spread the whole deck in front of me, face up, to __demonstrate__ that all the cards were different.—Shuja Haider, New York Times, 2 Jan. 2023         (sourced from Web)</w:t>
      </w:r>
    </w:p>
    <w:p>
      <w:pPr>
        <w:jc w:val="left"/>
      </w:pPr>
      <w:r>
        <w:t>Here's where the author explains the philosophy behind the statistical technique: When choosing among several competing scientific models, two opposing factors must be taken into account: the goodness of fit and __parsimony__.—Razib Khan, Discover Magazine, 13 May 2010         (sourced from Web)</w:t>
      </w:r>
    </w:p>
    <w:p>
      <w:pPr>
        <w:jc w:val="left"/>
      </w:pPr>
      <w:r>
        <w:t>Greater familiarity with this artist makes one's assessment of him more tentative rather than less. His best pictures exude a hypersensitive, __ambiguous__ aura of grace.</w:t>
      </w:r>
    </w:p>
    <w:p>
      <w:pPr>
        <w:jc w:val="left"/>
      </w:pPr>
      <w:r>
        <w:t>Several acts from the surrounding New England area are on the bill, including Weakened Friends, shallow pools, Kat Wright, Dwight &amp; Nicole, Paper Tigers, Dutch Tulips, Carissa Johnson, Mint Green, Gypsy Moths, and Sweet Petunia.—Jonathan Cohen, SPIN, 6 Jan. 2023         (sourced from Web)</w:t>
      </w:r>
    </w:p>
    <w:p>
      <w:pPr>
        <w:jc w:val="left"/>
      </w:pPr>
      <w:r>
        <w:t>That, though, is just one facet of its __singularity__.—Nick Scott, Robb Report, 6 Dec. 2022         (sourced from Web)</w:t>
      </w:r>
    </w:p>
    <w:p>
      <w:pPr>
        <w:jc w:val="left"/>
      </w:pPr>
      <w:r>
        <w:t>The war has also united the world around the idea that energy security is __paramount__.—Laurent Belsie, The Christian Science Monitor, 4 Jan. 2023         (sourced from Web)</w:t>
      </w:r>
    </w:p>
    <w:p>
      <w:pPr>
        <w:jc w:val="left"/>
      </w:pPr>
      <w:r>
        <w:t>The good news is that these tiny creatures have some ability to adapt to higher __saline__ concentrations within a matter of months.—Joshua Rapp Learn, Discover Magazine, 10 Feb. 2022         (sourced from Web)</w:t>
      </w:r>
    </w:p>
    <w:p>
      <w:pPr>
        <w:jc w:val="left"/>
      </w:pPr>
      <w:r>
        <w:t>It was designed to __eliminate__ this sanctions backfire by enabling Russia to legally export oil via tankers either operated or financed by Western alliance companies—so long as these only pay a maximum of $60 for each barrel.—Christiaan Hetzner, Fortune, 10 Jan. 2023         (sourced from Web)</w:t>
      </w:r>
    </w:p>
    <w:p>
      <w:pPr>
        <w:jc w:val="left"/>
      </w:pPr>
      <w:r>
        <w:t>Never in peacetime, perhaps, have the statements of our government officials been more relentlessly __bellicose__. Yet their actions have been comparatively cautious.</w:t>
      </w:r>
    </w:p>
    <w:p>
      <w:pPr>
        <w:jc w:val="left"/>
      </w:pPr>
      <w:r>
        <w:t>The bond between Alice and the spiky, decidedly __unliterary__ Felix might flummox.—New York Times, 1 Sep. 2021         (sourced from Web)</w:t>
      </w:r>
    </w:p>
    <w:p>
      <w:pPr>
        <w:jc w:val="left"/>
      </w:pPr>
      <w:r>
        <w:t>The recommendations of the Jan. 6 committee’s final report are numerous and __worthy__ — such as reform of the Electoral Count Act (since passed) and the criminal referrals of Trump and others to the Justice Department — but incomplete.—Joe Klein, Washington Post, 12 Jan. 2023         (sourced from Web)</w:t>
      </w:r>
    </w:p>
    <w:p>
      <w:pPr>
        <w:jc w:val="left"/>
      </w:pPr>
      <w:r>
        <w:t>The council had been called that year by Pope John XXIII to __attune__ the nearly 2,000-year-old church to the modern world.—Rachel Donadio, New York Times, 31 Dec. 2022         (sourced from Web)</w:t>
      </w:r>
    </w:p>
    <w:p>
      <w:pPr>
        <w:jc w:val="left"/>
      </w:pPr>
      <w:r>
        <w:t>In case Perseverance can’t return the samples to the lander, the little choppers will fly away from the lander, use arms to __retrieve__ the samples and bring them back.—Ashley Strickland, CNN, 16 Dec. 2022         (sourced from Web)</w:t>
      </w:r>
    </w:p>
    <w:p>
      <w:pPr>
        <w:jc w:val="left"/>
      </w:pPr>
      <w:r>
        <w:t>Instead, serial killers are meant for audiences to __revile__.—Emilie Le Beau Lucchesi, Discover Magazine, 6 Dec. 2022         (sourced from Web)</w:t>
      </w:r>
    </w:p>
    <w:p>
      <w:pPr>
        <w:jc w:val="left"/>
      </w:pPr>
      <w:r>
        <w:t>Both are Fascist-era areas __dense__ with travertine stone of varied geometric shapes and expanses — a skateboarder’s dream.—Elisabetta Povoledo, New York Times, 9 Jan. 2023         (sourced from Web)</w:t>
      </w:r>
    </w:p>
    <w:p>
      <w:pPr>
        <w:jc w:val="left"/>
      </w:pPr>
      <w:r>
        <w:t>The Scottish National Party might __interpret__ a general election result as a mandate to leave, but unionist parties might see it otherwise and refuse to come to the table.—Kieran Williams, The Conversation, 10 Jan. 2023         (sourced from Web)</w:t>
      </w:r>
    </w:p>
    <w:p>
      <w:pPr>
        <w:jc w:val="left"/>
      </w:pPr>
      <w:r>
        <w:t>There has been some __acrimony__ between different unions seeking to organize Delta employees in the past.—Kelly Yamanouchi, ajc, 21 Nov. 2022         (sourced from Web)</w:t>
      </w:r>
    </w:p>
    <w:p>
      <w:pPr>
        <w:jc w:val="left"/>
      </w:pPr>
      <w:r>
        <w:t>Dell officials are also asking component suppliers to shift production away from China in an effort to __diversify__ supply chains.—Jacob Carpenter, Fortune, 5 Jan. 2023         (sourced from Web)</w:t>
      </w:r>
    </w:p>
    <w:p>
      <w:pPr>
        <w:jc w:val="left"/>
      </w:pPr>
      <w:r>
        <w:t>The model looks __radiant__ in a white dress with a long cape while her daughter wears a white lace outfit and a bow in her hair.—Georgia Slater, Peoplemag, 3 Jan. 2023         (sourced from Web)</w:t>
      </w:r>
    </w:p>
    <w:p>
      <w:pPr>
        <w:jc w:val="left"/>
      </w:pPr>
      <w:r>
        <w:t>Proponents of the technofeudalism __thesis__ came from both the left and the right.—Nick Lichtenberg, Fortune, 31 Dec. 2022         (sourced from Web)</w:t>
      </w:r>
    </w:p>
    <w:p>
      <w:pPr>
        <w:jc w:val="left"/>
      </w:pPr>
      <w:r>
        <w:t>Even during quiet hours, some came to __sprawl__ on The Green, 20,000 square feet of synthetic lawn installed by artist Mimi Lien.—Curbed, 20 Apr. 2022         (sourced from Web)</w:t>
      </w:r>
    </w:p>
    <w:p>
      <w:pPr>
        <w:jc w:val="left"/>
      </w:pPr>
      <w:r>
        <w:t>No sentence.</w:t>
      </w:r>
    </w:p>
    <w:p>
      <w:pPr>
        <w:jc w:val="left"/>
      </w:pPr>
      <w:r>
        <w:t>Despite the heavy reliance on fossil fuels, utilities in Indiana and across the region have recently __retire__d or are planning to __retire__ many coal plants in the coming decades.—Sarah Bowman, The Indianapolis Star, 12 Jan. 2023         (sourced from Web)</w:t>
      </w:r>
    </w:p>
    <w:p>
      <w:pPr>
        <w:jc w:val="left"/>
      </w:pPr>
      <w:r>
        <w:t>Ngin strides rapidly __upstage__ and forcefully tears down a set of hanging white curtains.—Don Aucoin, BostonGlobe.com, 17 Nov. 2022         (sourced from Web)</w:t>
      </w:r>
    </w:p>
    <w:p>
      <w:pPr>
        <w:jc w:val="left"/>
      </w:pPr>
      <w:r>
        <w:t>No sentence.</w:t>
      </w:r>
    </w:p>
    <w:p>
      <w:pPr>
        <w:jc w:val="left"/>
      </w:pPr>
      <w:r>
        <w:t>… the public perception is that too many corporate executives have committed __egregious__ breaches of trust by cooking the books, shading the truth, and enriching themselves with huge stock-option profits while shareholders suffered breathtaking losses.</w:t>
      </w:r>
    </w:p>
    <w:p>
      <w:pPr>
        <w:jc w:val="left"/>
      </w:pPr>
      <w:r>
        <w:t>For Microsoft, investing more in OpenAI could offer a way to ensure that if there is a disruptive AI moment, the company will be not only __unscathed__ but positioned to benefit.—WIRED, 13 Jan. 2023         (sourced from Web)</w:t>
      </w:r>
    </w:p>
    <w:p>
      <w:pPr>
        <w:jc w:val="left"/>
      </w:pPr>
      <w:r>
        <w:t>In 2023, however, multiple forces in society will finally __converge__ to expand funding for female-focused research and leverage scientific breakthroughs to extend reproductive longevity.—Jennifer Garrison, WIRED, 21 Dec. 2022         (sourced from Web)</w:t>
      </w:r>
    </w:p>
    <w:p>
      <w:pPr>
        <w:jc w:val="left"/>
      </w:pPr>
      <w:r>
        <w:t>Now, his sunny smile replaced with a clenched jaw, Mr. McCarthy strode across the floor to confront Mr. Gaetz, who leaned back in his seat, exuding __defiance__.—Catie Edmondson, New York Times, 7 Jan. 2023         (sourced from Web)</w:t>
      </w:r>
    </w:p>
    <w:p>
      <w:pPr>
        <w:jc w:val="left"/>
      </w:pPr>
      <w:r>
        <w:t>This is a __perceptive__ and potentially fruitful alternative to rapid economic growth.—Dan Blumenthal, The Atlantic, 23 Dec. 2022         (sourced from Web)</w:t>
      </w:r>
    </w:p>
    <w:p>
      <w:pPr>
        <w:jc w:val="left"/>
      </w:pPr>
      <w:r>
        <w:t>Tunes familiar in his day are woven into sometimes complex, __dissonant__ textures.—Scott Cantrell, Dallas News, 29 Nov. 2022         (sourced from Web)</w:t>
      </w:r>
    </w:p>
    <w:p>
      <w:pPr>
        <w:jc w:val="left"/>
      </w:pPr>
      <w:r>
        <w:t>In this era when art movies are expected to be __ideological__, the point is to justify and sentimentalize social treachery.—Armond White, National Review, 2 Dec. 2022         (sourced from Web)</w:t>
      </w:r>
    </w:p>
    <w:p>
      <w:pPr>
        <w:jc w:val="left"/>
      </w:pPr>
      <w:r>
        <w:t>On Christopher and Justin Swader’s long horizontal set – an open trench that somehow smells of moist earth — director Kristjan Thor has actors __amble__ around and murmur about abandonment.—Helen Shaw, Vulture, 14 Mar. 2022         (sourced from Web)</w:t>
      </w:r>
    </w:p>
    <w:p>
      <w:pPr>
        <w:jc w:val="left"/>
      </w:pPr>
      <w:r>
        <w:t>The cause of the slow-progressing __defect__ hasn’t been determined, although investigators say several factors are probably involved.—Justin George, Washington Post, 18 Oct. 2022         (sourced from Web)</w:t>
      </w:r>
    </w:p>
    <w:p>
      <w:pPr>
        <w:jc w:val="left"/>
      </w:pPr>
      <w:r>
        <w:t>Corrigan added that such a narrow defeat in a conference title game didn't __blemish__ the resume TCU already had in place.—Michelle Gardner, The Arizona Republic, 4 Dec. 2022         (sourced from Web)</w:t>
      </w:r>
    </w:p>
    <w:p>
      <w:pPr>
        <w:jc w:val="left"/>
      </w:pPr>
      <w:r>
        <w:t>During the call, Olaf made his own major pledge to Ukraine, saying his country will send Marder infantry fighting vehicles as well as a Patriot air __defense__ system.—Matt Seyler, ABC News, 5 Jan. 2023         (sourced from Web)</w:t>
      </w:r>
    </w:p>
    <w:p>
      <w:pPr>
        <w:jc w:val="left"/>
      </w:pPr>
      <w:r>
        <w:t>Rather here, this year-round scent is __ethereal__ and sparkling.—Sarah Wolf Halverson, Better Homes &amp; Gardens, 17 Nov. 2022         (sourced from Web)</w:t>
      </w:r>
    </w:p>
    <w:p>
      <w:pPr>
        <w:jc w:val="left"/>
      </w:pPr>
      <w:r>
        <w:t>Advances in deepfakes, facial recognition, and voice __synthesis__ software will render control over one’s likeness a relic of the past.—Ian Bremmer, Time, 3 Jan. 2023         (sourced from Web)</w:t>
      </w:r>
    </w:p>
    <w:p>
      <w:pPr>
        <w:jc w:val="left"/>
      </w:pPr>
      <w:r>
        <w:t>Ghyasi said the policy will __stipulate__ that if there is no qualified female doctor available, a female patient can see a male doctor.—Claire Parker, Washington Post, 5 Nov. 2022         (sourced from Web)</w:t>
      </w:r>
    </w:p>
    <w:p>
      <w:pPr>
        <w:jc w:val="left"/>
      </w:pPr>
      <w:r>
        <w:t>Which is not to say that her performance isn’t emotionally __intelligible__ or without interest on its own merits.—Robert Lloydtelevision Critic, Los Angeles Times, 4 Jan. 2023         (sourced from Web)</w:t>
      </w:r>
    </w:p>
    <w:p>
      <w:pPr>
        <w:jc w:val="left"/>
      </w:pPr>
      <w:r>
        <w:t>One of the biggest additions to the betting smorgasbord is player __proposition__ bets or props.—Jason Hoffman, The Enquirer, 13 Jan. 2023         (sourced from Web)</w:t>
      </w:r>
    </w:p>
    <w:p>
      <w:pPr>
        <w:jc w:val="left"/>
      </w:pPr>
      <w:r>
        <w:t>But the combination of the clot-busting drug with lecanemab may have led to the __cerebral__ hemorrhages.—Amanda Sealy, CNN, 4 Jan. 2023         (sourced from Web)</w:t>
      </w:r>
    </w:p>
    <w:p>
      <w:pPr>
        <w:jc w:val="left"/>
      </w:pPr>
      <w:r>
        <w:t>Before all that, time for some volcano news: Hawaii The lava flow continues to __stagnate__ on the outskirts of Pahoa leaving people watching and waiting.—Erik Klemetti, Discover Magazine, 7 Nov. 2014         (sourced from Web)</w:t>
      </w:r>
    </w:p>
    <w:p>
      <w:pPr>
        <w:jc w:val="left"/>
      </w:pPr>
      <w:r>
        <w:t>The disease, called the sweating disease, now is only a __figment__ of history and literature.—Joel Shurkin, Discover Magazine, 25 Nov. 2019         (sourced from Web)</w:t>
      </w:r>
    </w:p>
    <w:p>
      <w:pPr>
        <w:jc w:val="left"/>
      </w:pPr>
      <w:r>
        <w:t>The pursuit of beauty is treacherous; our most exalted aspirations __commingle__ with our lowest impulses.—A.o. Scott, New York Times, 5 Sep. 2022         (sourced from Web)</w:t>
      </w:r>
    </w:p>
    <w:p>
      <w:pPr>
        <w:jc w:val="left"/>
      </w:pPr>
      <w:r>
        <w:t>No charges were filed; however, the fast-food restaurant did __trespass__ her from the location.—John Benson, cleveland, 6 Dec. 2022         (sourced from Web)</w:t>
      </w:r>
    </w:p>
    <w:p>
      <w:pPr>
        <w:jc w:val="left"/>
      </w:pPr>
      <w:r>
        <w:t>Seeing the exhibition in 2022 underscores the __extravagance__ of many of the reactions to Arbus.—Sebastian Smee, Washington Post, 26 Sep. 2022         (sourced from Web)</w:t>
      </w:r>
    </w:p>
    <w:p>
      <w:pPr>
        <w:jc w:val="left"/>
      </w:pPr>
      <w:r>
        <w:t>Kunzig: Alejandra, the weather this year kept finding fresh ways to __appall__ us.—Susan Goldberg, National Geographic, 9 Dec. 2021         (sourced from Web)</w:t>
      </w:r>
    </w:p>
    <w:p>
      <w:pPr>
        <w:jc w:val="left"/>
      </w:pPr>
      <w:r>
        <w:t>Perhaps paying an annual fee became less __appetizing__.—Melissa Lambarena, Arkansas Online, 31 Oct. 2022         (sourced from Web)</w:t>
      </w:r>
    </w:p>
    <w:p>
      <w:pPr>
        <w:jc w:val="left"/>
      </w:pPr>
      <w:r>
        <w:t>Mike Mansfield took the helm of a struggling Senate trying to overcome the __reactionary__ power of the Southern bloc and led it to its greatest period of accomplishment ever in the 1960s and 1970s.—Ira Shapiro, The New Republic, 13 Jan. 2023         (sourced from Web)</w:t>
      </w:r>
    </w:p>
    <w:p>
      <w:pPr>
        <w:jc w:val="left"/>
      </w:pPr>
      <w:r>
        <w:t>In the country’s tropical zones, where the weather is reliably __balmy__, the giant northern’s gluttonous garrisons are plentiful.—Frances Vinall, Washington Post, 1 Jan. 2023         (sourced from Web)</w:t>
      </w:r>
    </w:p>
    <w:p>
      <w:pPr>
        <w:jc w:val="left"/>
      </w:pPr>
      <w:r>
        <w:t>Last night, the cast’s vibrancy felt blunted: Even the cold open, addressing the mounting exhaustion people feel from the world’s never-ending problems in yet another way, felt __tepid__ and repetitive.—Amanda Wicks, The Atlantic, 11 Dec. 2022         (sourced from Web)</w:t>
      </w:r>
    </w:p>
    <w:p>
      <w:pPr>
        <w:jc w:val="left"/>
      </w:pPr>
      <w:r>
        <w:t>The mass flight cancellations that have disrupted travel plans for many around the United States are continuing to __complicate__ the situation in San Diego for arriving asylum seekers and the people who work to support them.—San Diego Union-Tribune, 28 Dec. 2022         (sourced from Web)</w:t>
      </w:r>
    </w:p>
    <w:p>
      <w:pPr>
        <w:jc w:val="left"/>
      </w:pPr>
      <w:r>
        <w:t>Make sure your vehicle's exhaust pipe is __unobstructed__ to avoid carbon monoxide poisoning.—Rae Johnson, The Courier-Journal, 21 Dec. 2022         (sourced from Web)</w:t>
      </w:r>
    </w:p>
    <w:p>
      <w:pPr>
        <w:jc w:val="left"/>
      </w:pPr>
      <w:r>
        <w:t>For some reason, many __presume__ their companies will somehow be exempt from or miraculously less affected by DEI crises that devastated other businesses within and beyond their industries.—Shaun Harper, Forbes, 28 Dec. 2022         (sourced from Web)</w:t>
      </w:r>
    </w:p>
    <w:p>
      <w:pPr>
        <w:jc w:val="left"/>
      </w:pPr>
      <w:r>
        <w:t>Houde said these mammoth animals are a __primitive__ group of proboscideans ('elephantoids') from which modern elephants evolved.—Joseph J. Kolb, Fox News, 18 July 2017         (sourced from Web)</w:t>
      </w:r>
    </w:p>
    <w:p>
      <w:pPr>
        <w:jc w:val="left"/>
      </w:pPr>
      <w:r>
        <w:t>Not everyone in the area was pleased with the group’s gesture, including Andrew Thomas, CEO of Downtown Santa Monica, Inc., who told the outlet that the sign is __counterproductive__.—Andrew Mark Miller, Fox News, 21 Dec. 2022         (sourced from Web)</w:t>
      </w:r>
    </w:p>
    <w:p>
      <w:pPr>
        <w:jc w:val="left"/>
      </w:pPr>
      <w:r>
        <w:t>Concrete represents one of the world’s most __obdurate__ carbon problems.—Elizabeth Kolbert, The New Yorker, 21 Nov. 2022         (sourced from Web)</w:t>
      </w:r>
    </w:p>
    <w:p>
      <w:pPr>
        <w:jc w:val="left"/>
      </w:pPr>
      <w:r>
        <w:t>About a million couples divorce each year in the United States, and most, like my ex and me, start out striving to keep the split __amicable__. And though you may have good intentions, things can go awry during the traditional I-win-you-lose adversarial process.</w:t>
      </w:r>
    </w:p>
    <w:p>
      <w:pPr>
        <w:jc w:val="left"/>
      </w:pPr>
      <w:r>
        <w:t>No sentence.</w:t>
      </w:r>
    </w:p>
    <w:p>
      <w:pPr>
        <w:jc w:val="left"/>
      </w:pPr>
      <w:r>
        <w:t>The Spanish flu washed over the world in three __pestilential__ waves during 1918 and 1919.—Damon Linker, The Week, 23 June 2021         (sourced from Web)</w:t>
      </w:r>
    </w:p>
    <w:p>
      <w:pPr>
        <w:jc w:val="left"/>
      </w:pPr>
      <w:r>
        <w:t>Much like former President Donald Trump, former Brazilian leader Jair Bolsonaro spent years sowing __unfounded__ doubts about Brazil’s electronic voting system.—Whitney Eulich, The Christian Science Monitor, 9 Jan. 2023         (sourced from Web)</w:t>
      </w:r>
    </w:p>
    <w:p>
      <w:pPr>
        <w:jc w:val="left"/>
      </w:pPr>
      <w:r>
        <w:t>That character was clearly based on America's first serial killer, H.H. Holmes, who trapped __unsuspecting__ victims in his giant house and savagely killed them.—Stacey Grant, Seventeen, 20 Dec. 2022         (sourced from Web)</w:t>
      </w:r>
    </w:p>
    <w:p>
      <w:pPr>
        <w:jc w:val="left"/>
      </w:pPr>
      <w:r>
        <w:t>Reagan’s foreign policy machinery was __ramshackle__, improvised and at war with itself.—David E. Hoffman, Washington Post, 11 Jan. 2023         (sourced from Web)</w:t>
      </w:r>
    </w:p>
    <w:p>
      <w:pPr>
        <w:jc w:val="left"/>
      </w:pPr>
      <w:r>
        <w:t>Also known as per- and polyfluoroalkyl substances, or PFAS — forever chemicals are highly toxic and almost __indestructible__.—Michael Hawthorne, Chicago Tribune, 20 Dec. 2022         (sourced from Web)</w:t>
      </w:r>
    </w:p>
    <w:p>
      <w:pPr>
        <w:jc w:val="left"/>
      </w:pPr>
      <w:r>
        <w:t>Evolution’s solution, the argument goes, was to __truncate__ gestation so that lesser developed newborns can squeeze through the birth canal.—Jason P. Dinh, Discover Magazine, 19 July 2022         (sourced from Web)</w:t>
      </w:r>
    </w:p>
    <w:p>
      <w:pPr>
        <w:jc w:val="left"/>
      </w:pPr>
      <w:r>
        <w:t>At the time, the U.S. Geological Survey estimated that this storm—a when-not-if proposition—would __inflict__ some seven hundred and twenty-five billion dollars in damage and economic loss.—James Ross Gardner, The New Yorker, 12 Jan. 2023         (sourced from Web)</w:t>
      </w:r>
    </w:p>
    <w:p>
      <w:pPr>
        <w:jc w:val="left"/>
      </w:pPr>
      <w:r>
        <w:t>While any resemblance between Lynn and Bluto is purely __coincidental__, someone probably had to start something for no good reason.—Paul Sullivan, Chicago Tribune, 6 Sep. 2022         (sourced from Web)</w:t>
      </w:r>
    </w:p>
    <w:p>
      <w:pPr>
        <w:jc w:val="left"/>
      </w:pPr>
      <w:r>
        <w:t>Natural beauty and natural peril are connected to the human body, both as an expression of personal autonomy and __communal__ connection.—Philip Kennicott, Washington Post, 12 Jan. 2023         (sourced from Web)</w:t>
      </w:r>
    </w:p>
    <w:p>
      <w:pPr>
        <w:jc w:val="left"/>
      </w:pPr>
      <w:r>
        <w:t>Serving as the base of the dish and topped with the pig and black pudding, these __unctuous__, creamy beans have bits of pig trotter floating in them, bringing even more richness to the party.—Jeremy Repanich, Robb Report, 29 Dec. 2022         (sourced from Web)</w:t>
      </w:r>
    </w:p>
    <w:p>
      <w:pPr>
        <w:jc w:val="left"/>
      </w:pPr>
      <w:r>
        <w:t>But the protests are planned, and many who attend, appear to be linked to a small number of local groups that __espouse__ anti-gay and transgender views.—Dallas News, 26 Oct. 2022         (sourced from Web)</w:t>
      </w:r>
    </w:p>
    <w:p>
      <w:pPr>
        <w:jc w:val="left"/>
      </w:pPr>
      <w:r>
        <w:t>Another awardee is trying to establish the ideal temperature at which humans can hibernate without causing undue __physiological__ stress.—Brendan I. Koerner, WIRED, 24 Nov. 2022         (sourced from Web)</w:t>
      </w:r>
    </w:p>
    <w:p>
      <w:pPr>
        <w:jc w:val="left"/>
      </w:pPr>
      <w:r>
        <w:t>[Julie] Powell never met Julia Child (who died last year), but the __venerable__ chef's spirit is present throughout, and Powell imaginatively reconstructs episodes from Child's life in the 1940s. Her writing is feisty and unrestrained, especially as she details killing lobsters, tackling marrowbones and cooking late into the night.</w:t>
      </w:r>
    </w:p>
    <w:p>
      <w:pPr>
        <w:jc w:val="left"/>
      </w:pPr>
      <w:r>
        <w:t>Their beats, woozy but often grim, coaxed out of Kendrick &amp; Co. raps that were barbed but __contemplative__, full of hairpin turns and knowing contradictions.—Paul Thompson, Vulture, 12 May 2022         (sourced from Web)</w:t>
      </w:r>
    </w:p>
    <w:p>
      <w:pPr>
        <w:jc w:val="left"/>
      </w:pPr>
      <w:r>
        <w:t>Former mayor of Los Angeles Sam Yorty was often criticized for his racially divisive views, downplaying community complaints from Black residents during the 1965 Watts riots about police __brutality__.—Greg Braxton, Los Angeles Times, 19 Oct. 2022         (sourced from Web)</w:t>
      </w:r>
    </w:p>
    <w:p>
      <w:pPr>
        <w:jc w:val="left"/>
      </w:pPr>
      <w:r>
        <w:t>Although Rumsfeld was later thrown overboard by the Administration in an attempt to __placate__ critics of the Iraq War, his military revolution was here to stay.</w:t>
      </w:r>
    </w:p>
    <w:p>
      <w:pPr>
        <w:jc w:val="left"/>
      </w:pPr>
      <w:r>
        <w:t>These photos capture the aesthetic, __frivolity__, and sexiness of swimming pools.—Meg Donohue, Town &amp; Country, 5 Dec. 2022         (sourced from Web)</w:t>
      </w:r>
    </w:p>
    <w:p>
      <w:pPr>
        <w:jc w:val="left"/>
      </w:pPr>
      <w:r>
        <w:t>Twenty-four hours before the surgery, the transplant team performed its final blood panel and discovered a tissue __incompatibility__ that all the previous testing had somehow missed.—WIRED, 5 Jan. 2023         (sourced from Web)</w:t>
      </w:r>
    </w:p>
    <w:p>
      <w:pPr>
        <w:jc w:val="left"/>
      </w:pPr>
      <w:r>
        <w:t>Kazan praised the movie’s inclusion of these types of moments in a Twitter thread in October.—Natalia Winkelman, BostonGlobe.com, 17 Nov. 2022         (sourced from Web)</w:t>
      </w:r>
    </w:p>
    <w:p>
      <w:pPr>
        <w:jc w:val="left"/>
      </w:pPr>
      <w:r>
        <w:t>Some of our vulnerabilities might be slightly more __obvious__ thanks to the wheeling pics on our dating profiles.—Jim Higgins, Journal Sentinel, 12 Jan. 2023         (sourced from Web)</w:t>
      </w:r>
    </w:p>
    <w:p>
      <w:pPr>
        <w:jc w:val="left"/>
      </w:pPr>
      <w:r>
        <w:t>And, after escaping the Burgue and her vengeful brother Ezra (Andrew Gower), Imogen Spurnrose (Tamzin Merchant) and her partner Agreus Astrayon (David Gyasi) __encounter__ a radical new society which upends their plans.—Lauren Huff, EW.com, 9 Jan. 2023         (sourced from Web)</w:t>
      </w:r>
    </w:p>
    <w:p>
      <w:pPr>
        <w:jc w:val="left"/>
      </w:pPr>
      <w:r>
        <w:t>When Queen Victoria died, in 1901 (after wearing exclusively black for her last 40 years—the ultimate flex following the death of her husband, Albert), much of the __ostentation__ of the Victorian period died with her.—Katie Thornton, The Atlantic, 26 Sep. 2022         (sourced from Web)</w:t>
      </w:r>
    </w:p>
    <w:p>
      <w:pPr>
        <w:jc w:val="left"/>
      </w:pPr>
      <w:r>
        <w:t>Newspapers have covered __indebted__ students and parents placing flyers with their phone number across the street from transplant centers.—WIRED, 5 Jan. 2023         (sourced from Web)</w:t>
      </w:r>
    </w:p>
    <w:p>
      <w:pPr>
        <w:jc w:val="left"/>
      </w:pPr>
      <w:r>
        <w:t>The maxim that wearing white to a wedding is __discourteous__ holds true today.—Sarah Lyon, New York Times, 22 Dec. 2022         (sourced from Web)</w:t>
      </w:r>
    </w:p>
    <w:p>
      <w:pPr>
        <w:jc w:val="left"/>
      </w:pPr>
      <w:r>
        <w:t>The __incorrigible__ maleness of men is a standing rebuke to the Rousseau-inspired notions of human moral plasticity that are central to liberalism.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