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shove, </w:t>
      </w:r>
      <w:r>
        <w:rPr>
          <w:b/>
        </w:rPr>
        <w:t xml:space="preserve">dote, </w:t>
      </w:r>
      <w:r>
        <w:rPr>
          <w:b/>
        </w:rPr>
        <w:t xml:space="preserve">sip, </w:t>
      </w:r>
      <w:r>
        <w:rPr>
          <w:b/>
        </w:rPr>
        <w:t xml:space="preserve">consolidate, </w:t>
      </w:r>
      <w:r>
        <w:rPr>
          <w:b/>
        </w:rPr>
        <w:t xml:space="preserve">corporeal, </w:t>
      </w:r>
      <w:r>
        <w:rPr>
          <w:b/>
        </w:rPr>
        <w:t xml:space="preserve">harshly, </w:t>
      </w:r>
      <w:r>
        <w:rPr>
          <w:b/>
        </w:rPr>
        <w:t xml:space="preserve">neurosis, </w:t>
      </w:r>
      <w:r>
        <w:rPr>
          <w:b/>
        </w:rPr>
        <w:t xml:space="preserve">queer, </w:t>
      </w:r>
      <w:r>
        <w:rPr>
          <w:b/>
        </w:rPr>
        <w:t xml:space="preserve">overriding, </w:t>
      </w:r>
      <w:r>
        <w:rPr>
          <w:b/>
        </w:rPr>
        <w:t xml:space="preserve">judicial, </w:t>
      </w:r>
      <w:r>
        <w:rPr>
          <w:b/>
        </w:rPr>
        <w:t xml:space="preserve">brochure, </w:t>
      </w:r>
      <w:r>
        <w:rPr>
          <w:b/>
        </w:rPr>
        <w:t xml:space="preserve">zealotry, </w:t>
      </w:r>
      <w:r>
        <w:rPr>
          <w:b/>
        </w:rPr>
        <w:t xml:space="preserve">pother, </w:t>
      </w:r>
      <w:r>
        <w:rPr>
          <w:b/>
        </w:rPr>
        <w:t xml:space="preserve">stranded, </w:t>
      </w:r>
      <w:r>
        <w:rPr>
          <w:b/>
        </w:rPr>
        <w:t xml:space="preserve">ensign, </w:t>
      </w:r>
      <w:r>
        <w:rPr>
          <w:b/>
        </w:rPr>
        <w:t xml:space="preserve">perish, </w:t>
      </w:r>
      <w:r>
        <w:rPr>
          <w:b/>
        </w:rPr>
        <w:t xml:space="preserve">beholden, </w:t>
      </w:r>
      <w:r>
        <w:rPr>
          <w:b/>
        </w:rPr>
        <w:t xml:space="preserve">obtrude, </w:t>
      </w:r>
      <w:r>
        <w:rPr>
          <w:b/>
        </w:rPr>
        <w:t xml:space="preserve">thump, </w:t>
      </w:r>
      <w:r>
        <w:rPr>
          <w:b/>
        </w:rPr>
        <w:t xml:space="preserve">retard, </w:t>
      </w:r>
      <w:r>
        <w:rPr>
          <w:b/>
        </w:rPr>
        <w:t xml:space="preserve">perforate, </w:t>
      </w:r>
      <w:r>
        <w:rPr>
          <w:b/>
        </w:rPr>
        <w:t xml:space="preserve">dissertation, </w:t>
      </w:r>
      <w:r>
        <w:rPr>
          <w:b/>
        </w:rPr>
        <w:t xml:space="preserve">striking, </w:t>
      </w:r>
      <w:r>
        <w:rPr>
          <w:b/>
        </w:rPr>
        <w:t xml:space="preserve">hone, </w:t>
      </w:r>
      <w:r>
        <w:rPr>
          <w:b/>
        </w:rPr>
        <w:t xml:space="preserve">dislocate, </w:t>
      </w:r>
      <w:r>
        <w:rPr>
          <w:b/>
        </w:rPr>
        <w:t xml:space="preserve">niggling, </w:t>
      </w:r>
      <w:r>
        <w:rPr>
          <w:b/>
        </w:rPr>
        <w:t xml:space="preserve">interweave, </w:t>
      </w:r>
      <w:r>
        <w:rPr>
          <w:b/>
        </w:rPr>
        <w:t xml:space="preserve">ersatz, </w:t>
      </w:r>
      <w:r>
        <w:rPr>
          <w:b/>
        </w:rPr>
        <w:t xml:space="preserve">shuttle, </w:t>
      </w:r>
      <w:r>
        <w:rPr>
          <w:b/>
        </w:rPr>
        <w:t xml:space="preserve">surge, </w:t>
      </w:r>
      <w:r>
        <w:rPr>
          <w:b/>
        </w:rPr>
        <w:t xml:space="preserve">gaseous, </w:t>
      </w:r>
      <w:r>
        <w:rPr>
          <w:b/>
        </w:rPr>
        <w:t xml:space="preserve">fruition, </w:t>
      </w:r>
      <w:r>
        <w:rPr>
          <w:b/>
        </w:rPr>
        <w:t xml:space="preserve">cramp, </w:t>
      </w:r>
      <w:r>
        <w:rPr>
          <w:b/>
        </w:rPr>
        <w:t xml:space="preserve">fabulous, </w:t>
      </w:r>
      <w:r>
        <w:rPr>
          <w:b/>
        </w:rPr>
        <w:t xml:space="preserve">gum, </w:t>
      </w:r>
      <w:r>
        <w:rPr>
          <w:b/>
        </w:rPr>
        <w:t xml:space="preserve">extinguish, </w:t>
      </w:r>
      <w:r>
        <w:rPr>
          <w:b/>
        </w:rPr>
        <w:t xml:space="preserve">fallibility, </w:t>
      </w:r>
      <w:r>
        <w:rPr>
          <w:b/>
        </w:rPr>
        <w:t xml:space="preserve">merit, </w:t>
      </w:r>
      <w:r>
        <w:rPr>
          <w:b/>
        </w:rPr>
        <w:t xml:space="preserve">gadget, </w:t>
      </w:r>
      <w:r>
        <w:rPr>
          <w:b/>
        </w:rPr>
        <w:t xml:space="preserve">homage, </w:t>
      </w:r>
      <w:r>
        <w:rPr>
          <w:b/>
        </w:rPr>
        <w:t xml:space="preserve">odoriferous, </w:t>
      </w:r>
      <w:r>
        <w:rPr>
          <w:b/>
        </w:rPr>
        <w:t xml:space="preserve">archetype, </w:t>
      </w:r>
      <w:r>
        <w:rPr>
          <w:b/>
        </w:rPr>
        <w:t xml:space="preserve">jibe, </w:t>
      </w:r>
      <w:r>
        <w:rPr>
          <w:b/>
        </w:rPr>
        <w:t xml:space="preserve">pulpit, </w:t>
      </w:r>
      <w:r>
        <w:rPr>
          <w:b/>
        </w:rPr>
        <w:t xml:space="preserve">natal, </w:t>
      </w:r>
      <w:r>
        <w:rPr>
          <w:b/>
        </w:rPr>
        <w:t xml:space="preserve">pertain, </w:t>
      </w:r>
      <w:r>
        <w:rPr>
          <w:b/>
        </w:rPr>
        <w:t xml:space="preserve">liability, </w:t>
      </w:r>
      <w:r>
        <w:rPr>
          <w:b/>
        </w:rPr>
        <w:t xml:space="preserve">cynic, </w:t>
      </w:r>
      <w:r>
        <w:rPr>
          <w:b/>
        </w:rPr>
        <w:t xml:space="preserve">outlet, </w:t>
      </w:r>
      <w:r>
        <w:rPr>
          <w:b/>
        </w:rPr>
        <w:t xml:space="preserve">cupidity, </w:t>
      </w:r>
      <w:r>
        <w:rPr>
          <w:b/>
        </w:rPr>
        <w:t xml:space="preserve">figurine, </w:t>
      </w:r>
      <w:r>
        <w:rPr>
          <w:b/>
        </w:rPr>
        <w:t xml:space="preserve">aleatory, </w:t>
      </w:r>
      <w:r>
        <w:rPr>
          <w:b/>
        </w:rPr>
        <w:t xml:space="preserve">bungle, </w:t>
      </w:r>
      <w:r>
        <w:rPr>
          <w:b/>
        </w:rPr>
        <w:t xml:space="preserve">lineal, </w:t>
      </w:r>
      <w:r>
        <w:rPr>
          <w:b/>
        </w:rPr>
        <w:t xml:space="preserve">drivel, </w:t>
      </w:r>
      <w:r>
        <w:rPr>
          <w:b/>
        </w:rPr>
        <w:t xml:space="preserve">sardonic, </w:t>
      </w:r>
      <w:r>
        <w:rPr>
          <w:b/>
        </w:rPr>
        <w:t xml:space="preserve">palaver, </w:t>
      </w:r>
      <w:r>
        <w:rPr>
          <w:b/>
        </w:rPr>
        <w:t xml:space="preserve">jot, </w:t>
      </w:r>
      <w:r>
        <w:rPr>
          <w:b/>
        </w:rPr>
        <w:t xml:space="preserve">blasphemy, </w:t>
      </w:r>
      <w:r>
        <w:rPr>
          <w:b/>
        </w:rPr>
        <w:t xml:space="preserve">dereliction, </w:t>
      </w:r>
      <w:r>
        <w:rPr>
          <w:b/>
        </w:rPr>
        <w:t xml:space="preserve">waive, </w:t>
      </w:r>
      <w:r>
        <w:rPr>
          <w:b/>
        </w:rPr>
        <w:t xml:space="preserve">complicity, </w:t>
      </w:r>
      <w:r>
        <w:rPr>
          <w:b/>
        </w:rPr>
        <w:t xml:space="preserve">rote, </w:t>
      </w:r>
      <w:r>
        <w:rPr>
          <w:b/>
        </w:rPr>
        <w:t xml:space="preserve">fraternal, </w:t>
      </w:r>
      <w:r>
        <w:rPr>
          <w:b/>
        </w:rPr>
        <w:t xml:space="preserve">shirk, </w:t>
      </w:r>
      <w:r>
        <w:rPr>
          <w:b/>
        </w:rPr>
        <w:t xml:space="preserve">atonal, </w:t>
      </w:r>
      <w:r>
        <w:rPr>
          <w:b/>
        </w:rPr>
        <w:t xml:space="preserve">fang, </w:t>
      </w:r>
      <w:r>
        <w:rPr>
          <w:b/>
        </w:rPr>
        <w:t xml:space="preserve">snare, </w:t>
      </w:r>
      <w:r>
        <w:rPr>
          <w:b/>
        </w:rPr>
        <w:t xml:space="preserve">archer, </w:t>
      </w:r>
      <w:r>
        <w:rPr>
          <w:b/>
        </w:rPr>
        <w:t xml:space="preserve">deluxe, </w:t>
      </w:r>
      <w:r>
        <w:rPr>
          <w:b/>
        </w:rPr>
        <w:t xml:space="preserve">famine, </w:t>
      </w:r>
      <w:r>
        <w:rPr>
          <w:b/>
        </w:rPr>
        <w:t xml:space="preserve">nip, </w:t>
      </w:r>
      <w:r>
        <w:rPr>
          <w:b/>
        </w:rPr>
        <w:t xml:space="preserve">languor, </w:t>
      </w:r>
      <w:r>
        <w:rPr>
          <w:b/>
        </w:rPr>
        <w:t xml:space="preserve">malfunction, </w:t>
      </w:r>
      <w:r>
        <w:rPr>
          <w:b/>
        </w:rPr>
        <w:t xml:space="preserve">entreat, </w:t>
      </w:r>
      <w:r>
        <w:rPr>
          <w:b/>
        </w:rPr>
        <w:t xml:space="preserve">mend, </w:t>
      </w:r>
      <w:r>
        <w:rPr>
          <w:b/>
        </w:rPr>
        <w:t xml:space="preserve">endearing, </w:t>
      </w:r>
      <w:r>
        <w:rPr>
          <w:b/>
        </w:rPr>
        <w:t xml:space="preserve">renal, </w:t>
      </w:r>
      <w:r>
        <w:rPr>
          <w:b/>
        </w:rPr>
        <w:t xml:space="preserve">asterisk, </w:t>
      </w:r>
      <w:r>
        <w:rPr>
          <w:b/>
        </w:rPr>
        <w:t xml:space="preserve">fertile, </w:t>
      </w:r>
      <w:r>
        <w:rPr>
          <w:b/>
        </w:rPr>
        <w:t xml:space="preserve">serried, </w:t>
      </w:r>
      <w:r>
        <w:rPr>
          <w:b/>
        </w:rPr>
        <w:t xml:space="preserve">obsess, </w:t>
      </w:r>
      <w:r>
        <w:rPr>
          <w:b/>
        </w:rPr>
        <w:t xml:space="preserve">slouch, </w:t>
      </w:r>
      <w:r>
        <w:rPr>
          <w:b/>
        </w:rPr>
        <w:t xml:space="preserve">vengeful, </w:t>
      </w:r>
      <w:r>
        <w:rPr>
          <w:b/>
        </w:rPr>
        <w:t xml:space="preserve">mendacity, </w:t>
      </w:r>
      <w:r>
        <w:rPr>
          <w:b/>
        </w:rPr>
        <w:t xml:space="preserve">rout, </w:t>
      </w:r>
      <w:r>
        <w:rPr>
          <w:b/>
        </w:rPr>
        <w:t xml:space="preserve">status, </w:t>
      </w:r>
      <w:r>
        <w:rPr>
          <w:b/>
        </w:rPr>
        <w:t xml:space="preserve">recant, </w:t>
      </w:r>
      <w:r>
        <w:rPr>
          <w:b/>
        </w:rPr>
        <w:t xml:space="preserve">deception, </w:t>
      </w:r>
      <w:r>
        <w:rPr>
          <w:b/>
        </w:rPr>
        <w:t xml:space="preserve">mushy, </w:t>
      </w:r>
      <w:r>
        <w:rPr>
          <w:b/>
        </w:rPr>
        <w:t xml:space="preserve">modicum, </w:t>
      </w:r>
      <w:r>
        <w:rPr>
          <w:b/>
        </w:rPr>
        <w:t xml:space="preserve">kudos, </w:t>
      </w:r>
      <w:r>
        <w:rPr>
          <w:b/>
        </w:rPr>
        <w:t xml:space="preserve">depredation, </w:t>
      </w:r>
      <w:r>
        <w:rPr>
          <w:b/>
        </w:rPr>
        <w:t xml:space="preserve">wily, </w:t>
      </w:r>
      <w:r>
        <w:rPr>
          <w:b/>
        </w:rPr>
        <w:t xml:space="preserve">characterization, </w:t>
      </w:r>
      <w:r>
        <w:rPr>
          <w:b/>
        </w:rPr>
        <w:t xml:space="preserve">mighty, </w:t>
      </w:r>
      <w:r>
        <w:rPr>
          <w:b/>
        </w:rPr>
        <w:t xml:space="preserve">convict, </w:t>
      </w:r>
      <w:r>
        <w:rPr>
          <w:b/>
        </w:rPr>
        <w:t xml:space="preserve">motile, </w:t>
      </w:r>
      <w:r>
        <w:rPr>
          <w:b/>
        </w:rPr>
        <w:t xml:space="preserve">conscience, </w:t>
      </w:r>
      <w:r>
        <w:rPr>
          <w:b/>
        </w:rPr>
        <w:t xml:space="preserve">mourn, </w:t>
      </w:r>
      <w:r>
        <w:rPr>
          <w:b/>
        </w:rPr>
        <w:t xml:space="preserve">diffuse, </w:t>
      </w:r>
      <w:r>
        <w:rPr>
          <w:b/>
        </w:rPr>
        <w:t xml:space="preserve">carp, </w:t>
      </w:r>
      <w:r>
        <w:rPr>
          <w:b/>
        </w:rPr>
        <w:t xml:space="preserve">onslaught, </w:t>
      </w:r>
      <w:r>
        <w:rPr>
          <w:b/>
        </w:rPr>
        <w:t xml:space="preserve">austerity, </w:t>
      </w:r>
      <w:r>
        <w:rPr>
          <w:b/>
        </w:rPr>
        <w:t xml:space="preserve">monarch, </w:t>
      </w:r>
      <w:r>
        <w:rPr>
          <w:b/>
        </w:rPr>
        <w:t xml:space="preserve">timeworn, </w:t>
      </w:r>
      <w:r>
        <w:rPr>
          <w:b/>
        </w:rPr>
        <w:t xml:space="preserve">crook, </w:t>
      </w:r>
      <w:r>
        <w:rPr>
          <w:b/>
        </w:rPr>
        <w:t xml:space="preserve">gloomy, </w:t>
      </w:r>
      <w:r>
        <w:rPr>
          <w:b/>
        </w:rPr>
        <w:t xml:space="preserve">bustle, </w:t>
      </w:r>
      <w:r>
        <w:rPr>
          <w:b/>
        </w:rPr>
        <w:t xml:space="preserve">caprice, </w:t>
      </w:r>
      <w:r>
        <w:rPr>
          <w:b/>
        </w:rPr>
        <w:t xml:space="preserve">rapprochement, </w:t>
      </w:r>
      <w:r>
        <w:rPr>
          <w:b/>
        </w:rPr>
        <w:t xml:space="preserve">excrete, </w:t>
      </w:r>
      <w:r>
        <w:rPr>
          <w:b/>
        </w:rPr>
        <w:t xml:space="preserve">jerk, </w:t>
      </w:r>
      <w:r>
        <w:rPr>
          <w:b/>
        </w:rPr>
        <w:t xml:space="preserve">punch, </w:t>
      </w:r>
      <w:r>
        <w:rPr>
          <w:b/>
        </w:rPr>
        <w:t xml:space="preserve">dyspeptic, </w:t>
      </w:r>
      <w:r>
        <w:rPr>
          <w:b/>
        </w:rPr>
        <w:t xml:space="preserve">wacky, </w:t>
      </w:r>
      <w:r>
        <w:rPr>
          <w:b/>
        </w:rPr>
        <w:t xml:space="preserve">amuse, </w:t>
      </w:r>
      <w:r>
        <w:rPr>
          <w:b/>
        </w:rPr>
        <w:t xml:space="preserve">augmentation, </w:t>
      </w:r>
      <w:r>
        <w:rPr>
          <w:b/>
        </w:rPr>
        <w:t xml:space="preserve">cultivate, </w:t>
      </w:r>
      <w:r>
        <w:rPr>
          <w:b/>
        </w:rPr>
        <w:t xml:space="preserve">agnostic, </w:t>
      </w:r>
      <w:r>
        <w:rPr>
          <w:b/>
        </w:rPr>
        <w:t xml:space="preserve">bogus, </w:t>
      </w:r>
      <w:r>
        <w:rPr>
          <w:b/>
        </w:rPr>
        <w:t xml:space="preserve">plait, </w:t>
      </w:r>
      <w:r>
        <w:rPr>
          <w:b/>
        </w:rPr>
        <w:t xml:space="preserve">stigma, </w:t>
      </w:r>
      <w:r>
        <w:rPr>
          <w:b/>
        </w:rPr>
        <w:t xml:space="preserve">delectation, </w:t>
      </w:r>
      <w:r>
        <w:rPr>
          <w:b/>
        </w:rPr>
        <w:t xml:space="preserve">adjudicate, </w:t>
      </w:r>
      <w:r>
        <w:rPr>
          <w:b/>
        </w:rPr>
        <w:t xml:space="preserve">foray, </w:t>
      </w:r>
      <w:r>
        <w:rPr>
          <w:b/>
        </w:rPr>
        <w:t xml:space="preserve">finable, </w:t>
      </w:r>
      <w:r>
        <w:rPr>
          <w:b/>
        </w:rPr>
        <w:t xml:space="preserve">ceremony, </w:t>
      </w:r>
      <w:r>
        <w:rPr>
          <w:b/>
        </w:rPr>
        <w:t xml:space="preserve">friable, </w:t>
      </w:r>
      <w:r>
        <w:rPr>
          <w:b/>
        </w:rPr>
        <w:t xml:space="preserve">skullduggery, </w:t>
      </w:r>
      <w:r>
        <w:rPr>
          <w:b/>
        </w:rPr>
        <w:t xml:space="preserve">blemish, </w:t>
      </w:r>
      <w:r>
        <w:rPr>
          <w:b/>
        </w:rPr>
        <w:t xml:space="preserve">badge, </w:t>
      </w:r>
      <w:r>
        <w:rPr>
          <w:b/>
        </w:rPr>
        <w:t xml:space="preserve">lucre, </w:t>
      </w:r>
      <w:r>
        <w:rPr>
          <w:b/>
        </w:rPr>
        <w:t xml:space="preserve">poignancy, </w:t>
      </w:r>
      <w:r>
        <w:rPr>
          <w:b/>
        </w:rPr>
        <w:t xml:space="preserve">brusque, </w:t>
      </w:r>
      <w:r>
        <w:rPr>
          <w:b/>
        </w:rPr>
        <w:t xml:space="preserve">scar, </w:t>
      </w:r>
      <w:r>
        <w:rPr>
          <w:b/>
        </w:rPr>
        <w:t xml:space="preserve">piddle, </w:t>
      </w:r>
      <w:r>
        <w:rPr>
          <w:b/>
        </w:rPr>
        <w:t xml:space="preserve">shear, </w:t>
      </w:r>
      <w:r>
        <w:rPr>
          <w:b/>
        </w:rPr>
        <w:t xml:space="preserve">josh, </w:t>
      </w:r>
      <w:r>
        <w:rPr>
          <w:b/>
        </w:rPr>
        <w:t xml:space="preserve">licit, </w:t>
      </w:r>
      <w:r>
        <w:rPr>
          <w:b/>
        </w:rPr>
        <w:t xml:space="preserve">unflappable, </w:t>
      </w:r>
      <w:r>
        <w:rPr>
          <w:b/>
        </w:rPr>
        <w:t xml:space="preserve">vendetta, </w:t>
      </w:r>
      <w:r>
        <w:rPr>
          <w:b/>
        </w:rPr>
        <w:t xml:space="preserve">contented, </w:t>
      </w:r>
      <w:r>
        <w:rPr>
          <w:b/>
        </w:rPr>
        <w:t xml:space="preserve">ritzy, </w:t>
      </w:r>
      <w:r>
        <w:rPr>
          <w:b/>
        </w:rPr>
        <w:t xml:space="preserve">exalt, </w:t>
      </w:r>
      <w:r>
        <w:rPr>
          <w:b/>
        </w:rPr>
        <w:t xml:space="preserve">erase, </w:t>
      </w:r>
      <w:r>
        <w:rPr>
          <w:b/>
        </w:rPr>
        <w:t xml:space="preserve">rankle, </w:t>
      </w:r>
      <w:r>
        <w:rPr>
          <w:b/>
        </w:rPr>
        <w:t xml:space="preserve">lunatic, </w:t>
      </w:r>
      <w:r>
        <w:rPr>
          <w:b/>
        </w:rPr>
        <w:t xml:space="preserve">gracious, </w:t>
      </w:r>
      <w:r>
        <w:rPr>
          <w:b/>
        </w:rPr>
        <w:t xml:space="preserve">rollicking, </w:t>
      </w:r>
      <w:r>
        <w:rPr>
          <w:b/>
        </w:rPr>
        <w:t xml:space="preserve">ecstatic, </w:t>
      </w:r>
    </w:p>
    <w:p>
      <w:r>
        <w:rPr>
          <w:i/>
          <w:u w:val="single"/>
        </w:rPr>
        <w:t>Please fill in the blanks using words provided in bold.</w:t>
      </w:r>
    </w:p>
    <w:p>
      <w:pPr>
        <w:jc w:val="left"/>
      </w:pPr>
      <w:r>
        <w:t>Unlike those family haulers, however, the ARX-05's V-6 churns out 600 horsepower at 6500 rpm and sends that __shove__ to the rear wheels through an Xtrac six-speed sequential transaxle.—Caleb Miller, Car and Driver, 16 Dec. 2022         (sourced from Web)</w:t>
      </w:r>
    </w:p>
    <w:p>
      <w:pPr>
        <w:jc w:val="left"/>
      </w:pPr>
      <w:r>
        <w:t>All the children __dote__ on their baby sister, Justice.—Carrie Teegardin, ajc, 4 Jan. 2023         (sourced from Web)</w:t>
      </w:r>
    </w:p>
    <w:p>
      <w:pPr>
        <w:jc w:val="left"/>
      </w:pPr>
      <w:r>
        <w:t>In summer, guests can lounge at the pool and read or __sip__ cocktails on one of the lovely porches, patios, or gardens.—Elizabeth Brownfield, Forbes, 31 Dec. 2022         (sourced from Web)</w:t>
      </w:r>
    </w:p>
    <w:p>
      <w:pPr>
        <w:jc w:val="left"/>
      </w:pPr>
      <w:r>
        <w:t>Many Murdoch observers see the move as an effort by Lachlan, who serves as executive chair and chief executive officer at Fox and co-chair at News Corp., to further __consolidate__ his power.—Christopher Palmeri, Fortune, 23 Dec. 2022         (sourced from Web)</w:t>
      </w:r>
    </w:p>
    <w:p>
      <w:pPr>
        <w:jc w:val="left"/>
      </w:pPr>
      <w:r>
        <w:t>These bottles are surprisingly powerful objects, sterile in their synthetic containers but charged with a disarmingly __corporeal__ presence.—Justin Beal, Harper’s Magazine , 14 Dec. 2022         (sourced from Web)</w:t>
      </w:r>
    </w:p>
    <w:p>
      <w:pPr>
        <w:jc w:val="left"/>
      </w:pPr>
      <w:r>
        <w:t>Food shortages are already being exacerbated by a drought in the Horn of Africa and unusually harsh weather in other parts of the world.—Ana Swanson, New York Times, 2 Jan. 2023         (sourced from Web)</w:t>
      </w:r>
    </w:p>
    <w:p>
      <w:pPr>
        <w:jc w:val="left"/>
      </w:pPr>
      <w:r>
        <w:t>LBJ by legend watched the evening news about Vietnam simultaneously on three TVs, a ticket to a __neurosis__ and night sweats.</w:t>
      </w:r>
    </w:p>
    <w:p>
      <w:pPr>
        <w:jc w:val="left"/>
      </w:pPr>
      <w:r>
        <w:t>That evidence has led to an __overriding__ and straightforward conclusion: the central cause of Jan. 6 was one man, former President Donald Trump, whom many others followed.—Harold Maass, The Week, 23 Dec. 2022         (sourced from Web)</w:t>
      </w:r>
    </w:p>
    <w:p>
      <w:pPr>
        <w:jc w:val="left"/>
      </w:pPr>
      <w:r>
        <w:t>Roughly half of Black adults say policing, the courts and __judicial__ process, and the prison system need to be completely rebuilt for Black people to be treated fairly.—Daniel Gonzalez, The Arizona Republic, 4 Jan. 2023         (sourced from Web)</w:t>
      </w:r>
    </w:p>
    <w:p>
      <w:pPr>
        <w:jc w:val="left"/>
      </w:pPr>
      <w:r>
        <w:t>Midway through Don DeLillo’s novel White Noise (1985), Jack Gladney, professor of Hitler studies at a generic, __brochure__-friendly liberal arts college, is about to sit down for dinner when sirens start blaring.—Jennifer Wilson, The New Republic, 27 Dec. 2022         (sourced from Web)</w:t>
      </w:r>
    </w:p>
    <w:p>
      <w:pPr>
        <w:jc w:val="left"/>
      </w:pPr>
      <w:r>
        <w:t>Someone had clumsily altered one of Solenkova’s posts to portray a blind, even deadly, __zealotry__ for Covid vaccines and a vilification of anti-vaccine activists.—Brandy Zadrozny, NBC News, 6 Jan. 2023         (sourced from Web)</w:t>
      </w:r>
    </w:p>
    <w:p>
      <w:pPr>
        <w:jc w:val="left"/>
      </w:pPr>
      <w:r>
        <w:t>Back to business after a month of neglecting the words of the week while addressing one __pother__ after another.—John E. Mcintyre, baltimoresun.com, 19 June 2017         (sourced from Web)</w:t>
      </w:r>
    </w:p>
    <w:p>
      <w:pPr>
        <w:jc w:val="left"/>
      </w:pPr>
      <w:r>
        <w:t>No sentence.</w:t>
      </w:r>
    </w:p>
    <w:p>
      <w:pPr>
        <w:jc w:val="left"/>
      </w:pPr>
      <w:r>
        <w:t>Samuel attended the Massachusetts Maritime Academy for two years and was commissioned an __ensign__.—Robert D. Mcfadden, New York Times, 13 Nov. 2022         (sourced from Web)</w:t>
      </w:r>
    </w:p>
    <w:p>
      <w:pPr>
        <w:jc w:val="left"/>
      </w:pPr>
      <w:r>
        <w:t>Most either __perish__ immediately or weave themselves into their new ecosystems, participating in the normal push and pull of predation, symbiosis, and competition.—Sonya Bennett-brandt, WIRED, 22 Dec. 2022         (sourced from Web)</w:t>
      </w:r>
    </w:p>
    <w:p>
      <w:pPr>
        <w:jc w:val="left"/>
      </w:pPr>
      <w:r>
        <w:t>These days, he is served almost exclusively by sycophants, having replaced successive rounds of loyal yet inexperienced aides with staffers even more __beholden__ and novice.—Anchorage Daily News, 19 Dec. 2022         (sourced from Web)</w:t>
      </w:r>
    </w:p>
    <w:p>
      <w:pPr>
        <w:jc w:val="left"/>
      </w:pPr>
      <w:r>
        <w:t>But a producing interest can __obtrude__ on the artistic process by imposing artificial deadlines and prioritizing the needs of the theater over the work itself.—Charles Mcnulty, Los Angeles Times, 5 Aug. 2022         (sourced from Web)</w:t>
      </w:r>
    </w:p>
    <w:p>
      <w:pPr>
        <w:jc w:val="left"/>
      </w:pPr>
      <w:r>
        <w:t>Moments earlier Marks had led a group of supporters across the building to __thump__ on Scott’s office door.—Emily Opilo, Baltimore Sun, 18 Oct. 2022         (sourced from Web)</w:t>
      </w:r>
    </w:p>
    <w:p>
      <w:pPr>
        <w:jc w:val="left"/>
      </w:pPr>
      <w:r>
        <w:t>Analysis suggests that a hominin took a chisel or similar tool to the second piece and attempted to __perforate__ it.—Gemma Tarlach, Discover Magazine, 15 Mar. 2018         (sourced from Web)</w:t>
      </w:r>
    </w:p>
    <w:p>
      <w:pPr>
        <w:jc w:val="left"/>
      </w:pPr>
      <w:r>
        <w:t>In preliminary research done for her __dissertation__, one of us, Brittany Lambert, has found that this anxiety can rise to clinically significant levels.—Susan Ashford, The Conversation, 4 Jan. 2023         (sourced from Web)</w:t>
      </w:r>
    </w:p>
    <w:p>
      <w:pPr>
        <w:jc w:val="left"/>
      </w:pPr>
      <w:r>
        <w:t>The manicure is both __striking__ and practical for everyday wear.—Allure, 27 Dec. 2022         (sourced from Web)</w:t>
      </w:r>
    </w:p>
    <w:p>
      <w:pPr>
        <w:jc w:val="left"/>
      </w:pPr>
      <w:r>
        <w:t>Skilled freedivers __hone__ their breath-holding abilities to extend their time underwater, and for many, the breath control required to excel at the sport is a form of meditation.—Outside Online, 29 Dec. 2022         (sourced from Web)</w:t>
      </w:r>
    </w:p>
    <w:p>
      <w:pPr>
        <w:jc w:val="left"/>
      </w:pPr>
      <w:r>
        <w:t>An especially good laugh can make a person's hernia protrude, or __dislocate__ someone's jaw.—Elizabeth Preston, Discover Magazine, 29 Aug. 2014         (sourced from Web)</w:t>
      </w:r>
    </w:p>
    <w:p>
      <w:pPr>
        <w:jc w:val="left"/>
      </w:pPr>
      <w:r>
        <w:t>And yet, a __niggling__ sense of loss remains after the season 5 finale; many of Diana’s most important moments and relationships are relegated to a handful of scenes.—Lauren Puckett-pope, ELLE, 10 Nov. 2022         (sourced from Web)</w:t>
      </w:r>
    </w:p>
    <w:p>
      <w:pPr>
        <w:jc w:val="left"/>
      </w:pPr>
      <w:r>
        <w:t>Two smaller structures make up the sculpture: The first contains six flat pentagons that __interweave__ with each other, each floating in isolation, unsupported by any of the others.—Julie Rehmeyer, Discover Magazine, 10 Mar. 2014         (sourced from Web)</w:t>
      </w:r>
    </w:p>
    <w:p>
      <w:pPr>
        <w:jc w:val="left"/>
      </w:pPr>
      <w:r>
        <w:t>In his 2004 book Trump: How to Get Rich, the __ersatz__ mogul set out his rules for success.—Fintan O’toole, The New York Review of Books, 21 Dec. 2022         (sourced from Web)</w:t>
      </w:r>
    </w:p>
    <w:p>
      <w:pPr>
        <w:jc w:val="left"/>
      </w:pPr>
      <w:r>
        <w:t>Eagle __shuttle__ tours at 11 a.m. and 1 p.m. will showcase the best spots to view the birds.—Nara Schoenberg, Chicago Tribune, 6 Jan. 2023         (sourced from Web)</w:t>
      </w:r>
    </w:p>
    <w:p>
      <w:pPr>
        <w:jc w:val="left"/>
      </w:pPr>
      <w:r>
        <w:t>The first virus to __surge__ this fall was R.S.V., which usually causes mild illness but can be severe, or even fatal, in older adults and young children.—Emily Anthes, New York Times, 22 Dec. 2022         (sourced from Web)</w:t>
      </w:r>
    </w:p>
    <w:p>
      <w:pPr>
        <w:jc w:val="left"/>
      </w:pPr>
      <w:r>
        <w:t>Nothing is more personally __gaseous__ than to be heard calling for negotiations when the moment is unripe.—WSJ, 4 Nov. 2022         (sourced from Web)</w:t>
      </w:r>
    </w:p>
    <w:p>
      <w:pPr>
        <w:jc w:val="left"/>
      </w:pPr>
      <w:r>
        <w:t>These were dreams of long standing that had finally come to __fruition__ …</w:t>
      </w:r>
    </w:p>
    <w:p>
      <w:pPr>
        <w:jc w:val="left"/>
      </w:pPr>
      <w:r>
        <w:t>It’s Oscar season once again, when the klieg lights are pointed at a number of __fabulous__ film roles and the actors who inhabited them.—Lisa Rosen, Los Angeles Times, 6 Jan. 2023         (sourced from Web)</w:t>
      </w:r>
    </w:p>
    <w:p>
      <w:pPr>
        <w:jc w:val="left"/>
      </w:pPr>
      <w:r>
        <w:t>No sentence.</w:t>
      </w:r>
    </w:p>
    <w:p>
      <w:pPr>
        <w:jc w:val="left"/>
      </w:pPr>
      <w:r>
        <w:t>Firefighters were quickly able to __extinguish__ the flames, and no other homes were damaged or any injuries reported, according to KAKE.—Meredith Deliso, ABC News, 1 Dec. 2022         (sourced from Web)</w:t>
      </w:r>
    </w:p>
    <w:p>
      <w:pPr>
        <w:jc w:val="left"/>
      </w:pPr>
      <w:r>
        <w:t>Increasingly religion has become a kind of cruel absolutism rather than a recognition of human __fallibility__ and God’s grace.—Robin Givhan, Washington Post, 13 Dec. 2022         (sourced from Web)</w:t>
      </w:r>
    </w:p>
    <w:p>
      <w:pPr>
        <w:jc w:val="left"/>
      </w:pPr>
      <w:r>
        <w:t>And win or lose, there is __merit__ to be had in mounting a powerful case against debt ceiling brinkmanship, both under the original 1787 Constitution and under the Civil War Amendments.—Thomas Geoghegan, The New Republic, 6 Jan. 2023         (sourced from Web)</w:t>
      </w:r>
    </w:p>
    <w:p>
      <w:pPr>
        <w:jc w:val="left"/>
      </w:pPr>
      <w:r>
        <w:t>Right now, the price of the coveted cleaning device to only $500, a price that for anyone familiar with the high-tech __gadget__, knows is unbeatable.—Anna Tingley, Variety, 29 Dec. 2022         (sourced from Web)</w:t>
      </w:r>
    </w:p>
    <w:p>
      <w:pPr>
        <w:jc w:val="left"/>
      </w:pPr>
      <w:r>
        <w:t>The soon-to-be newlyweds made things (kind of) official with this adorable couples tattoo that pays __homage__ to Toy Story.—Seventeen.com Editors, Seventeen, 5 Jan. 2023         (sourced from Web)</w:t>
      </w:r>
    </w:p>
    <w:p>
      <w:pPr>
        <w:jc w:val="left"/>
      </w:pPr>
      <w:r>
        <w:t>While the social significance of flatus derives mainly from its odour, previous studies have focused on the non-__odoriferous__ components of rectal gas.—Ncbi Rofl, Discover Magazine, 14 Jan. 2010         (sourced from Web)</w:t>
      </w:r>
    </w:p>
    <w:p>
      <w:pPr>
        <w:jc w:val="left"/>
      </w:pPr>
      <w:r>
        <w:t>This is the __archetype__, the ye olde, your classic ball drop.—Jason P. Frank, Vulture, 28 Dec. 2022         (sourced from Web)</w:t>
      </w:r>
    </w:p>
    <w:p>
      <w:pPr>
        <w:jc w:val="left"/>
      </w:pPr>
      <w:r>
        <w:t>This result may __jibe__ with previous brain-scanning studies of people with Williams' syndrome which found unusual activity in their amygdalas, a brain center associated with fear.—Andrew Moseman, Discover Magazine, 12 Apr. 2010         (sourced from Web)</w:t>
      </w:r>
    </w:p>
    <w:p>
      <w:pPr>
        <w:jc w:val="left"/>
      </w:pPr>
      <w:r>
        <w:t>At the front of the Cathedral near the __pulpit__, a red vestment stood on display next to a large portrait of the late pope emeritus.—Dallas News, 5 Jan. 2023         (sourced from Web)</w:t>
      </w:r>
    </w:p>
    <w:p>
      <w:pPr>
        <w:jc w:val="left"/>
      </w:pPr>
      <w:r>
        <w:t>The dominant pair produces approximately 95% of the offspring in the group and, on average, only 4% of subordinate helpers originate from non-__natal__ groups each year.—Grrlscientist, Forbes, 27 Dec. 2022         (sourced from Web)</w:t>
      </w:r>
    </w:p>
    <w:p>
      <w:pPr>
        <w:jc w:val="left"/>
      </w:pPr>
      <w:r>
        <w:t>This is actually a difficult question since there is no one clear-cut answer that will __pertain__ to all CBD vape juice users.—Dallas News, 4 Oct. 2022         (sourced from Web)</w:t>
      </w:r>
    </w:p>
    <w:p>
      <w:pPr>
        <w:jc w:val="left"/>
      </w:pPr>
      <w:r>
        <w:t>The offensive line’s progress, from __liability__ to adequate, put another building block into place.—San Diego Union-Tribune, 8 Jan. 2023         (sourced from Web)</w:t>
      </w:r>
    </w:p>
    <w:p>
      <w:pPr>
        <w:jc w:val="left"/>
      </w:pPr>
      <w:r>
        <w:t>Wiley seems to draw strength from the contradictory glosses that attach to his identity: court painter and populist, iconoclast and canon junkie, crusader for inclusion and art-world __cynic__.—Julian Lucas, The New Yorker, 26 Dec. 2022         (sourced from Web)</w:t>
      </w:r>
    </w:p>
    <w:p>
      <w:pPr>
        <w:jc w:val="left"/>
      </w:pPr>
      <w:r>
        <w:t>Police told the __outlet__ the shooting had begun somewhere else and ended at the restaurant, and there are three crime scenes total.—Vulture, 6 Jan. 2023         (sourced from Web)</w:t>
      </w:r>
    </w:p>
    <w:p>
      <w:pPr>
        <w:jc w:val="left"/>
      </w:pPr>
      <w:r>
        <w:t>The meaning of __cupidity__: a strong desire for wealth.—Dallas News, 1 June 2022         (sourced from Web)</w:t>
      </w:r>
    </w:p>
    <w:p>
      <w:pPr>
        <w:jc w:val="left"/>
      </w:pPr>
      <w:r>
        <w:t>In 2014, Sanrio sent a Hello Kitty __figurine__ into orbit aboard a Japanese satellite, to celebrate the character’s fortieth anniversary.—Matt Alt, The New Yorker, 21 Dec. 2022         (sourced from Web)</w:t>
      </w:r>
    </w:p>
    <w:p>
      <w:pPr>
        <w:jc w:val="left"/>
      </w:pPr>
      <w:r>
        <w:t>In Dupieux’s absurdity, human behavior is not __aleatory__ but reflects specific social and psychological realities.—Armond White, National Review, 23 July 2021         (sourced from Web)</w:t>
      </w:r>
    </w:p>
    <w:p>
      <w:pPr>
        <w:jc w:val="left"/>
      </w:pPr>
      <w:r>
        <w:t>Physics professor Sidney Perkowitz took to the stage at last week's meeting of the American Association for the Advancement of Science to encourage more science in movies, but also to beg filmmakers not to __bungle__ up their facts.—Smriti Rao, Discover Magazine, 23 Feb. 2010         (sourced from Web)</w:t>
      </w:r>
    </w:p>
    <w:p>
      <w:pPr>
        <w:jc w:val="left"/>
      </w:pPr>
      <w:r>
        <w:t>But in the second fight, Fury, the __lineal__ champion, won Wilder’s WBC heavyweight title.—Branson Wright, cleveland, 4 Mar. 2020         (sourced from Web)</w:t>
      </w:r>
    </w:p>
    <w:p>
      <w:pPr>
        <w:jc w:val="left"/>
      </w:pPr>
      <w:r>
        <w:t>The Courier Mail's headline is a disappointingly perfect example of that kind of attention-seeking __drivel__; this study didn't even begin to examine whether any of the toxins had anti-cancer properties.—Christie Wilcox, Discover Magazine, 31 May 2015         (sourced from Web)</w:t>
      </w:r>
    </w:p>
    <w:p>
      <w:pPr>
        <w:jc w:val="left"/>
      </w:pPr>
      <w:r>
        <w:t>"The Great War," used interchangeably with "the First World War" (so named in 1918 by a __sardonic__ English journalist, who knew it would not be the last such conflict) …</w:t>
      </w:r>
    </w:p>
    <w:p>
      <w:pPr>
        <w:jc w:val="left"/>
      </w:pPr>
      <w:r>
        <w:t>The __palaver__ about Prime Minister Liz Truss’s failed tax-cut plan has obscured the way Mr. Bailey politicized the British central bank.—The Editorial Board, WSJ, 18 Oct. 2022         (sourced from Web)</w:t>
      </w:r>
    </w:p>
    <w:p>
      <w:pPr>
        <w:jc w:val="left"/>
      </w:pPr>
      <w:r>
        <w:t>Each flash, zoom and __jot__ captures a new angle of the casing’s unique markings.—Dallas News, 28 Nov. 2022         (sourced from Web)</w:t>
      </w:r>
    </w:p>
    <w:p>
      <w:pPr>
        <w:jc w:val="left"/>
      </w:pPr>
      <w:r>
        <w:t>According to the United States government’s 2021 report on International Religious Freedoms, mobs targeted and killed Christians, Hindus, Ahmadi Muslims and Shia Muslims in attacks believed to be motivated by religion or accusations of __blasphemy__.—Sophia Saifi, CNN, 30 Dec. 2022         (sourced from Web)</w:t>
      </w:r>
    </w:p>
    <w:p>
      <w:pPr>
        <w:jc w:val="left"/>
      </w:pPr>
      <w:r>
        <w:t>The president’s __dereliction__ of duty has created a crisis.—Andrew C. Mccarthy, National Review, 31 Dec. 2022         (sourced from Web)</w:t>
      </w:r>
    </w:p>
    <w:p>
      <w:pPr>
        <w:jc w:val="left"/>
      </w:pPr>
      <w:r>
        <w:t>But some low-down-payment programs, particularly those tailored to lower- and moderate-income borrowers, may offer better pricing or even __waive__ the insurance requirement.—Ron Lieber, New York Times, 1 Jan. 2023         (sourced from Web)</w:t>
      </w:r>
    </w:p>
    <w:p>
      <w:pPr>
        <w:jc w:val="left"/>
      </w:pPr>
      <w:r>
        <w:t>After the war the churches were among the foremost critics of Allied trials and of reeducation and denazification programs, exploiting the Allies’ naive assumption that surely they had been untainted by __complicity__ with National Socialism.—Christopher R. Browning, The New York Review of Books, 1 Dec. 2022         (sourced from Web)</w:t>
      </w:r>
    </w:p>
    <w:p>
      <w:pPr>
        <w:jc w:val="left"/>
      </w:pPr>
      <w:r>
        <w:t>No sentence.</w:t>
      </w:r>
    </w:p>
    <w:p>
      <w:pPr>
        <w:jc w:val="left"/>
      </w:pPr>
      <w:r>
        <w:t>The mirror still contained within its thickness an unknown character, at once __fraternal__ and full of hatred, who was silently contesting my identity.—Lili Owen Rowlands, The New Yorker, 29 Dec. 2022         (sourced from Web)</w:t>
      </w:r>
    </w:p>
    <w:p>
      <w:pPr>
        <w:jc w:val="left"/>
      </w:pPr>
      <w:r>
        <w:t>This could be due to lassitude or desire to __shirk__ responsibility for tough questions.—Mark Medish, The New Republic, 30 Nov. 2022         (sourced from Web)</w:t>
      </w:r>
    </w:p>
    <w:p>
      <w:pPr>
        <w:jc w:val="left"/>
      </w:pPr>
      <w:r>
        <w:t>Known as a spiritual jazz pioneer alongside saxophonists John Coltrane and Albert Ayler, his style centered piercing shrieks that divided critics and listeners who bad-mouthed his __atonal__ wails and frenetic rhythmic structure.—Marcus J. Moore, Vulture, 26 Sep. 2022         (sourced from Web)</w:t>
      </w:r>
    </w:p>
    <w:p>
      <w:pPr>
        <w:jc w:val="left"/>
      </w:pPr>
      <w:r>
        <w:t>In hollow __fang__s, the venom gland runs inside the __fang__ as though running through a tube.—Charlotte Hu, Discover Magazine, 16 Sep. 2018         (sourced from Web)</w:t>
      </w:r>
    </w:p>
    <w:p>
      <w:pPr>
        <w:jc w:val="left"/>
      </w:pPr>
      <w:r>
        <w:t>Three liters of cola lavage (10 cases) or drink (7 cases) were initially used, and then endoscopic fragmentation was done for the remnant bezoars by using a lithotripsy basket or a polypectomy __snare__.—Seriously Science, Discover Magazine, 18 Oct. 2013         (sourced from Web)</w:t>
      </w:r>
    </w:p>
    <w:p>
      <w:pPr>
        <w:jc w:val="left"/>
      </w:pPr>
      <w:r>
        <w:t>When the Games arrived in Tokyo, Russian __archer__ Svetlana Gomboeva collapsed from heat stroke during qualifying, golfers competed under a triple digit heat index, and the triathlon was moved up to prevent heat exhaustion among the competitors.—Dinah Voyles Pulver, USA TODAY, 8 Dec. 2022         (sourced from Web)</w:t>
      </w:r>
    </w:p>
    <w:p>
      <w:pPr>
        <w:jc w:val="left"/>
      </w:pPr>
      <w:r>
        <w:t>Up your game night with this __deluxe__ version of Scrabble, which comes with a sturdy, rotating wooden board that opens up to store all the pieces.—Christina Montoya Fiedler, Good Housekeeping, 28 Dec. 2022         (sourced from Web)</w:t>
      </w:r>
    </w:p>
    <w:p>
      <w:pPr>
        <w:jc w:val="left"/>
      </w:pPr>
      <w:r>
        <w:t>Five countries are already grappling with __famine__, Griffiths said, and 45 million people in 37 countries are now facing the risk of starvation.—Nick Cumming-bruce, BostonGlobe.com, 1 Dec. 2022         (sourced from Web)</w:t>
      </w:r>
    </w:p>
    <w:p>
      <w:pPr>
        <w:jc w:val="left"/>
      </w:pPr>
      <w:r>
        <w:t>No sentence.</w:t>
      </w:r>
    </w:p>
    <w:p>
      <w:pPr>
        <w:jc w:val="left"/>
      </w:pPr>
      <w:r>
        <w:t>Smartphones and their peripherals will continue to proliferate, and with their spread comes a melty __languor__: Things that once felt simple and good have become complex and insufferable.—Ian Bogost, The Atlantic, 28 Oct. 2022         (sourced from Web)</w:t>
      </w:r>
    </w:p>
    <w:p>
      <w:pPr>
        <w:jc w:val="left"/>
      </w:pPr>
      <w:r>
        <w:t>The anti-lock brake system (ABS) module could __malfunction__ and cause an electrical short, which could result in an engine compartment fire while parked or driving, the company said.—Rob Wile, NBC News, 1 Nov. 2022         (sourced from Web)</w:t>
      </w:r>
    </w:p>
    <w:p>
      <w:pPr>
        <w:jc w:val="left"/>
      </w:pPr>
      <w:r>
        <w:t>Kimmel __entreat__ed viewers to vote Trump out of office in November, but also went further, attempting to grapple with the larger issues of racial injustice at play.—Tyler Aquilina, EW.com, 30 May 2020         (sourced from Web)</w:t>
      </w:r>
    </w:p>
    <w:p>
      <w:pPr>
        <w:jc w:val="left"/>
      </w:pPr>
      <w:r>
        <w:t>In addition to mirroring this layered structure synthetically, the microplastic-absorbing material fashioned for the robot could also __mend__ itself in case of damage.—Sam Walters, Discover Magazine, 22 June 2022         (sourced from Web)</w:t>
      </w:r>
    </w:p>
    <w:p>
      <w:pPr>
        <w:jc w:val="left"/>
      </w:pPr>
      <w:r>
        <w:t>From huge stars like Emma Roberts and Lindsay Lohan, to __endearing__ trilogies about royalty, Netflix's holiday movie selection has expanded in recent years to appeal to, well, just about everyone.—Amy Mackelden, Harper's BAZAAR, 7 Dec. 2022         (sourced from Web)</w:t>
      </w:r>
    </w:p>
    <w:p>
      <w:pPr>
        <w:jc w:val="left"/>
      </w:pPr>
      <w:r>
        <w:t>Nephrology is under fire from the left for including race as a factor in the assessment of __renal__ function.—WSJ, 2 May 2022         (sourced from Web)</w:t>
      </w:r>
    </w:p>
    <w:p>
      <w:pPr>
        <w:jc w:val="left"/>
      </w:pPr>
      <w:r>
        <w:t>The consensus was a thumbs down — with an __asterisk__.—Emily Heil, Washington Post, 5 Jan. 2023         (sourced from Web)</w:t>
      </w:r>
    </w:p>
    <w:p>
      <w:pPr>
        <w:jc w:val="left"/>
      </w:pPr>
      <w:r>
        <w:t>The __fertile__ Salinas Valley runs almost the entire length of Monterey County and is separated from the larger, Central Valley by a mountain range.—Los Angeles Times, 21 Dec. 2022         (sourced from Web)</w:t>
      </w:r>
    </w:p>
    <w:p>
      <w:pPr>
        <w:jc w:val="left"/>
      </w:pPr>
      <w:r>
        <w:t>In lieu of the usual venue of the Dolby Theatre, where nominees and their guests sit elbow to elbow in __serried__ ranks, this year’s edition was held in Los Angeles’s cavernous Union Station.—Richard Brody, The New Yorker, 26 Apr. 2021         (sourced from Web)</w:t>
      </w:r>
    </w:p>
    <w:p>
      <w:pPr>
        <w:jc w:val="left"/>
      </w:pPr>
      <w:r>
        <w:t>Located just opposite of Vesuvius, on the other side of Naples, Campi Flegrei lies mostly underground, which is why most tourists are oblivious to its existence and instead __obsess__ over historic Vesuvius.—Stav Dimitropoulos, Popular Mechanics, 16 Dec. 2022         (sourced from Web)</w:t>
      </w:r>
    </w:p>
    <w:p>
      <w:pPr>
        <w:jc w:val="left"/>
      </w:pPr>
      <w:r>
        <w:t>And the 2021 second rounder, Aaron Zavala, is no __slouch__ either.—Dallas News, 29 Nov. 2022         (sourced from Web)</w:t>
      </w:r>
    </w:p>
    <w:p>
      <w:pPr>
        <w:jc w:val="left"/>
      </w:pPr>
      <w:r>
        <w:t>And, after escaping the Burgue and her __vengeful__ brother Ezra (Andrew Gower), Imogen Spurnrose (Tamzin Merchant) and her partner Agreus Astrayon (David Gyasi) encounter a radical new society which upends their plans.—Lauren Huff, EW.com, 9 Jan. 2023         (sourced from Web)</w:t>
      </w:r>
    </w:p>
    <w:p>
      <w:pPr>
        <w:jc w:val="left"/>
      </w:pPr>
      <w:r>
        <w:t>And yet, the effects of the Sacklers’ greed and __mendacity__ cannot be walked back, and Purdue Pharma’s declaration of bankruptcy has granted the family civil immunity, leaving it off the hook and still enormously rich.—Naomi Fry, The New Yorker, 3 Dec. 2022         (sourced from Web)</w:t>
      </w:r>
    </w:p>
    <w:p>
      <w:pPr>
        <w:jc w:val="left"/>
      </w:pPr>
      <w:r>
        <w:t>No sentence.</w:t>
      </w:r>
    </w:p>
    <w:p>
      <w:pPr>
        <w:jc w:val="left"/>
      </w:pPr>
      <w:r>
        <w:t>The Dolphins will be playing at the same time as the Patriots so their playoff __status__ will essentially be unknown until after the game.—Chris Ilenstine, Chicago Tribune, 8 Jan. 2023         (sourced from Web)</w:t>
      </w:r>
    </w:p>
    <w:p>
      <w:pPr>
        <w:jc w:val="left"/>
      </w:pPr>
      <w:r>
        <w:t>The pope said the Catholic Church rejected antisemitism and called on Williamson to __recant__ his comments.—Claire Parker, Washington Post, 31 Dec. 2022         (sourced from Web)</w:t>
      </w:r>
    </w:p>
    <w:p>
      <w:pPr>
        <w:jc w:val="left"/>
      </w:pPr>
      <w:r>
        <w:t>The man, Geoffrey Johnson, told the court the __deception__ was about more than money.—Amy Taxin, ajc, 6 Dec. 2022         (sourced from Web)</w:t>
      </w:r>
    </w:p>
    <w:p>
      <w:pPr>
        <w:jc w:val="left"/>
      </w:pPr>
      <w:r>
        <w:t>The famous director is unmatched in his ability to make what might otherwise feel too __mushy__ gushy and turn it into some of the most genuinely affecting cinema ever put on screen.—ELLE, 22 Dec. 2022         (sourced from Web)</w:t>
      </w:r>
    </w:p>
    <w:p>
      <w:pPr>
        <w:jc w:val="left"/>
      </w:pPr>
      <w:r>
        <w:t>Their job isn’t to be always right, but rather to use their knowledge and experience and maybe some __modicum__ of data to make informed guesses.—Nicholas Gordon, Fortune, 9 Jan. 2023         (sourced from Web)</w:t>
      </w:r>
    </w:p>
    <w:p>
      <w:pPr>
        <w:jc w:val="left"/>
      </w:pPr>
      <w:r>
        <w:t>Somewhat unusually for this day and age, Booth is enjoying __kudos__ from across the political spectrum, from leftists who champion the working class to none other than Tucker Carlson.—Miles Klee, Rolling Stone, 4 Jan. 2023         (sourced from Web)</w:t>
      </w:r>
    </w:p>
    <w:p>
      <w:pPr>
        <w:jc w:val="left"/>
      </w:pPr>
      <w:r>
        <w:t>No sentence.</w:t>
      </w:r>
    </w:p>
    <w:p>
      <w:pPr>
        <w:jc w:val="left"/>
      </w:pPr>
      <w:r>
        <w:t>His voice could convey flirtatiousness, amusement, heartache or __wily__ agility, and his syncopated phrasing was as close to jazz as to traditional blues, leaping easily into falsetto or letting loose a vulpine howl.—Jon Pareles, New York Times, 31 Dec. 2022         (sourced from Web)</w:t>
      </w:r>
    </w:p>
    <w:p>
      <w:pPr>
        <w:jc w:val="left"/>
      </w:pPr>
      <w:r>
        <w:t>Reilly modelled her __characterization__ on the would-be managers who’d been wooing her.—Michael Schulman, The New Yorker, 4 Jan. 2023         (sourced from Web)</w:t>
      </w:r>
    </w:p>
    <w:p>
      <w:pPr>
        <w:jc w:val="left"/>
      </w:pPr>
      <w:r>
        <w:t>The Blackwing’s greatness extends beyond the __mighty__ V-8.—Car and Driver, 19 Dec. 2022         (sourced from Web)</w:t>
      </w:r>
    </w:p>
    <w:p>
      <w:pPr>
        <w:jc w:val="left"/>
      </w:pPr>
      <w:r>
        <w:t>At least one Republican -- Louisiana Sen. Bill Cassidy who voted to __convict__ Trump at his second impeachment trial, in 2021 -- says Trump is not the leader of the party.—Byrick Klein, Averi Harper, ABC News, 12 Dec. 2022         (sourced from Web)</w:t>
      </w:r>
    </w:p>
    <w:p>
      <w:pPr>
        <w:jc w:val="left"/>
      </w:pPr>
      <w:r>
        <w:t>Instead, the reduction in hormones and testes size only decreased the cichlids’ amount of __motile__ sperm.—Joseph Castro, Discover Magazine, 19 July 2011         (sourced from Web)</w:t>
      </w:r>
    </w:p>
    <w:p>
      <w:pPr>
        <w:jc w:val="left"/>
      </w:pPr>
      <w:r>
        <w:t>… it is a politician's natural instinct to avoid taking any stand that seems controversial unless and until the voters demand it or __conscience__ absolutely requires it.</w:t>
      </w:r>
    </w:p>
    <w:p>
      <w:pPr>
        <w:jc w:val="left"/>
      </w:pPr>
      <w:r>
        <w:t>But Wednesday night, three of the four founding members gathered in Park Hill to __mourn__ one of six homicide victims during the first three days of the new year – Jeremiah Buckner, their former singing partner who had died in a shooting a day earlier.—Lucas Aulbach, The Courier-Journal, 6 Jan. 2023         (sourced from Web)</w:t>
      </w:r>
    </w:p>
    <w:p>
      <w:pPr>
        <w:jc w:val="left"/>
      </w:pPr>
      <w:r>
        <w:t>The red regions toward the top of this image are areas where dust clouds are relatively __diffuse__.—Jake Parks, Discover Magazine, 11 Nov. 2022         (sourced from Web)</w:t>
      </w:r>
    </w:p>
    <w:p>
      <w:pPr>
        <w:jc w:val="left"/>
      </w:pPr>
      <w:r>
        <w:t>In some ways, Lee said, Ukraine has already won, not only by holding off the initial Russian __onslaught__ but taking back almost half the territory that was snatched by Russia in the first weeks of the war.—Liz Sly, Washington Post, 9 Jan. 2023         (sourced from Web)</w:t>
      </w:r>
    </w:p>
    <w:p>
      <w:pPr>
        <w:jc w:val="left"/>
      </w:pPr>
      <w:r>
        <w:t>Wiedenfels said the company’s __austerity__ measures were necessary after the gold rush to create more content to compete with Netflix.—Stephen Battagliostaff Writer, Los Angeles Times, 6 Jan. 2023         (sourced from Web)</w:t>
      </w:r>
    </w:p>
    <w:p>
      <w:pPr>
        <w:jc w:val="left"/>
      </w:pPr>
      <w:r>
        <w:t>The queen’s passing in September ended a 70-year reign, the longest of any female __monarch__ in world history, during which the public image of Britain’s royals was sullied.—Joseph P. Kahn, BostonGlobe.com, 31 Dec. 2022         (sourced from Web)</w:t>
      </w:r>
    </w:p>
    <w:p>
      <w:pPr>
        <w:jc w:val="left"/>
      </w:pPr>
      <w:r>
        <w:t>Some were plain and __timeworn__; others were lovely; a few were even starry by museum standards.—Roberta Smith, New York Times, 7 Dec. 2022         (sourced from Web)</w:t>
      </w:r>
    </w:p>
    <w:p>
      <w:pPr>
        <w:jc w:val="left"/>
      </w:pPr>
      <w:r>
        <w:t>Had the train recently hosted the cast of Cirque du Soleil, perhaps, who insisted on descending head first, arms outstretched, after __crook__ing one knee over the top rung?—Anthony Lane, The New Yorker, 4 May 2020         (sourced from Web)</w:t>
      </w:r>
    </w:p>
    <w:p>
      <w:pPr>
        <w:jc w:val="left"/>
      </w:pPr>
      <w:r>
        <w:t>Consumers and businesses are generally __gloomy__ right now, with some sentiment measures at extreme lows, said another speaker, Daniel Brady, chief investment strategist at PNC Asset Management Group.—Russ Wiles, The Arizona Republic, 17 Nov. 2022         (sourced from Web)</w:t>
      </w:r>
    </w:p>
    <w:p>
      <w:pPr>
        <w:jc w:val="left"/>
      </w:pPr>
      <w:r>
        <w:t>… Montana's "Durum Triangle," where the __caprice__ of microclimates has led farmers to complain not of floods but of drought.</w:t>
      </w:r>
    </w:p>
    <w:p>
      <w:pPr>
        <w:jc w:val="left"/>
      </w:pPr>
      <w:r>
        <w:t>Despite a __rapprochement__ with the U.S. government, the pursuit of others responsible for the bombing largely stalled, until after Mr. Gadhafi was ousted from power in 2011.—Adam Geller, The Christian Science Monitor, 12 Dec. 2022         (sourced from Web)</w:t>
      </w:r>
    </w:p>
    <w:p>
      <w:pPr>
        <w:jc w:val="left"/>
      </w:pPr>
      <w:r>
        <w:t>Cows and other ruminant animals __excrete__ some urea into their saliva.—Elizabeth Preston, Discover Magazine, 11 Oct. 2012         (sourced from Web)</w:t>
      </w:r>
    </w:p>
    <w:p>
      <w:pPr>
        <w:jc w:val="left"/>
      </w:pPr>
      <w:r>
        <w:t>There was no __jerk__ when the motor kicked in, as there can be with a pedal-assist.—Patricia Marx, The New Yorker, 26 Dec. 2022         (sourced from Web)</w:t>
      </w:r>
    </w:p>
    <w:p>
      <w:pPr>
        <w:jc w:val="left"/>
      </w:pPr>
      <w:r>
        <w:t>The Europeans who encountered indigenous people in Mexico in the 1500s noted that chocolate was used to treat numerous ailments ranging from dysentery and indigestion, to fatigue and dyspepsia.—Jeffrey Miller, oregonlive, 9 Aug. 2022         (sourced from Web)</w:t>
      </w:r>
    </w:p>
    <w:p>
      <w:pPr>
        <w:jc w:val="left"/>
      </w:pPr>
      <w:r>
        <w:t>Ex-employees and contractors described the work as fun and creatively fulfilling despite all the stress, with __wacky__ ideas flying between talented teams — often out of necessity, to meet the demands of producing many hours of content per week.—Nathan Grayson, Washington Post, 21 Oct. 2022         (sourced from Web)</w:t>
      </w:r>
    </w:p>
    <w:p>
      <w:pPr>
        <w:jc w:val="left"/>
      </w:pPr>
      <w:r>
        <w:t>In the meantime, astronomers might __amuse__ themselves by finding a friendlier name for 2MASS 19281982-2640123.—The Physics Arxiv Blog, Discover Magazine, 19 Nov. 2020         (sourced from Web)</w:t>
      </w:r>
    </w:p>
    <w:p>
      <w:pPr>
        <w:jc w:val="left"/>
      </w:pPr>
      <w:r>
        <w:t>Because of that choice, and because the donor organelles came from the patients’ own mothers, the researchers had a much harder time measuring just how well the mitochondria __augmentation__ worked.—Megan Molteni, STAT, 21 Dec. 2022         (sourced from Web)</w:t>
      </w:r>
    </w:p>
    <w:p>
      <w:pPr>
        <w:jc w:val="left"/>
      </w:pPr>
      <w:r>
        <w:t>Yet, there is often little support to help players imagine themselves outside of their athletic identities and to __cultivate__ alternative careers.—Tracie Canada, Scientific American, 6 Jan. 2023         (sourced from Web)</w:t>
      </w:r>
    </w:p>
    <w:p>
      <w:pPr>
        <w:jc w:val="left"/>
      </w:pPr>
      <w:r>
        <w:t>Even polytheists … were in fact tolerated, as Islamic rule spread to most of India. Only the total unbeliever—the __agnostic__ or atheist—was beyond the pale of tolerance …</w:t>
      </w:r>
    </w:p>
    <w:p>
      <w:pPr>
        <w:jc w:val="left"/>
      </w:pPr>
      <w:r>
        <w:t>When the target calls, the perpetrator may begin asking them for personal details or login credentials to help verify the charge is __bogus__.—Emily Mason, Forbes, 27 Dec. 2022         (sourced from Web)</w:t>
      </w:r>
    </w:p>
    <w:p>
      <w:pPr>
        <w:jc w:val="left"/>
      </w:pPr>
      <w:r>
        <w:t>Next, create the simple __plait__ before adding another scrunchie to secure the ends — and voilà, you're all done.—Gabi Thorne, Allure, 15 July 2022         (sourced from Web)</w:t>
      </w:r>
    </w:p>
    <w:p>
      <w:pPr>
        <w:jc w:val="left"/>
      </w:pPr>
      <w:r>
        <w:t>People living with serious mental illness deserve to live their lives with dignity, respect, and free from discrimination and __stigma__.—Kiara Alfonseca, ABC News, 1 Dec. 2022         (sourced from Web)</w:t>
      </w:r>
    </w:p>
    <w:p>
      <w:pPr>
        <w:jc w:val="left"/>
      </w:pPr>
      <w:r>
        <w:t>Harry Haft was a Polish Jew who made it through Auschwitz by fighting other inmates for the __delectation__ of Nazi officers.—Vulture, 9 June 2022         (sourced from Web)</w:t>
      </w:r>
    </w:p>
    <w:p>
      <w:pPr>
        <w:jc w:val="left"/>
      </w:pPr>
      <w:r>
        <w:t>International law requires that the U.S. take in asylum-seekers and __adjudicate__ their claims.—Henry Gass, The Christian Science Monitor, 13 Dec. 2022         (sourced from Web)</w:t>
      </w:r>
    </w:p>
    <w:p>
      <w:pPr>
        <w:jc w:val="left"/>
      </w:pPr>
      <w:r>
        <w:t>These were my __foray__ into Black storytelling because, as a kid, there’s still not the ability to understand that this is within the construct of a White perspective on this.—San Diego Union-Tribune, 15 Jan. 2023         (sourced from Web)</w:t>
      </w:r>
    </w:p>
    <w:p>
      <w:pPr>
        <w:jc w:val="left"/>
      </w:pPr>
      <w:r>
        <w:t>No sentence.</w:t>
      </w:r>
    </w:p>
    <w:p>
      <w:pPr>
        <w:jc w:val="left"/>
      </w:pPr>
      <w:r>
        <w:t>The memorial will be unveiled during a 1 p.m. __ceremony__, which will kick off a weekend celebration, ahead of MLK’s 94th birthday on Sunday.—Ashley Soebroto, BostonGlobe.com, 13 Jan. 2023         (sourced from Web)</w:t>
      </w:r>
    </w:p>
    <w:p>
      <w:pPr>
        <w:jc w:val="left"/>
      </w:pPr>
      <w:r>
        <w:t>The meteorite in question is not a hard, dense rock, but actually very soft and __friable__ (crumbly).—Phil Plait, Discover Magazine, 7 Mar. 2011         (sourced from Web)</w:t>
      </w:r>
    </w:p>
    <w:p>
      <w:pPr>
        <w:jc w:val="left"/>
      </w:pPr>
      <w:r>
        <w:t>The courtroom scenes remain gratifyingly sharp, and the skulduggery levels reach maximum impact.—Sarah Weinman, New York Times, 23 Sep. 2022         (sourced from Web)</w:t>
      </w:r>
    </w:p>
    <w:p>
      <w:pPr>
        <w:jc w:val="left"/>
      </w:pPr>
      <w:r>
        <w:t>Corrigan added that such a narrow defeat in a conference title game didn't __blemish__ the resume TCU already had in place.—Michelle Gardner, The Arizona Republic, 4 Dec. 2022         (sourced from Web)</w:t>
      </w:r>
    </w:p>
    <w:p>
      <w:pPr>
        <w:jc w:val="left"/>
      </w:pPr>
      <w:r>
        <w:t>The images Mugen has released of its customized ZR-V show a blue Honda __badge__ and the company's e:HEV logo, which means that the tuner did its work on a ZR-V with a hybrid powertrain.—Sebastian Blanco, Car and Driver, 24 Dec. 2022         (sourced from Web)</w:t>
      </w:r>
    </w:p>
    <w:p>
      <w:pPr>
        <w:jc w:val="left"/>
      </w:pPr>
      <w:r>
        <w:t>Of course, there are other factors at play here besides filthy __lucre__.—Dallas News, 19 Apr. 2022         (sourced from Web)</w:t>
      </w:r>
    </w:p>
    <w:p>
      <w:pPr>
        <w:jc w:val="left"/>
      </w:pPr>
      <w:r>
        <w:t>Today, the sketch has an extra layer of __poignancy__ given Hartman's death, standing as a lasting tribute to his talent and one of his singular contributions to the show.—Andy Hoglund, EW.com, 7 Dec. 2022         (sourced from Web)</w:t>
      </w:r>
    </w:p>
    <w:p>
      <w:pPr>
        <w:jc w:val="left"/>
      </w:pPr>
      <w:r>
        <w:t>The old woman, whom Benji calls his Bubbe, has a __brusque__ and irascible manner.—Meghan Cox Gurdon, WSJ, 9 Sep. 2022         (sourced from Web)</w:t>
      </w:r>
    </w:p>
    <w:p>
      <w:pPr>
        <w:jc w:val="left"/>
      </w:pPr>
      <w:r>
        <w:t>Once March arrives, the sports stags wind down, everybody's a hoops expert and the neighbor that used to __piddle__ in his yard returns from hibernation.—Cincinnati Enquirer, Cincinnati.com, 21 Jan. 2018         (sourced from Web)</w:t>
      </w:r>
    </w:p>
    <w:p>
      <w:pPr>
        <w:jc w:val="left"/>
      </w:pPr>
      <w:r>
        <w:t>This weekend, John will lead the Baltimore Ravens into FirstEnergy Stadium hoping to __shear__ the last shred of the Browns’ playoff hopes.—cleveland, 16 Dec. 2022         (sourced from Web)</w:t>
      </w:r>
    </w:p>
    <w:p>
      <w:pPr>
        <w:jc w:val="left"/>
      </w:pPr>
      <w:r>
        <w:t>Ripa—expertly self-deprecatory, humble in the face of escalating absurdities—__josh__ed that their attendance was a form of punishment, and instead courted the home viewer’s attention.—Troy Patterson, The New Yorker, 13 Mar. 2020         (sourced from Web)</w:t>
      </w:r>
    </w:p>
    <w:p>
      <w:pPr>
        <w:jc w:val="left"/>
      </w:pPr>
      <w:r>
        <w:t>The only morally __licit__ treatment of an ectopic pregnancy, for a Catholic, besides watch and wait, is the salpingectomy, on the basis that the demise of the pregnancy is an indirect effect of acting to preserve the mother’s life.—Joanna Petrone, Longreads, 18 Aug. 2017         (sourced from Web)</w:t>
      </w:r>
    </w:p>
    <w:p>
      <w:pPr>
        <w:jc w:val="left"/>
      </w:pPr>
      <w:r>
        <w:t>Except in the Eagles’ locker room, of course, where teammates followed the lead of their __unflappable__ QB.—Dallas News, 16 Dec. 2022         (sourced from Web)</w:t>
      </w:r>
    </w:p>
    <w:p>
      <w:pPr>
        <w:jc w:val="left"/>
      </w:pPr>
      <w:r>
        <w:t>If these deductions seem obvious, Hassett’s other purpose—her __vendetta__ against studying human evolutionary history for insights into raising children—offers more material to argue with.—Sam Kean, The Atlantic, 11 Oct. 2022         (sourced from Web)</w:t>
      </w:r>
    </w:p>
    <w:p>
      <w:pPr>
        <w:jc w:val="left"/>
      </w:pPr>
      <w:r>
        <w:t>After the tumultuous years of the Trump presidency, Matthews had resumed a life of __contented__ anonymity and had no wish to upend it.—Luke Broadwater Philip Montgomery, New York Times, 23 Dec. 2022         (sourced from Web)</w:t>
      </w:r>
    </w:p>
    <w:p>
      <w:pPr>
        <w:jc w:val="left"/>
      </w:pPr>
      <w:r>
        <w:t>The sudden disappearance of Walshe, a Serbian immigrant who worked at __ritzy__ hotels and in high-end real estate, has sparked national attention.—Dugan Arnett, BostonGlobe.com, 12 Jan. 2023         (sourced from Web)</w:t>
      </w:r>
    </w:p>
    <w:p>
      <w:pPr>
        <w:jc w:val="left"/>
      </w:pPr>
      <w:r>
        <w:t>As mezcal soars in popularity among discerning imbibers the world over, Agua Mágica founder Rafa Shin is determined to preserve the age-old traditions that should arguably __exalt__ this smoky Mexican elixir to sacred status.—Paul Jebara, Forbes, 19 Dec. 2022         (sourced from Web)</w:t>
      </w:r>
    </w:p>
    <w:p>
      <w:pPr>
        <w:jc w:val="left"/>
      </w:pPr>
      <w:r>
        <w:t>The index is on track to more than __erase__ its losses from earlier in the month and mark its first winning week in the last five.—CBS News, 6 Jan. 2023         (sourced from Web)</w:t>
      </w:r>
    </w:p>
    <w:p>
      <w:pPr>
        <w:jc w:val="left"/>
      </w:pPr>
      <w:r>
        <w:t>As the story creeps ever closer toward current events, however, storylines tread on recent-enough ground (read: the tabloid spectacle of Charles and Diana’s divorce) to potentially __rankle__ some who lived through the original scandals.—Ashley Fetters Maloy, Washington Post, 7 Nov. 2022         (sourced from Web)</w:t>
      </w:r>
    </w:p>
    <w:p>
      <w:pPr>
        <w:jc w:val="left"/>
      </w:pPr>
      <w:r>
        <w:t>In an idyllic cabin in the woods, a deaf author named Maddie is trying out new recipes, avoiding her ex-boyfriend's phone calls, and trying to combat writer's block, all while a crazed __lunatic__ waits to strike.—K. Thor Jensen, PCMAG, 20 Oct. 2022         (sourced from Web)</w:t>
      </w:r>
    </w:p>
    <w:p>
      <w:pPr>
        <w:jc w:val="left"/>
      </w:pPr>
      <w:r>
        <w:t>This is not a surprise given the welcome, __gracious__ atmosphere, the uncommon competence of the kitchen, with its familiar Little Italy Italian menu … and the restaurant's credible wine list.</w:t>
      </w:r>
    </w:p>
    <w:p>
      <w:pPr>
        <w:jc w:val="left"/>
      </w:pPr>
      <w:r>
        <w:t>From the first __rollicking__ guitar notes, King brings her signature intrepid swagger, delighting in exposing a cheating lover.—Jessica Nicholson, Billboard, 6 Jan. 2023         (sourced from Web)</w:t>
      </w:r>
    </w:p>
    <w:p>
      <w:pPr>
        <w:jc w:val="left"/>
      </w:pPr>
      <w:r>
        <w:t>A few religious denominations—Pentecostalism, for example—still offer a collective __ecstatic__ experience, as did rock culture at its height. But the __ecstatic__ religions tend to be marginal, and rock has been tamed for commercial consumption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