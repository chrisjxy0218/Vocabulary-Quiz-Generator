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GRE Word Quiz Sample</w:t>
      </w:r>
    </w:p>
    <w:p>
      <w:r>
        <w:rPr>
          <w:b/>
        </w:rPr>
        <w:t xml:space="preserve">schematize, </w:t>
      </w:r>
      <w:r>
        <w:rPr>
          <w:b/>
        </w:rPr>
        <w:t xml:space="preserve">integral, </w:t>
      </w:r>
      <w:r>
        <w:rPr>
          <w:b/>
        </w:rPr>
        <w:t xml:space="preserve">cession, </w:t>
      </w:r>
      <w:r>
        <w:rPr>
          <w:b/>
        </w:rPr>
        <w:t xml:space="preserve">pittance, </w:t>
      </w:r>
      <w:r>
        <w:rPr>
          <w:b/>
        </w:rPr>
        <w:t xml:space="preserve">maul, </w:t>
      </w:r>
      <w:r>
        <w:rPr>
          <w:b/>
        </w:rPr>
        <w:t xml:space="preserve">leisureliness, </w:t>
      </w:r>
      <w:r>
        <w:rPr>
          <w:b/>
        </w:rPr>
        <w:t xml:space="preserve">shattered, </w:t>
      </w:r>
      <w:r>
        <w:rPr>
          <w:b/>
        </w:rPr>
        <w:t xml:space="preserve">perverse, </w:t>
      </w:r>
      <w:r>
        <w:rPr>
          <w:b/>
        </w:rPr>
        <w:t xml:space="preserve">tensile, </w:t>
      </w:r>
      <w:r>
        <w:rPr>
          <w:b/>
        </w:rPr>
        <w:t xml:space="preserve">nadir, </w:t>
      </w:r>
      <w:r>
        <w:rPr>
          <w:b/>
        </w:rPr>
        <w:t xml:space="preserve">lustrous, </w:t>
      </w:r>
      <w:r>
        <w:rPr>
          <w:b/>
        </w:rPr>
        <w:t xml:space="preserve">ooze, </w:t>
      </w:r>
      <w:r>
        <w:rPr>
          <w:b/>
        </w:rPr>
        <w:t xml:space="preserve">maple, </w:t>
      </w:r>
      <w:r>
        <w:rPr>
          <w:b/>
        </w:rPr>
        <w:t xml:space="preserve">comeuppance, </w:t>
      </w:r>
      <w:r>
        <w:rPr>
          <w:b/>
        </w:rPr>
        <w:t xml:space="preserve">extrude, </w:t>
      </w:r>
      <w:r>
        <w:rPr>
          <w:b/>
        </w:rPr>
        <w:t xml:space="preserve">motility, </w:t>
      </w:r>
      <w:r>
        <w:rPr>
          <w:b/>
        </w:rPr>
        <w:t xml:space="preserve">forensic, </w:t>
      </w:r>
      <w:r>
        <w:rPr>
          <w:b/>
        </w:rPr>
        <w:t xml:space="preserve">contiguous, </w:t>
      </w:r>
      <w:r>
        <w:rPr>
          <w:b/>
        </w:rPr>
        <w:t xml:space="preserve">mode, </w:t>
      </w:r>
      <w:r>
        <w:rPr>
          <w:b/>
        </w:rPr>
        <w:t xml:space="preserve">abject, </w:t>
      </w:r>
      <w:r>
        <w:rPr>
          <w:b/>
        </w:rPr>
        <w:t xml:space="preserve">shrewd, </w:t>
      </w:r>
      <w:r>
        <w:rPr>
          <w:b/>
        </w:rPr>
        <w:t xml:space="preserve">worship, </w:t>
      </w:r>
      <w:r>
        <w:rPr>
          <w:b/>
        </w:rPr>
        <w:t xml:space="preserve">arouse, </w:t>
      </w:r>
      <w:r>
        <w:rPr>
          <w:b/>
        </w:rPr>
        <w:t xml:space="preserve">magnitude, </w:t>
      </w:r>
      <w:r>
        <w:rPr>
          <w:b/>
        </w:rPr>
        <w:t xml:space="preserve">pilot, </w:t>
      </w:r>
      <w:r>
        <w:rPr>
          <w:b/>
        </w:rPr>
        <w:t xml:space="preserve">dawdle, </w:t>
      </w:r>
      <w:r>
        <w:rPr>
          <w:b/>
        </w:rPr>
        <w:t xml:space="preserve">malaise, </w:t>
      </w:r>
      <w:r>
        <w:rPr>
          <w:b/>
        </w:rPr>
        <w:t xml:space="preserve">dismantle, </w:t>
      </w:r>
      <w:r>
        <w:rPr>
          <w:b/>
        </w:rPr>
        <w:t xml:space="preserve">zigzag, </w:t>
      </w:r>
      <w:r>
        <w:rPr>
          <w:b/>
        </w:rPr>
        <w:t xml:space="preserve">sneaking, </w:t>
      </w:r>
      <w:r>
        <w:rPr>
          <w:b/>
        </w:rPr>
        <w:t xml:space="preserve">protuberant, </w:t>
      </w:r>
      <w:r>
        <w:rPr>
          <w:b/>
        </w:rPr>
        <w:t xml:space="preserve">lateral, </w:t>
      </w:r>
      <w:r>
        <w:rPr>
          <w:b/>
        </w:rPr>
        <w:t xml:space="preserve">disaster, </w:t>
      </w:r>
      <w:r>
        <w:rPr>
          <w:b/>
        </w:rPr>
        <w:t xml:space="preserve">twee, </w:t>
      </w:r>
      <w:r>
        <w:rPr>
          <w:b/>
        </w:rPr>
        <w:t xml:space="preserve">crafty, </w:t>
      </w:r>
      <w:r>
        <w:rPr>
          <w:b/>
        </w:rPr>
        <w:t xml:space="preserve">stain, </w:t>
      </w:r>
      <w:r>
        <w:rPr>
          <w:b/>
        </w:rPr>
        <w:t xml:space="preserve">doleful, </w:t>
      </w:r>
      <w:r>
        <w:rPr>
          <w:b/>
        </w:rPr>
        <w:t xml:space="preserve">culprit, </w:t>
      </w:r>
      <w:r>
        <w:rPr>
          <w:b/>
        </w:rPr>
        <w:t xml:space="preserve">nettle, </w:t>
      </w:r>
      <w:r>
        <w:rPr>
          <w:b/>
        </w:rPr>
        <w:t xml:space="preserve">reminisce, </w:t>
      </w:r>
      <w:r>
        <w:rPr>
          <w:b/>
        </w:rPr>
        <w:t xml:space="preserve">assuage, </w:t>
      </w:r>
      <w:r>
        <w:rPr>
          <w:b/>
        </w:rPr>
        <w:t xml:space="preserve">oleaginous, </w:t>
      </w:r>
      <w:r>
        <w:rPr>
          <w:b/>
        </w:rPr>
        <w:t xml:space="preserve">inadvertently, </w:t>
      </w:r>
      <w:r>
        <w:rPr>
          <w:b/>
        </w:rPr>
        <w:t xml:space="preserve">remit, </w:t>
      </w:r>
      <w:r>
        <w:rPr>
          <w:b/>
        </w:rPr>
        <w:t xml:space="preserve">ruminate, </w:t>
      </w:r>
      <w:r>
        <w:rPr>
          <w:b/>
        </w:rPr>
        <w:t xml:space="preserve">variegate, </w:t>
      </w:r>
      <w:r>
        <w:rPr>
          <w:b/>
        </w:rPr>
        <w:t xml:space="preserve">wallow, </w:t>
      </w:r>
      <w:r>
        <w:rPr>
          <w:b/>
        </w:rPr>
        <w:t xml:space="preserve">lumber, </w:t>
      </w:r>
      <w:r>
        <w:rPr>
          <w:b/>
        </w:rPr>
        <w:t xml:space="preserve">menthol, </w:t>
      </w:r>
      <w:r>
        <w:rPr>
          <w:b/>
        </w:rPr>
        <w:t xml:space="preserve">persecute, </w:t>
      </w:r>
      <w:r>
        <w:rPr>
          <w:b/>
        </w:rPr>
        <w:t xml:space="preserve">stealth, </w:t>
      </w:r>
      <w:r>
        <w:rPr>
          <w:b/>
        </w:rPr>
        <w:t xml:space="preserve">rigor, </w:t>
      </w:r>
      <w:r>
        <w:rPr>
          <w:b/>
        </w:rPr>
        <w:t xml:space="preserve">stanza, </w:t>
      </w:r>
      <w:r>
        <w:rPr>
          <w:b/>
        </w:rPr>
        <w:t xml:space="preserve">rumpus, </w:t>
      </w:r>
      <w:r>
        <w:rPr>
          <w:b/>
        </w:rPr>
        <w:t xml:space="preserve">misshapen, </w:t>
      </w:r>
      <w:r>
        <w:rPr>
          <w:b/>
        </w:rPr>
        <w:t xml:space="preserve">spleen, </w:t>
      </w:r>
      <w:r>
        <w:rPr>
          <w:b/>
        </w:rPr>
        <w:t xml:space="preserve">writ, </w:t>
      </w:r>
      <w:r>
        <w:rPr>
          <w:b/>
        </w:rPr>
        <w:t xml:space="preserve">lukewarm, </w:t>
      </w:r>
      <w:r>
        <w:rPr>
          <w:b/>
        </w:rPr>
        <w:t xml:space="preserve">fold, </w:t>
      </w:r>
      <w:r>
        <w:rPr>
          <w:b/>
        </w:rPr>
        <w:t xml:space="preserve">obeisance, </w:t>
      </w:r>
      <w:r>
        <w:rPr>
          <w:b/>
        </w:rPr>
        <w:t xml:space="preserve">mirage, </w:t>
      </w:r>
      <w:r>
        <w:rPr>
          <w:b/>
        </w:rPr>
        <w:t xml:space="preserve">peremptory, </w:t>
      </w:r>
      <w:r>
        <w:rPr>
          <w:b/>
        </w:rPr>
        <w:t xml:space="preserve">beget, </w:t>
      </w:r>
      <w:r>
        <w:rPr>
          <w:b/>
        </w:rPr>
        <w:t xml:space="preserve">scatter, </w:t>
      </w:r>
      <w:r>
        <w:rPr>
          <w:b/>
        </w:rPr>
        <w:t xml:space="preserve">choleric, </w:t>
      </w:r>
      <w:r>
        <w:rPr>
          <w:b/>
        </w:rPr>
        <w:t xml:space="preserve">jeer, </w:t>
      </w:r>
      <w:r>
        <w:rPr>
          <w:b/>
        </w:rPr>
        <w:t xml:space="preserve">spate, </w:t>
      </w:r>
      <w:r>
        <w:rPr>
          <w:b/>
        </w:rPr>
        <w:t xml:space="preserve">aspirant, </w:t>
      </w:r>
      <w:r>
        <w:rPr>
          <w:b/>
        </w:rPr>
        <w:t xml:space="preserve">incubation, </w:t>
      </w:r>
      <w:r>
        <w:rPr>
          <w:b/>
        </w:rPr>
        <w:t xml:space="preserve">merited, </w:t>
      </w:r>
      <w:r>
        <w:rPr>
          <w:b/>
        </w:rPr>
        <w:t xml:space="preserve">invoke, </w:t>
      </w:r>
      <w:r>
        <w:rPr>
          <w:b/>
        </w:rPr>
        <w:t xml:space="preserve">allowance, </w:t>
      </w:r>
      <w:r>
        <w:rPr>
          <w:b/>
        </w:rPr>
        <w:t xml:space="preserve">predilection, </w:t>
      </w:r>
      <w:r>
        <w:rPr>
          <w:b/>
        </w:rPr>
        <w:t xml:space="preserve">cavalry, </w:t>
      </w:r>
      <w:r>
        <w:rPr>
          <w:b/>
        </w:rPr>
        <w:t xml:space="preserve">exiguous, </w:t>
      </w:r>
      <w:r>
        <w:rPr>
          <w:b/>
        </w:rPr>
        <w:t xml:space="preserve">acumen, </w:t>
      </w:r>
      <w:r>
        <w:rPr>
          <w:b/>
        </w:rPr>
        <w:t xml:space="preserve">wade, </w:t>
      </w:r>
      <w:r>
        <w:rPr>
          <w:b/>
        </w:rPr>
        <w:t xml:space="preserve">spur, </w:t>
      </w:r>
      <w:r>
        <w:rPr>
          <w:b/>
        </w:rPr>
        <w:t xml:space="preserve">provenance, </w:t>
      </w:r>
      <w:r>
        <w:rPr>
          <w:b/>
        </w:rPr>
        <w:t xml:space="preserve">disfranchise, </w:t>
      </w:r>
      <w:r>
        <w:rPr>
          <w:b/>
        </w:rPr>
        <w:t xml:space="preserve">modish, </w:t>
      </w:r>
      <w:r>
        <w:rPr>
          <w:b/>
        </w:rPr>
        <w:t xml:space="preserve">redolent, </w:t>
      </w:r>
      <w:r>
        <w:rPr>
          <w:b/>
        </w:rPr>
        <w:t xml:space="preserve">numismatist, </w:t>
      </w:r>
      <w:r>
        <w:rPr>
          <w:b/>
        </w:rPr>
        <w:t xml:space="preserve">gourmand, </w:t>
      </w:r>
      <w:r>
        <w:rPr>
          <w:b/>
        </w:rPr>
        <w:t xml:space="preserve">profiteer, </w:t>
      </w:r>
      <w:r>
        <w:rPr>
          <w:b/>
        </w:rPr>
        <w:t xml:space="preserve">agog, </w:t>
      </w:r>
      <w:r>
        <w:rPr>
          <w:b/>
        </w:rPr>
        <w:t xml:space="preserve">dimple, </w:t>
      </w:r>
      <w:r>
        <w:rPr>
          <w:b/>
        </w:rPr>
        <w:t xml:space="preserve">pod, </w:t>
      </w:r>
      <w:r>
        <w:rPr>
          <w:b/>
        </w:rPr>
        <w:t xml:space="preserve">toothsome, </w:t>
      </w:r>
      <w:r>
        <w:rPr>
          <w:b/>
        </w:rPr>
        <w:t xml:space="preserve">hurdle, </w:t>
      </w:r>
      <w:r>
        <w:rPr>
          <w:b/>
        </w:rPr>
        <w:t xml:space="preserve">poll, </w:t>
      </w:r>
      <w:r>
        <w:rPr>
          <w:b/>
        </w:rPr>
        <w:t xml:space="preserve">gargoyle, </w:t>
      </w:r>
      <w:r>
        <w:rPr>
          <w:b/>
        </w:rPr>
        <w:t xml:space="preserve">rabid, </w:t>
      </w:r>
      <w:r>
        <w:rPr>
          <w:b/>
        </w:rPr>
        <w:t xml:space="preserve">particularize, </w:t>
      </w:r>
      <w:r>
        <w:rPr>
          <w:b/>
        </w:rPr>
        <w:t xml:space="preserve">vie, </w:t>
      </w:r>
      <w:r>
        <w:rPr>
          <w:b/>
        </w:rPr>
        <w:t xml:space="preserve">hinge, </w:t>
      </w:r>
      <w:r>
        <w:rPr>
          <w:b/>
        </w:rPr>
        <w:t xml:space="preserve">delusion, </w:t>
      </w:r>
      <w:r>
        <w:rPr>
          <w:b/>
        </w:rPr>
        <w:t xml:space="preserve">gander, </w:t>
      </w:r>
      <w:r>
        <w:rPr>
          <w:b/>
        </w:rPr>
        <w:t xml:space="preserve">barn, </w:t>
      </w:r>
      <w:r>
        <w:rPr>
          <w:b/>
        </w:rPr>
        <w:t xml:space="preserve">putrid, </w:t>
      </w:r>
      <w:r>
        <w:rPr>
          <w:b/>
        </w:rPr>
        <w:t xml:space="preserve">enchant, </w:t>
      </w:r>
      <w:r>
        <w:rPr>
          <w:b/>
        </w:rPr>
        <w:t xml:space="preserve">plush, </w:t>
      </w:r>
      <w:r>
        <w:rPr>
          <w:b/>
        </w:rPr>
        <w:t xml:space="preserve">remonstrance, </w:t>
      </w:r>
      <w:r>
        <w:rPr>
          <w:b/>
        </w:rPr>
        <w:t xml:space="preserve">gruff, </w:t>
      </w:r>
      <w:r>
        <w:rPr>
          <w:b/>
        </w:rPr>
        <w:t xml:space="preserve">liken, </w:t>
      </w:r>
      <w:r>
        <w:rPr>
          <w:b/>
        </w:rPr>
        <w:t xml:space="preserve">filial, </w:t>
      </w:r>
      <w:r>
        <w:rPr>
          <w:b/>
        </w:rPr>
        <w:t xml:space="preserve">abnegate, </w:t>
      </w:r>
      <w:r>
        <w:rPr>
          <w:b/>
        </w:rPr>
        <w:t xml:space="preserve">ensconce, </w:t>
      </w:r>
      <w:r>
        <w:rPr>
          <w:b/>
        </w:rPr>
        <w:t xml:space="preserve">hoodoo, </w:t>
      </w:r>
      <w:r>
        <w:rPr>
          <w:b/>
        </w:rPr>
        <w:t xml:space="preserve">vista, </w:t>
      </w:r>
      <w:r>
        <w:rPr>
          <w:b/>
        </w:rPr>
        <w:t xml:space="preserve">egoism, </w:t>
      </w:r>
      <w:r>
        <w:rPr>
          <w:b/>
        </w:rPr>
        <w:t xml:space="preserve">cloy, </w:t>
      </w:r>
      <w:r>
        <w:rPr>
          <w:b/>
        </w:rPr>
        <w:t xml:space="preserve">pitiless, </w:t>
      </w:r>
      <w:r>
        <w:rPr>
          <w:b/>
        </w:rPr>
        <w:t xml:space="preserve">discern, </w:t>
      </w:r>
      <w:r>
        <w:rPr>
          <w:b/>
        </w:rPr>
        <w:t xml:space="preserve">tusk, </w:t>
      </w:r>
      <w:r>
        <w:rPr>
          <w:b/>
        </w:rPr>
        <w:t xml:space="preserve">avocation, </w:t>
      </w:r>
      <w:r>
        <w:rPr>
          <w:b/>
        </w:rPr>
        <w:t xml:space="preserve">trounce, </w:t>
      </w:r>
      <w:r>
        <w:rPr>
          <w:b/>
        </w:rPr>
        <w:t xml:space="preserve">brutal, </w:t>
      </w:r>
      <w:r>
        <w:rPr>
          <w:b/>
        </w:rPr>
        <w:t xml:space="preserve">emergency, </w:t>
      </w:r>
      <w:r>
        <w:rPr>
          <w:b/>
        </w:rPr>
        <w:t xml:space="preserve">discriminate, </w:t>
      </w:r>
      <w:r>
        <w:rPr>
          <w:b/>
        </w:rPr>
        <w:t xml:space="preserve">winkle, </w:t>
      </w:r>
      <w:r>
        <w:rPr>
          <w:b/>
        </w:rPr>
        <w:t xml:space="preserve">district, </w:t>
      </w:r>
      <w:r>
        <w:rPr>
          <w:b/>
        </w:rPr>
        <w:t xml:space="preserve">cohesion, </w:t>
      </w:r>
      <w:r>
        <w:rPr>
          <w:b/>
        </w:rPr>
        <w:t xml:space="preserve">leak, </w:t>
      </w:r>
      <w:r>
        <w:rPr>
          <w:b/>
        </w:rPr>
        <w:t xml:space="preserve">parturition, </w:t>
      </w:r>
      <w:r>
        <w:rPr>
          <w:b/>
        </w:rPr>
        <w:t xml:space="preserve">beacon, </w:t>
      </w:r>
      <w:r>
        <w:rPr>
          <w:b/>
        </w:rPr>
        <w:t xml:space="preserve">stoop, </w:t>
      </w:r>
      <w:r>
        <w:rPr>
          <w:b/>
        </w:rPr>
        <w:t xml:space="preserve">shriek, </w:t>
      </w:r>
      <w:r>
        <w:rPr>
          <w:b/>
        </w:rPr>
        <w:t xml:space="preserve">accessory, </w:t>
      </w:r>
      <w:r>
        <w:rPr>
          <w:b/>
        </w:rPr>
        <w:t xml:space="preserve">dogmatism, </w:t>
      </w:r>
      <w:r>
        <w:rPr>
          <w:b/>
        </w:rPr>
        <w:t xml:space="preserve">differentiate, </w:t>
      </w:r>
      <w:r>
        <w:rPr>
          <w:b/>
        </w:rPr>
        <w:t xml:space="preserve">curdle, </w:t>
      </w:r>
      <w:r>
        <w:rPr>
          <w:b/>
        </w:rPr>
        <w:t xml:space="preserve">gaffe, </w:t>
      </w:r>
      <w:r>
        <w:rPr>
          <w:b/>
        </w:rPr>
        <w:t xml:space="preserve">wend, </w:t>
      </w:r>
      <w:r>
        <w:rPr>
          <w:b/>
        </w:rPr>
        <w:t xml:space="preserve">traduce, </w:t>
      </w:r>
      <w:r>
        <w:rPr>
          <w:b/>
        </w:rPr>
        <w:t xml:space="preserve">vicissitudinous, </w:t>
      </w:r>
      <w:r>
        <w:rPr>
          <w:b/>
        </w:rPr>
        <w:t xml:space="preserve">clarity, </w:t>
      </w:r>
      <w:r>
        <w:rPr>
          <w:b/>
        </w:rPr>
        <w:t xml:space="preserve">scud, </w:t>
      </w:r>
      <w:r>
        <w:rPr>
          <w:b/>
        </w:rPr>
        <w:t xml:space="preserve">gutless, </w:t>
      </w:r>
      <w:r>
        <w:rPr>
          <w:b/>
        </w:rPr>
        <w:t xml:space="preserve">magniloquent, </w:t>
      </w:r>
      <w:r>
        <w:rPr>
          <w:b/>
        </w:rPr>
        <w:t xml:space="preserve">appoint, </w:t>
      </w:r>
      <w:r>
        <w:rPr>
          <w:b/>
        </w:rPr>
        <w:t xml:space="preserve">potboiler, </w:t>
      </w:r>
      <w:r>
        <w:rPr>
          <w:b/>
        </w:rPr>
        <w:t xml:space="preserve">boding, </w:t>
      </w:r>
      <w:r>
        <w:rPr>
          <w:b/>
        </w:rPr>
        <w:t xml:space="preserve">demarcate, </w:t>
      </w:r>
      <w:r>
        <w:rPr>
          <w:b/>
        </w:rPr>
        <w:t xml:space="preserve">opulence, </w:t>
      </w:r>
      <w:r>
        <w:rPr>
          <w:b/>
        </w:rPr>
        <w:t xml:space="preserve">smudge, </w:t>
      </w:r>
      <w:r>
        <w:rPr>
          <w:b/>
        </w:rPr>
        <w:t xml:space="preserve">consecrate, </w:t>
      </w:r>
      <w:r>
        <w:rPr>
          <w:b/>
        </w:rPr>
        <w:t xml:space="preserve">flux, </w:t>
      </w:r>
      <w:r>
        <w:rPr>
          <w:b/>
        </w:rPr>
        <w:t xml:space="preserve">jeopardy, </w:t>
      </w:r>
      <w:r>
        <w:rPr>
          <w:b/>
        </w:rPr>
        <w:t xml:space="preserve">resigned, </w:t>
      </w:r>
    </w:p>
    <w:p>
      <w:r>
        <w:rPr>
          <w:i/>
          <w:u w:val="single"/>
        </w:rPr>
        <w:t>Please fill in the blanks using words provided in bold.</w:t>
      </w:r>
    </w:p>
    <w:p>
      <w:pPr>
        <w:jc w:val="left"/>
      </w:pPr>
      <w:r>
        <w:t>While so many of his contemporaries seem content to __schematize__ Big Ideas by populating narrow, transparent stage worlds with one-dimensional characters, Harris trades in compelling, aggravating ambiguity.—Justin Hayford, Chicago Reader, 13 Mar. 2018         (sourced from Web)</w:t>
      </w:r>
    </w:p>
    <w:p>
      <w:pPr>
        <w:jc w:val="left"/>
      </w:pPr>
      <w:r>
        <w:t>I do know that shoot-'em-ups (and saw-'em-ups) are likely to remain part of our lives, and that suggests a depressing idea: Maybe the love of violence is an __integral__ part of human nature …</w:t>
      </w:r>
    </w:p>
    <w:p>
      <w:pPr>
        <w:jc w:val="left"/>
      </w:pPr>
      <w:r>
        <w:t>Roche predicted that central banks would continue to raise interest rates over the next six to nine months which in turn would hurt stocks, reduce economic growth and help to precipitate his war-__cession__.—Sophie Mellor, Fortune, 20 June 2022         (sourced from Web)</w:t>
      </w:r>
    </w:p>
    <w:p>
      <w:pPr>
        <w:jc w:val="left"/>
      </w:pPr>
      <w:r>
        <w:t>The financial penalty is a __pittance__ to the company and the former president, who collected hundreds of millions of dollars in revenue each year while in office.—William K. Rashbaum, New York Times, 13 Jan. 2023         (sourced from Web)</w:t>
      </w:r>
    </w:p>
    <w:p>
      <w:pPr>
        <w:jc w:val="left"/>
      </w:pPr>
      <w:r>
        <w:t>Michael James Kilgo, now 63, struck Hattie Labuff-Kilgo on the head with a wood splitting __maul__ and then tried to burn her body to hide the crime, according to Palmer District Attorney Melissa Wininger-Howard.—Anchorage Daily News, 24 Oct. 2022         (sourced from Web)</w:t>
      </w:r>
    </w:p>
    <w:p>
      <w:pPr>
        <w:jc w:val="left"/>
      </w:pPr>
      <w:r>
        <w:t>Round out the menu with other brunch recipes for leisurely grazing all day long.—Leigh Crandall, Country Living, 1 Jan. 2023         (sourced from Web)</w:t>
      </w:r>
    </w:p>
    <w:p>
      <w:pPr>
        <w:jc w:val="left"/>
      </w:pPr>
      <w:r>
        <w:t>This coming weekend, Orion will shatter NASA’s distance record for a spacecraft designed for astronauts — nearly 250,000 miles (400,000 kilometers) from Earth, set by Apollo 13 in 1970.—Marcia Dunn, ajc, 22 Nov. 2022         (sourced from Web)</w:t>
      </w:r>
    </w:p>
    <w:p>
      <w:pPr>
        <w:jc w:val="left"/>
      </w:pPr>
      <w:r>
        <w:t>The story of the Murdaughs, King says, may be even more __perverse__ than the fictional Prince of Tides.—Town &amp; Country, 4 Dec. 2022         (sourced from Web)</w:t>
      </w:r>
    </w:p>
    <w:p>
      <w:pPr>
        <w:jc w:val="left"/>
      </w:pPr>
      <w:r>
        <w:t>Her voice, agile and __tensile__, is the thing that propelled her from a career as a kid on Broadway (in Les Miz and Ragtime) to Spring Awakening and Glee.—Vulture, 2 Oct. 2022         (sourced from Web)</w:t>
      </w:r>
    </w:p>
    <w:p>
      <w:pPr>
        <w:jc w:val="left"/>
      </w:pPr>
      <w:r>
        <w:t>Nantucket reached its __nadir__ in the post-Civil War period. The whaling industry had become moribund, many New Englanders had been lured to California by the discovery of gold, and the island population dropped from ten thousand in 1830 to scarcely more than three thousand in 1880.</w:t>
      </w:r>
    </w:p>
    <w:p>
      <w:pPr>
        <w:jc w:val="left"/>
      </w:pPr>
      <w:r>
        <w:t>This satin bikini by Isa Boulder, with its Grecian-esque twisted straps and __lustrous__ metallic sheen, is at the top of my to-buy list.—Halie Lesavage, Harper's BAZAAR, 11 Jan. 2023         (sourced from Web)</w:t>
      </w:r>
    </w:p>
    <w:p>
      <w:pPr>
        <w:jc w:val="left"/>
      </w:pPr>
      <w:r>
        <w:t>The good stuff takes center stage, of course, with cooking and __maple__-syrup contests, and plenty of opportunities to indulge in divine confections.—Shawnté Salabert, Outside Online, 4 Jan. 2023         (sourced from Web)</w:t>
      </w:r>
    </w:p>
    <w:p>
      <w:pPr>
        <w:jc w:val="left"/>
      </w:pPr>
      <w:r>
        <w:t>Now Sneaky Pete Created by Bryan Cranston, Sneaky Pete follows an experienced con man who assumes the identity of his prison cellmate, Pete, to avoid his __comeuppance__ at the hands of a violent mobster.—Aimée Lutkin, ELLE, 1 Jan. 2023         (sourced from Web)</w:t>
      </w:r>
    </w:p>
    <w:p>
      <w:pPr>
        <w:jc w:val="left"/>
      </w:pPr>
      <w:r>
        <w:t>The students engineered a common strain of bacteria to __extrude__ a combination of glue and calcium when put into contact with concrete.—Annalee Newitz, Discover Magazine, 28 May 2013         (sourced from Web)</w:t>
      </w:r>
    </w:p>
    <w:p>
      <w:pPr>
        <w:jc w:val="left"/>
      </w:pPr>
      <w:r>
        <w:t>No sentence.</w:t>
      </w:r>
    </w:p>
    <w:p>
      <w:pPr>
        <w:jc w:val="left"/>
      </w:pPr>
      <w:r>
        <w:t>Winner said the __forensic__ audit that resulted did not show any calculation errors.—Danielle Douglas-gabriel, Washington Post, 4 Jan. 2023         (sourced from Web)</w:t>
      </w:r>
    </w:p>
    <w:p>
      <w:pPr>
        <w:jc w:val="left"/>
      </w:pPr>
      <w:r>
        <w:t>And in the west, __contiguous__ to Lebanon, was the mountain stronghold of Latakia …</w:t>
      </w:r>
    </w:p>
    <w:p>
      <w:pPr>
        <w:jc w:val="left"/>
      </w:pPr>
      <w:r>
        <w:t>No sentence.</w:t>
      </w:r>
    </w:p>
    <w:p>
      <w:pPr>
        <w:jc w:val="left"/>
      </w:pPr>
      <w:r>
        <w:t>… the time would come that no human being should be humiliated or be made __abject__.</w:t>
      </w:r>
    </w:p>
    <w:p>
      <w:pPr>
        <w:jc w:val="left"/>
      </w:pPr>
      <w:r>
        <w:t>According to Frank Luntz, Republican pollster and spinmeister, these younger working women with small children are critical swing voters. By dint of focus groups and __shrewd__ professional questioning, Luntz has determined what these women need most—more time in their lives. He seemed to regard this finding as a considerable coup.</w:t>
      </w:r>
    </w:p>
    <w:p>
      <w:pPr>
        <w:jc w:val="left"/>
      </w:pPr>
      <w:r>
        <w:t>The collaboration started shortly after the attack, when the Rev. Jonathon Jensen of Calvary sent a letter to Rabbi Myers to offer support, including providing space to __worship__.—Kris Maher, WSJ, 24 Dec. 2022         (sourced from Web)</w:t>
      </w:r>
    </w:p>
    <w:p>
      <w:pPr>
        <w:jc w:val="left"/>
      </w:pPr>
      <w:r>
        <w:t>Salvador Ramos, who was Hispanic, did not __arouse__ any suspicions from gun stores.—Dallas News, 5 July 2022         (sourced from Web)</w:t>
      </w:r>
    </w:p>
    <w:p>
      <w:pPr>
        <w:jc w:val="left"/>
      </w:pPr>
      <w:r>
        <w:t>But the Fed’s projections indicate that 1.6 million people could lose jobs by late this year — and that the unemployment rate will rise at a __magnitude__ that in recent history has always been accompanied by a recession.—Talmon Joseph Smith, New York Times, 6 Jan. 2023         (sourced from Web)</w:t>
      </w:r>
    </w:p>
    <w:p>
      <w:pPr>
        <w:jc w:val="left"/>
      </w:pPr>
      <w:r>
        <w:t>But the __pilot__ internship program began that fall in Willimantic and grew from there.—Hartford Courant, 3 Jan. 2023         (sourced from Web)</w:t>
      </w:r>
    </w:p>
    <w:p>
      <w:pPr>
        <w:jc w:val="left"/>
      </w:pPr>
      <w:r>
        <w:t>Luisi clearly has real feeling for the structure, shape and trajectory of a piece that can __dawdle__ aimlessly.—Dallas News, 8 Oct. 2022         (sourced from Web)</w:t>
      </w:r>
    </w:p>
    <w:p>
      <w:pPr>
        <w:jc w:val="left"/>
      </w:pPr>
      <w:r>
        <w:t>What can be said about the __malaise__ surrounding work under capitalism today?—Alec Stubbs, The Conversation, 10 Nov. 2022         (sourced from Web)</w:t>
      </w:r>
    </w:p>
    <w:p>
      <w:pPr>
        <w:jc w:val="left"/>
      </w:pPr>
      <w:r>
        <w:t>The 2023 edition should now be able to operate largely normally following the Hong Kong government’s December decision to __dismantle__ most elements of its ‘Dynamic COVID-Zero’ policy.—Patrick Frater, Variety, 13 Jan. 2023         (sourced from Web)</w:t>
      </w:r>
    </w:p>
    <w:p>
      <w:pPr>
        <w:jc w:val="left"/>
      </w:pPr>
      <w:r>
        <w:t>Each __zigzag__ and turn tells a geologic story of the region, such as a large flooding event or the opening of a nearby dam.—Tom Yulsman, Discover Magazine, 18 Aug. 2018         (sourced from Web)</w:t>
      </w:r>
    </w:p>
    <w:p>
      <w:pPr>
        <w:jc w:val="left"/>
      </w:pPr>
      <w:r>
        <w:t>Whereas Vaslav’s unorthodox looks infatuated many people, hers (__protuberant__ teeth and lips, stocky body, flat chest, powerful thighs) alienated many.—Alastair Macaulay, The New York Review of Books, 29 Dec. 2022         (sourced from Web)</w:t>
      </w:r>
    </w:p>
    <w:p>
      <w:pPr>
        <w:jc w:val="left"/>
      </w:pPr>
      <w:r>
        <w:t>Johnson and Payne were doing several drills during Sunday’s shootaround that involved __lateral__ movement and resistance training.—Duane Rankin, The Arizona Republic, 27 Dec. 2022         (sourced from Web)</w:t>
      </w:r>
    </w:p>
    <w:p>
      <w:pPr>
        <w:jc w:val="left"/>
      </w:pPr>
      <w:r>
        <w:t>Efforts to secure funding for the initial emergency phase of the __disaster__ response were disappointing, with a humanitarian aid package of $816 million less than half funded, UN data showed.—Reuters, CNN, 10 Jan. 2023         (sourced from Web)</w:t>
      </w:r>
    </w:p>
    <w:p>
      <w:pPr>
        <w:jc w:val="left"/>
      </w:pPr>
      <w:r>
        <w:t>The __twee__ co-working space, which closed up shop in August, was sued in October for $1.7 million in back rent on its 52 Mercer location.—Adriane Quinlan, Curbed, 12 Dec. 2022         (sourced from Web)</w:t>
      </w:r>
    </w:p>
    <w:p>
      <w:pPr>
        <w:jc w:val="left"/>
      </w:pPr>
      <w:r>
        <w:t>Spam calls continue to plague everyone, and spammers continue to get more __crafty__.—Joe Wituschek, BGR, 30 Dec. 2022         (sourced from Web)</w:t>
      </w:r>
    </w:p>
    <w:p>
      <w:pPr>
        <w:jc w:val="left"/>
      </w:pPr>
      <w:r>
        <w:t>Another neutral option is to __stain__ your door instead of painting it.—Sydney Price, Better Homes &amp; Gardens, 19 Dec. 2022         (sourced from Web)</w:t>
      </w:r>
    </w:p>
    <w:p>
      <w:pPr>
        <w:jc w:val="left"/>
      </w:pPr>
      <w:r>
        <w:t>The end of InSight prompted a round of __doleful__ news coverage, with sweet praise for the little lander.—Marina Koren, The Atlantic, 28 Dec. 2022         (sourced from Web)</w:t>
      </w:r>
    </w:p>
    <w:p>
      <w:pPr>
        <w:jc w:val="left"/>
      </w:pPr>
      <w:r>
        <w:t>The __culprit__ is atherosclerosis, clogging of the arteries with cholesterol and other debris.—Bryant Stamford, The Courier-Journal, 30 Dec. 2022         (sourced from Web)</w:t>
      </w:r>
    </w:p>
    <w:p>
      <w:pPr>
        <w:jc w:val="left"/>
      </w:pPr>
      <w:r>
        <w:t>Diners sip __nettle__ tea and nibble acorn flour brownies while seated at custom redwood dining chairs and tables carved by Bay Area Redwood.—Caleb Pershan, San Francisco Chronicle, 28 Dec. 2022         (sourced from Web)</w:t>
      </w:r>
    </w:p>
    <w:p>
      <w:pPr>
        <w:jc w:val="left"/>
      </w:pPr>
      <w:r>
        <w:t>Ray pauses to point out the Whisky a Go Go, on Sunset Boulevard, and __reminisce__s about the night Elvis Presley went there to see the Kinks play.</w:t>
      </w:r>
    </w:p>
    <w:p>
      <w:pPr>
        <w:jc w:val="left"/>
      </w:pPr>
      <w:r>
        <w:t>Life contains sorrows that cannot be __assuage__d, and it is important to be honest in acknowledging this.</w:t>
      </w:r>
    </w:p>
    <w:p>
      <w:pPr>
        <w:jc w:val="left"/>
      </w:pPr>
      <w:r>
        <w:t>Ted Cruz, the perennial front-runner, is smug and __oleaginous__—hated equally by his colleagues and the public.—Alex Shephard, The New Republic, 26 Sep. 2022         (sourced from Web)</w:t>
      </w:r>
    </w:p>
    <w:p>
      <w:pPr>
        <w:jc w:val="left"/>
      </w:pPr>
      <w:r>
        <w:t>The event will be held at — talk about an inadvertent tie-in — the Beverly Hilton.—Julie Hinds, Detroit Free Press, 2 Jan. 2023         (sourced from Web)</w:t>
      </w:r>
    </w:p>
    <w:p>
      <w:pPr>
        <w:jc w:val="left"/>
      </w:pPr>
      <w:r>
        <w:t>A patient who has mild flare-ups in the skin and joints twice a year may one day awaken with kidney failure or paralysis that, one month later, mysteriously __remit__s.</w:t>
      </w:r>
    </w:p>
    <w:p>
      <w:pPr>
        <w:jc w:val="left"/>
      </w:pPr>
      <w:r>
        <w:t>Chicago Blackhawks coach Luke Richardson hasn’t had much time to __ruminate__ on his NHL head coaching debut in Wednesday’s season opener against the Colorado Avalanche.—Phil Thompson, Chicago Tribune, 12 Oct. 2022         (sourced from Web)</w:t>
      </w:r>
    </w:p>
    <w:p>
      <w:pPr>
        <w:jc w:val="left"/>
      </w:pPr>
      <w:r>
        <w:t>Pesto Perpetuo’ basil grabs attention right away thanks to its upright growth and __variegate__d leaves.—Andrea Beck, Better Homes &amp; Gardens, 27 May 2020         (sourced from Web)</w:t>
      </w:r>
    </w:p>
    <w:p>
      <w:pPr>
        <w:jc w:val="left"/>
      </w:pPr>
      <w:r>
        <w:t>To __wallow__ in these texts is to better understand how Italians used to live.—Mike Mccahill, Variety, 2 Jan. 2023         (sourced from Web)</w:t>
      </w:r>
    </w:p>
    <w:p>
      <w:pPr>
        <w:jc w:val="left"/>
      </w:pPr>
      <w:r>
        <w:t>The study is a test to see if the tags can help keep loggers in check, and provide peace of mind to __lumber__ customers who want proof that their trees are sustainably cultivated.—Jennifer Welsh, Discover Magazine, 12 Oct. 2010         (sourced from Web)</w:t>
      </w:r>
    </w:p>
    <w:p>
      <w:pPr>
        <w:jc w:val="left"/>
      </w:pPr>
      <w:r>
        <w:t>Plus, the __menthol__ provides a refreshing cooling sensation that can help reduce inflammation and improve circulation.—Amber Smith, Discover Magazine, 9 Dec. 2022         (sourced from Web)</w:t>
      </w:r>
    </w:p>
    <w:p>
      <w:pPr>
        <w:jc w:val="left"/>
      </w:pPr>
      <w:r>
        <w:t>Although the United States has been a major player in Iraqi politics since the 2003 invasion, Iraqi leaders have at times exploited the ignorance or indifference of allies in Washington by using promises of reform to __persecute__ their rivals.—Mustafa Salim, Washington Post, 21 Dec. 2022         (sourced from Web)</w:t>
      </w:r>
    </w:p>
    <w:p>
      <w:pPr>
        <w:jc w:val="left"/>
      </w:pPr>
      <w:r>
        <w:t>Canada is buying 88 F-35 __stealth__ fighter jets in a $14.2 billion deal announced Monday by the Ottawa government.—Brad Lendon, CNN, 10 Jan. 2023         (sourced from Web)</w:t>
      </w:r>
    </w:p>
    <w:p>
      <w:pPr>
        <w:jc w:val="left"/>
      </w:pPr>
      <w:r>
        <w:t>Research articles in the BMJ Christmas issue are held to the same __rigor__ as any other research papers, but the angle can be much more lighthearted.—Eva Amsen, Forbes, 18 Dec. 2022         (sourced from Web)</w:t>
      </w:r>
    </w:p>
    <w:p>
      <w:pPr>
        <w:jc w:val="left"/>
      </w:pPr>
      <w:r>
        <w:t>The Moroccan team did not defeat Islamophobia, but the World Cup stage, curated by Qatar, enabled a new __stanza__ of resilience, and sublime chapters of resistance where Muslim identity stood tall, proud and victories in the center of the world stage.—Khaled A. Beydoun, CNN, 8 Dec. 2022         (sourced from Web)</w:t>
      </w:r>
    </w:p>
    <w:p>
      <w:pPr>
        <w:jc w:val="left"/>
      </w:pPr>
      <w:r>
        <w:t>Let the wild __rumpus__ start with this no-sew costume of Max, the main character from the beloved children's book, Where the Wild Things Are.—Amy Mitchell, Country Living, 30 Aug. 2022         (sourced from Web)</w:t>
      </w:r>
    </w:p>
    <w:p>
      <w:pPr>
        <w:jc w:val="left"/>
      </w:pPr>
      <w:r>
        <w:t>No sentence.</w:t>
      </w:r>
    </w:p>
    <w:p>
      <w:pPr>
        <w:jc w:val="left"/>
      </w:pPr>
      <w:r>
        <w:t>Walker also had injuries to his face, heart, both lungs, liver, __spleen__, left kidney, intestines, pelvis, iliac artery and several bones in his legs, to chief medical examiner Lisa Kohler.—Kiara Alfonseca, ABC News, 3 Nov. 2022         (sourced from Web)</w:t>
      </w:r>
    </w:p>
    <w:p>
      <w:pPr>
        <w:jc w:val="left"/>
      </w:pPr>
      <w:r>
        <w:t>How can that framework help us confront injustice and inequality __writ__ large?—Martin Kuz, The Christian Science Monitor, 6 Dec. 2022         (sourced from Web)</w:t>
      </w:r>
    </w:p>
    <w:p>
      <w:pPr>
        <w:jc w:val="left"/>
      </w:pPr>
      <w:r>
        <w:t>Double cleansing with a cleansing balm and __lukewarm__ water is a great way to remove makeup at the start of your skin-care routine.—Chelsea Avila, Allure, 6 Jan. 2023         (sourced from Web)</w:t>
      </w:r>
    </w:p>
    <w:p>
      <w:pPr>
        <w:jc w:val="left"/>
      </w:pPr>
      <w:r>
        <w:t>But The Bear is also thrilling, funny, beautifully rendered, and sharp about how hierarchical workplaces can prize __obeisance__ over potential and aggression over achievement.—Megan Garber, The Atlantic, 21 Dec. 2022         (sourced from Web)</w:t>
      </w:r>
    </w:p>
    <w:p>
      <w:pPr>
        <w:jc w:val="left"/>
      </w:pPr>
      <w:r>
        <w:t>If anybody thought the performance against the Buckeyes was luck or a __mirage__, Edwards doubled down in the Big Ten championship game against Purdue.—Tony Garcia, Detroit Free Press, 30 Dec. 2022         (sourced from Web)</w:t>
      </w:r>
    </w:p>
    <w:p>
      <w:pPr>
        <w:jc w:val="left"/>
      </w:pPr>
      <w:r>
        <w:t>He was convicted and sentenced to death, but an appeals court overturned that initial outcome and ordered a new trial, finding the state had based __peremptory__ challenges to prospective jurors on their race.—Dakin Andone, CNN, 17 Nov. 2022         (sourced from Web)</w:t>
      </w:r>
    </w:p>
    <w:p>
      <w:pPr>
        <w:jc w:val="left"/>
      </w:pPr>
      <w:r>
        <w:t>This most recent Congress has done other important things that show that the federal government can do good – and perhaps that provides hope for the future, as success can __beget__ more action.—Vicki Shabo, CNN, 23 Dec. 2022         (sourced from Web)</w:t>
      </w:r>
    </w:p>
    <w:p>
      <w:pPr>
        <w:jc w:val="left"/>
      </w:pPr>
      <w:r>
        <w:t>Rain poured down that night, the sort of rain that used to bend the lilacs to the ground and __scatter__ their blossoms across the campus sidewalks.—Sheila Liming, The Atlantic, 31 Dec. 2022         (sourced from Web)</w:t>
      </w:r>
    </w:p>
    <w:p>
      <w:pPr>
        <w:jc w:val="left"/>
      </w:pPr>
      <w:r>
        <w:t>Even outside politics, Mr. Jones’s __choleric__, wide-eyed style has influenced the way in which a new generation of conspiracy theorists looks for fame online.—Kevin Roose, New York Times, 6 Aug. 2022         (sourced from Web)</w:t>
      </w:r>
    </w:p>
    <w:p>
      <w:pPr>
        <w:jc w:val="left"/>
      </w:pPr>
      <w:r>
        <w:t>Many in the crowd cheered Harden in acknowledgement of his brilliant eight seasons with the franchise, but there was a notable number of spectators looking to __jeer__ the former MVP.—Michael Shapiro, Chron, 2 Dec. 2022         (sourced from Web)</w:t>
      </w:r>
    </w:p>
    <w:p>
      <w:pPr>
        <w:jc w:val="left"/>
      </w:pPr>
      <w:r>
        <w:t>The 34-year-old former Houston resident brings her Special Tour to the American Airlines Center amid a __spate__ of recent headlines.—Dallas News, 26 Oct. 2022         (sourced from Web)</w:t>
      </w:r>
    </w:p>
    <w:p>
      <w:pPr>
        <w:jc w:val="left"/>
      </w:pPr>
      <w:r>
        <w:t>The Republican governor faces reelection this year and has also positioned herself as an __aspirant__ to the White House in 2024.—Stephen Groves, Chicago Tribune, 22 Aug. 2022         (sourced from Web)</w:t>
      </w:r>
    </w:p>
    <w:p>
      <w:pPr>
        <w:jc w:val="left"/>
      </w:pPr>
      <w:r>
        <w:t>Studio76 specializes in the development and investment of original IP content, from script __incubation__, production to worldwide marketing.—Patrick Frater, Variety, 7 Dec. 2022         (sourced from Web)</w:t>
      </w:r>
    </w:p>
    <w:p>
      <w:pPr>
        <w:jc w:val="left"/>
      </w:pPr>
      <w:r>
        <w:t>And win or lose, there is merit to be had in mounting a powerful case against debt ceiling brinkmanship, both under the original 1787 Constitution and under the Civil War Amendments.—Thomas Geoghegan, The New Republic, 6 Jan. 2023         (sourced from Web)</w:t>
      </w:r>
    </w:p>
    <w:p>
      <w:pPr>
        <w:jc w:val="left"/>
      </w:pPr>
      <w:r>
        <w:t>Nietzsche is so complex that he can be __invoke__d in support of many outlooks, some of them brutal or nihilistic.</w:t>
      </w:r>
    </w:p>
    <w:p>
      <w:pPr>
        <w:jc w:val="left"/>
      </w:pPr>
      <w:r>
        <w:t>Wilson said councilmembers and their guests were responsible for ticket and concession costs if attendance exceeded 12 people or the $250 __allowance__.—Taylor Seely, The Arizona Republic, 26 Dec. 2022         (sourced from Web)</w:t>
      </w:r>
    </w:p>
    <w:p>
      <w:pPr>
        <w:jc w:val="left"/>
      </w:pPr>
      <w:r>
        <w:t>The __predilection__ of certain upper-class Englishmen toward eccentricity and playacting lent itself well to this endeavor.</w:t>
      </w:r>
    </w:p>
    <w:p>
      <w:pPr>
        <w:jc w:val="left"/>
      </w:pPr>
      <w:r>
        <w:t>The __cavalry__ eventually comes in the form of Jacob's cowboys, who hear the shots from a distance.—Matt Cabral, EW.com, 2 Jan. 2023         (sourced from Web)</w:t>
      </w:r>
    </w:p>
    <w:p>
      <w:pPr>
        <w:jc w:val="left"/>
      </w:pPr>
      <w:r>
        <w:t>The holiday sales came as a jolt after China’s __exiguous__ ticket sales of recent weeks.—Patrick Brzeski, The Hollywood Reporter, 2 Oct. 2022         (sourced from Web)</w:t>
      </w:r>
    </w:p>
    <w:p>
      <w:pPr>
        <w:jc w:val="left"/>
      </w:pPr>
      <w:r>
        <w:t>And perhaps this is just part of Washington's transition into the new economy: the triumph of national brands over local loyalty, of business __acumen__ over upper Northwest idealism.</w:t>
      </w:r>
    </w:p>
    <w:p>
      <w:pPr>
        <w:jc w:val="left"/>
      </w:pPr>
      <w:r>
        <w:t>On the skidpad, the Previa doesn't exactly __wade__ into sports-car territory, clinging to Mother Earth with 0.70 g of grip.—John Phillips, Car and Driver, 28 Nov. 2022         (sourced from Web)</w:t>
      </w:r>
    </w:p>
    <w:p>
      <w:pPr>
        <w:jc w:val="left"/>
      </w:pPr>
      <w:r>
        <w:t>His photographs generally feel much slower and more precise; the compositions are tighter and much more methodical, whereas my approach is off-kilter, fluid, __spur__-of-the-moment.—Andre D. Wagner, New York Times, 12 Aug. 2022         (sourced from Web)</w:t>
      </w:r>
    </w:p>
    <w:p>
      <w:pPr>
        <w:jc w:val="left"/>
      </w:pPr>
      <w:r>
        <w:t>This story has been corrected to reflect the __provenance__ of the Martinot clock destroyed on Sunday.—Flora Charner, CNN, 10 Jan. 2023         (sourced from Web)</w:t>
      </w:r>
    </w:p>
    <w:p>
      <w:pPr>
        <w:jc w:val="left"/>
      </w:pPr>
      <w:r>
        <w:t>These men are here to __disfranchise__ every Black voter.—al, 5 Dec. 2022         (sourced from Web)</w:t>
      </w:r>
    </w:p>
    <w:p>
      <w:pPr>
        <w:jc w:val="left"/>
      </w:pPr>
      <w:r>
        <w:t>In fact, as sprawling Palermo spawned ever more restaurants, its enclaves all got __modish__ nicknames: Palermo Soho, Palermo Hollywood, Palermo Pacífico.—Catesby Holmes, Condé Nast Traveler, 18 Apr. 2022         (sourced from Web)</w:t>
      </w:r>
    </w:p>
    <w:p>
      <w:pPr>
        <w:jc w:val="left"/>
      </w:pPr>
      <w:r>
        <w:t>Some burst with juniper flavor, while others are __redolent__ with the aroma of rose petals.—Bon Appétit, 18 Dec. 2019         (sourced from Web)</w:t>
      </w:r>
    </w:p>
    <w:p>
      <w:pPr>
        <w:jc w:val="left"/>
      </w:pPr>
      <w:r>
        <w:t>The foundation hired Professional Coin Grading Service co-founder and numismatics expert John Dannreuther to manage the collection’s sale, including selecting an auction house and third-party graders.—Dallas News, 13 July 2022         (sourced from Web)</w:t>
      </w:r>
    </w:p>
    <w:p>
      <w:pPr>
        <w:jc w:val="left"/>
      </w:pPr>
      <w:r>
        <w:t>Don Artemio was an author born in Saltillo in 1884 who became a bon vivant and a __gourmand__.—Dallas News, 13 Apr. 2022         (sourced from Web)</w:t>
      </w:r>
    </w:p>
    <w:p>
      <w:pPr>
        <w:jc w:val="left"/>
      </w:pPr>
      <w:r>
        <w:t>If there is, in fact, an information war raging on Twitter, Musk is a __profiteer__.—Jelani Cobb, The New Yorker, 27 Nov. 2022         (sourced from Web)</w:t>
      </w:r>
    </w:p>
    <w:p>
      <w:pPr>
        <w:jc w:val="left"/>
      </w:pPr>
      <w:r>
        <w:t>My teenage self would have been __agog__ — whole seasons on tap was surely witchcraft only Willow could pull off.—Carolyn Wells, Longreads, 27 Oct. 2022         (sourced from Web)</w:t>
      </w:r>
    </w:p>
    <w:p>
      <w:pPr>
        <w:jc w:val="left"/>
      </w:pPr>
      <w:r>
        <w:t>The pointiest hats show atoms with an upward spin direction, while those with a __dimple__ at the top have a downward spin.—Danielle Egan, Discover Magazine, 3 Dec. 2010         (sourced from Web)</w:t>
      </w:r>
    </w:p>
    <w:p>
      <w:pPr>
        <w:jc w:val="left"/>
      </w:pPr>
      <w:r>
        <w:t>No sentence.</w:t>
      </w:r>
    </w:p>
    <w:p>
      <w:pPr>
        <w:jc w:val="left"/>
      </w:pPr>
      <w:r>
        <w:t>This version was vegetarian (though it’s often punctuated with salted beef or pork), a hearty mix of potatoes, carrots, wilted spinach-esque callaloo and __toothsome__ dumplings.—Nevin Martell, Washington Post, 18 Aug. 2022         (sourced from Web)</w:t>
      </w:r>
    </w:p>
    <w:p>
      <w:pPr>
        <w:jc w:val="left"/>
      </w:pPr>
      <w:r>
        <w:t>The Lions won’t lie down, but that’s a tough __hurdle__ to overcome.—Carlos Monarrez, Detroit Free Press, 7 Jan. 2023         (sourced from Web)</w:t>
      </w:r>
    </w:p>
    <w:p>
      <w:pPr>
        <w:jc w:val="left"/>
      </w:pPr>
      <w:r>
        <w:t>A month after the findings of the __poll__ were posted on Instagram, Marvel began staffing a Disney+ show in Atlanta.—Vulture, 13 Jan. 2023         (sourced from Web)</w:t>
      </w:r>
    </w:p>
    <w:p>
      <w:pPr>
        <w:jc w:val="left"/>
      </w:pPr>
      <w:r>
        <w:t>The antenna dishes on top of the Event Horizon are all based on the __gargoyle__ clusters on the top of Notre-Dame.—Vulture, 18 Aug. 2022         (sourced from Web)</w:t>
      </w:r>
    </w:p>
    <w:p>
      <w:pPr>
        <w:jc w:val="left"/>
      </w:pPr>
      <w:r>
        <w:t>Others, like Warrior Nun, can also find __rabid__ fans but just not enough of them to stay alive.—WIRED, 6 Jan. 2023         (sourced from Web)</w:t>
      </w:r>
    </w:p>
    <w:p>
      <w:pPr>
        <w:jc w:val="left"/>
      </w:pPr>
      <w:r>
        <w:t>Wagner works hard to __particularize__ these women, but the play, which has over the years lost an intermission and been streamlined into one 95-minute act, has trouble getting started.—New York Times, 11 Jan. 2022         (sourced from Web)</w:t>
      </w:r>
    </w:p>
    <w:p>
      <w:pPr>
        <w:jc w:val="left"/>
      </w:pPr>
      <w:r>
        <w:t>Clark is considered the strong favorite to ascend to the number two spot in the House Democratic leadership, positioning herself as partners with New York Representative Hakeem Jeffries, who is expected to __vie__ for the top spot.—Globe Staff, BostonGlobe.com, 3 Nov. 2022         (sourced from Web)</w:t>
      </w:r>
    </w:p>
    <w:p>
      <w:pPr>
        <w:jc w:val="left"/>
      </w:pPr>
      <w:r>
        <w:t>The phone is a bit thick compared to thinner foldables on the market, but the __hinge__ is well built and can stay in place mid-fold.—Ben Sin, Forbes, 28 Dec. 2022         (sourced from Web)</w:t>
      </w:r>
    </w:p>
    <w:p>
      <w:pPr>
        <w:jc w:val="left"/>
      </w:pPr>
      <w:r>
        <w:t>Danhausen’s dubious command of occult forces is only one aspect of his absurd presentation, which blurs the line between what is supposed to be real in the fictive world of pro wrestling and what is supposed to be his character’s own __delusion__.—Peter Rubin, Longreads, 10 Jan. 2023         (sourced from Web)</w:t>
      </w:r>
    </w:p>
    <w:p>
      <w:pPr>
        <w:jc w:val="left"/>
      </w:pPr>
      <w:r>
        <w:t>No sentence.</w:t>
      </w:r>
    </w:p>
    <w:p>
      <w:pPr>
        <w:jc w:val="left"/>
      </w:pPr>
      <w:r>
        <w:t>On a breezy day last April, Churchill held a sales event behind his and Hendricks’s beautifully restored farmhouse and __barn__ in Sharon.—Norman Vanamee, Town &amp; Country, 6 Jan. 2023         (sourced from Web)</w:t>
      </w:r>
    </w:p>
    <w:p>
      <w:pPr>
        <w:jc w:val="left"/>
      </w:pPr>
      <w:r>
        <w:t>Carolina controls its own destiny in the __putrid__ NFC South, starting with a massive matchup next week against Tampa Bay.—Chris Bumbaca, USA TODAY, 25 Dec. 2022         (sourced from Web)</w:t>
      </w:r>
    </w:p>
    <w:p>
      <w:pPr>
        <w:jc w:val="left"/>
      </w:pPr>
      <w:r>
        <w:t>With a population of approximately 2,000 people, the township is a quaint locale that will truly __enchant__ Friday fans, especially those imaginative enough to match up their surroundings with the scenes and camera angles used by Cunningham.—Steven Thrash, EW.com, 13 Jan. 2023         (sourced from Web)</w:t>
      </w:r>
    </w:p>
    <w:p>
      <w:pPr>
        <w:jc w:val="left"/>
      </w:pPr>
      <w:r>
        <w:t>The entire space is cradled with floor-to-ceiling windows and a __plush__ interior that almost feels more like a lounge than an eatery.—Harper's BAZAAR, 10 Jan. 2023         (sourced from Web)</w:t>
      </w:r>
    </w:p>
    <w:p>
      <w:pPr>
        <w:jc w:val="left"/>
      </w:pPr>
      <w:r>
        <w:t>The adoption of the ordinance, which passed with council approval vote Sept. 13, occurs at the Oct. 25 with information provided to all Prairie Ridge residents about the opportunity for __remonstrance__.—Philip Potempa, chicagotribune.com, 27 Sep. 2021         (sourced from Web)</w:t>
      </w:r>
    </w:p>
    <w:p>
      <w:pPr>
        <w:jc w:val="left"/>
      </w:pPr>
      <w:r>
        <w:t>Don’t let the __gruff__, straight, sloppy normality fool you: Danny is perhaps the most sensitive oddball in the room.—Charles Mcnultytheater Critic, Los Angeles Times, 14 Dec. 2022         (sourced from Web)</w:t>
      </w:r>
    </w:p>
    <w:p>
      <w:pPr>
        <w:jc w:val="left"/>
      </w:pPr>
      <w:r>
        <w:t>Some __liken__ it to the way a piano symphony is formed.—Amber Smith, Discover Magazine, 20 Sep. 2022         (sourced from Web)</w:t>
      </w:r>
    </w:p>
    <w:p>
      <w:pPr>
        <w:jc w:val="left"/>
      </w:pPr>
      <w:r>
        <w:t>The failure to acknowledge his father’s computer-scientist influence — unable to resolve his __filial__ allegiance — makes the film ultimately superficial and disappointing.—Armond White, National Review, 16 Nov. 2022         (sourced from Web)</w:t>
      </w:r>
    </w:p>
    <w:p>
      <w:pPr>
        <w:jc w:val="left"/>
      </w:pPr>
      <w:r>
        <w:t>Abnegating this responsibility is going against the will of the people and we were voted in to protect the interests of the people.—Jan Engoren, Sun-Sentinel.com, 6 July 2017         (sourced from Web)</w:t>
      </w:r>
    </w:p>
    <w:p>
      <w:pPr>
        <w:jc w:val="left"/>
      </w:pPr>
      <w:r>
        <w:t>That probably extends to Mike Conley Jr., too, an All-Star a season ago whose arrival in Utah helped __ensconce__ the Jazz as contenders.—The Salt Lake Tribune, 15 Dec. 2021         (sourced from Web)</w:t>
      </w:r>
    </w:p>
    <w:p>
      <w:pPr>
        <w:jc w:val="left"/>
      </w:pPr>
      <w:r>
        <w:t>The formerly enslaved interviewed recounted the incorporation of __hoodoo__, conjure and metaphysical stores that lined Deep Ellum’s streets during its infantile stage along with the barbecue and fried chicken joints.—Dallas News, 30 Nov. 2022         (sourced from Web)</w:t>
      </w:r>
    </w:p>
    <w:p>
      <w:pPr>
        <w:jc w:val="left"/>
      </w:pPr>
      <w:r>
        <w:t>The tourists arrived by the boatload, ready to climb 900 steps to the summit of remote Padar Island for their sunrise reward: a sweeping __vista__ of turquoise bays set off by white-sand beaches.—Richard C. Paddock Ulet Ifansasti, New York Times, 21 Nov. 2022         (sourced from Web)</w:t>
      </w:r>
    </w:p>
    <w:p>
      <w:pPr>
        <w:jc w:val="left"/>
      </w:pPr>
      <w:r>
        <w:t>Altruism, not __egoism__, is the driving force behind Rogers' desire to become enhanced.—Kyle Munkittrick, Discover Magazine, 23 July 2011         (sourced from Web)</w:t>
      </w:r>
    </w:p>
    <w:p>
      <w:pPr>
        <w:jc w:val="left"/>
      </w:pPr>
      <w:r>
        <w:t>Lengua gyutan, or beef tongue, soaked in a creamy mushroom gravy, seemed destined to __cloy__ but turned out to be smooth, balanced, and savory.—Jiayang Fan, The New Yorker, 2 Sep. 2022         (sourced from Web)</w:t>
      </w:r>
    </w:p>
    <w:p>
      <w:pPr>
        <w:jc w:val="left"/>
      </w:pPr>
      <w:r>
        <w:t>The number of casualties is not yet known — and the Kremlin denies targeting civilians — but experts say the incident is an indication that Russian President Vladimir Putin has turned to a familiar and __pitiless__ playbook.—Alexander Smith, NBC News, 18 Mar. 2022         (sourced from Web)</w:t>
      </w:r>
    </w:p>
    <w:p>
      <w:pPr>
        <w:jc w:val="left"/>
      </w:pPr>
      <w:r>
        <w:t>A careful analysis of the "Nutrition Facts" panels might provide some guidance, but you would have to do a lot of math before you could __discern__ the best choice.</w:t>
      </w:r>
    </w:p>
    <w:p>
      <w:pPr>
        <w:jc w:val="left"/>
      </w:pPr>
      <w:r>
        <w:t>Experts believe a rival mastodon __tusk__ punctured the right side of his skull and killed the mastodon.—Monica Cull, Discover Magazine, 13 June 2022         (sourced from Web)</w:t>
      </w:r>
    </w:p>
    <w:p>
      <w:pPr>
        <w:jc w:val="left"/>
      </w:pPr>
      <w:r>
        <w:t>What had been an __avocation__ to while away the hours became a lifeline.—James Sullivan, BostonGlobe.com, 5 Jan. 2023         (sourced from Web)</w:t>
      </w:r>
    </w:p>
    <w:p>
      <w:pPr>
        <w:jc w:val="left"/>
      </w:pPr>
      <w:r>
        <w:t>The Phoenix Suns didn’t just __trounce__ the Dallas Mavericks in Game 5 of their second-round playoff series.—Dallas News, 11 May 2022         (sourced from Web)</w:t>
      </w:r>
    </w:p>
    <w:p>
      <w:pPr>
        <w:jc w:val="left"/>
      </w:pPr>
      <w:r>
        <w:t>Ukraine’s economy shrank by more than 30% in 2022 after Russia’s __brutal__ invasion destroyed infrastructure, paralyzed businesses and disrupted daily life, according to the country’s economy ministry.—Julia Horowitz, CNN, 5 Jan. 2023         (sourced from Web)</w:t>
      </w:r>
    </w:p>
    <w:p>
      <w:pPr>
        <w:jc w:val="left"/>
      </w:pPr>
      <w:r>
        <w:t>The Association of Community Ministries has 13 locations across Louisville that offer __emergency__ assistance to low-income residents.—The Courier-Journal, 12 Jan. 2023         (sourced from Web)</w:t>
      </w:r>
    </w:p>
    <w:p>
      <w:pPr>
        <w:jc w:val="left"/>
      </w:pPr>
      <w:r>
        <w:t>Restaurants and other comparable sites can't __discriminate__ against someone who legitimately needs and uses a leader dog or other similar service animal.—Dave Boucher, Detroit Free Press, 4 Jan. 2023         (sourced from Web)</w:t>
      </w:r>
    </w:p>
    <w:p>
      <w:pPr>
        <w:jc w:val="left"/>
      </w:pPr>
      <w:r>
        <w:t>Other standout looks this week shimmered like the now-ubiquitous __winkle__ lights.—Christian Allaire, Vogue, 11 Dec. 2022         (sourced from Web)</w:t>
      </w:r>
    </w:p>
    <w:p>
      <w:pPr>
        <w:jc w:val="left"/>
      </w:pPr>
      <w:r>
        <w:t>The family rented a beautiful flat near the vibrant old __district__ of Ortigia, a maze-like island citadel of baroque palazzos, sunny piazzas and old churches and a history dating from ancient Greek times.—Silvia Marchetti, CNN, 14 Jan. 2023         (sourced from Web)</w:t>
      </w:r>
    </w:p>
    <w:p>
      <w:pPr>
        <w:jc w:val="left"/>
      </w:pPr>
      <w:r>
        <w:t>In Affective Neuroscience: The Foundations of Human and Animal Emotions, neuroscientist and psychobiologist Jaak Panksepp argues that human brains evolved to support social behavior and social __cohesion__.—Avery Hurt, Discover Magazine, 6 Jan. 2023         (sourced from Web)</w:t>
      </w:r>
    </w:p>
    <w:p>
      <w:pPr>
        <w:jc w:val="left"/>
      </w:pPr>
      <w:r>
        <w:t>The painful condition occurs when holes develop in the vaginal wall, allowing urine and stool to __leak__ out.—Sarah Kuta, Smithsonian Magazine, 11 May 2022         (sourced from Web)</w:t>
      </w:r>
    </w:p>
    <w:p>
      <w:pPr>
        <w:jc w:val="left"/>
      </w:pPr>
      <w:r>
        <w:t>The process of __parturition__ can be considered as equivalent to cosmonaut's/astronaut's transition from microgravitation back to Earth gravitation (G=1) during landing.—Ncbi Rofl, Discover Magazine, 7 Mar. 2013         (sourced from Web)</w:t>
      </w:r>
    </w:p>
    <w:p>
      <w:pPr>
        <w:jc w:val="left"/>
      </w:pPr>
      <w:r>
        <w:t>Founded by artist and social activist Linda Goode Bryant, the gallery—visited by the likes of Stevie Wonder and Miles Davis—became a __beacon__ of Black creativity and a laboratory for artistic innovation.—Nina Raemont, Smithsonian Magazine, 7 Oct. 2022         (sourced from Web)</w:t>
      </w:r>
    </w:p>
    <w:p>
      <w:pPr>
        <w:jc w:val="left"/>
      </w:pPr>
      <w:r>
        <w:t>Gabel inspires fans to desperately __shriek__ along with every word of his songs.—Spin Staff, SPIN, 31 Dec. 2022         (sourced from Web)</w:t>
      </w:r>
    </w:p>
    <w:p>
      <w:pPr>
        <w:jc w:val="left"/>
      </w:pPr>
      <w:r>
        <w:t>That Fathead-style facsimile was a family __accessory__.—Brett Dawson, The Courier-Journal, 30 Dec. 2022         (sourced from Web)</w:t>
      </w:r>
    </w:p>
    <w:p>
      <w:pPr>
        <w:jc w:val="left"/>
      </w:pPr>
      <w:r>
        <w:t>Well, as the meta-analysis linked above notes: Our review suggests that there is a relatively strong connection between __dogmatism__ and intolerance of ambiguity, on the one hand, and various measures of political conservatism, on the other.—Chris Mooney, Discover Magazine, 18 July 2011         (sourced from Web)</w:t>
      </w:r>
    </w:p>
    <w:p>
      <w:pPr>
        <w:jc w:val="left"/>
      </w:pPr>
      <w:r>
        <w:t>Meanwhile, synthetic biologists — researchers who take an engineering approach to the study of life — made important progress in understanding the kinds of genetic algorithms that control how cells __differentiate__ in response to chemical cues.—John Rennie, Quanta Magazine, 21 Dec. 2022         (sourced from Web)</w:t>
      </w:r>
    </w:p>
    <w:p>
      <w:pPr>
        <w:jc w:val="left"/>
      </w:pPr>
      <w:r>
        <w:t>But his father declined the offer, and Cuenci’s voice began to __curdle__ under the influence of puberty.—Los Angeles Times, 12 Dec. 2022         (sourced from Web)</w:t>
      </w:r>
    </w:p>
    <w:p>
      <w:pPr>
        <w:jc w:val="left"/>
      </w:pPr>
      <w:r>
        <w:t>The Vikings also got a heroic performance by Jefferson — who had 10 catches for 193 yards and an incredible, game-saving one-handed grab — and overcame an officiating __gaffe__.—John Wawrow, ajc, 14 Nov. 2022         (sourced from Web)</w:t>
      </w:r>
    </w:p>
    <w:p>
      <w:pPr>
        <w:jc w:val="left"/>
      </w:pPr>
      <w:r>
        <w:t>The waterways __wend__ through the ancestral homelands of the Nez Perce, which once extended from the plains of western Montana to the Blue Mountains of northeastern Oregon.—Roni Dengler, Discover Magazine, 29 Oct. 2018         (sourced from Web)</w:t>
      </w:r>
    </w:p>
    <w:p>
      <w:pPr>
        <w:jc w:val="left"/>
      </w:pPr>
      <w:r>
        <w:t>In Philip’s case, the myth was the good Jewish boy __traduce__d by inner anarchy.—Benjamin Taylor, The Atlantic, 21 Apr. 2020         (sourced from Web)</w:t>
      </w:r>
    </w:p>
    <w:p>
      <w:pPr>
        <w:jc w:val="left"/>
      </w:pPr>
      <w:r>
        <w:t>No sentence.</w:t>
      </w:r>
    </w:p>
    <w:p>
      <w:pPr>
        <w:jc w:val="left"/>
      </w:pPr>
      <w:r>
        <w:t>Others questioned whether Salesforce still sees Slack as a strategic priority and asked for __clarity__ about Slack’s role in the company.—Jacob Carpenter, Fortune, 6 Jan. 2023         (sourced from Web)</w:t>
      </w:r>
    </w:p>
    <w:p>
      <w:pPr>
        <w:jc w:val="left"/>
      </w:pPr>
      <w:r>
        <w:t>The ship’s days could be relatively routine for long stretches, but extreme vigilance was required while watching the distant horizon where the sky met the sea under the low, gray, __scud__ding clouds.—James G. Stavridis, New York Times, 14 Apr. 2020         (sourced from Web)</w:t>
      </w:r>
    </w:p>
    <w:p>
      <w:pPr>
        <w:jc w:val="left"/>
      </w:pPr>
      <w:r>
        <w:t>Even more amazing, though, is how quickly the __gutless__ animals grow back their organs.—Elizabeth Preston, Discover Magazine, 26 June 2015         (sourced from Web)</w:t>
      </w:r>
    </w:p>
    <w:p>
      <w:pPr>
        <w:jc w:val="left"/>
      </w:pPr>
      <w:r>
        <w:t>No sentence.</w:t>
      </w:r>
    </w:p>
    <w:p>
      <w:pPr>
        <w:jc w:val="left"/>
      </w:pPr>
      <w:r>
        <w:t>In the motion filed Thursday, Prosecutor Ryan Mears asked the court to __appoint__ a special prosecutor to review and weigh charges in the shooting that killed a 16-year-old and injured another person.—Sarah Nelson, The Indianapolis Star, 7 Jan. 2023         (sourced from Web)</w:t>
      </w:r>
    </w:p>
    <w:p>
      <w:pPr>
        <w:jc w:val="left"/>
      </w:pPr>
      <w:r>
        <w:t>Sounds like a pretty straightforward __potboiler__, right?—Kate Knibbs, WIRED, 26 Dec. 2022         (sourced from Web)</w:t>
      </w:r>
    </w:p>
    <w:p>
      <w:pPr>
        <w:jc w:val="left"/>
      </w:pPr>
      <w:r>
        <w:t>Then __demarcate__ the central ~90% area as the bounds of the population distribution.—Razib Khan, Discover Magazine, 26 Sep. 2012         (sourced from Web)</w:t>
      </w:r>
    </w:p>
    <w:p>
      <w:pPr>
        <w:jc w:val="left"/>
      </w:pPr>
      <w:r>
        <w:t>The corollary is that the score sounds juiciest when the __opulence__ is sufficiently excessive, and David McVicar’s new production for the Metropolitan Opera gets partway to the right degree of too much.—Vulture, 5 Jan. 2023         (sourced from Web)</w:t>
      </w:r>
    </w:p>
    <w:p>
      <w:pPr>
        <w:jc w:val="left"/>
      </w:pPr>
      <w:r>
        <w:t>Matte versions can be super drying, glossy finishes can leave behind evidence, and satin lipsticks can __smudge__ and fade throughout the day.—Nerisha Penrose, ELLE, 31 Dec. 2022         (sourced from Web)</w:t>
      </w:r>
    </w:p>
    <w:p>
      <w:pPr>
        <w:jc w:val="left"/>
      </w:pPr>
      <w:r>
        <w:t>Some of the Anti-Federalists certainly thought this was too big a country, its interests too diverse, to __consecrate__ into one nation.—Michael Tomasky, The New Republic, 1 Dec. 2022         (sourced from Web)</w:t>
      </w:r>
    </w:p>
    <w:p>
      <w:pPr>
        <w:jc w:val="left"/>
      </w:pPr>
      <w:r>
        <w:t>While office rental markets are in __flux__ following many workers moving to hybrid or at-home work schedules, coworking remains desirable, Madsen said.—Ryan Gillespie, Orlando Sentinel, 12 Jan. 2023         (sourced from Web)</w:t>
      </w:r>
    </w:p>
    <w:p>
      <w:pPr>
        <w:jc w:val="left"/>
      </w:pPr>
      <w:r>
        <w:t>Their relationship is put in __jeopardy__ when a local historical statue comes into question, which finds them on opposing sides of a sticky debate.—Aimée Lutkin, ELLE, 1 Jan. 2023         (sourced from Web)</w:t>
      </w:r>
    </w:p>
    <w:p>
      <w:pPr>
        <w:jc w:val="left"/>
      </w:pPr>
      <w:r>
        <w:t>No sentence.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