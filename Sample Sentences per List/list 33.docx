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warehouse, </w:t>
      </w:r>
      <w:r>
        <w:rPr>
          <w:b/>
        </w:rPr>
        <w:t xml:space="preserve">wax, </w:t>
      </w:r>
      <w:r>
        <w:rPr>
          <w:b/>
        </w:rPr>
        <w:t xml:space="preserve">complaisant, </w:t>
      </w:r>
      <w:r>
        <w:rPr>
          <w:b/>
        </w:rPr>
        <w:t xml:space="preserve">marrow, </w:t>
      </w:r>
      <w:r>
        <w:rPr>
          <w:b/>
        </w:rPr>
        <w:t xml:space="preserve">revolt, </w:t>
      </w:r>
      <w:r>
        <w:rPr>
          <w:b/>
        </w:rPr>
        <w:t xml:space="preserve">retouch, </w:t>
      </w:r>
      <w:r>
        <w:rPr>
          <w:b/>
        </w:rPr>
        <w:t xml:space="preserve">buffer, </w:t>
      </w:r>
      <w:r>
        <w:rPr>
          <w:b/>
        </w:rPr>
        <w:t xml:space="preserve">accolade, </w:t>
      </w:r>
      <w:r>
        <w:rPr>
          <w:b/>
        </w:rPr>
        <w:t xml:space="preserve">parlous, </w:t>
      </w:r>
      <w:r>
        <w:rPr>
          <w:b/>
        </w:rPr>
        <w:t xml:space="preserve">smooth, </w:t>
      </w:r>
      <w:r>
        <w:rPr>
          <w:b/>
        </w:rPr>
        <w:t xml:space="preserve">underbid, </w:t>
      </w:r>
      <w:r>
        <w:rPr>
          <w:b/>
        </w:rPr>
        <w:t xml:space="preserve">donate, </w:t>
      </w:r>
      <w:r>
        <w:rPr>
          <w:b/>
        </w:rPr>
        <w:t xml:space="preserve">mollify, </w:t>
      </w:r>
      <w:r>
        <w:rPr>
          <w:b/>
        </w:rPr>
        <w:t xml:space="preserve">poke, </w:t>
      </w:r>
      <w:r>
        <w:rPr>
          <w:b/>
        </w:rPr>
        <w:t xml:space="preserve">inculpate, </w:t>
      </w:r>
      <w:r>
        <w:rPr>
          <w:b/>
        </w:rPr>
        <w:t xml:space="preserve">berate, </w:t>
      </w:r>
      <w:r>
        <w:rPr>
          <w:b/>
        </w:rPr>
        <w:t xml:space="preserve">unprovoked, </w:t>
      </w:r>
      <w:r>
        <w:rPr>
          <w:b/>
        </w:rPr>
        <w:t xml:space="preserve">indemnify, </w:t>
      </w:r>
      <w:r>
        <w:rPr>
          <w:b/>
        </w:rPr>
        <w:t xml:space="preserve">minutia, </w:t>
      </w:r>
      <w:r>
        <w:rPr>
          <w:b/>
        </w:rPr>
        <w:t xml:space="preserve">ambush, </w:t>
      </w:r>
      <w:r>
        <w:rPr>
          <w:b/>
        </w:rPr>
        <w:t xml:space="preserve">repent, </w:t>
      </w:r>
      <w:r>
        <w:rPr>
          <w:b/>
        </w:rPr>
        <w:t xml:space="preserve">growl, </w:t>
      </w:r>
      <w:r>
        <w:rPr>
          <w:b/>
        </w:rPr>
        <w:t xml:space="preserve">debility, </w:t>
      </w:r>
      <w:r>
        <w:rPr>
          <w:b/>
        </w:rPr>
        <w:t xml:space="preserve">sufficient, </w:t>
      </w:r>
      <w:r>
        <w:rPr>
          <w:b/>
        </w:rPr>
        <w:t xml:space="preserve">subsequent, </w:t>
      </w:r>
      <w:r>
        <w:rPr>
          <w:b/>
        </w:rPr>
        <w:t xml:space="preserve">dissociate, </w:t>
      </w:r>
      <w:r>
        <w:rPr>
          <w:b/>
        </w:rPr>
        <w:t xml:space="preserve">intersperse, </w:t>
      </w:r>
      <w:r>
        <w:rPr>
          <w:b/>
        </w:rPr>
        <w:t xml:space="preserve">retreat, </w:t>
      </w:r>
      <w:r>
        <w:rPr>
          <w:b/>
        </w:rPr>
        <w:t xml:space="preserve">poisonous, </w:t>
      </w:r>
      <w:r>
        <w:rPr>
          <w:b/>
        </w:rPr>
        <w:t xml:space="preserve">recusant, </w:t>
      </w:r>
      <w:r>
        <w:rPr>
          <w:b/>
        </w:rPr>
        <w:t xml:space="preserve">fragrance, </w:t>
      </w:r>
      <w:r>
        <w:rPr>
          <w:b/>
        </w:rPr>
        <w:t xml:space="preserve">file, </w:t>
      </w:r>
      <w:r>
        <w:rPr>
          <w:b/>
        </w:rPr>
        <w:t xml:space="preserve">vertex, </w:t>
      </w:r>
      <w:r>
        <w:rPr>
          <w:b/>
        </w:rPr>
        <w:t xml:space="preserve">inventory, </w:t>
      </w:r>
      <w:r>
        <w:rPr>
          <w:b/>
        </w:rPr>
        <w:t xml:space="preserve">lampoon, </w:t>
      </w:r>
      <w:r>
        <w:rPr>
          <w:b/>
        </w:rPr>
        <w:t xml:space="preserve">wastrel, </w:t>
      </w:r>
      <w:r>
        <w:rPr>
          <w:b/>
        </w:rPr>
        <w:t xml:space="preserve">effeminate, </w:t>
      </w:r>
      <w:r>
        <w:rPr>
          <w:b/>
        </w:rPr>
        <w:t xml:space="preserve">panorama, </w:t>
      </w:r>
      <w:r>
        <w:rPr>
          <w:b/>
        </w:rPr>
        <w:t xml:space="preserve">revulsion, </w:t>
      </w:r>
      <w:r>
        <w:rPr>
          <w:b/>
        </w:rPr>
        <w:t xml:space="preserve">feral, </w:t>
      </w:r>
      <w:r>
        <w:rPr>
          <w:b/>
        </w:rPr>
        <w:t xml:space="preserve">ponderable, </w:t>
      </w:r>
      <w:r>
        <w:rPr>
          <w:b/>
        </w:rPr>
        <w:t xml:space="preserve">disport, </w:t>
      </w:r>
      <w:r>
        <w:rPr>
          <w:b/>
        </w:rPr>
        <w:t xml:space="preserve">execrate, </w:t>
      </w:r>
      <w:r>
        <w:rPr>
          <w:b/>
        </w:rPr>
        <w:t xml:space="preserve">dissuade, </w:t>
      </w:r>
      <w:r>
        <w:rPr>
          <w:b/>
        </w:rPr>
        <w:t xml:space="preserve">scrumptious, </w:t>
      </w:r>
      <w:r>
        <w:rPr>
          <w:b/>
        </w:rPr>
        <w:t xml:space="preserve">speck, </w:t>
      </w:r>
      <w:r>
        <w:rPr>
          <w:b/>
        </w:rPr>
        <w:t xml:space="preserve">sentry, </w:t>
      </w:r>
      <w:r>
        <w:rPr>
          <w:b/>
        </w:rPr>
        <w:t xml:space="preserve">rasp, </w:t>
      </w:r>
      <w:r>
        <w:rPr>
          <w:b/>
        </w:rPr>
        <w:t xml:space="preserve">track, </w:t>
      </w:r>
      <w:r>
        <w:rPr>
          <w:b/>
        </w:rPr>
        <w:t xml:space="preserve">fondle, </w:t>
      </w:r>
      <w:r>
        <w:rPr>
          <w:b/>
        </w:rPr>
        <w:t xml:space="preserve">impinge, </w:t>
      </w:r>
      <w:r>
        <w:rPr>
          <w:b/>
        </w:rPr>
        <w:t xml:space="preserve">outshine, </w:t>
      </w:r>
      <w:r>
        <w:rPr>
          <w:b/>
        </w:rPr>
        <w:t xml:space="preserve">latch, </w:t>
      </w:r>
      <w:r>
        <w:rPr>
          <w:b/>
        </w:rPr>
        <w:t xml:space="preserve">detach, </w:t>
      </w:r>
      <w:r>
        <w:rPr>
          <w:b/>
        </w:rPr>
        <w:t xml:space="preserve">disentangle, </w:t>
      </w:r>
      <w:r>
        <w:rPr>
          <w:b/>
        </w:rPr>
        <w:t xml:space="preserve">stigmatize, </w:t>
      </w:r>
      <w:r>
        <w:rPr>
          <w:b/>
        </w:rPr>
        <w:t xml:space="preserve">rend, </w:t>
      </w:r>
      <w:r>
        <w:rPr>
          <w:b/>
        </w:rPr>
        <w:t xml:space="preserve">spree, </w:t>
      </w:r>
      <w:r>
        <w:rPr>
          <w:b/>
        </w:rPr>
        <w:t xml:space="preserve">jagged, </w:t>
      </w:r>
      <w:r>
        <w:rPr>
          <w:b/>
        </w:rPr>
        <w:t xml:space="preserve">slander, </w:t>
      </w:r>
      <w:r>
        <w:rPr>
          <w:b/>
        </w:rPr>
        <w:t xml:space="preserve">reprieve, </w:t>
      </w:r>
      <w:r>
        <w:rPr>
          <w:b/>
        </w:rPr>
        <w:t xml:space="preserve">premiere, </w:t>
      </w:r>
      <w:r>
        <w:rPr>
          <w:b/>
        </w:rPr>
        <w:t xml:space="preserve">collude, </w:t>
      </w:r>
      <w:r>
        <w:rPr>
          <w:b/>
        </w:rPr>
        <w:t xml:space="preserve">majestic, </w:t>
      </w:r>
      <w:r>
        <w:rPr>
          <w:b/>
        </w:rPr>
        <w:t xml:space="preserve">quaff, </w:t>
      </w:r>
      <w:r>
        <w:rPr>
          <w:b/>
        </w:rPr>
        <w:t xml:space="preserve">pervert, </w:t>
      </w:r>
      <w:r>
        <w:rPr>
          <w:b/>
        </w:rPr>
        <w:t xml:space="preserve">pendulum, </w:t>
      </w:r>
      <w:r>
        <w:rPr>
          <w:b/>
        </w:rPr>
        <w:t xml:space="preserve">plaza, </w:t>
      </w:r>
      <w:r>
        <w:rPr>
          <w:b/>
        </w:rPr>
        <w:t xml:space="preserve">destitution, </w:t>
      </w:r>
      <w:r>
        <w:rPr>
          <w:b/>
        </w:rPr>
        <w:t xml:space="preserve">friction, </w:t>
      </w:r>
      <w:r>
        <w:rPr>
          <w:b/>
        </w:rPr>
        <w:t xml:space="preserve">implicit, </w:t>
      </w:r>
      <w:r>
        <w:rPr>
          <w:b/>
        </w:rPr>
        <w:t xml:space="preserve">potation, </w:t>
      </w:r>
      <w:r>
        <w:rPr>
          <w:b/>
        </w:rPr>
        <w:t xml:space="preserve">sere, </w:t>
      </w:r>
      <w:r>
        <w:rPr>
          <w:b/>
        </w:rPr>
        <w:t xml:space="preserve">dour, </w:t>
      </w:r>
      <w:r>
        <w:rPr>
          <w:b/>
        </w:rPr>
        <w:t xml:space="preserve">posit, </w:t>
      </w:r>
      <w:r>
        <w:rPr>
          <w:b/>
        </w:rPr>
        <w:t xml:space="preserve">embody, </w:t>
      </w:r>
      <w:r>
        <w:rPr>
          <w:b/>
        </w:rPr>
        <w:t xml:space="preserve">commence, </w:t>
      </w:r>
      <w:r>
        <w:rPr>
          <w:b/>
        </w:rPr>
        <w:t xml:space="preserve">prowess, </w:t>
      </w:r>
      <w:r>
        <w:rPr>
          <w:b/>
        </w:rPr>
        <w:t xml:space="preserve">droll, </w:t>
      </w:r>
      <w:r>
        <w:rPr>
          <w:b/>
        </w:rPr>
        <w:t xml:space="preserve">stretch, </w:t>
      </w:r>
      <w:r>
        <w:rPr>
          <w:b/>
        </w:rPr>
        <w:t xml:space="preserve">momentum, </w:t>
      </w:r>
      <w:r>
        <w:rPr>
          <w:b/>
        </w:rPr>
        <w:t xml:space="preserve">sublime, </w:t>
      </w:r>
      <w:r>
        <w:rPr>
          <w:b/>
        </w:rPr>
        <w:t xml:space="preserve">acrobat, </w:t>
      </w:r>
      <w:r>
        <w:rPr>
          <w:b/>
        </w:rPr>
        <w:t xml:space="preserve">coeval, </w:t>
      </w:r>
      <w:r>
        <w:rPr>
          <w:b/>
        </w:rPr>
        <w:t xml:space="preserve">pinch, </w:t>
      </w:r>
      <w:r>
        <w:rPr>
          <w:b/>
        </w:rPr>
        <w:t xml:space="preserve">wizened, </w:t>
      </w:r>
      <w:r>
        <w:rPr>
          <w:b/>
        </w:rPr>
        <w:t xml:space="preserve">nethermost, </w:t>
      </w:r>
      <w:r>
        <w:rPr>
          <w:b/>
        </w:rPr>
        <w:t xml:space="preserve">swerve, </w:t>
      </w:r>
      <w:r>
        <w:rPr>
          <w:b/>
        </w:rPr>
        <w:t xml:space="preserve">sententious, </w:t>
      </w:r>
      <w:r>
        <w:rPr>
          <w:b/>
        </w:rPr>
        <w:t xml:space="preserve">omniscient, </w:t>
      </w:r>
      <w:r>
        <w:rPr>
          <w:b/>
        </w:rPr>
        <w:t xml:space="preserve">requite, </w:t>
      </w:r>
      <w:r>
        <w:rPr>
          <w:b/>
        </w:rPr>
        <w:t xml:space="preserve">seam, </w:t>
      </w:r>
      <w:r>
        <w:rPr>
          <w:b/>
        </w:rPr>
        <w:t xml:space="preserve">genesis, </w:t>
      </w:r>
      <w:r>
        <w:rPr>
          <w:b/>
        </w:rPr>
        <w:t xml:space="preserve">slink, </w:t>
      </w:r>
      <w:r>
        <w:rPr>
          <w:b/>
        </w:rPr>
        <w:t xml:space="preserve">engross, </w:t>
      </w:r>
      <w:r>
        <w:rPr>
          <w:b/>
        </w:rPr>
        <w:t xml:space="preserve">burial, </w:t>
      </w:r>
      <w:r>
        <w:rPr>
          <w:b/>
        </w:rPr>
        <w:t xml:space="preserve">mnemonics, </w:t>
      </w:r>
      <w:r>
        <w:rPr>
          <w:b/>
        </w:rPr>
        <w:t xml:space="preserve">query, </w:t>
      </w:r>
      <w:r>
        <w:rPr>
          <w:b/>
        </w:rPr>
        <w:t xml:space="preserve">entourage, </w:t>
      </w:r>
      <w:r>
        <w:rPr>
          <w:b/>
        </w:rPr>
        <w:t xml:space="preserve">ultramundane, </w:t>
      </w:r>
      <w:r>
        <w:rPr>
          <w:b/>
        </w:rPr>
        <w:t xml:space="preserve">malefactor, </w:t>
      </w:r>
      <w:r>
        <w:rPr>
          <w:b/>
        </w:rPr>
        <w:t xml:space="preserve">pendent, </w:t>
      </w:r>
      <w:r>
        <w:rPr>
          <w:b/>
        </w:rPr>
        <w:t xml:space="preserve">vegetate, </w:t>
      </w:r>
      <w:r>
        <w:rPr>
          <w:b/>
        </w:rPr>
        <w:t xml:space="preserve">emolument, </w:t>
      </w:r>
      <w:r>
        <w:rPr>
          <w:b/>
        </w:rPr>
        <w:t xml:space="preserve">subcelestial, </w:t>
      </w:r>
      <w:r>
        <w:rPr>
          <w:b/>
        </w:rPr>
        <w:t xml:space="preserve">fatidic, </w:t>
      </w:r>
      <w:r>
        <w:rPr>
          <w:b/>
        </w:rPr>
        <w:t xml:space="preserve">desolate, </w:t>
      </w:r>
      <w:r>
        <w:rPr>
          <w:b/>
        </w:rPr>
        <w:t xml:space="preserve">tactic, </w:t>
      </w:r>
      <w:r>
        <w:rPr>
          <w:b/>
        </w:rPr>
        <w:t xml:space="preserve">array, </w:t>
      </w:r>
      <w:r>
        <w:rPr>
          <w:b/>
        </w:rPr>
        <w:t xml:space="preserve">exclamation, </w:t>
      </w:r>
      <w:r>
        <w:rPr>
          <w:b/>
        </w:rPr>
        <w:t xml:space="preserve">jumpy, </w:t>
      </w:r>
      <w:r>
        <w:rPr>
          <w:b/>
        </w:rPr>
        <w:t xml:space="preserve">superlative, </w:t>
      </w:r>
      <w:r>
        <w:rPr>
          <w:b/>
        </w:rPr>
        <w:t xml:space="preserve">easel, </w:t>
      </w:r>
      <w:r>
        <w:rPr>
          <w:b/>
        </w:rPr>
        <w:t xml:space="preserve">tenure, </w:t>
      </w:r>
      <w:r>
        <w:rPr>
          <w:b/>
        </w:rPr>
        <w:t xml:space="preserve">syndrome, </w:t>
      </w:r>
      <w:r>
        <w:rPr>
          <w:b/>
        </w:rPr>
        <w:t xml:space="preserve">multifarious, </w:t>
      </w:r>
      <w:r>
        <w:rPr>
          <w:b/>
        </w:rPr>
        <w:t xml:space="preserve">floppy, </w:t>
      </w:r>
      <w:r>
        <w:rPr>
          <w:b/>
        </w:rPr>
        <w:t xml:space="preserve">unfasten, </w:t>
      </w:r>
      <w:r>
        <w:rPr>
          <w:b/>
        </w:rPr>
        <w:t xml:space="preserve">miscellany, </w:t>
      </w:r>
      <w:r>
        <w:rPr>
          <w:b/>
        </w:rPr>
        <w:t xml:space="preserve">clot, </w:t>
      </w:r>
      <w:r>
        <w:rPr>
          <w:b/>
        </w:rPr>
        <w:t xml:space="preserve">whim, </w:t>
      </w:r>
      <w:r>
        <w:rPr>
          <w:b/>
        </w:rPr>
        <w:t xml:space="preserve">gourmet, </w:t>
      </w:r>
      <w:r>
        <w:rPr>
          <w:b/>
        </w:rPr>
        <w:t xml:space="preserve">engaging, </w:t>
      </w:r>
      <w:r>
        <w:rPr>
          <w:b/>
        </w:rPr>
        <w:t xml:space="preserve">enflame, </w:t>
      </w:r>
      <w:r>
        <w:rPr>
          <w:b/>
        </w:rPr>
        <w:t xml:space="preserve">felicitous, </w:t>
      </w:r>
      <w:r>
        <w:rPr>
          <w:b/>
        </w:rPr>
        <w:t xml:space="preserve">podium, </w:t>
      </w:r>
      <w:r>
        <w:rPr>
          <w:b/>
        </w:rPr>
        <w:t xml:space="preserve">perch, </w:t>
      </w:r>
      <w:r>
        <w:rPr>
          <w:b/>
        </w:rPr>
        <w:t xml:space="preserve">disruptive, </w:t>
      </w:r>
      <w:r>
        <w:rPr>
          <w:b/>
        </w:rPr>
        <w:t xml:space="preserve">arraign, </w:t>
      </w:r>
      <w:r>
        <w:rPr>
          <w:b/>
        </w:rPr>
        <w:t xml:space="preserve">animus, </w:t>
      </w:r>
      <w:r>
        <w:rPr>
          <w:b/>
        </w:rPr>
        <w:t xml:space="preserve">lease, </w:t>
      </w:r>
      <w:r>
        <w:rPr>
          <w:b/>
        </w:rPr>
        <w:t xml:space="preserve">abominate, </w:t>
      </w:r>
      <w:r>
        <w:rPr>
          <w:b/>
        </w:rPr>
        <w:t xml:space="preserve">jaunty, </w:t>
      </w:r>
      <w:r>
        <w:rPr>
          <w:b/>
        </w:rPr>
        <w:t xml:space="preserve">corrugate, </w:t>
      </w:r>
      <w:r>
        <w:rPr>
          <w:b/>
        </w:rPr>
        <w:t xml:space="preserve">inscrutable, </w:t>
      </w:r>
      <w:r>
        <w:rPr>
          <w:b/>
        </w:rPr>
        <w:t xml:space="preserve">sensible, </w:t>
      </w:r>
      <w:r>
        <w:rPr>
          <w:b/>
        </w:rPr>
        <w:t xml:space="preserve">pivot, </w:t>
      </w:r>
      <w:r>
        <w:rPr>
          <w:b/>
        </w:rPr>
        <w:t xml:space="preserve">flicker, </w:t>
      </w:r>
      <w:r>
        <w:rPr>
          <w:b/>
        </w:rPr>
        <w:t xml:space="preserve">burrow, </w:t>
      </w:r>
      <w:r>
        <w:rPr>
          <w:b/>
        </w:rPr>
        <w:t xml:space="preserve">atone, </w:t>
      </w:r>
      <w:r>
        <w:rPr>
          <w:b/>
        </w:rPr>
        <w:t xml:space="preserve">troll, </w:t>
      </w:r>
      <w:r>
        <w:rPr>
          <w:b/>
        </w:rPr>
        <w:t xml:space="preserve">exceptional, </w:t>
      </w:r>
      <w:r>
        <w:rPr>
          <w:b/>
        </w:rPr>
        <w:t xml:space="preserve">vague, </w:t>
      </w:r>
      <w:r>
        <w:rPr>
          <w:b/>
        </w:rPr>
        <w:t xml:space="preserve">gestate, </w:t>
      </w:r>
      <w:r>
        <w:rPr>
          <w:b/>
        </w:rPr>
        <w:t xml:space="preserve">umpire, </w:t>
      </w:r>
      <w:r>
        <w:rPr>
          <w:b/>
        </w:rPr>
        <w:t xml:space="preserve">acclimate, </w:t>
      </w:r>
      <w:r>
        <w:rPr>
          <w:b/>
        </w:rPr>
        <w:t xml:space="preserve">renascent, </w:t>
      </w:r>
      <w:r>
        <w:rPr>
          <w:b/>
        </w:rPr>
        <w:t xml:space="preserve">fecundity, </w:t>
      </w:r>
      <w:r>
        <w:rPr>
          <w:b/>
        </w:rPr>
        <w:t xml:space="preserve">retrench, </w:t>
      </w:r>
      <w:r>
        <w:rPr>
          <w:b/>
        </w:rPr>
        <w:t xml:space="preserve">underdog, </w:t>
      </w:r>
      <w:r>
        <w:rPr>
          <w:b/>
        </w:rPr>
        <w:t xml:space="preserve">insignia, </w:t>
      </w:r>
    </w:p>
    <w:p>
      <w:r>
        <w:rPr>
          <w:i/>
          <w:u w:val="single"/>
        </w:rPr>
        <w:t>Please fill in the blanks using words provided in bold.</w:t>
      </w:r>
    </w:p>
    <w:p>
      <w:pPr>
        <w:jc w:val="left"/>
      </w:pPr>
      <w:r>
        <w:t>Tukes had been living in Phoenix for about a year before his death, working at a __warehouse__ and traveling between the Valley and Iowa.—Jose R. Gonzalez, The Arizona Republic, 6 Jan. 2023         (sourced from Web)</w:t>
      </w:r>
    </w:p>
    <w:p>
      <w:pPr>
        <w:jc w:val="left"/>
      </w:pPr>
      <w:r>
        <w:t>No sentence.</w:t>
      </w:r>
    </w:p>
    <w:p>
      <w:pPr>
        <w:jc w:val="left"/>
      </w:pPr>
      <w:r>
        <w:t>His admirers included such luminaries as U.S. Sen. Robert Wagner, all of whom turned a __complaisant__ eye to the married Crater’s other life as a randy stage-door johnny with a mistress and a harem of chorus girls and Polly Adler hookers.—Edward Kosner, WSJ, 20 June 2022         (sourced from Web)</w:t>
      </w:r>
    </w:p>
    <w:p>
      <w:pPr>
        <w:jc w:val="left"/>
      </w:pPr>
      <w:r>
        <w:t>No sentence.</w:t>
      </w:r>
    </w:p>
    <w:p>
      <w:pPr>
        <w:jc w:val="left"/>
      </w:pPr>
      <w:r>
        <w:t>Taylor Swift fans promised to __revolt__ after the viral Ticketmaster ‘Eras’ tour disaster last month.—Hanna Lustig, Glamour, 5 Dec. 2022         (sourced from Web)</w:t>
      </w:r>
    </w:p>
    <w:p>
      <w:pPr>
        <w:jc w:val="left"/>
      </w:pPr>
      <w:r>
        <w:t>Stalin was known to __retouch__ photos and cut out images of his enemies.—Fortune, 3 Dec. 2021         (sourced from Web)</w:t>
      </w:r>
    </w:p>
    <w:p>
      <w:pPr>
        <w:jc w:val="left"/>
      </w:pPr>
      <w:r>
        <w:t>The film launched at the 2022 Cannes Film Festival with a bang, winning Park a best director __accolade__.—Patrick Frater, Variety, 10 Jan. 2023         (sourced from Web)</w:t>
      </w:r>
    </w:p>
    <w:p>
      <w:pPr>
        <w:jc w:val="left"/>
      </w:pPr>
      <w:r>
        <w:t>And most people draw a straight line between Biden’s policies and the __parlous__ state of the economy.—Matthew Continetti, National Review, 15 Oct. 2022         (sourced from Web)</w:t>
      </w:r>
    </w:p>
    <w:p>
      <w:pPr>
        <w:jc w:val="left"/>
      </w:pPr>
      <w:r>
        <w:t>When the potatoes are cooked, remove the pot from the heat and, using an immersion blender, puree the soup on high speed until mostly __smooth__.—G. Daniela Galarza, Washington Post, 22 Dec. 2022         (sourced from Web)</w:t>
      </w:r>
    </w:p>
    <w:p>
      <w:pPr>
        <w:jc w:val="left"/>
      </w:pPr>
      <w:r>
        <w:t>State officials awarded the contract in 2019 despite concerns about Optum’s record after the company __underbid__ the incumbent contractor, Beacon Health Options, by $72.1 million.—Jenna Portnoy, Washington Post, 28 Oct. 2022         (sourced from Web)</w:t>
      </w:r>
    </w:p>
    <w:p>
      <w:pPr>
        <w:jc w:val="left"/>
      </w:pPr>
      <w:r>
        <w:t>The 5 Points Neighborhood Association along with community partners aim to complete 3000 art glass jars to __donate__ to those individuals who may feel forgotten.—Cathy Kozlowicz, Journal Sentinel, 13 Jan. 2023         (sourced from Web)</w:t>
      </w:r>
    </w:p>
    <w:p>
      <w:pPr>
        <w:jc w:val="left"/>
      </w:pPr>
      <w:r>
        <w:t>Urumqi and a smaller city in Xinjiang, Korla, announced markets and other businesses in areas deemed at low risk of infection would reopen this week and public bus service would resume in what appeared to be an attempt to __mollify__ the public.—Joe Mcdonald, BostonGlobe.com, 28 Nov. 2022         (sourced from Web)</w:t>
      </w:r>
    </w:p>
    <w:p>
      <w:pPr>
        <w:jc w:val="left"/>
      </w:pPr>
      <w:r>
        <w:t>Over the years, Pearcy has given numerous different accounts of the crime — at times blaming Dailey and other times inculpating himself.—Pamela Colloff, ProPublica, 13 Feb. 2012         (sourced from Web)</w:t>
      </w:r>
    </w:p>
    <w:p>
      <w:pPr>
        <w:jc w:val="left"/>
      </w:pPr>
      <w:r>
        <w:t>And men would __berate__ her in messages and pleasure themselves while doing so.—Tom Teicholz, Forbes, 31 Dec. 2022         (sourced from Web)</w:t>
      </w:r>
    </w:p>
    <w:p>
      <w:pPr>
        <w:jc w:val="left"/>
      </w:pPr>
      <w:r>
        <w:t>Three New York City police officers are in stable condition after being struck by a man wielding a machete in an __unprovoked__ attack near Times Square, according to the NYPD commissioner.—Kristina Sgueglia, CNN, 1 Jan. 2023         (sourced from Web)</w:t>
      </w:r>
    </w:p>
    <w:p>
      <w:pPr>
        <w:jc w:val="left"/>
      </w:pPr>
      <w:r>
        <w:t>Again, let's look at auto insurance, which indemnifies the holder against loss. If a policy-holder's car is wrecked, the insurance company sends him a check for the value of the car …</w:t>
      </w:r>
    </w:p>
    <w:p>
      <w:pPr>
        <w:jc w:val="left"/>
      </w:pPr>
      <w:r>
        <w:t>His tenure as Senate Republican leader has been marked by a tight grip over the caucus and a mastery of legislative __minutia__.—Patrick T. Brown, CNN, 16 Nov. 2022         (sourced from Web)</w:t>
      </w:r>
    </w:p>
    <w:p>
      <w:pPr>
        <w:jc w:val="left"/>
      </w:pPr>
      <w:r>
        <w:t>The octopi also use these shells — or sometimes coconuts, hence their name — to hide in, waiting to __ambush__ their prey.—Joshua Rapp Learn, Discover Magazine, 18 Nov. 2022         (sourced from Web)</w:t>
      </w:r>
    </w:p>
    <w:p>
      <w:pPr>
        <w:jc w:val="left"/>
      </w:pPr>
      <w:r>
        <w:t>The suspect also worried his mother would not __repent__ to Allah, according to another writing in the diary, the sources said.—Mark Morales, CNN, 6 Jan. 2023         (sourced from Web)</w:t>
      </w:r>
    </w:p>
    <w:p>
      <w:pPr>
        <w:jc w:val="left"/>
      </w:pPr>
      <w:r>
        <w:t>Initially, Kracker heard her dog yelp and __growl__ from another room.—Brenton Blanchet, Peoplemag, 9 Dec. 2022         (sourced from Web)</w:t>
      </w:r>
    </w:p>
    <w:p>
      <w:pPr>
        <w:jc w:val="left"/>
      </w:pPr>
      <w:r>
        <w:t>As the wealth of nations increases and exposure to toxins and infectious agents drops, aging will become the cause of most disease, __debility__, and death.—George Church, Discover Magazine, 16 Oct. 2012         (sourced from Web)</w:t>
      </w:r>
    </w:p>
    <w:p>
      <w:pPr>
        <w:jc w:val="left"/>
      </w:pPr>
      <w:r>
        <w:t>Considering that John Adams was notoriously insecure about his own place in history, he surely would have enjoyed his current renown. He and Abigail get pride of place in the family crypt, down a winding staircase in the church basement. On her plaque in the crypt, she is described as a "model of domestic worth," as though she were a particularly charming chifforobe, and not a woman who survived a troubled marriage with __sufficient__ courage that both houses of Congress adjourned upon hearing of her death.</w:t>
      </w:r>
    </w:p>
    <w:p>
      <w:pPr>
        <w:jc w:val="left"/>
      </w:pPr>
      <w:r>
        <w:t>Her __subsequent__ account of her ordeal, "The Upstairs Room" (1972), was a young adult tour de force, winning a Newbery Honor and other awards. Compared with Anne Frank's "Diary of a Young Girl," it is sparer and sterner.</w:t>
      </w:r>
    </w:p>
    <w:p>
      <w:pPr>
        <w:jc w:val="left"/>
      </w:pPr>
      <w:r>
        <w:t>According to Megan, that friend used it to __dissociate__ from fear in order to jump off the roof of their house.—Delilah Friedler, Rolling Stone, 6 Jan. 2023         (sourced from Web)</w:t>
      </w:r>
    </w:p>
    <w:p>
      <w:pPr>
        <w:jc w:val="left"/>
      </w:pPr>
      <w:r>
        <w:t>In the Nasher show, she and Nasher curator Catherine Craft deftly __intersperse__ a few works from the permanent collection.—Dallas News, 14 Nov. 2022         (sourced from Web)</w:t>
      </w:r>
    </w:p>
    <w:p>
      <w:pPr>
        <w:jc w:val="left"/>
      </w:pPr>
      <w:r>
        <w:t>Earlier this week, the beauty mogul shared a glimpse of her winter __retreat__ on Instagram, posting snaps of herself posing in a black vinyl bikini from Good American, a white bathrobe, and fuzzy beige booties.—Chelsey Sanchez, Harper's BAZAAR, 13 Dec. 2022         (sourced from Web)</w:t>
      </w:r>
    </w:p>
    <w:p>
      <w:pPr>
        <w:jc w:val="left"/>
      </w:pPr>
      <w:r>
        <w:t>Onions in any form are __poisonous__ to pets and fried foods can cause diarrhea, Petplan warns.—Amy Jamieson, Peoplemag, 12 Jan. 2023         (sourced from Web)</w:t>
      </w:r>
    </w:p>
    <w:p>
      <w:pPr>
        <w:jc w:val="left"/>
      </w:pPr>
      <w:r>
        <w:t>The uniform of the conformist — sports shirt, cardigan, tennis shoes — is as easily recognized as that of the __recusant__ — dirty white T, sideburns, two days’ growth of beard.—Chris Jones, chicagotribune.com, 15 July 2019         (sourced from Web)</w:t>
      </w:r>
    </w:p>
    <w:p>
      <w:pPr>
        <w:jc w:val="left"/>
      </w:pPr>
      <w:r>
        <w:t>The cherry on top of the product is its scent, which is the brand’s signature natural __fragrance__ of bergamot, yuzu, and lemongrass.—Shanna Shipin, Glamour, 28 Dec. 2022         (sourced from Web)</w:t>
      </w:r>
    </w:p>
    <w:p>
      <w:pPr>
        <w:jc w:val="left"/>
      </w:pPr>
      <w:r>
        <w:t>No sentence.</w:t>
      </w:r>
    </w:p>
    <w:p>
      <w:pPr>
        <w:jc w:val="left"/>
      </w:pPr>
      <w:r>
        <w:t>Brain differences between the 23 participants were quantified at each surface __vertex__.—Breanna Draxler, Discover Magazine, 7 Feb. 2013         (sourced from Web)</w:t>
      </w:r>
    </w:p>
    <w:p>
      <w:pPr>
        <w:jc w:val="left"/>
      </w:pPr>
      <w:r>
        <w:t>Some Ukrainian units have suffered so many vehicle losses that captured Russian tanks make up large chunks of their __inventory__.—Thomas Gibbons-neff, New York Times, 10 Jan. 2023         (sourced from Web)</w:t>
      </w:r>
    </w:p>
    <w:p>
      <w:pPr>
        <w:jc w:val="left"/>
      </w:pPr>
      <w:r>
        <w:t>LaNisa Renee Frederick are the co-creators of the viral social media account Hashtag Booked, where their skits __lampoon__ trying to make it as Black actors in Hollywood.—Lisa Respers France, CNN, 28 Sep. 2022         (sourced from Web)</w:t>
      </w:r>
    </w:p>
    <w:p>
      <w:pPr>
        <w:jc w:val="left"/>
      </w:pPr>
      <w:r>
        <w:t>But those damn __wastrel__ Republicans keep putting their hands in the till.—Teresa M. Hanafin, BostonGlobe.com, 5 Nov. 2022         (sourced from Web)</w:t>
      </w:r>
    </w:p>
    <w:p>
      <w:pPr>
        <w:jc w:val="left"/>
      </w:pPr>
      <w:r>
        <w:t>She’d been bullied by kids in grade school and subjected to physical harm for being a boy who was, in their judgment, too __effeminate__.—Jon Freeman, Rolling Stone, 8 Dec. 2022         (sourced from Web)</w:t>
      </w:r>
    </w:p>
    <w:p>
      <w:pPr>
        <w:jc w:val="left"/>
      </w:pPr>
      <w:r>
        <w:t>But a very lucky few are provided another vantage point: a bird's-eye __panorama__ through the window of a helicopter.—Stefanie Waldek, Condé Nast Traveler, 30 Dec. 2022         (sourced from Web)</w:t>
      </w:r>
    </w:p>
    <w:p>
      <w:pPr>
        <w:jc w:val="left"/>
      </w:pPr>
      <w:r>
        <w:t>This extended passage, targeting Bonin’s young son, sparked widespread __revulsion__.—Times Staff, Los Angeles Times, 21 Nov. 2022         (sourced from Web)</w:t>
      </w:r>
    </w:p>
    <w:p>
      <w:pPr>
        <w:jc w:val="left"/>
      </w:pPr>
      <w:r>
        <w:t>Lawyers representing Alston and Roberts used the opportunity to call witnesses who are experts on the care and control of __feral__ cats.—al, 30 Dec. 2022         (sourced from Web)</w:t>
      </w:r>
    </w:p>
    <w:p>
      <w:pPr>
        <w:jc w:val="left"/>
      </w:pPr>
      <w:r>
        <w:t>No sentence.</w:t>
      </w:r>
    </w:p>
    <w:p>
      <w:pPr>
        <w:jc w:val="left"/>
      </w:pPr>
      <w:r>
        <w:t>Zeman has __disport__ed himself as one of Putin’s most outspoken allies inside the European Union, in particular as an opponent of the sanctions imposed on Russia after the invasion of Ukraine in 2014.—David Frum, The Atlantic, 23 Oct. 2017         (sourced from Web)</w:t>
      </w:r>
    </w:p>
    <w:p>
      <w:pPr>
        <w:jc w:val="left"/>
      </w:pPr>
      <w:r>
        <w:t>Many Democrats striving to replace Donald Trump are, while execrating him, paying him the sincerest form of flattery: imitation.—George Will, National Review, 7 July 2019         (sourced from Web)</w:t>
      </w:r>
    </w:p>
    <w:p>
      <w:pPr>
        <w:jc w:val="left"/>
      </w:pPr>
      <w:r>
        <w:t>Crowded airplanes, flight delays of Rip Van Winkle proportions, suitcases disappearing like sailors in the Bermuda Triangle, and stubborn inflation is doing little to __dissuade__ travelers from amping up their 2023 vacation plans.—Christopher Muther, BostonGlobe.com, 29 Dec. 2022         (sourced from Web)</w:t>
      </w:r>
    </w:p>
    <w:p>
      <w:pPr>
        <w:jc w:val="left"/>
      </w:pPr>
      <w:r>
        <w:t>Finally, the young chefs put it all together by preparing a __scrumptious__ brunch and also speaking about their efforts in the kitchen.—cleveland, 26 Dec. 2022         (sourced from Web)</w:t>
      </w:r>
    </w:p>
    <w:p>
      <w:pPr>
        <w:jc w:val="left"/>
      </w:pPr>
      <w:r>
        <w:t>On the controller, Herring showed me thermal footage of the team: each man a small black __speck__ in the long gray tree line.—Luke Mogelson, The New Yorker, 26 Dec. 2022         (sourced from Web)</w:t>
      </w:r>
    </w:p>
    <w:p>
      <w:pPr>
        <w:jc w:val="left"/>
      </w:pPr>
      <w:r>
        <w:t>After a disappointing election, a slim House Republican majority will be the only __sentry__ at the gate holding back an administration and Senate intent on taxing, spending, regulating and transforming the foundations of American government.—Phil Gramm, WSJ, 7 Dec. 2022         (sourced from Web)</w:t>
      </w:r>
    </w:p>
    <w:p>
      <w:pPr>
        <w:jc w:val="left"/>
      </w:pPr>
      <w:r>
        <w:t>City did take their foot off the pedal a little, but Fernandinho still tested Pickford with a __rasp__ing drive in the 57th minute, which took a deflection off Calvert-Lewin.—SI.com, 31 Mar. 2018         (sourced from Web)</w:t>
      </w:r>
    </w:p>
    <w:p>
      <w:pPr>
        <w:jc w:val="left"/>
      </w:pPr>
      <w:r>
        <w:t>While Calipari and the coaching staff will try to devise ways to get Tshiebwe back on __track__, Wheeler said teammates must do their part, too.—Ryan Black, The Courier-Journal, 9 Jan. 2023         (sourced from Web)</w:t>
      </w:r>
    </w:p>
    <w:p>
      <w:pPr>
        <w:jc w:val="left"/>
      </w:pPr>
      <w:r>
        <w:t>Since then, the Johnsons have appeared in national and local media, claiming the monument designation would __impinge__ on their ability to use the land and usher in unwanted visitors who would wreck the landscape.—Brian Maffly, The Salt Lake Tribune, 8 Dec. 2022         (sourced from Web)</w:t>
      </w:r>
    </w:p>
    <w:p>
      <w:pPr>
        <w:jc w:val="left"/>
      </w:pPr>
      <w:r>
        <w:t>But Stanislavski’s New York and Hollywood acolytes would soon __outshine__ him in monstrosity.—New York Times, 8 June 2022         (sourced from Web)</w:t>
      </w:r>
    </w:p>
    <w:p>
      <w:pPr>
        <w:jc w:val="left"/>
      </w:pPr>
      <w:r>
        <w:t>Within the muddy environment where they are typically observed, there are few hard surfaces for these species to __latch__ onto in order to grow and reproduce.—Taylor Nicioli, CNN, 7 Nov. 2022         (sourced from Web)</w:t>
      </w:r>
    </w:p>
    <w:p>
      <w:pPr>
        <w:jc w:val="left"/>
      </w:pPr>
      <w:r>
        <w:t>Simply __detach__ the chaise and pull out the inner bed frame.—Nafeesah Allen, Better Homes &amp; Gardens, 21 Dec. 2022         (sourced from Web)</w:t>
      </w:r>
    </w:p>
    <w:p>
      <w:pPr>
        <w:jc w:val="left"/>
      </w:pPr>
      <w:r>
        <w:t>The details of Bankman-Fried’s alleged fraud will likely take months, and potentially even longer, to __disentangle__.—Casey Michel, CNN, 15 Dec. 2022         (sourced from Web)</w:t>
      </w:r>
    </w:p>
    <w:p>
      <w:pPr>
        <w:jc w:val="left"/>
      </w:pPr>
      <w:r>
        <w:t>As with the Biden Administration’s global minimum tax, progressives want to __stigmatize__ states that break from the high-tax and heavy-regulation Washington preference.—The Editorial Board, WSJ, 22 Oct. 2021         (sourced from Web)</w:t>
      </w:r>
    </w:p>
    <w:p>
      <w:pPr>
        <w:jc w:val="left"/>
      </w:pPr>
      <w:r>
        <w:t>That's what Jonah craves after a particularly painful moment that Snyder delivers with __rend__ing clarity.—Melinda Morris, NOLA.com, 10 July 2017         (sourced from Web)</w:t>
      </w:r>
    </w:p>
    <w:p>
      <w:pPr>
        <w:jc w:val="left"/>
      </w:pPr>
      <w:r>
        <w:t>Rams owner Stan Kroenke is on a property buying __spree__.—Los Angeles Times, 5 Jan. 2023         (sourced from Web)</w:t>
      </w:r>
    </w:p>
    <w:p>
      <w:pPr>
        <w:jc w:val="left"/>
      </w:pPr>
      <w:r>
        <w:t>The Austrian Alps rise like a giant patchwork curtain being pulled from the ground—green pine groves, mountain stone, __jagged__ peaks topped with snow.—Rebecca Frankel, Smithsonian Magazine, 5 Jan. 2023         (sourced from Web)</w:t>
      </w:r>
    </w:p>
    <w:p>
      <w:pPr>
        <w:jc w:val="left"/>
      </w:pPr>
      <w:r>
        <w:t>Walsh, Owens, Shapiro, and company dismiss those who rightly identify them as contributors to violent discontent, calling them pawns of the Democratic agenda, or the liberal media, or leftists, or some other amorphous bucket to __slander__.—Prem Thakker, The New Republic, 21 Nov. 2022         (sourced from Web)</w:t>
      </w:r>
    </w:p>
    <w:p>
      <w:pPr>
        <w:jc w:val="left"/>
      </w:pPr>
      <w:r>
        <w:t>And many murderers have been __reprieve__d because they were condemned for the wrong murder, quite probably just as many as have been executed for the only murder they did not in fact commit.</w:t>
      </w:r>
    </w:p>
    <w:p>
      <w:pPr>
        <w:jc w:val="left"/>
      </w:pPr>
      <w:r>
        <w:t>The story detailed the road to the show's success, from the death of the original series' mother, Diana Hyland, just four episodes into Eight is Enough, to Mark Hamill exiting his role after a car accident before the __premiere__.—Brenton Blanchet, Peoplemag, 8 Jan. 2023         (sourced from Web)</w:t>
      </w:r>
    </w:p>
    <w:p>
      <w:pPr>
        <w:jc w:val="left"/>
      </w:pPr>
      <w:r>
        <w:t>Lai is charged with two counts of conspiracy to __collude__ with foreign forces and one charge of collusion under the National Security Law.—Kanis Leung, ajc, 30 Nov. 2022         (sourced from Web)</w:t>
      </w:r>
    </w:p>
    <w:p>
      <w:pPr>
        <w:jc w:val="left"/>
      </w:pPr>
      <w:r>
        <w:t>Lorre gets in some droll laughs too, while Mason is madly __majestic__ as Nemo.—Jack Moffitt, The Hollywood Reporter, 22 Dec. 2022         (sourced from Web)</w:t>
      </w:r>
    </w:p>
    <w:p>
      <w:pPr>
        <w:jc w:val="left"/>
      </w:pPr>
      <w:r>
        <w:t>And since there is a multitude of places to __quaff__ good craft beer in Ohio City – including Pioneer downstairs from Jaja, Market Garden Brewery across the street, Great Lakes Brewing Co.—Marc Bona, cleveland, 7 Oct. 2022         (sourced from Web)</w:t>
      </w:r>
    </w:p>
    <w:p>
      <w:pPr>
        <w:jc w:val="left"/>
      </w:pPr>
      <w:r>
        <w:t>The major social-media and tech companies have already done their share to __pervert__ civil discourse and shatter consensus and squelch reason, all to make a buck.—Sam Lipsyte, Harper’s Magazine , 27 Apr. 2022         (sourced from Web)</w:t>
      </w:r>
    </w:p>
    <w:p>
      <w:pPr>
        <w:jc w:val="left"/>
      </w:pPr>
      <w:r>
        <w:t>The __pendulum__ on Biden’s reelection swung back in his favor after Democrats successfully weathered the midterm elections, retaining the Senate and minimizing House losses.—W. James Antle Iii, Washington Examiner, 16 Jan. 2023         (sourced from Web)</w:t>
      </w:r>
    </w:p>
    <w:p>
      <w:pPr>
        <w:jc w:val="left"/>
      </w:pPr>
      <w:r>
        <w:t>Another 40 will be featured throughout the Perot Museum of Nature and Science’s entrance __plaza__ from early October through mid-November.—Dallas News, 8 Sep. 2022         (sourced from Web)</w:t>
      </w:r>
    </w:p>
    <w:p>
      <w:pPr>
        <w:jc w:val="left"/>
      </w:pPr>
      <w:r>
        <w:t>After experiencing sudden __destitution__, Elinor Dashwood (Emma Thompson) and her sister Marianne (Kate Winslet) try to change their fortunes through courtship.—Juliana Ukiomogbe, ELLE, 1 Jan. 2023         (sourced from Web)</w:t>
      </w:r>
    </w:p>
    <w:p>
      <w:pPr>
        <w:jc w:val="left"/>
      </w:pPr>
      <w:r>
        <w:t>Technology exists to provide fully __friction__-free shopping, where cameras track shoppers around stores and automatically charge them, a phenomenon known as cashierless stores.—Isabelle Bousquette, WSJ, 19 Dec. 2022         (sourced from Web)</w:t>
      </w:r>
    </w:p>
    <w:p>
      <w:pPr>
        <w:jc w:val="left"/>
      </w:pPr>
      <w:r>
        <w:t>This assumption, __implicit__ in innumerable statements by President Reagan … dictates most of our current political and military programs.</w:t>
      </w:r>
    </w:p>
    <w:p>
      <w:pPr>
        <w:jc w:val="left"/>
      </w:pPr>
      <w:r>
        <w:t>No sentence.</w:t>
      </w:r>
    </w:p>
    <w:p>
      <w:pPr>
        <w:jc w:val="left"/>
      </w:pPr>
      <w:r>
        <w:t>Just to the east of the Sierra Nevada lies the __sere__ landscape of the Basin and Range province, characterized by linear mountains and valleys arranged roughly in parallel.—Tom Yulsman, Discover Magazine, 24 Apr. 2018         (sourced from Web)</w:t>
      </w:r>
    </w:p>
    <w:p>
      <w:pPr>
        <w:jc w:val="left"/>
      </w:pPr>
      <w:r>
        <w:t>Still, the __dour__ outlook for large-caps as a whole obscures a gulf between the growth and value tranches.—Shawn Tully, Fortune, 12 Jan. 2023         (sourced from Web)</w:t>
      </w:r>
    </w:p>
    <w:p>
      <w:pPr>
        <w:jc w:val="left"/>
      </w:pPr>
      <w:r>
        <w:t>And while pundits __posit__ the different fashion jobs that could benefit from Michele’s talent for creative thinking that breaks boundaries, the beauty world would be lucky to have him.—Celia Ellenberg, Vogue, 20 Dec. 2022         (sourced from Web)</w:t>
      </w:r>
    </w:p>
    <w:p>
      <w:pPr>
        <w:jc w:val="left"/>
      </w:pPr>
      <w:r>
        <w:t>Though lost at sea, Eddie Aikau has come to __embody__ the spirit of the Hawaiian Renaissance and the Hokule’a’s ongoing voyages.—Meimei Fox, Forbes, 27 Dec. 2022         (sourced from Web)</w:t>
      </w:r>
    </w:p>
    <w:p>
      <w:pPr>
        <w:jc w:val="left"/>
      </w:pPr>
      <w:r>
        <w:t>Dear God, I thought, I've been infected by an earworm. My friend the Longhair says that's what you call songs that burrow into your head and __commence__ chewing your brains.</w:t>
      </w:r>
    </w:p>
    <w:p>
      <w:pPr>
        <w:jc w:val="left"/>
      </w:pPr>
      <w:r>
        <w:t>Post-punk/black metal fusions were kinda played out for a minute, but the Skarstads’ nimble __prowess__, drawing upon Lifelover’s messy, buzz-ridden Cure palettes, trades black metal’s claustrophobia for awe of the open.—Spin Staff, SPIN, 16 Dec. 2022         (sourced from Web)</w:t>
      </w:r>
    </w:p>
    <w:p>
      <w:pPr>
        <w:jc w:val="left"/>
      </w:pPr>
      <w:r>
        <w:t>At its sharpest, the screenplay by Halpern and Haskins gives the cast terrifically __droll__ lines — a bit of haggling between Moreno’s Maura and a scalper being a highlight.—Sheri Linden, The Hollywood Reporter, 7 Jan. 2023         (sourced from Web)</w:t>
      </w:r>
    </w:p>
    <w:p>
      <w:pPr>
        <w:jc w:val="left"/>
      </w:pPr>
      <w:r>
        <w:t>The Arizona Cardinals have regained the lead after a 10-yard run from James Conner, who was able to __stretch__ out for the touchdown.—Jeremy Cluff, The Arizona Republic, 12 Dec. 2022         (sourced from Web)</w:t>
      </w:r>
    </w:p>
    <w:p>
      <w:pPr>
        <w:jc w:val="left"/>
      </w:pPr>
      <w:r>
        <w:t>The 710-hp, twin-turbo V-8 and dual-clutch transmission partner up for a 60 mph time of well under 3 seconds, and build enough __momentum__ to rocket the car passed the quarter-mile marker in under 10.5 seconds at over 140 mph.—Eric Stafford, Car and Driver, 6 Jan. 2023         (sourced from Web)</w:t>
      </w:r>
    </w:p>
    <w:p>
      <w:pPr>
        <w:jc w:val="left"/>
      </w:pPr>
      <w:r>
        <w:t>… models indicate that frost in most of the southern hemisphere is currently subliming, thinning the surface deposits.</w:t>
      </w:r>
    </w:p>
    <w:p>
      <w:pPr>
        <w:jc w:val="left"/>
      </w:pPr>
      <w:r>
        <w:t>The Zamperla Group was founded by Alberto’s father, Antonio, in 1966, but traces its origins to his great-great-grandfather Angelo, who married a circus horsewoman in the mid-19th century and became an __acrobat__.—Sam Roberts, New York Times, 23 Dec. 2022         (sourced from Web)</w:t>
      </w:r>
    </w:p>
    <w:p>
      <w:pPr>
        <w:jc w:val="left"/>
      </w:pPr>
      <w:r>
        <w:t>Her letters to Bradley demonstrate that the idea was __coeval__ with her wish to be a poet and her discovery of romantic feeling for girls, and that it was fully formed as early as her adolescence.—Langdon Hammer, The New York Review of Books, 25 Feb. 2020         (sourced from Web)</w:t>
      </w:r>
    </w:p>
    <w:p>
      <w:pPr>
        <w:jc w:val="left"/>
      </w:pPr>
      <w:r>
        <w:t>With floured hands, pull edges of dough over itself toward center and __pinch__ together to form pouch-like loaf.—Joy Cho, Good Housekeeping, 14 Dec. 2022         (sourced from Web)</w:t>
      </w:r>
    </w:p>
    <w:p>
      <w:pPr>
        <w:jc w:val="left"/>
      </w:pPr>
      <w:r>
        <w:t>The Keogh siblings, __wizened__ by a lifetime of co-existing, are onto something.—Jerry Carino, USA TODAY, 24 Mar. 2020         (sourced from Web)</w:t>
      </w:r>
    </w:p>
    <w:p>
      <w:pPr>
        <w:jc w:val="left"/>
      </w:pPr>
      <w:r>
        <w:t>One form of Democratic reinvention would be to __swerve__ back toward a 1990s-vintage version of centrism and repudiate the most strident factions on the left.—Alexander Burns, The New York Review of Books, 29 Dec. 2022         (sourced from Web)</w:t>
      </w:r>
    </w:p>
    <w:p>
      <w:pPr>
        <w:jc w:val="left"/>
      </w:pPr>
      <w:r>
        <w:t>Without the wit inherent in an epigram, a __sententious__ formulation becomes a mere adage, aphorism, apothegm, gnome, maxim, or saw.—Bryan A. Garner, National Review, 15 Sep. 2022         (sourced from Web)</w:t>
      </w:r>
    </w:p>
    <w:p>
      <w:pPr>
        <w:jc w:val="left"/>
      </w:pPr>
      <w:r>
        <w:t>The __omniscient__, singular authorial voice in literary fiction has become ever more antiquated — still valuable, but more like an exotic, bespoke retreat than literature’s mainland.—Mark Athitakis, Los Angeles Times, 20 Dec. 2022         (sourced from Web)</w:t>
      </w:r>
    </w:p>
    <w:p>
      <w:pPr>
        <w:jc w:val="left"/>
      </w:pPr>
      <w:r>
        <w:t>Employers ought to __requite__ that trust by mandating that their staff who work indoors with other employees are vaccinated for Covid-19.—Zachary M. Seward, Quartz, 30 July 2021         (sourced from Web)</w:t>
      </w:r>
    </w:p>
    <w:p>
      <w:pPr>
        <w:jc w:val="left"/>
      </w:pPr>
      <w:r>
        <w:t>In 2022, Candelario experienced an extreme regression and struggled to create damage against four-__seam__ fastballs.—Evan Petzold, Detroit Free Press, 29 Nov. 2022         (sourced from Web)</w:t>
      </w:r>
    </w:p>
    <w:p>
      <w:pPr>
        <w:jc w:val="left"/>
      </w:pPr>
      <w:r>
        <w:t>Recently, Israel and Galu took a break from the show, in which both share equal duties as music director, composer and performer, to discuss the __genesis__ and evolution of the production—and its future.—Iris Dorbian, Forbes, 25 July 2022         (sourced from Web)</w:t>
      </w:r>
    </w:p>
    <w:p>
      <w:pPr>
        <w:jc w:val="left"/>
      </w:pPr>
      <w:r>
        <w:t>At Courreges, Nicolas di Felice seemed to approach a classic idea of glamour and then __slink__ away from it naughtily, with women in spiky cream dresses or carrying their slingbacks and going barefoot.—Rachel Tashjian, Harper's BAZAAR, 30 Sep. 2022         (sourced from Web)</w:t>
      </w:r>
    </w:p>
    <w:p>
      <w:pPr>
        <w:jc w:val="left"/>
      </w:pPr>
      <w:r>
        <w:t>Prada's Miranda Priestly, 1923 should __engross__ Yellowstone fans too.—Tom Gliatto, Peoplemag, 18 Dec. 2022         (sourced from Web)</w:t>
      </w:r>
    </w:p>
    <w:p>
      <w:pPr>
        <w:jc w:val="left"/>
      </w:pPr>
      <w:r>
        <w:t>Natural organic reduction, or human composting as it is more commonly known, is a process of __burial__ that has a human body put into a container with plants to allow the body to decompose and be part of the nutrient-rich soil.—Jack Birle, Washington Examiner, 1 Jan. 2023         (sourced from Web)</w:t>
      </w:r>
    </w:p>
    <w:p>
      <w:pPr>
        <w:jc w:val="left"/>
      </w:pPr>
      <w:r>
        <w:t>Musculoskeletal __mnemonics__: differentiating features.—Ncbi Rofl, Discover Magazine, 21 Aug. 2012         (sourced from Web)</w:t>
      </w:r>
    </w:p>
    <w:p>
      <w:pPr>
        <w:jc w:val="left"/>
      </w:pPr>
      <w:r>
        <w:t>Fox News Digital sent a press __query__ to the U.S. Treasury Department regarding German banks processing payments for Iran’s regime.—Fox News, 11 Jan. 2023         (sourced from Web)</w:t>
      </w:r>
    </w:p>
    <w:p>
      <w:pPr>
        <w:jc w:val="left"/>
      </w:pPr>
      <w:r>
        <w:t>The __entourage__ feasted on pork bits, tilapia, and viscous okra soup.—Julian Lucas, The New Yorker, 26 Dec. 2022         (sourced from Web)</w:t>
      </w:r>
    </w:p>
    <w:p>
      <w:pPr>
        <w:jc w:val="left"/>
      </w:pPr>
      <w:r>
        <w:t>No sentence.</w:t>
      </w:r>
    </w:p>
    <w:p>
      <w:pPr>
        <w:jc w:val="left"/>
      </w:pPr>
      <w:r>
        <w:t>And the principle remains that representing a __malefactor__ isn’t, ipso facto, an act of malefaction.—Kwame Anthony Appiah, New York Times, 28 Sep. 2022         (sourced from Web)</w:t>
      </w:r>
    </w:p>
    <w:p>
      <w:pPr>
        <w:jc w:val="left"/>
      </w:pPr>
      <w:r>
        <w:t>His distinctive speech-music, though a little rougher and breathier these days, has not altered, a shapely sequence of rhythmic, __pendent__ clauses that resolve in a bassless but confiding growl.—James Parker, The Atlantic, 10 Mar. 2018         (sourced from Web)</w:t>
      </w:r>
    </w:p>
    <w:p>
      <w:pPr>
        <w:jc w:val="left"/>
      </w:pPr>
      <w:r>
        <w:t>The Tigers didn't act fast to quash the initial report, rather allowing the idea of Hinch's opt-out clause to __vegetate__ for more than a year.—Evan Petzold, Detroit Free Press, 26 June 2022         (sourced from Web)</w:t>
      </w:r>
    </w:p>
    <w:p>
      <w:pPr>
        <w:jc w:val="left"/>
      </w:pPr>
      <w:r>
        <w:t>The __emolument__s clause prohibits the president from accepting any gift, title or __emolument__ from a foreign state or domestic officials without congressional approval.—Melissa Quinn, CBS News, 17 Oct. 2022         (sourced from Web)</w:t>
      </w:r>
    </w:p>
    <w:p>
      <w:pPr>
        <w:jc w:val="left"/>
      </w:pPr>
      <w:r>
        <w:t>No sentence.</w:t>
      </w:r>
    </w:p>
    <w:p>
      <w:pPr>
        <w:jc w:val="left"/>
      </w:pPr>
      <w:r>
        <w:t>No sentence.</w:t>
      </w:r>
    </w:p>
    <w:p>
      <w:pPr>
        <w:jc w:val="left"/>
      </w:pPr>
      <w:r>
        <w:t>The finished song is __desolate__ but resilient, a hell of a plaint.—Lindsay Zoladz, New York Times, 7 Dec. 2022         (sourced from Web)</w:t>
      </w:r>
    </w:p>
    <w:p>
      <w:pPr>
        <w:jc w:val="left"/>
      </w:pPr>
      <w:r>
        <w:t>This is a legislative __tactic__ that is evil when the other side uses it, but good when your side uses it.—Dave Barry, BostonGlobe.com, 25 Dec. 2022         (sourced from Web)</w:t>
      </w:r>
    </w:p>
    <w:p>
      <w:pPr>
        <w:jc w:val="left"/>
      </w:pPr>
      <w:r>
        <w:t>My first task was to unpack the boxes and __array__ the pages contained within across a long mahogany conference table, preparing them for Callahan’s inspection.—New York Times, 3 June 2021         (sourced from Web)</w:t>
      </w:r>
    </w:p>
    <w:p>
      <w:pPr>
        <w:jc w:val="left"/>
      </w:pPr>
      <w:r>
        <w:t>It was punctuated with __exclamation__ points and capital letters, urging them to use a website to register for citizenship under the House of Reuss.—Katrin Bennhold, New York Times, 11 Dec. 2022         (sourced from Web)</w:t>
      </w:r>
    </w:p>
    <w:p>
      <w:pPr>
        <w:jc w:val="left"/>
      </w:pPr>
      <w:r>
        <w:t>But being locked down in the house during the pandemic wasn’t good for the dog, whom Phifer said was __jumpy__.—La Risa R. Lynch, Journal Sentinel, 20 Dec. 2022         (sourced from Web)</w:t>
      </w:r>
    </w:p>
    <w:p>
      <w:pPr>
        <w:jc w:val="left"/>
      </w:pPr>
      <w:r>
        <w:t>It has been designed and engineered to the same exacting standards as our T.50, with the same emphasis on driver focus, performance, lightweight and __superlative__, pure design, but the outcome is a very different motorcar.—Alistair Charlton, Forbes, 27 Jan. 2022         (sourced from Web)</w:t>
      </w:r>
    </w:p>
    <w:p>
      <w:pPr>
        <w:jc w:val="left"/>
      </w:pPr>
      <w:r>
        <w:t>This standing art __easel__ will make the budding artist on your list very happy.—Sophie Dweck, Town &amp; Country, 22 Nov. 2022         (sourced from Web)</w:t>
      </w:r>
    </w:p>
    <w:p>
      <w:pPr>
        <w:jc w:val="left"/>
      </w:pPr>
      <w:r>
        <w:t>… but there is also about it just the trace of the nettlesome righteousness that alienated much of Washington during his __tenure__ there, the not-so-subtle suggestion that while he might be in politics, he is not of politics and certainly not, God forbid, a politician.</w:t>
      </w:r>
    </w:p>
    <w:p>
      <w:pPr>
        <w:jc w:val="left"/>
      </w:pPr>
      <w:r>
        <w:t>People-pleasing and imposter __syndrome__ are examples of common shadows, Dr. Mullan says.—Devon Abelman, Allure, 6 Jan. 2023         (sourced from Web)</w:t>
      </w:r>
    </w:p>
    <w:p>
      <w:pPr>
        <w:jc w:val="left"/>
      </w:pPr>
      <w:r>
        <w:t>Democracy demands effort and sacrifice, as well as freedom within limits, especially in a __multifarious__ society.—Joe Klein, Washington Post, 12 Jan. 2023         (sourced from Web)</w:t>
      </w:r>
    </w:p>
    <w:p>
      <w:pPr>
        <w:jc w:val="left"/>
      </w:pPr>
      <w:r>
        <w:t>Then: Serving as the show's eponymous protagonist, Bialik played Blossom Russo — the sole female who navigated life as a teen, and was responsible for making the __floppy__ hat popular among viewers.—Grace Gavilanes, Peoplemag, 12 Dec. 2022         (sourced from Web)</w:t>
      </w:r>
    </w:p>
    <w:p>
      <w:pPr>
        <w:jc w:val="left"/>
      </w:pPr>
      <w:r>
        <w:t>His routine is always the same: get hit, say nothing, bend to remove his leg protector, __unfasten__ his elbow guard, and trot gently to claim his base.—Joshua Robinson, WSJ, 5 Sep. 2022         (sourced from Web)</w:t>
      </w:r>
    </w:p>
    <w:p>
      <w:pPr>
        <w:jc w:val="left"/>
      </w:pPr>
      <w:r>
        <w:t>The Guardian gets cool content, bloggers get more exposure to a vast audience, and readers get a __miscellany__ of great stories.—Ed Yong, Discover Magazine, 8 Sep. 2010         (sourced from Web)</w:t>
      </w:r>
    </w:p>
    <w:p>
      <w:pPr>
        <w:jc w:val="left"/>
      </w:pPr>
      <w:r>
        <w:t>But the combination of the __clot__-busting drug with lecanemab may have led to the cerebral hemorrhages.—Amanda Sealy, CNN, 4 Jan. 2023         (sourced from Web)</w:t>
      </w:r>
    </w:p>
    <w:p>
      <w:pPr>
        <w:jc w:val="left"/>
      </w:pPr>
      <w:r>
        <w:t>Allison Lawler, 33, Googled her old college boyfriend on Valentine’s Day of this year on a __whim__.—Heather Knight, San Francisco Chronicle, 9 Dec. 2022         (sourced from Web)</w:t>
      </w:r>
    </w:p>
    <w:p>
      <w:pPr>
        <w:jc w:val="left"/>
      </w:pPr>
      <w:r>
        <w:t>Two blocks west at the Euro Food Depot, a handful of customers wearing blue Qualcomm lanyards browsed the aisles of the small import market selling hard-to-find __gourmet__ items from France like chestnut spread, pork rillettes and foie gras mousse.—Pam Kragen, sandiegouniontribune.com, 1 Mar. 2018         (sourced from Web)</w:t>
      </w:r>
    </w:p>
    <w:p>
      <w:pPr>
        <w:jc w:val="left"/>
      </w:pPr>
      <w:r>
        <w:t>Regular participation in meaningful and __engaging__ activities can also contribute positively to mental health.—Megan Edgelow, CBS News, 28 Dec. 2022         (sourced from Web)</w:t>
      </w:r>
    </w:p>
    <w:p>
      <w:pPr>
        <w:jc w:val="left"/>
      </w:pPr>
      <w:r>
        <w:t>No sentence.</w:t>
      </w:r>
    </w:p>
    <w:p>
      <w:pPr>
        <w:jc w:val="left"/>
      </w:pPr>
      <w:r>
        <w:t>For once, the open space — an artful assemblage of lawn, pathways, stream, playground, performance stage, and fountain (with the Cipriani establishment along one flank) — feels like the most __felicitous__ part of the compound.—Curbed, 27 July 2022         (sourced from Web)</w:t>
      </w:r>
    </w:p>
    <w:p>
      <w:pPr>
        <w:jc w:val="left"/>
      </w:pPr>
      <w:r>
        <w:t>Will Anderson looked relaxed at the __podium__ Thursday afternoon.—Michael Casagrande | Mcasagrande@al.com, al, 29 Dec. 2022         (sourced from Web)</w:t>
      </w:r>
    </w:p>
    <w:p>
      <w:pPr>
        <w:jc w:val="left"/>
      </w:pPr>
      <w:r>
        <w:t>No sentence.</w:t>
      </w:r>
    </w:p>
    <w:p>
      <w:pPr>
        <w:jc w:val="left"/>
      </w:pPr>
      <w:r>
        <w:t>After dispensing with the subject of writing in his Nobel lecture, Pinter used the occasion to __arraign__ U.S. leadership for war crimes.—Los Angeles Times, 12 July 2021         (sourced from Web)</w:t>
      </w:r>
    </w:p>
    <w:p>
      <w:pPr>
        <w:jc w:val="left"/>
      </w:pPr>
      <w:r>
        <w:t>In court proceedings, all three defendants were shown to have harbored racial __animus__ toward Black people.—Richard Fausset, BostonGlobe.com, 8 Aug. 2022         (sourced from Web)</w:t>
      </w:r>
    </w:p>
    <w:p>
      <w:pPr>
        <w:jc w:val="left"/>
      </w:pPr>
      <w:r>
        <w:t>The same notice warned that the landlord could terminate the master __lease__, evict Twitter from the office space, and initiate legal proceedings, if Twitter failed to pay within five days.—Michael Kan, PCMAG, 3 Jan. 2023         (sourced from Web)</w:t>
      </w:r>
    </w:p>
    <w:p>
      <w:pPr>
        <w:jc w:val="left"/>
      </w:pPr>
      <w:r>
        <w:t>And there is nothing more deflating than watching someone who has put his foot wrong in this culture subject himself to performative self-criticism, abominating himself as a bearer of privilege.—Michael Brendan Dougherty, National Review, 2 July 2019         (sourced from Web)</w:t>
      </w:r>
    </w:p>
    <w:p>
      <w:pPr>
        <w:jc w:val="left"/>
      </w:pPr>
      <w:r>
        <w:t>The authors tried for a __jaunty__ tone but had no sure answer.—Barton Gellman, Wired, 24 May 2020         (sourced from Web)</w:t>
      </w:r>
    </w:p>
    <w:p>
      <w:pPr>
        <w:jc w:val="left"/>
      </w:pPr>
      <w:r>
        <w:t>Pictures Sebuuma and another refugee sent to Reuters from the camp showed holes punched in the walls of homes made of __corrugate__d iron.—NBC News, 28 Apr. 2020         (sourced from Web)</w:t>
      </w:r>
    </w:p>
    <w:p>
      <w:pPr>
        <w:jc w:val="left"/>
      </w:pPr>
      <w:r>
        <w:t>Supersymmetry is a magic mirror, and everything in what we imagine to be the real world has its ghostly, __inscrutable__ mirror image.</w:t>
      </w:r>
    </w:p>
    <w:p>
      <w:pPr>
        <w:jc w:val="left"/>
      </w:pPr>
      <w:r>
        <w:t>If the Lions stay the course behind center, Bresee is a __sensible__ option as a force in the middle who can amplify the havoc created by standout rookie Aidan Hutchinson.—Michael Middlehurst-schwartz, Detroit Free Press, 10 Jan. 2023         (sourced from Web)</w:t>
      </w:r>
    </w:p>
    <w:p>
      <w:pPr>
        <w:jc w:val="left"/>
      </w:pPr>
      <w:r>
        <w:t>In the aftermath of FTX’s collapse, Brown has called for comprehensive regulation, both during the Senate Agriculture Committee hearing and in a letter to Treasury Secretary Janet Yellen—actions some have taken to be a __pivot__ in his approach.—Leo Schwartz, Fortune, 12 Dec. 2022         (sourced from Web)</w:t>
      </w:r>
    </w:p>
    <w:p>
      <w:pPr>
        <w:jc w:val="left"/>
      </w:pPr>
      <w:r>
        <w:t>About a month before Mauna Loa began erupting, an endangered seabird fledgling was seen on camera emerging from a __burrow__ on the volcano, officials said Tuesday.—Erin Pflaumer, CBS News, 7 Dec. 2022         (sourced from Web)</w:t>
      </w:r>
    </w:p>
    <w:p>
      <w:pPr>
        <w:jc w:val="left"/>
      </w:pPr>
      <w:r>
        <w:t>In a series of articles for the New York Times, Swarns probed slavery’s role in the financing of Georgetown University, prompting the American Jesuits to vow to raise $100 million to __atone__ for their actions.—Washington Post Staff, Washington Post, 9 Jan. 2023         (sourced from Web)</w:t>
      </w:r>
    </w:p>
    <w:p>
      <w:pPr>
        <w:jc w:val="left"/>
      </w:pPr>
      <w:r>
        <w:t>Our testers found the staff to be incredibly friendly and accommodating, the rooms to be well-designed and the location to be __exceptional__.—Jamie Spain, Good Housekeeping, 4 Jan. 2023         (sourced from Web)</w:t>
      </w:r>
    </w:p>
    <w:p>
      <w:pPr>
        <w:jc w:val="left"/>
      </w:pPr>
      <w:r>
        <w:t>When my three years of military service ended, I looked around for some way to get to spend time in rural Vietnam as a civilian. The driving force was still primarily intellectual curiosity, along with a desire to improve my language ability in a non-Western language and some __vague__ idea of doing folkloristic or literary studies in the future.</w:t>
      </w:r>
    </w:p>
    <w:p>
      <w:pPr>
        <w:jc w:val="left"/>
      </w:pPr>
      <w:r>
        <w:t>But then the stars will die, exploding into new nebulae, inside of which new stars will __gestate__, which will then turn around and demolish the nebulae.—Sarah Scoles, Discover Magazine, 6 Jan. 2015         (sourced from Web)</w:t>
      </w:r>
    </w:p>
    <w:p>
      <w:pPr>
        <w:jc w:val="left"/>
      </w:pPr>
      <w:r>
        <w:t>Twins manager Rocco Baldelli, desperate to stop the runaway train that is the Guardians, asked plate __umpire__ Ted Barrett to check the hair of right-hander James Karinchak for a foreign substance.—Paul Hoynes, cleveland, 24 Dec. 2022         (sourced from Web)</w:t>
      </w:r>
    </w:p>
    <w:p>
      <w:pPr>
        <w:jc w:val="left"/>
      </w:pPr>
      <w:r>
        <w:t>The Cardinal haven’t done enough to __acclimate__ to college football’s changing paradigm.—Connor Letourneau, San Francisco Chronicle, 28 Nov. 2022         (sourced from Web)</w:t>
      </w:r>
    </w:p>
    <w:p>
      <w:pPr>
        <w:jc w:val="left"/>
      </w:pPr>
      <w:r>
        <w:t>No sentence.</w:t>
      </w:r>
    </w:p>
    <w:p>
      <w:pPr>
        <w:jc w:val="left"/>
      </w:pPr>
      <w:r>
        <w:t>Obliquely related to her recent movies, Hogg's latest is either her slyest joke to date, or another swerve in an especially fecund career phase.—Leah Greenblatt, EW.com, 2 Dec. 2022         (sourced from Web)</w:t>
      </w:r>
    </w:p>
    <w:p>
      <w:pPr>
        <w:jc w:val="left"/>
      </w:pPr>
      <w:r>
        <w:t>For workers, life has become more difficult as consumers __retrench__ amid high inflation and fears of recession.—Los Angeles Times, 16 Dec. 2022         (sourced from Web)</w:t>
      </w:r>
    </w:p>
    <w:p>
      <w:pPr>
        <w:jc w:val="left"/>
      </w:pPr>
      <w:r>
        <w:t>Ohio State may have been the No. 4 seed, but TCU was the true __underdog__ of the College Football Playoff.—Dallas News, 5 Jan. 2023         (sourced from Web)</w:t>
      </w:r>
    </w:p>
    <w:p>
      <w:pPr>
        <w:jc w:val="left"/>
      </w:pPr>
      <w:r>
        <w:t>The United States raised the temperature when its soccer federation put out images on social media of the Iranian team’s flag shorn of the __insignia__ of the Islamic Republic.—Ishaan Tharoor, Washington Post, 29 Nov.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