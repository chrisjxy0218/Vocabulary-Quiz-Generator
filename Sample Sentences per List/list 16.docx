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inimitable, </w:t>
      </w:r>
      <w:r>
        <w:rPr>
          <w:b/>
        </w:rPr>
        <w:t xml:space="preserve">toxin, </w:t>
      </w:r>
      <w:r>
        <w:rPr>
          <w:b/>
        </w:rPr>
        <w:t xml:space="preserve">concomitant, </w:t>
      </w:r>
      <w:r>
        <w:rPr>
          <w:b/>
        </w:rPr>
        <w:t xml:space="preserve">irritating, </w:t>
      </w:r>
      <w:r>
        <w:rPr>
          <w:b/>
        </w:rPr>
        <w:t xml:space="preserve">tined, </w:t>
      </w:r>
      <w:r>
        <w:rPr>
          <w:b/>
        </w:rPr>
        <w:t xml:space="preserve">totalitarian, </w:t>
      </w:r>
      <w:r>
        <w:rPr>
          <w:b/>
        </w:rPr>
        <w:t xml:space="preserve">gush, </w:t>
      </w:r>
      <w:r>
        <w:rPr>
          <w:b/>
        </w:rPr>
        <w:t xml:space="preserve">compendium, </w:t>
      </w:r>
      <w:r>
        <w:rPr>
          <w:b/>
        </w:rPr>
        <w:t xml:space="preserve">relieve, </w:t>
      </w:r>
      <w:r>
        <w:rPr>
          <w:b/>
        </w:rPr>
        <w:t xml:space="preserve">triumph, </w:t>
      </w:r>
      <w:r>
        <w:rPr>
          <w:b/>
        </w:rPr>
        <w:t xml:space="preserve">confront, </w:t>
      </w:r>
      <w:r>
        <w:rPr>
          <w:b/>
        </w:rPr>
        <w:t xml:space="preserve">ambidextrous, </w:t>
      </w:r>
      <w:r>
        <w:rPr>
          <w:b/>
        </w:rPr>
        <w:t xml:space="preserve">boastfulness, </w:t>
      </w:r>
      <w:r>
        <w:rPr>
          <w:b/>
        </w:rPr>
        <w:t xml:space="preserve">deliberate, </w:t>
      </w:r>
      <w:r>
        <w:rPr>
          <w:b/>
        </w:rPr>
        <w:t xml:space="preserve">suspension, </w:t>
      </w:r>
      <w:r>
        <w:rPr>
          <w:b/>
        </w:rPr>
        <w:t xml:space="preserve">trustworthy, </w:t>
      </w:r>
      <w:r>
        <w:rPr>
          <w:b/>
        </w:rPr>
        <w:t xml:space="preserve">infrared, </w:t>
      </w:r>
      <w:r>
        <w:rPr>
          <w:b/>
        </w:rPr>
        <w:t xml:space="preserve">deprecatory, </w:t>
      </w:r>
      <w:r>
        <w:rPr>
          <w:b/>
        </w:rPr>
        <w:t xml:space="preserve">quantum, </w:t>
      </w:r>
      <w:r>
        <w:rPr>
          <w:b/>
        </w:rPr>
        <w:t xml:space="preserve">relevance, </w:t>
      </w:r>
      <w:r>
        <w:rPr>
          <w:b/>
        </w:rPr>
        <w:t xml:space="preserve">redistribution, </w:t>
      </w:r>
      <w:r>
        <w:rPr>
          <w:b/>
        </w:rPr>
        <w:t xml:space="preserve">base, </w:t>
      </w:r>
      <w:r>
        <w:rPr>
          <w:b/>
        </w:rPr>
        <w:t xml:space="preserve">preeminent, </w:t>
      </w:r>
      <w:r>
        <w:rPr>
          <w:b/>
        </w:rPr>
        <w:t xml:space="preserve">ownership, </w:t>
      </w:r>
      <w:r>
        <w:rPr>
          <w:b/>
        </w:rPr>
        <w:t xml:space="preserve">haunt, </w:t>
      </w:r>
      <w:r>
        <w:rPr>
          <w:b/>
        </w:rPr>
        <w:t xml:space="preserve">faddish, </w:t>
      </w:r>
      <w:r>
        <w:rPr>
          <w:b/>
        </w:rPr>
        <w:t xml:space="preserve">premature, </w:t>
      </w:r>
      <w:r>
        <w:rPr>
          <w:b/>
        </w:rPr>
        <w:t xml:space="preserve">optical, </w:t>
      </w:r>
      <w:r>
        <w:rPr>
          <w:b/>
        </w:rPr>
        <w:t xml:space="preserve">disperse, </w:t>
      </w:r>
      <w:r>
        <w:rPr>
          <w:b/>
        </w:rPr>
        <w:t xml:space="preserve">causal, </w:t>
      </w:r>
      <w:r>
        <w:rPr>
          <w:b/>
        </w:rPr>
        <w:t xml:space="preserve">dispute, </w:t>
      </w:r>
      <w:r>
        <w:rPr>
          <w:b/>
        </w:rPr>
        <w:t xml:space="preserve">unreliable, </w:t>
      </w:r>
      <w:r>
        <w:rPr>
          <w:b/>
        </w:rPr>
        <w:t xml:space="preserve">approach, </w:t>
      </w:r>
      <w:r>
        <w:rPr>
          <w:b/>
        </w:rPr>
        <w:t xml:space="preserve">perennial, </w:t>
      </w:r>
      <w:r>
        <w:rPr>
          <w:b/>
        </w:rPr>
        <w:t xml:space="preserve">ebb, </w:t>
      </w:r>
      <w:r>
        <w:rPr>
          <w:b/>
        </w:rPr>
        <w:t xml:space="preserve">evasive, </w:t>
      </w:r>
      <w:r>
        <w:rPr>
          <w:b/>
        </w:rPr>
        <w:t xml:space="preserve">descriptive, </w:t>
      </w:r>
      <w:r>
        <w:rPr>
          <w:b/>
        </w:rPr>
        <w:t xml:space="preserve">curtail, </w:t>
      </w:r>
      <w:r>
        <w:rPr>
          <w:b/>
        </w:rPr>
        <w:t xml:space="preserve">dominate, </w:t>
      </w:r>
      <w:r>
        <w:rPr>
          <w:b/>
        </w:rPr>
        <w:t xml:space="preserve">predispose, </w:t>
      </w:r>
      <w:r>
        <w:rPr>
          <w:b/>
        </w:rPr>
        <w:t xml:space="preserve">copious, </w:t>
      </w:r>
      <w:r>
        <w:rPr>
          <w:b/>
        </w:rPr>
        <w:t xml:space="preserve">monotony, </w:t>
      </w:r>
      <w:r>
        <w:rPr>
          <w:b/>
        </w:rPr>
        <w:t xml:space="preserve">exhaustiveness, </w:t>
      </w:r>
      <w:r>
        <w:rPr>
          <w:b/>
        </w:rPr>
        <w:t xml:space="preserve">passively, </w:t>
      </w:r>
      <w:r>
        <w:rPr>
          <w:b/>
        </w:rPr>
        <w:t xml:space="preserve">unique, </w:t>
      </w:r>
      <w:r>
        <w:rPr>
          <w:b/>
        </w:rPr>
        <w:t xml:space="preserve">supportive, </w:t>
      </w:r>
      <w:r>
        <w:rPr>
          <w:b/>
        </w:rPr>
        <w:t xml:space="preserve">convoluted, </w:t>
      </w:r>
      <w:r>
        <w:rPr>
          <w:b/>
        </w:rPr>
        <w:t xml:space="preserve">overt, </w:t>
      </w:r>
      <w:r>
        <w:rPr>
          <w:b/>
        </w:rPr>
        <w:t xml:space="preserve">attribute, </w:t>
      </w:r>
      <w:r>
        <w:rPr>
          <w:b/>
        </w:rPr>
        <w:t xml:space="preserve">huddle, </w:t>
      </w:r>
      <w:r>
        <w:rPr>
          <w:b/>
        </w:rPr>
        <w:t xml:space="preserve">ingest, </w:t>
      </w:r>
      <w:r>
        <w:rPr>
          <w:b/>
        </w:rPr>
        <w:t xml:space="preserve">placebo, </w:t>
      </w:r>
      <w:r>
        <w:rPr>
          <w:b/>
        </w:rPr>
        <w:t xml:space="preserve">servile, </w:t>
      </w:r>
      <w:r>
        <w:rPr>
          <w:b/>
        </w:rPr>
        <w:t xml:space="preserve">fragmentary, </w:t>
      </w:r>
      <w:r>
        <w:rPr>
          <w:b/>
        </w:rPr>
        <w:t xml:space="preserve">polar, </w:t>
      </w:r>
      <w:r>
        <w:rPr>
          <w:b/>
        </w:rPr>
        <w:t xml:space="preserve">specified, </w:t>
      </w:r>
      <w:r>
        <w:rPr>
          <w:b/>
        </w:rPr>
        <w:t xml:space="preserve">deprecate, </w:t>
      </w:r>
      <w:r>
        <w:rPr>
          <w:b/>
        </w:rPr>
        <w:t xml:space="preserve">accommodate, </w:t>
      </w:r>
      <w:r>
        <w:rPr>
          <w:b/>
        </w:rPr>
        <w:t xml:space="preserve">untainted, </w:t>
      </w:r>
      <w:r>
        <w:rPr>
          <w:b/>
        </w:rPr>
        <w:t xml:space="preserve">simulation, </w:t>
      </w:r>
      <w:r>
        <w:rPr>
          <w:b/>
        </w:rPr>
        <w:t xml:space="preserve">transform, </w:t>
      </w:r>
      <w:r>
        <w:rPr>
          <w:b/>
        </w:rPr>
        <w:t xml:space="preserve">thatch, </w:t>
      </w:r>
      <w:r>
        <w:rPr>
          <w:b/>
        </w:rPr>
        <w:t xml:space="preserve">untalented, </w:t>
      </w:r>
      <w:r>
        <w:rPr>
          <w:b/>
        </w:rPr>
        <w:t xml:space="preserve">cliche, </w:t>
      </w:r>
      <w:r>
        <w:rPr>
          <w:b/>
        </w:rPr>
        <w:t xml:space="preserve">unfeigned, </w:t>
      </w:r>
      <w:r>
        <w:rPr>
          <w:b/>
        </w:rPr>
        <w:t xml:space="preserve">infirm, </w:t>
      </w:r>
      <w:r>
        <w:rPr>
          <w:b/>
        </w:rPr>
        <w:t xml:space="preserve">scarlet, </w:t>
      </w:r>
      <w:r>
        <w:rPr>
          <w:b/>
        </w:rPr>
        <w:t xml:space="preserve">unstinting, </w:t>
      </w:r>
      <w:r>
        <w:rPr>
          <w:b/>
        </w:rPr>
        <w:t xml:space="preserve">perspective, </w:t>
      </w:r>
      <w:r>
        <w:rPr>
          <w:b/>
        </w:rPr>
        <w:t xml:space="preserve">abysmal, </w:t>
      </w:r>
      <w:r>
        <w:rPr>
          <w:b/>
        </w:rPr>
        <w:t xml:space="preserve">approaching, </w:t>
      </w:r>
      <w:r>
        <w:rPr>
          <w:b/>
        </w:rPr>
        <w:t xml:space="preserve">competence, </w:t>
      </w:r>
      <w:r>
        <w:rPr>
          <w:b/>
        </w:rPr>
        <w:t xml:space="preserve">subtly, </w:t>
      </w:r>
      <w:r>
        <w:rPr>
          <w:b/>
        </w:rPr>
        <w:t xml:space="preserve">psychology, </w:t>
      </w:r>
      <w:r>
        <w:rPr>
          <w:b/>
        </w:rPr>
        <w:t xml:space="preserve">adventurous, </w:t>
      </w:r>
      <w:r>
        <w:rPr>
          <w:b/>
        </w:rPr>
        <w:t xml:space="preserve">rhythmic, </w:t>
      </w:r>
      <w:r>
        <w:rPr>
          <w:b/>
        </w:rPr>
        <w:t xml:space="preserve">postulate, </w:t>
      </w:r>
      <w:r>
        <w:rPr>
          <w:b/>
        </w:rPr>
        <w:t xml:space="preserve">nonviable, </w:t>
      </w:r>
      <w:r>
        <w:rPr>
          <w:b/>
        </w:rPr>
        <w:t xml:space="preserve">coordinate, </w:t>
      </w:r>
      <w:r>
        <w:rPr>
          <w:b/>
        </w:rPr>
        <w:t xml:space="preserve">calumny, </w:t>
      </w:r>
      <w:r>
        <w:rPr>
          <w:b/>
        </w:rPr>
        <w:t xml:space="preserve">underestimate, </w:t>
      </w:r>
      <w:r>
        <w:rPr>
          <w:b/>
        </w:rPr>
        <w:t xml:space="preserve">notable, </w:t>
      </w:r>
      <w:r>
        <w:rPr>
          <w:b/>
        </w:rPr>
        <w:t xml:space="preserve">predator, </w:t>
      </w:r>
      <w:r>
        <w:rPr>
          <w:b/>
        </w:rPr>
        <w:t xml:space="preserve">commodious, </w:t>
      </w:r>
      <w:r>
        <w:rPr>
          <w:b/>
        </w:rPr>
        <w:t xml:space="preserve">parable, </w:t>
      </w:r>
      <w:r>
        <w:rPr>
          <w:b/>
        </w:rPr>
        <w:t xml:space="preserve">revere, </w:t>
      </w:r>
      <w:r>
        <w:rPr>
          <w:b/>
        </w:rPr>
        <w:t xml:space="preserve">cosmopolitan, </w:t>
      </w:r>
      <w:r>
        <w:rPr>
          <w:b/>
        </w:rPr>
        <w:t xml:space="preserve">grumble, </w:t>
      </w:r>
      <w:r>
        <w:rPr>
          <w:b/>
        </w:rPr>
        <w:t xml:space="preserve">sterile, </w:t>
      </w:r>
      <w:r>
        <w:rPr>
          <w:b/>
        </w:rPr>
        <w:t xml:space="preserve">expeditiously, </w:t>
      </w:r>
      <w:r>
        <w:rPr>
          <w:b/>
        </w:rPr>
        <w:t xml:space="preserve">continuation, </w:t>
      </w:r>
      <w:r>
        <w:rPr>
          <w:b/>
        </w:rPr>
        <w:t xml:space="preserve">parasite, </w:t>
      </w:r>
      <w:r>
        <w:rPr>
          <w:b/>
        </w:rPr>
        <w:t xml:space="preserve">clutter, </w:t>
      </w:r>
      <w:r>
        <w:rPr>
          <w:b/>
        </w:rPr>
        <w:t xml:space="preserve">auspices, </w:t>
      </w:r>
      <w:r>
        <w:rPr>
          <w:b/>
        </w:rPr>
        <w:t xml:space="preserve">misery, </w:t>
      </w:r>
      <w:r>
        <w:rPr>
          <w:b/>
        </w:rPr>
        <w:t xml:space="preserve">respite, </w:t>
      </w:r>
      <w:r>
        <w:rPr>
          <w:b/>
        </w:rPr>
        <w:t xml:space="preserve">invigorate, </w:t>
      </w:r>
      <w:r>
        <w:rPr>
          <w:b/>
        </w:rPr>
        <w:t xml:space="preserve">dispel, </w:t>
      </w:r>
      <w:r>
        <w:rPr>
          <w:b/>
        </w:rPr>
        <w:t xml:space="preserve">endorse, </w:t>
      </w:r>
      <w:r>
        <w:rPr>
          <w:b/>
        </w:rPr>
        <w:t xml:space="preserve">probity, </w:t>
      </w:r>
      <w:r>
        <w:rPr>
          <w:b/>
        </w:rPr>
        <w:t xml:space="preserve">retrospect, </w:t>
      </w:r>
      <w:r>
        <w:rPr>
          <w:b/>
        </w:rPr>
        <w:t xml:space="preserve">terrestrial, </w:t>
      </w:r>
      <w:r>
        <w:rPr>
          <w:b/>
        </w:rPr>
        <w:t xml:space="preserve">authenticate, </w:t>
      </w:r>
      <w:r>
        <w:rPr>
          <w:b/>
        </w:rPr>
        <w:t xml:space="preserve">chromosome, </w:t>
      </w:r>
      <w:r>
        <w:rPr>
          <w:b/>
        </w:rPr>
        <w:t xml:space="preserve">plot, </w:t>
      </w:r>
      <w:r>
        <w:rPr>
          <w:b/>
        </w:rPr>
        <w:t xml:space="preserve">clog, </w:t>
      </w:r>
      <w:r>
        <w:rPr>
          <w:b/>
        </w:rPr>
        <w:t xml:space="preserve">regressive, </w:t>
      </w:r>
      <w:r>
        <w:rPr>
          <w:b/>
        </w:rPr>
        <w:t xml:space="preserve">fastidious, </w:t>
      </w:r>
      <w:r>
        <w:rPr>
          <w:b/>
        </w:rPr>
        <w:t xml:space="preserve">untapped, </w:t>
      </w:r>
      <w:r>
        <w:rPr>
          <w:b/>
        </w:rPr>
        <w:t xml:space="preserve">impetuous, </w:t>
      </w:r>
      <w:r>
        <w:rPr>
          <w:b/>
        </w:rPr>
        <w:t xml:space="preserve">antagonize, </w:t>
      </w:r>
      <w:r>
        <w:rPr>
          <w:b/>
        </w:rPr>
        <w:t xml:space="preserve">accompany, </w:t>
      </w:r>
      <w:r>
        <w:rPr>
          <w:b/>
        </w:rPr>
        <w:t xml:space="preserve">pedestrian, </w:t>
      </w:r>
      <w:r>
        <w:rPr>
          <w:b/>
        </w:rPr>
        <w:t xml:space="preserve">dilute, </w:t>
      </w:r>
      <w:r>
        <w:rPr>
          <w:b/>
        </w:rPr>
        <w:t xml:space="preserve">enterprise, </w:t>
      </w:r>
      <w:r>
        <w:rPr>
          <w:b/>
        </w:rPr>
        <w:t xml:space="preserve">caricature, </w:t>
      </w:r>
      <w:r>
        <w:rPr>
          <w:b/>
        </w:rPr>
        <w:t xml:space="preserve">abeyance, </w:t>
      </w:r>
      <w:r>
        <w:rPr>
          <w:b/>
        </w:rPr>
        <w:t xml:space="preserve">permeate, </w:t>
      </w:r>
      <w:r>
        <w:rPr>
          <w:b/>
        </w:rPr>
        <w:t xml:space="preserve">novelty, </w:t>
      </w:r>
      <w:r>
        <w:rPr>
          <w:b/>
        </w:rPr>
        <w:t xml:space="preserve">noncommittal, </w:t>
      </w:r>
      <w:r>
        <w:rPr>
          <w:b/>
        </w:rPr>
        <w:t xml:space="preserve">expediency, </w:t>
      </w:r>
      <w:r>
        <w:rPr>
          <w:b/>
        </w:rPr>
        <w:t xml:space="preserve">narrow, </w:t>
      </w:r>
      <w:r>
        <w:rPr>
          <w:b/>
        </w:rPr>
        <w:t xml:space="preserve">correlated, </w:t>
      </w:r>
      <w:r>
        <w:rPr>
          <w:b/>
        </w:rPr>
        <w:t xml:space="preserve">beset, </w:t>
      </w:r>
      <w:r>
        <w:rPr>
          <w:b/>
        </w:rPr>
        <w:t xml:space="preserve">asceticism, </w:t>
      </w:r>
      <w:r>
        <w:rPr>
          <w:b/>
        </w:rPr>
        <w:t xml:space="preserve">ineligible, </w:t>
      </w:r>
      <w:r>
        <w:rPr>
          <w:b/>
        </w:rPr>
        <w:t xml:space="preserve">temptation, </w:t>
      </w:r>
      <w:r>
        <w:rPr>
          <w:b/>
        </w:rPr>
        <w:t xml:space="preserve">indented, </w:t>
      </w:r>
      <w:r>
        <w:rPr>
          <w:b/>
        </w:rPr>
        <w:t xml:space="preserve">succinctness, </w:t>
      </w:r>
      <w:r>
        <w:rPr>
          <w:b/>
        </w:rPr>
        <w:t xml:space="preserve">saturnine, </w:t>
      </w:r>
      <w:r>
        <w:rPr>
          <w:b/>
        </w:rPr>
        <w:t xml:space="preserve">turbulent, </w:t>
      </w:r>
      <w:r>
        <w:rPr>
          <w:b/>
        </w:rPr>
        <w:t xml:space="preserve">descry, </w:t>
      </w:r>
      <w:r>
        <w:rPr>
          <w:b/>
        </w:rPr>
        <w:t xml:space="preserve">mordant, </w:t>
      </w:r>
      <w:r>
        <w:rPr>
          <w:b/>
        </w:rPr>
        <w:t xml:space="preserve">impostor, </w:t>
      </w:r>
      <w:r>
        <w:rPr>
          <w:b/>
        </w:rPr>
        <w:t xml:space="preserve">indubitable, </w:t>
      </w:r>
      <w:r>
        <w:rPr>
          <w:b/>
        </w:rPr>
        <w:t xml:space="preserve">tribulation, </w:t>
      </w:r>
      <w:r>
        <w:rPr>
          <w:b/>
        </w:rPr>
        <w:t xml:space="preserve">entitle, </w:t>
      </w:r>
      <w:r>
        <w:rPr>
          <w:b/>
        </w:rPr>
        <w:t xml:space="preserve">misnomer, </w:t>
      </w:r>
      <w:r>
        <w:rPr>
          <w:b/>
        </w:rPr>
        <w:t xml:space="preserve">homogeneous, </w:t>
      </w:r>
      <w:r>
        <w:rPr>
          <w:b/>
        </w:rPr>
        <w:t xml:space="preserve">angular, </w:t>
      </w:r>
      <w:r>
        <w:rPr>
          <w:b/>
        </w:rPr>
        <w:t xml:space="preserve">precede, </w:t>
      </w:r>
      <w:r>
        <w:rPr>
          <w:b/>
        </w:rPr>
        <w:t xml:space="preserve">document, </w:t>
      </w:r>
      <w:r>
        <w:rPr>
          <w:b/>
        </w:rPr>
        <w:t xml:space="preserve">proficiency, </w:t>
      </w:r>
      <w:r>
        <w:rPr>
          <w:b/>
        </w:rPr>
        <w:t xml:space="preserve">purport, </w:t>
      </w:r>
      <w:r>
        <w:rPr>
          <w:b/>
        </w:rPr>
        <w:t xml:space="preserve">altruism, </w:t>
      </w:r>
      <w:r>
        <w:rPr>
          <w:b/>
        </w:rPr>
        <w:t xml:space="preserve">deceptive, </w:t>
      </w:r>
      <w:r>
        <w:rPr>
          <w:b/>
        </w:rPr>
        <w:t xml:space="preserve">feigned, </w:t>
      </w:r>
    </w:p>
    <w:p>
      <w:r>
        <w:rPr>
          <w:i/>
          <w:u w:val="single"/>
        </w:rPr>
        <w:t>Please fill in the blanks using words provided in bold.</w:t>
      </w:r>
    </w:p>
    <w:p>
      <w:pPr>
        <w:jc w:val="left"/>
      </w:pPr>
      <w:r>
        <w:t>The __inimitable__ and estimable Bob Ryan anointed Paul Pierce the best all-around pure scorer in Celtics history.—Christopher L. Gasper, BostonGlobe.com, 28 Dec. 2022         (sourced from Web)</w:t>
      </w:r>
    </w:p>
    <w:p>
      <w:pPr>
        <w:jc w:val="left"/>
      </w:pPr>
      <w:r>
        <w:t>The drug, called Rebyota, is given as a one-dose treatment for clostridium difficile infections, commonly known as C. diff., in which the __toxin__-producing bacteria disrupts the normal balance in a person’s digestive system.—Kate Sheridan And Allison Deangelis, STAT, 30 Nov. 2022         (sourced from Web)</w:t>
      </w:r>
    </w:p>
    <w:p>
      <w:pPr>
        <w:jc w:val="left"/>
      </w:pPr>
      <w:r>
        <w:t>… Christopher Walken delivers his customary edge without any of his clichéd, __concomitant__ weirdness.</w:t>
      </w:r>
    </w:p>
    <w:p>
      <w:pPr>
        <w:jc w:val="left"/>
      </w:pPr>
      <w:r>
        <w:t>Eczema and psoriasis can be incredibly uncomfortable and __irritating__.—Amber Smith, Discover Magazine, 8 Dec. 2022         (sourced from Web)</w:t>
      </w:r>
    </w:p>
    <w:p>
      <w:pPr>
        <w:jc w:val="left"/>
      </w:pPr>
      <w:r>
        <w:t>The Leonard landscape rake ($59.99, amleo.com) has an ash handle with a steel tube welded to the tine section.—Lindsey M. Roberts, Washington Post, 17 Nov. 2022         (sourced from Web)</w:t>
      </w:r>
    </w:p>
    <w:p>
      <w:pPr>
        <w:jc w:val="left"/>
      </w:pPr>
      <w:r>
        <w:t>Now, with the last influential clergyman silenced, Nicaragua has reached a milestone, according to human rights activists, former officials and priests: cementing its position as a __totalitarian__ state.—Yubelka Mendoza, New York Times, 23 Aug. 2022         (sourced from Web)</w:t>
      </w:r>
    </w:p>
    <w:p>
      <w:pPr>
        <w:jc w:val="left"/>
      </w:pPr>
      <w:r>
        <w:t>On this episode: This week, Carlos and Shawn __gush__ over the brighter side of the Detroit Lions' 5-7 season so far.—Kirkland Crawford, Detroit Free Press, 8 Dec. 2022         (sourced from Web)</w:t>
      </w:r>
    </w:p>
    <w:p>
      <w:pPr>
        <w:jc w:val="left"/>
      </w:pPr>
      <w:r>
        <w:t>This cosmic __compendium__ could inspire Arkansans to draft and collect our own list of memorabilia from 2022--nine objects in our case.—Jack Schnedler, Arkansas Online, 26 Dec. 2022         (sourced from Web)</w:t>
      </w:r>
    </w:p>
    <w:p>
      <w:pPr>
        <w:jc w:val="left"/>
      </w:pPr>
      <w:r>
        <w:t>There is currently a great need to __relieve__ the suffering associated with these illnesses, many of which still have no treatments.—Monique Brouillette, Popular Mechanics, 13 Jan. 2023         (sourced from Web)</w:t>
      </w:r>
    </w:p>
    <w:p>
      <w:pPr>
        <w:jc w:val="left"/>
      </w:pPr>
      <w:r>
        <w:t>What was expected to be a day of __triumph__ for House Republicans coming into the majority turned into chaos Tuesday as interparty fighting over who should lead them in their new reign ended with no speaker in the rostrum.—Farnoush Amiri, BostonGlobe.com, 4 Jan. 2023         (sourced from Web)</w:t>
      </w:r>
    </w:p>
    <w:p>
      <w:pPr>
        <w:jc w:val="left"/>
      </w:pPr>
      <w:r>
        <w:t>Regardless of whether it’s working, Harry and Meghan have repeatedly expressed that their ongoing media campaign is an effort to __confront__ the royal family with the truth of their own experience.—Lauren Puckett-pope, ELLE, 9 Jan. 2023         (sourced from Web)</w:t>
      </w:r>
    </w:p>
    <w:p>
      <w:pPr>
        <w:jc w:val="left"/>
      </w:pPr>
      <w:r>
        <w:t>Among __ambidextrous__ gaming mice, SteelSeries’ Sensei Ten is a standout.—Harry Rabinowitz, Popular Mechanics, 7 Dec. 2022         (sourced from Web)</w:t>
      </w:r>
    </w:p>
    <w:p>
      <w:pPr>
        <w:jc w:val="left"/>
      </w:pPr>
      <w:r>
        <w:t>No sentence.</w:t>
      </w:r>
    </w:p>
    <w:p>
      <w:pPr>
        <w:jc w:val="left"/>
      </w:pPr>
      <w:r>
        <w:t>Legislative committees should be convened to discuss and __deliberate__ on these issues in public and to make recommendations to the entire #txlege.—Dallas News, 1 June 2022         (sourced from Web)</w:t>
      </w:r>
    </w:p>
    <w:p>
      <w:pPr>
        <w:jc w:val="left"/>
      </w:pPr>
      <w:r>
        <w:t>There are also several cabin modes that alter seating positions, ambient lighting, window opacity, __suspension__, and more at the press of a single button.—Caleb Miller, Car and Driver, 5 Jan. 2023         (sourced from Web)</w:t>
      </w:r>
    </w:p>
    <w:p>
      <w:pPr>
        <w:jc w:val="left"/>
      </w:pPr>
      <w:r>
        <w:t>As a result, its formula may not be __trustworthy__, safe, or effective.—Dallas News, 22 Dec. 2022         (sourced from Web)</w:t>
      </w:r>
    </w:p>
    <w:p>
      <w:pPr>
        <w:jc w:val="left"/>
      </w:pPr>
      <w:r>
        <w:t>The project repeatedly observes large regions of the Milky Way in __infrared__ light to unlock the mysteries of star evolution.—Ashley Strickland, CNN, 4 Jan. 2023         (sourced from Web)</w:t>
      </w:r>
    </w:p>
    <w:p>
      <w:pPr>
        <w:jc w:val="left"/>
      </w:pPr>
      <w:r>
        <w:t>This subsided with unusual speed, however, as cricket fans took instead to sharing the self-__deprecatory__ jokes coming over the border.—The Economist, 22 June 2019         (sourced from Web)</w:t>
      </w:r>
    </w:p>
    <w:p>
      <w:pPr>
        <w:jc w:val="left"/>
      </w:pPr>
      <w:r>
        <w:t>Inside the blood __quantum__ dilemma facing First Nations.—Kelly Meyerhofer, Journal Sentinel, 12 Jan. 2023         (sourced from Web)</w:t>
      </w:r>
    </w:p>
    <w:p>
      <w:pPr>
        <w:jc w:val="left"/>
      </w:pPr>
      <w:r>
        <w:t>Their specific gift is a startling, electric now-ness; hair shaggy in a white-blond mullet, legs and arms coltishly akimbo, Corrin takes an often foolish production and shakes it into __relevance__.—Helen Shaw, The New Yorker, 6 Jan. 2023         (sourced from Web)</w:t>
      </w:r>
    </w:p>
    <w:p>
      <w:pPr>
        <w:jc w:val="left"/>
      </w:pPr>
      <w:r>
        <w:t>Place the tamales vertically in a container, open side up, and repeat with the remaining masa and filling (see NOTES), periodically stirring the filling to redistribute the juices.—Pati Jinich, Washington Post, 13 Dec. 2022         (sourced from Web)</w:t>
      </w:r>
    </w:p>
    <w:p>
      <w:pPr>
        <w:jc w:val="left"/>
      </w:pPr>
      <w:r>
        <w:t>The mango-banana combination in this recipe makes for a sweet, creamy __base__, and crunchy granola plus some cut-up fruit and nuts add various textures as toppings.—Christine Byrne, Mph, SELF, 6 Jan. 2023         (sourced from Web)</w:t>
      </w:r>
    </w:p>
    <w:p>
      <w:pPr>
        <w:jc w:val="left"/>
      </w:pPr>
      <w:r>
        <w:t>Prosecutors say Flynn courted the then-__preeminent__ powerbroker in L.A. County, Supervisor Ridley-Thomas, along with his son Sebastian, then a state lawmaker representing communities in South and West L.A.—Matt Hamilton, Los Angeles Times, 7 Sep. 2022         (sourced from Web)</w:t>
      </w:r>
    </w:p>
    <w:p>
      <w:pPr>
        <w:jc w:val="left"/>
      </w:pPr>
      <w:r>
        <w:t>New England institutions are in turmoil, facing crises of __ownership__, management, money, and roster construction.—Dan Shaughnessy, BostonGlobe.com, 13 Jan. 2023         (sourced from Web)</w:t>
      </w:r>
    </w:p>
    <w:p>
      <w:pPr>
        <w:jc w:val="left"/>
      </w:pPr>
      <w:r>
        <w:t>As Nancy is drawn into this ghostly case, a string of unexplained paranormal crimes leads the Drew Crew to believe that the literal sins of the town's past have returned to __haunt__ the living.—Sydney Bucksbaum, EW.com, 13 Jan. 2023         (sourced from Web)</w:t>
      </w:r>
    </w:p>
    <w:p>
      <w:pPr>
        <w:jc w:val="left"/>
      </w:pPr>
      <w:r>
        <w:t>But scientists not involved in the work say suggestions of age reversal are __premature__.—Bycatherine Offord, science.org, 13 Jan. 2023         (sourced from Web)</w:t>
      </w:r>
    </w:p>
    <w:p>
      <w:pPr>
        <w:jc w:val="left"/>
      </w:pPr>
      <w:r>
        <w:t>Recently, innovations such as blockchain, artificial intelligence (AI), machine learning (ML), the internet of things, natural language processing (NLP) and advanced __optical__ character recognition (OCR) have emerged in the space.—Dharmarajan Sankara Subrahmanian, Forbes, 20 Dec. 2022         (sourced from Web)</w:t>
      </w:r>
    </w:p>
    <w:p>
      <w:pPr>
        <w:jc w:val="left"/>
      </w:pPr>
      <w:r>
        <w:t>To study the toasty exoplanet, scientists used Webb’s Near-Infrared Spectrograph (NIRSpec), which can __disperse__ an object’s light in a wavelength range of 0.6 to 5 microns into a spectrum.—Sarah Kuta, Smithsonian Magazine, 12 Jan. 2023         (sourced from Web)</w:t>
      </w:r>
    </w:p>
    <w:p>
      <w:pPr>
        <w:jc w:val="left"/>
      </w:pPr>
      <w:r>
        <w:t>Evidence also suggested that all three __causal__ genes are involved in making endosomes swell.—Quanta Magazine, 8 Dec. 2022         (sourced from Web)</w:t>
      </w:r>
    </w:p>
    <w:p>
      <w:pPr>
        <w:jc w:val="left"/>
      </w:pPr>
      <w:r>
        <w:t>Coalition members don’t __dispute__ that dirt roads are expensive and occasionally a nuisance.—Jim Zarroli, New York Times, 7 Jan. 2023         (sourced from Web)</w:t>
      </w:r>
    </w:p>
    <w:p>
      <w:pPr>
        <w:jc w:val="left"/>
      </w:pPr>
      <w:r>
        <w:t>Many believed election results were fraudulent or __unreliable__ and hoped Bolsonaro would somehow remain in power.—Danielle Wallace, Fox News, 2 Jan. 2023         (sourced from Web)</w:t>
      </w:r>
    </w:p>
    <w:p>
      <w:pPr>
        <w:jc w:val="left"/>
      </w:pPr>
      <w:r>
        <w:t>But if the agency changes that distinction and calls aging a disease, then scientists could __approach__ the reversal of aging quite differently.—Tim Newcomb, Popular Mechanics, 6 Jan. 2023         (sourced from Web)</w:t>
      </w:r>
    </w:p>
    <w:p>
      <w:pPr>
        <w:jc w:val="left"/>
      </w:pPr>
      <w:r>
        <w:t>The problem … is inherent and __perennial__ in any democracy, but it has been more severe in ours during the past quarter-century because of the near universal denigration of government, politics and politicians.</w:t>
      </w:r>
    </w:p>
    <w:p>
      <w:pPr>
        <w:jc w:val="left"/>
      </w:pPr>
      <w:r>
        <w:t>But with mass unemployment causing suffering, the political power of elite business interests was at an __ebb__.—New York Times, 30 June 2022         (sourced from Web)</w:t>
      </w:r>
    </w:p>
    <w:p>
      <w:pPr>
        <w:jc w:val="left"/>
      </w:pPr>
      <w:r>
        <w:t>Yet the coronavirus has continued to evolve, becoming more transmissible and more immune-__evasive__ over time.—Brenda Goodman, CNN, 13 Jan. 2023         (sourced from Web)</w:t>
      </w:r>
    </w:p>
    <w:p>
      <w:pPr>
        <w:jc w:val="left"/>
      </w:pPr>
      <w:r>
        <w:t>Larry Bird can take a flying leap, only add in more colorfully __descriptive__ language.—Gordon Monson, The Salt Lake Tribune, 11 Dec. 2022         (sourced from Web)</w:t>
      </w:r>
    </w:p>
    <w:p>
      <w:pPr>
        <w:jc w:val="left"/>
      </w:pPr>
      <w:r>
        <w:t>If Manchin does switch parties like Sinema, their move would sharply __curtail__ the Democrats’ power in Congress and would once more give the two centrist senators outsize influence over legislation.—Tori Otten, The New Republic, 12 Dec. 2022         (sourced from Web)</w:t>
      </w:r>
    </w:p>
    <w:p>
      <w:pPr>
        <w:jc w:val="left"/>
      </w:pPr>
      <w:r>
        <w:t>Tesla continues to __dominate__ EV sales, with 65.4% of the EV market.—Robert Rapier, Forbes, 19 Dec. 2022         (sourced from Web)</w:t>
      </w:r>
    </w:p>
    <w:p>
      <w:pPr>
        <w:jc w:val="left"/>
      </w:pPr>
      <w:r>
        <w:t>Children who have been affected by omicron don’t necessarily have health conditions that __predispose__ them to greater harm, like obesity and diabetes.—Dallas News, 4 Jan. 2022         (sourced from Web)</w:t>
      </w:r>
    </w:p>
    <w:p>
      <w:pPr>
        <w:jc w:val="left"/>
      </w:pPr>
      <w:r>
        <w:t>It was no surprise that spin was more __copious__ than ever during the election campaign.</w:t>
      </w:r>
    </w:p>
    <w:p>
      <w:pPr>
        <w:jc w:val="left"/>
      </w:pPr>
      <w:r>
        <w:t>Sometimes impulsive decisions break up the __monotony__ of a routine in the best of ways.—Rachel Silva, ELLE Decor, 11 Jan. 2023         (sourced from Web)</w:t>
      </w:r>
    </w:p>
    <w:p>
      <w:pPr>
        <w:jc w:val="left"/>
      </w:pPr>
      <w:r>
        <w:t>Jason Reardon, the assistant chief of the California Highway Patrol, said the exhaustive investigation is ongoing.—Marlene Lenthang, NBC News, 16 Dec. 2022         (sourced from Web)</w:t>
      </w:r>
    </w:p>
    <w:p>
      <w:pPr>
        <w:jc w:val="left"/>
      </w:pPr>
      <w:r>
        <w:t>The destructive myth/legend of Herbert Hoover strikes again. The nation's 31st President has chronically been portrayed as passive in the face of the Great Depression and his successor, Franklin Roosevelt, as the exact opposite—an activist who, if he didn't actually cure the Depression, at least profoundly improved the nation's battered psychology.</w:t>
      </w:r>
    </w:p>
    <w:p>
      <w:pPr>
        <w:jc w:val="left"/>
      </w:pPr>
      <w:r>
        <w:t>There are no clear blueprints to be discovered in history that can help us shape the future as we wish. Each historical event is a __unique__ congeries of factors, people, or chronology.</w:t>
      </w:r>
    </w:p>
    <w:p>
      <w:pPr>
        <w:jc w:val="left"/>
      </w:pPr>
      <w:r>
        <w:t>Germany has contributed troops to NATO operations in the Balkans and Afghanistan, and Japan deployed a naval mission to support U.S. troops in Afghanistan.—Arkansas Online, 26 Dec. 2022         (sourced from Web)</w:t>
      </w:r>
    </w:p>
    <w:p>
      <w:pPr>
        <w:jc w:val="left"/>
      </w:pPr>
      <w:r>
        <w:t>At base stands a profound respect for the integrity of history and the complex and __convoluted__ relationship between present and the past.</w:t>
      </w:r>
    </w:p>
    <w:p>
      <w:pPr>
        <w:jc w:val="left"/>
      </w:pPr>
      <w:r>
        <w:t>Perhaps for this reason, some Democrats in the Midwest have been campaigning on a combination of a familiar pro-labor approach to the economy with a much more __overt__ social progressivism, such as Senator Sherrod Brown, of Ohio, and Fetterman.—Benjamin Wallace-wells, The New Yorker, 28 Oct. 2022         (sourced from Web)</w:t>
      </w:r>
    </w:p>
    <w:p>
      <w:pPr>
        <w:jc w:val="left"/>
      </w:pPr>
      <w:r>
        <w:t>Observing an __attribute__ of one photon instantly produced opposite results in the other.—Stephen Witt, The New Yorker, 12 Dec. 2022         (sourced from Web)</w:t>
      </w:r>
    </w:p>
    <w:p>
      <w:pPr>
        <w:jc w:val="left"/>
      </w:pPr>
      <w:r>
        <w:t>Buffalo Bills players __huddle__ and pray after teammate Damar Hamlin #3 collapsed on the field after making a tackle against the Cincinnati Bengals during the first quarter at Paycor Stadium in Cincinnati, Ohio, on Monday.—Ben Kamisar, NBC News, 3 Jan. 2023         (sourced from Web)</w:t>
      </w:r>
    </w:p>
    <w:p>
      <w:pPr>
        <w:jc w:val="left"/>
      </w:pPr>
      <w:r>
        <w:t>Pets that __ingest__ an overload of fats may develop pancreatitis, an inflammation of the pancreas, the organ that helps break down fat, protein and carbs.—Leticia Fanucchi, Discover Magazine, 29 Dec. 2022         (sourced from Web)</w:t>
      </w:r>
    </w:p>
    <w:p>
      <w:pPr>
        <w:jc w:val="left"/>
      </w:pPr>
      <w:r>
        <w:t>None of the participants who got a __placebo__ had that.—Amanda Sealy, CNN, 4 Jan. 2023         (sourced from Web)</w:t>
      </w:r>
    </w:p>
    <w:p>
      <w:pPr>
        <w:jc w:val="left"/>
      </w:pPr>
      <w:r>
        <w:t>The point is made: Pinocchio might have a hole where his heart should be, but is the unthinking __servile__ person any less hollow?—Michael Cavna, Washington Post, 8 Dec. 2022         (sourced from Web)</w:t>
      </w:r>
    </w:p>
    <w:p>
      <w:pPr>
        <w:jc w:val="left"/>
      </w:pPr>
      <w:r>
        <w:t>Their findings identified both many of the problems with forensic science in general — such as the __fragmentary__ nature of the legal system and the practices employed across disciplines — as well as issues with particular practices.—Connor Lynch, Discover Magazine, 8 Nov. 2022         (sourced from Web)</w:t>
      </w:r>
    </w:p>
    <w:p>
      <w:pPr>
        <w:jc w:val="left"/>
      </w:pPr>
      <w:r>
        <w:t>The mayhem was caused by the __polar__ jet stream, which has dropped unusually far south in recent weeks, allowing a series of storms to clobber California.—San Diego Union-Tribune, 16 Jan. 2023         (sourced from Web)</w:t>
      </w:r>
    </w:p>
    <w:p>
      <w:pPr>
        <w:jc w:val="left"/>
      </w:pPr>
      <w:r>
        <w:t>And the law didn’t specify which countries should be considered trade allies.—Jack Ewing, New York Times, 29 Dec. 2022         (sourced from Web)</w:t>
      </w:r>
    </w:p>
    <w:p>
      <w:pPr>
        <w:jc w:val="left"/>
      </w:pPr>
      <w:r>
        <w:t>Grease was the sort of film — unapologetically nostalgic and campy — that critics tend to __deprecate__, and many of them savaged it.—Charles Hirshberg, Peoplemag, 19 Aug. 2022         (sourced from Web)</w:t>
      </w:r>
    </w:p>
    <w:p>
      <w:pPr>
        <w:jc w:val="left"/>
      </w:pPr>
      <w:r>
        <w:t>Although Lost World was the hottest movie around, we saw it in a chamber of almost laughable minuteness, barely large enough to __accommodate__ nine rows of seats, which were grudgingly padded …</w:t>
      </w:r>
    </w:p>
    <w:p>
      <w:pPr>
        <w:jc w:val="left"/>
      </w:pPr>
      <w:r>
        <w:t>If the Astros win the World Series, that would mark the first __untainted__ championship in their 61-year history, and validation of a run that includes four Series appearances in six years.—Bill Shaikin, Los Angeles Times, 27 Oct. 2022         (sourced from Web)</w:t>
      </w:r>
    </w:p>
    <w:p>
      <w:pPr>
        <w:jc w:val="left"/>
      </w:pPr>
      <w:r>
        <w:t>One 2018 study from the University of Oxford found that a computer __simulation__ representing human heart cells outperformed animal tests in predicting adverse effects among cardiac drugs.—WIRED, 11 Jan. 2023         (sourced from Web)</w:t>
      </w:r>
    </w:p>
    <w:p>
      <w:pPr>
        <w:jc w:val="left"/>
      </w:pPr>
      <w:r>
        <w:t>To maximize your skin's glow, this serum contains both vitamin C and gentle chemical exfoliants to completely __transform__ your skin's texture over time.—Nerisha Penrose, ELLE, 14 Jan. 2023         (sourced from Web)</w:t>
      </w:r>
    </w:p>
    <w:p>
      <w:pPr>
        <w:jc w:val="left"/>
      </w:pPr>
      <w:r>
        <w:t>Unless your lawn is especially prone to __thatch__, don't bag your grass clippings.—Mia Taylor, Better Homes &amp; Gardens, 30 Sep. 2022         (sourced from Web)</w:t>
      </w:r>
    </w:p>
    <w:p>
      <w:pPr>
        <w:jc w:val="left"/>
      </w:pPr>
      <w:r>
        <w:t>Curtis, the daughter of Tony Curtis and Janet Leigh, took to Instagram last week to defend herself from false assumptions that all nepotism babies are automatically __untalented__ or undeserving of their fame.—Jenna Ryu, USA TODAY, 30 Dec. 2022         (sourced from Web)</w:t>
      </w:r>
    </w:p>
    <w:p>
      <w:pPr>
        <w:jc w:val="left"/>
      </w:pPr>
      <w:r>
        <w:t>Non-Amateur writers avoid industriously the word Orwellian, because even years ago it became an overused and underdefined cliché.</w:t>
      </w:r>
    </w:p>
    <w:p>
      <w:pPr>
        <w:jc w:val="left"/>
      </w:pPr>
      <w:r>
        <w:t>At one point, Blunt grabs hold of a rope and pauses to beam with __unfeigned__ glee.—Stephen Humphries, The Christian Science Monitor, 29 July 2021         (sourced from Web)</w:t>
      </w:r>
    </w:p>
    <w:p>
      <w:pPr>
        <w:jc w:val="left"/>
      </w:pPr>
      <w:r>
        <w:t>This includes the elderly and __infirm__, and people with muscle and nerve diseases.—Nathaniel Scharping, Discover Magazine, 7 Oct. 2019         (sourced from Web)</w:t>
      </w:r>
    </w:p>
    <w:p>
      <w:pPr>
        <w:jc w:val="left"/>
      </w:pPr>
      <w:r>
        <w:t>Expect a lot of __scarlet__ in the stands and a statement victory from the Red Raiders.—Dallas News, 24 Aug. 2022         (sourced from Web)</w:t>
      </w:r>
    </w:p>
    <w:p>
      <w:pPr>
        <w:jc w:val="left"/>
      </w:pPr>
      <w:r>
        <w:t>The film is both __unstinting__ and exhilarating in its depiction of a culture ruled by the cycles of violence.—Dallas News, 22 Apr. 2022         (sourced from Web)</w:t>
      </w:r>
    </w:p>
    <w:p>
      <w:pPr>
        <w:jc w:val="left"/>
      </w:pPr>
      <w:r>
        <w:t>The elegant economy of the drawing and the wild inventiveness of such pictorial devices as the towering pitcher's mound and the impossible __perspective__ of Snoopy's doghouse keep the repetitiveness, talkiness, and melancholy of the strip a few buoyant inches off the ground, and save it from being fey.</w:t>
      </w:r>
    </w:p>
    <w:p>
      <w:pPr>
        <w:jc w:val="left"/>
      </w:pPr>
      <w:r>
        <w:t>Most observers say Russia’s record in past wars of treating conscripts humanely and keeping families informed, especially of the worst news, has been __abysmal__.—Fred Weir, The Christian Science Monitor, 10 Jan. 2023         (sourced from Web)</w:t>
      </w:r>
    </w:p>
    <w:p>
      <w:pPr>
        <w:jc w:val="left"/>
      </w:pPr>
      <w:r>
        <w:t>But if the agency changes that distinction and calls aging a disease, then scientists could approach the reversal of aging quite differently.—Tim Newcomb, Popular Mechanics, 6 Jan. 2023         (sourced from Web)</w:t>
      </w:r>
    </w:p>
    <w:p>
      <w:pPr>
        <w:jc w:val="left"/>
      </w:pPr>
      <w:r>
        <w:t>Finding alignment and congruence is key to leadership __competence__.—Jedidiah Alex Koh, Forbes, 19 Dec. 2022         (sourced from Web)</w:t>
      </w:r>
    </w:p>
    <w:p>
      <w:pPr>
        <w:jc w:val="left"/>
      </w:pPr>
      <w:r>
        <w:t>Although artists and patrons in Venice still sought images of ideal figures, they insisted that this imagery be rooted in a more subtle and insightful interpretation of human life and character.</w:t>
      </w:r>
    </w:p>
    <w:p>
      <w:pPr>
        <w:jc w:val="left"/>
      </w:pPr>
      <w:r>
        <w:t>Sharon Horwood is a senior lecturer in __psychology__ at Deakin University in Australia.—Sharon Horwood, CNN, 30 Dec. 2022         (sourced from Web)</w:t>
      </w:r>
    </w:p>
    <w:p>
      <w:pPr>
        <w:jc w:val="left"/>
      </w:pPr>
      <w:r>
        <w:t>But over the last century, the American palate has become more __adventurous__.—Kevin Mckenna, New York Times, 3 Jan. 2023         (sourced from Web)</w:t>
      </w:r>
    </w:p>
    <w:p>
      <w:pPr>
        <w:jc w:val="left"/>
      </w:pPr>
      <w:r>
        <w:t>Beyond the opening and closing ceremonies, the Olympics give you __rhythmic__ gymnastics in summer and its hornier cousin, figure skating, in winter.—Vulture, 7 Feb. 2022         (sourced from Web)</w:t>
      </w:r>
    </w:p>
    <w:p>
      <w:pPr>
        <w:jc w:val="left"/>
      </w:pPr>
      <w:r>
        <w:t>The fact that the syndrome invariably abated on descent leads us to __postulate__ a mechanism whereby the victim is afflicted by the expansion of colonic gas at the decreased atmospheric pressure of high altitude.—Seriously Science, Discover Magazine, 7 Nov. 2014         (sourced from Web)</w:t>
      </w:r>
    </w:p>
    <w:p>
      <w:pPr>
        <w:jc w:val="left"/>
      </w:pPr>
      <w:r>
        <w:t>In 2020, the party incumbent, Tom Suozzi, dismissed Santos as a __nonviable__ threat and conducted no opposition research at all while cruising to victory.—Nicholas Fandos, BostonGlobe.com, 14 Jan. 2023         (sourced from Web)</w:t>
      </w:r>
    </w:p>
    <w:p>
      <w:pPr>
        <w:jc w:val="left"/>
      </w:pPr>
      <w:r>
        <w:t>There exist a number of particularly useful __coordinate__ choices for this space.—Mark Trodden, Discover Magazine, 15 Apr. 2012         (sourced from Web)</w:t>
      </w:r>
    </w:p>
    <w:p>
      <w:pPr>
        <w:jc w:val="left"/>
      </w:pPr>
      <w:r>
        <w:t>And the reality is that the same individuals who who hurl __calumny__ upon Aslan likely have little concern with the possible bias of Robert Spencer, who in some circles is an expert on Islam and a professing Christian.—Razib Khan, Discover Magazine, 30 July 2013         (sourced from Web)</w:t>
      </w:r>
    </w:p>
    <w:p>
      <w:pPr>
        <w:jc w:val="left"/>
      </w:pPr>
      <w:r>
        <w:t>But if pollsters overcorrect — or if the balance of pollsters has shifted too far toward the Republican-leaning outfits — there would be a chance that the polls __underestimate__ Democrats.—Nate Cohn, New York Times, 7 Nov. 2022         (sourced from Web)</w:t>
      </w:r>
    </w:p>
    <w:p>
      <w:pPr>
        <w:jc w:val="left"/>
      </w:pPr>
      <w:r>
        <w:t>Although the slight dip in employment for Black women is __notable__, experts are saying there are clearer horizons ahead.—Jasmine Browley, Essence, 12 Jan. 2023         (sourced from Web)</w:t>
      </w:r>
    </w:p>
    <w:p>
      <w:pPr>
        <w:jc w:val="left"/>
      </w:pPr>
      <w:r>
        <w:t>The textured skull of another huge __predator__, one that hunted underwater, came to light back near camp.—Paul Sereno, Chicago Tribune, 6 Jan. 2023         (sourced from Web)</w:t>
      </w:r>
    </w:p>
    <w:p>
      <w:pPr>
        <w:jc w:val="left"/>
      </w:pPr>
      <w:r>
        <w:t>This open, skylit gathering area would connect to a three-level underground garage and an adjacent black-box theater, while providing the Kalita with a __commodious__, handicap-accessible entry and space for a box office.—Dallas News, 8 Dec. 2022         (sourced from Web)</w:t>
      </w:r>
    </w:p>
    <w:p>
      <w:pPr>
        <w:jc w:val="left"/>
      </w:pPr>
      <w:r>
        <w:t>The most obvious case is the Cut and Restored Rope, in which a rope is cut in half and magically joined back together, enacting the __parable__ of destruction and resurrection that recurs in myth.—Shuja Haider, New York Times, 2 Jan. 2023         (sourced from Web)</w:t>
      </w:r>
    </w:p>
    <w:p>
      <w:pPr>
        <w:jc w:val="left"/>
      </w:pPr>
      <w:r>
        <w:t>Democratic politicians, along with independents and Republicans who likewise __revere__ democracy, are justifiably savoring 2022 midterm voters’ historic affirmation of the core principle of government by representatives elected by popular majorities.—Simon Lazarus, The New Republic, 24 Nov. 2022         (sourced from Web)</w:t>
      </w:r>
    </w:p>
    <w:p>
      <w:pPr>
        <w:jc w:val="left"/>
      </w:pPr>
      <w:r>
        <w:t>Interior designer Danielle Colding used a glass backsplash for a shinier, more modern and __cosmopolitan__ touch in this city apartment.—Hadley Mendelsohn, House Beautiful, 22 Dec. 2022         (sourced from Web)</w:t>
      </w:r>
    </w:p>
    <w:p>
      <w:pPr>
        <w:jc w:val="left"/>
      </w:pPr>
      <w:r>
        <w:t>In each case there are naysayers who __grumble__ and supporters who defend.—Chris Mooney, Discover Magazine, 23 Nov. 2010         (sourced from Web)</w:t>
      </w:r>
    </w:p>
    <w:p>
      <w:pPr>
        <w:jc w:val="left"/>
      </w:pPr>
      <w:r>
        <w:t>Irrigation Syringe for $6 Use __sterile__ water from your water bottle to flush out wounds with a syringe prior to dressing them.—Matt Jancer, WIRED, 30 Dec. 2022         (sourced from Web)</w:t>
      </w:r>
    </w:p>
    <w:p>
      <w:pPr>
        <w:jc w:val="left"/>
      </w:pPr>
      <w:r>
        <w:t>There's also some momentum behind strengthening legislation that bans lawmaker insider trading and requires expeditious disclosure of stock trades but is only lightly enforced.—Kathryn Watson, CBS News, 12 Jan. 2023         (sourced from Web)</w:t>
      </w:r>
    </w:p>
    <w:p>
      <w:pPr>
        <w:jc w:val="left"/>
      </w:pPr>
      <w:r>
        <w:t>However, such a quick victory for Putin has failed to materialize, setting the stage for a __continuation__ of the war into 2023.—Fox News, 22 Dec. 2022         (sourced from Web)</w:t>
      </w:r>
    </w:p>
    <w:p>
      <w:pPr>
        <w:jc w:val="left"/>
      </w:pPr>
      <w:r>
        <w:t>Another expert cautioned that what seem like __parasite__ eggs can sometimes be confused with plant or fungal remains.—Brian Handwerk, Smithsonian Magazine, 18 Aug. 2022         (sourced from Web)</w:t>
      </w:r>
    </w:p>
    <w:p>
      <w:pPr>
        <w:jc w:val="left"/>
      </w:pPr>
      <w:r>
        <w:t>The idea isn't to __clutter__ up the garden, but to use these as practical objects of beauty.—Arricca Elin Sansone, Country Living, 30 Nov. 2022         (sourced from Web)</w:t>
      </w:r>
    </w:p>
    <w:p>
      <w:pPr>
        <w:jc w:val="left"/>
      </w:pPr>
      <w:r>
        <w:t>But the whole auspice here is not to pat ourselves on the back.—Jake Coyle, Star Tribune, 26 Feb. 2021         (sourced from Web)</w:t>
      </w:r>
    </w:p>
    <w:p>
      <w:pPr>
        <w:jc w:val="left"/>
      </w:pPr>
      <w:r>
        <w:t>Going somewhere new and focusing on something beyond my own __misery__ was the best remedy.—Sarah Greaves-gabbadon, Condé Nast Traveler, 10 Jan. 2023         (sourced from Web)</w:t>
      </w:r>
    </w:p>
    <w:p>
      <w:pPr>
        <w:jc w:val="left"/>
      </w:pPr>
      <w:r>
        <w:t>But in the middle of each semester there came a short __respite__, separate from the traditional holidays like Thanksgiving and Christmas.</w:t>
      </w:r>
    </w:p>
    <w:p>
      <w:pPr>
        <w:jc w:val="left"/>
      </w:pPr>
      <w:r>
        <w:t>Simple, clean strawberry fruit flavors and vibrant bubbles to __invigorate__ and refresh your palate.—Dave Mcintyre, Washington Post, 1 Dec. 2022         (sourced from Web)</w:t>
      </w:r>
    </w:p>
    <w:p>
      <w:pPr>
        <w:jc w:val="left"/>
      </w:pPr>
      <w:r>
        <w:t>Till, in its own way, attempts to __dispel__ that notion too.—Robert Daniels, Time, 14 Oct. 2022         (sourced from Web)</w:t>
      </w:r>
    </w:p>
    <w:p>
      <w:pPr>
        <w:jc w:val="left"/>
      </w:pPr>
      <w:r>
        <w:t>So while Times staff members may vote, they are not allowed to __endorse__ or campaign for candidates or political causes.—Sheryl Gay Stolberg, New York Times, 13 Jan. 2023         (sourced from Web)</w:t>
      </w:r>
    </w:p>
    <w:p>
      <w:pPr>
        <w:jc w:val="left"/>
      </w:pPr>
      <w:r>
        <w:t>Judge Miguel Ángel Gálvez is a bookish man with a reputation for __probity__ who wears suits and carefully coordinated ties and shirts to work.—Peter Canby, The New York Review of Books, 15 Nov. 2022         (sourced from Web)</w:t>
      </w:r>
    </w:p>
    <w:p>
      <w:pPr>
        <w:jc w:val="left"/>
      </w:pPr>
      <w:r>
        <w:t>In __retrospect__, the arcade environment in Horizon Worlds was fitting.—Eric Ravenscraft, WIRED, 3 Jan. 2023         (sourced from Web)</w:t>
      </w:r>
    </w:p>
    <w:p>
      <w:pPr>
        <w:jc w:val="left"/>
      </w:pPr>
      <w:r>
        <w:t>The Girard-Perregaux Cosmos, an exuberant celestial/__terrestrial__ tourbillon combo first launched in 2019, is making a farewell appearance in the form of three unique pieces.—Carol Besler, Robb Report, 21 Dec. 2022         (sourced from Web)</w:t>
      </w:r>
    </w:p>
    <w:p>
      <w:pPr>
        <w:jc w:val="left"/>
      </w:pPr>
      <w:r>
        <w:t>The platform still uses a physical smart card to __authenticate__ logins from brokers and clearing banks, something that made trading more difficult—even for large firms—during the worst of the pandemic.—Jing Yang, WSJ, 28 Nov. 2022         (sourced from Web)</w:t>
      </w:r>
    </w:p>
    <w:p>
      <w:pPr>
        <w:jc w:val="left"/>
      </w:pPr>
      <w:r>
        <w:t>To the postulator’s disappointment, no extra __chromosome__ was detected.—Nathaniel Rich Stacy Kranitz, New York Times, 20 Dec. 2022         (sourced from Web)</w:t>
      </w:r>
    </w:p>
    <w:p>
      <w:pPr>
        <w:jc w:val="left"/>
      </w:pPr>
      <w:r>
        <w:t>Her books are page-turners, and yet there is more going on in them than just the mechanics of a clever __plot__ …</w:t>
      </w:r>
    </w:p>
    <w:p>
      <w:pPr>
        <w:jc w:val="left"/>
      </w:pPr>
      <w:r>
        <w:t>The coziness of slippers, the durable soles of a wear-with-anything __clog__.—Jaimie Potters, Men's Health, 16 Nov. 2022         (sourced from Web)</w:t>
      </w:r>
    </w:p>
    <w:p>
      <w:pPr>
        <w:jc w:val="left"/>
      </w:pPr>
      <w:r>
        <w:t>But some who have fought for equity worry that their brand building is __regressive__.—Gregory Leporati, New York Times, 26 Dec. 2022         (sourced from Web)</w:t>
      </w:r>
    </w:p>
    <w:p>
      <w:pPr>
        <w:jc w:val="left"/>
      </w:pPr>
      <w:r>
        <w:t>My mother had always been the most __fastidious__ and organized of people—a wet ring left on her coffee table by a glass could drive her to distraction.</w:t>
      </w:r>
    </w:p>
    <w:p>
      <w:pPr>
        <w:jc w:val="left"/>
      </w:pPr>
      <w:r>
        <w:t>There could be __untapped__ potential there for the Red Raiders if their other options do not work out.—Dallas News, 21 Dec. 2022         (sourced from Web)</w:t>
      </w:r>
    </w:p>
    <w:p>
      <w:pPr>
        <w:jc w:val="left"/>
      </w:pPr>
      <w:r>
        <w:t>In one episode of "The Sopranos," … the young, __impetuous__ mobster Christopher Moltisanti … tries to write a screenplay in the hours when he is not robbing trucks or picking up cannolis for Tony.</w:t>
      </w:r>
    </w:p>
    <w:p>
      <w:pPr>
        <w:jc w:val="left"/>
      </w:pPr>
      <w:r>
        <w:t>Prosecutors showed jurors some of the photos and videos that Poston posted on Instagram and Facebook to __antagonize__ rivals.—oregonlive, 1 Oct. 2022         (sourced from Web)</w:t>
      </w:r>
    </w:p>
    <w:p>
      <w:pPr>
        <w:jc w:val="left"/>
      </w:pPr>
      <w:r>
        <w:t>For example, Google teamed up with universities to provide online courses for project managers, and Arizona State University is offering a sustainability specialization to __accompany__ it.—Christopher Boone, The Conversation, 5 Jan. 2023         (sourced from Web)</w:t>
      </w:r>
    </w:p>
    <w:p>
      <w:pPr>
        <w:jc w:val="left"/>
      </w:pPr>
      <w:r>
        <w:t>Her accomplishments include securing funding for a __pedestrian__ bridge over Route 50 in 2009 and shepherding through the construction of the Bailey’s Upper Elementary School inside a former office building.—Antonio Olivo, Washington Post, 3 Jan. 2023         (sourced from Web)</w:t>
      </w:r>
    </w:p>
    <w:p>
      <w:pPr>
        <w:jc w:val="left"/>
      </w:pPr>
      <w:r>
        <w:t>Unless circumstances force the EU to __dilute__ its rules, this type of hybrid (battery working with ICE engine, little electric-only range, like the original Toyota Prius) will be banned by 2035.—Neil Winton, Forbes, 28 Dec. 2022         (sourced from Web)</w:t>
      </w:r>
    </w:p>
    <w:p>
      <w:pPr>
        <w:jc w:val="left"/>
      </w:pPr>
      <w:r>
        <w:t>States of America is an original series that amplifies original journalism, investigations, __enterprise__ reporting, and expert commentary across Gannett.—Taylor Wilson, USA TODAY, 13 Jan. 2023         (sourced from Web)</w:t>
      </w:r>
    </w:p>
    <w:p>
      <w:pPr>
        <w:jc w:val="left"/>
      </w:pPr>
      <w:r>
        <w:t>In attempting to appeal to a modern kid, the doll cobbles together a personality that's like a sociopathic __caricature__ of teen viral celebrity.—A.a. Dowd, Chron, 5 Jan. 2023         (sourced from Web)</w:t>
      </w:r>
    </w:p>
    <w:p>
      <w:pPr>
        <w:jc w:val="left"/>
      </w:pPr>
      <w:r>
        <w:t>Most of Bourne's 90-day suspension – 75 days – was held in __abeyance__ for one year given that Bourne followed the remedial measures required by the court.—Will Langhorne, Arkansas Online, 4 Jan. 2023         (sourced from Web)</w:t>
      </w:r>
    </w:p>
    <w:p>
      <w:pPr>
        <w:jc w:val="left"/>
      </w:pPr>
      <w:r>
        <w:t>For The Menu team, exploring the hunger and corrosiveness that __permeate__ the entire culinary ecosystem was one of its ultimate goals.—Abbey White, The Hollywood Reporter, 24 Nov. 2022         (sourced from Web)</w:t>
      </w:r>
    </w:p>
    <w:p>
      <w:pPr>
        <w:jc w:val="left"/>
      </w:pPr>
      <w:r>
        <w:t>Slowly but surely, printing with plastic has moved from the realm of __novelty__ to become a foundational tool behind a new kind of company—and a new kind of community.—WIRED, 7 Jan. 2023         (sourced from Web)</w:t>
      </w:r>
    </w:p>
    <w:p>
      <w:pPr>
        <w:jc w:val="left"/>
      </w:pPr>
      <w:r>
        <w:t>On Friday, Saleh was __noncommittal__ when asked who will start in New York’s Week 17 game against the Seattle Seahawks.—Joe Morgan, Fox News, 23 Dec. 2022         (sourced from Web)</w:t>
      </w:r>
    </w:p>
    <w:p>
      <w:pPr>
        <w:jc w:val="left"/>
      </w:pPr>
      <w:r>
        <w:t>Which is to say, it was born out of __expediency__, rather than religious passion.—Aatish Taseer Richard Mosse, New York Times, 3 Nov. 2022         (sourced from Web)</w:t>
      </w:r>
    </w:p>
    <w:p>
      <w:pPr>
        <w:jc w:val="left"/>
      </w:pPr>
      <w:r>
        <w:t>The Warriors need to win anywhere on the road — big or small crowd, imposing or vulnerable opponent, wide or __narrow__ margin.—Ron Kroichick, San Francisco Chronicle, 13 Jan. 2023         (sourced from Web)</w:t>
      </w:r>
    </w:p>
    <w:p>
      <w:pPr>
        <w:jc w:val="left"/>
      </w:pPr>
      <w:r>
        <w:t>This involves corralling human guinea pigs for a food test, then finding a molecular correlate to whatever quality the testers identify as unpleasant — and tracking its change over time.—Alla Katsnelson, Discover Magazine, 23 Oct. 2018         (sourced from Web)</w:t>
      </w:r>
    </w:p>
    <w:p>
      <w:pPr>
        <w:jc w:val="left"/>
      </w:pPr>
      <w:r>
        <w:t>Further up the country’s east coast, the town of Nosy Varika avoided drought but has been __beset__ by lashing storms and floods.—Lynsey Chutel Joao Silva, New York Times, 16 Nov. 2022         (sourced from Web)</w:t>
      </w:r>
    </w:p>
    <w:p>
      <w:pPr>
        <w:jc w:val="left"/>
      </w:pPr>
      <w:r>
        <w:t>No sentence.</w:t>
      </w:r>
    </w:p>
    <w:p>
      <w:pPr>
        <w:jc w:val="left"/>
      </w:pPr>
      <w:r>
        <w:t>But ultimately, the World Sailing Speed Record Council (WSSRC) ruled that Watson was __ineligible__ for the record, having traveled just short of the minimum 21,600 nautical miles necessary to claim it.—Sydney Bucksbaum, EW.com, 9 Jan. 2023         (sourced from Web)</w:t>
      </w:r>
    </w:p>
    <w:p>
      <w:pPr>
        <w:jc w:val="left"/>
      </w:pPr>
      <w:r>
        <w:t>Iranian women have been banned from watching soccer inside that stadium, we're told, to allegedly prevent them from __temptation__ of men's bare legs.—Abc News, ABC News, 3 Jan. 2023         (sourced from Web)</w:t>
      </w:r>
    </w:p>
    <w:p>
      <w:pPr>
        <w:jc w:val="left"/>
      </w:pPr>
      <w:r>
        <w:t>No sentence.</w:t>
      </w:r>
    </w:p>
    <w:p>
      <w:pPr>
        <w:jc w:val="left"/>
      </w:pPr>
      <w:r>
        <w:t>Other experts are in the business of selling their research. Alan Greenspan made his reputation and career as a partner of Townsend-Greenspan, whose clients were a who's who of old Wall Street. Successful research firms can command substantial fees, and buyers demand clear, succinct and unequivocal analysis and predictions.</w:t>
      </w:r>
    </w:p>
    <w:p>
      <w:pPr>
        <w:jc w:val="left"/>
      </w:pPr>
      <w:r>
        <w:t>The mood is too __saturnine__, the occasional nods to social criticism too stilted.—Sophie Gilbert, The Atlantic, 27 Jan. 2022         (sourced from Web)</w:t>
      </w:r>
    </w:p>
    <w:p>
      <w:pPr>
        <w:jc w:val="left"/>
      </w:pPr>
      <w:r>
        <w:t>It’s been proven time and time again that slouchy boots reign supreme in the face of __turbulent__ trend cycles.—Boutayna Chokrane, ELLE, 10 Jan. 2023         (sourced from Web)</w:t>
      </w:r>
    </w:p>
    <w:p>
      <w:pPr>
        <w:jc w:val="left"/>
      </w:pPr>
      <w:r>
        <w:t>There is sadness here, sure, but there is also a deep appreciation for life and a __mordant__ sense of humor.—Marya E. Gates, Vulture, 12 Oct. 2022         (sourced from Web)</w:t>
      </w:r>
    </w:p>
    <w:p>
      <w:pPr>
        <w:jc w:val="left"/>
      </w:pPr>
      <w:r>
        <w:t>What does not go away, creating any sense of art, is rejection and __impostor__ syndrome.—Mia Galuppo, The Hollywood Reporter, 12 Jan. 2023         (sourced from Web)</w:t>
      </w:r>
    </w:p>
    <w:p>
      <w:pPr>
        <w:jc w:val="left"/>
      </w:pPr>
      <w:r>
        <w:t>In the first case the signature of natural selection will be clear, distinct, and __indubitable__.—Razib Khan, Discover Magazine, 16 Sep. 2010         (sourced from Web)</w:t>
      </w:r>
    </w:p>
    <w:p>
      <w:pPr>
        <w:jc w:val="left"/>
      </w:pPr>
      <w:r>
        <w:t>Fun and love could be just around the corner -- but so could some unexpected __tribulation__.—Chicago Tribune, 23 Oct. 2022         (sourced from Web)</w:t>
      </w:r>
    </w:p>
    <w:p>
      <w:pPr>
        <w:jc w:val="left"/>
      </w:pPr>
      <w:r>
        <w:t>And if so, would that __entitle__ him to join an affirmative action suit pending against their alma mater?—Dallas News, 28 Mar. 2022         (sourced from Web)</w:t>
      </w:r>
    </w:p>
    <w:p>
      <w:pPr>
        <w:jc w:val="left"/>
      </w:pPr>
      <w:r>
        <w:t>Professional wrestling is actually something of a __misnomer__.—Joshua Needelman, New York Times, 15 Dec. 2022         (sourced from Web)</w:t>
      </w:r>
    </w:p>
    <w:p>
      <w:pPr>
        <w:jc w:val="left"/>
      </w:pPr>
      <w:r>
        <w:t>In their natural state, mountains of this type are almost entirely covered by dense forest. The wooded landscape is very uniform, lacking in contrast, and any disturbance of the __homogeneous__ green blanket is very obvious …</w:t>
      </w:r>
    </w:p>
    <w:p>
      <w:pPr>
        <w:jc w:val="left"/>
      </w:pPr>
      <w:r>
        <w:t>But a new shape has established itself as the perfect mix of __angular__ and oval, trendy and classic.—Melanie Paukner, Glamour, 6 Jan. 2023         (sourced from Web)</w:t>
      </w:r>
    </w:p>
    <w:p>
      <w:pPr>
        <w:jc w:val="left"/>
      </w:pPr>
      <w:r>
        <w:t>Minutes before 10:30 p.m. in China, the stadium pulsed with the emotions that always __precede__ a 100-meter final.</w:t>
      </w:r>
    </w:p>
    <w:p>
      <w:pPr>
        <w:jc w:val="left"/>
      </w:pPr>
      <w:r>
        <w:t>The agency said in an accompanying __document__ that the legal fundamentals largely remain unchanged, but seek to convey some key revisions.—Megan Graham, WSJ, 6 Jan. 2023         (sourced from Web)</w:t>
      </w:r>
    </w:p>
    <w:p>
      <w:pPr>
        <w:jc w:val="left"/>
      </w:pPr>
      <w:r>
        <w:t>Though San Francisco’s Black students lagged behind the state average in math __proficiency__ before the pandemic, the gap has grown even wider: Only 9% of Black district students are proficient in math, compared to 16% statewide.—Audrey Brown, San Francisco Chronicle, 19 Dec. 2022         (sourced from Web)</w:t>
      </w:r>
    </w:p>
    <w:p>
      <w:pPr>
        <w:jc w:val="left"/>
      </w:pPr>
      <w:r>
        <w:t>LeClaire is not the first person to __purport__ an Indigenous identity for self-gain, Hoffman said.—Kelly Meyerhofer, Journal Sentinel, 12 Jan. 2023         (sourced from Web)</w:t>
      </w:r>
    </w:p>
    <w:p>
      <w:pPr>
        <w:jc w:val="left"/>
      </w:pPr>
      <w:r>
        <w:t>A few skimpy corporate pensions were paid, but they were offered as much as departure incentives designed to promote business efficiency as expressions of __altruism__.</w:t>
      </w:r>
    </w:p>
    <w:p>
      <w:pPr>
        <w:jc w:val="left"/>
      </w:pPr>
      <w:r>
        <w:t>Bankman-Fried's name was listed as a defendant in a class-action lawsuit filed Friday, accusing him and several celebrities of __deceptive__ marketing.—CBS News, 9 Dec. 2022         (sourced from Web)</w:t>
      </w:r>
    </w:p>
    <w:p>
      <w:pPr>
        <w:jc w:val="left"/>
      </w:pPr>
      <w:r>
        <w:t>This dance of __feigned__, unearned intimacies played on endlessly at every meeting.—Ling Ma, The Atlantic, 16 May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