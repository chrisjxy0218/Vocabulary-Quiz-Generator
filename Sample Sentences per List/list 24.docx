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agile, </w:t>
      </w:r>
      <w:r>
        <w:rPr>
          <w:b/>
        </w:rPr>
        <w:t xml:space="preserve">voracity, </w:t>
      </w:r>
      <w:r>
        <w:rPr>
          <w:b/>
        </w:rPr>
        <w:t xml:space="preserve">avert, </w:t>
      </w:r>
      <w:r>
        <w:rPr>
          <w:b/>
        </w:rPr>
        <w:t xml:space="preserve">chide, </w:t>
      </w:r>
      <w:r>
        <w:rPr>
          <w:b/>
        </w:rPr>
        <w:t xml:space="preserve">smarmy, </w:t>
      </w:r>
      <w:r>
        <w:rPr>
          <w:b/>
        </w:rPr>
        <w:t xml:space="preserve">earthshaking, </w:t>
      </w:r>
      <w:r>
        <w:rPr>
          <w:b/>
        </w:rPr>
        <w:t xml:space="preserve">abate, </w:t>
      </w:r>
      <w:r>
        <w:rPr>
          <w:b/>
        </w:rPr>
        <w:t xml:space="preserve">indelible, </w:t>
      </w:r>
      <w:r>
        <w:rPr>
          <w:b/>
        </w:rPr>
        <w:t xml:space="preserve">spatter, </w:t>
      </w:r>
      <w:r>
        <w:rPr>
          <w:b/>
        </w:rPr>
        <w:t xml:space="preserve">stationary, </w:t>
      </w:r>
      <w:r>
        <w:rPr>
          <w:b/>
        </w:rPr>
        <w:t xml:space="preserve">dexterity, </w:t>
      </w:r>
      <w:r>
        <w:rPr>
          <w:b/>
        </w:rPr>
        <w:t xml:space="preserve">apprentice, </w:t>
      </w:r>
      <w:r>
        <w:rPr>
          <w:b/>
        </w:rPr>
        <w:t xml:space="preserve">induct, </w:t>
      </w:r>
      <w:r>
        <w:rPr>
          <w:b/>
        </w:rPr>
        <w:t xml:space="preserve">confidant, </w:t>
      </w:r>
      <w:r>
        <w:rPr>
          <w:b/>
        </w:rPr>
        <w:t xml:space="preserve">snide, </w:t>
      </w:r>
      <w:r>
        <w:rPr>
          <w:b/>
        </w:rPr>
        <w:t xml:space="preserve">prophecy, </w:t>
      </w:r>
      <w:r>
        <w:rPr>
          <w:b/>
        </w:rPr>
        <w:t xml:space="preserve">sport, </w:t>
      </w:r>
      <w:r>
        <w:rPr>
          <w:b/>
        </w:rPr>
        <w:t xml:space="preserve">verbiage, </w:t>
      </w:r>
      <w:r>
        <w:rPr>
          <w:b/>
        </w:rPr>
        <w:t xml:space="preserve">foreword, </w:t>
      </w:r>
      <w:r>
        <w:rPr>
          <w:b/>
        </w:rPr>
        <w:t xml:space="preserve">disgust, </w:t>
      </w:r>
      <w:r>
        <w:rPr>
          <w:b/>
        </w:rPr>
        <w:t xml:space="preserve">ingress, </w:t>
      </w:r>
      <w:r>
        <w:rPr>
          <w:b/>
        </w:rPr>
        <w:t xml:space="preserve">entwine, </w:t>
      </w:r>
      <w:r>
        <w:rPr>
          <w:b/>
        </w:rPr>
        <w:t xml:space="preserve">reckon, </w:t>
      </w:r>
      <w:r>
        <w:rPr>
          <w:b/>
        </w:rPr>
        <w:t xml:space="preserve">abound, </w:t>
      </w:r>
      <w:r>
        <w:rPr>
          <w:b/>
        </w:rPr>
        <w:t xml:space="preserve">linger, </w:t>
      </w:r>
      <w:r>
        <w:rPr>
          <w:b/>
        </w:rPr>
        <w:t xml:space="preserve">ripple, </w:t>
      </w:r>
      <w:r>
        <w:rPr>
          <w:b/>
        </w:rPr>
        <w:t xml:space="preserve">lope, </w:t>
      </w:r>
      <w:r>
        <w:rPr>
          <w:b/>
        </w:rPr>
        <w:t xml:space="preserve">disclaim, </w:t>
      </w:r>
      <w:r>
        <w:rPr>
          <w:b/>
        </w:rPr>
        <w:t xml:space="preserve">recline, </w:t>
      </w:r>
      <w:r>
        <w:rPr>
          <w:b/>
        </w:rPr>
        <w:t xml:space="preserve">recess, </w:t>
      </w:r>
      <w:r>
        <w:rPr>
          <w:b/>
        </w:rPr>
        <w:t xml:space="preserve">enjoin, </w:t>
      </w:r>
      <w:r>
        <w:rPr>
          <w:b/>
        </w:rPr>
        <w:t xml:space="preserve">expire, </w:t>
      </w:r>
      <w:r>
        <w:rPr>
          <w:b/>
        </w:rPr>
        <w:t xml:space="preserve">brew, </w:t>
      </w:r>
      <w:r>
        <w:rPr>
          <w:b/>
        </w:rPr>
        <w:t xml:space="preserve">earthy, </w:t>
      </w:r>
      <w:r>
        <w:rPr>
          <w:b/>
        </w:rPr>
        <w:t xml:space="preserve">falsehood, </w:t>
      </w:r>
      <w:r>
        <w:rPr>
          <w:b/>
        </w:rPr>
        <w:t xml:space="preserve">filibuster, </w:t>
      </w:r>
      <w:r>
        <w:rPr>
          <w:b/>
        </w:rPr>
        <w:t xml:space="preserve">condemn, </w:t>
      </w:r>
      <w:r>
        <w:rPr>
          <w:b/>
        </w:rPr>
        <w:t xml:space="preserve">boast, </w:t>
      </w:r>
      <w:r>
        <w:rPr>
          <w:b/>
        </w:rPr>
        <w:t xml:space="preserve">ventilate, </w:t>
      </w:r>
      <w:r>
        <w:rPr>
          <w:b/>
        </w:rPr>
        <w:t xml:space="preserve">prescience, </w:t>
      </w:r>
      <w:r>
        <w:rPr>
          <w:b/>
        </w:rPr>
        <w:t xml:space="preserve">upswing, </w:t>
      </w:r>
      <w:r>
        <w:rPr>
          <w:b/>
        </w:rPr>
        <w:t xml:space="preserve">miserly, </w:t>
      </w:r>
      <w:r>
        <w:rPr>
          <w:b/>
        </w:rPr>
        <w:t xml:space="preserve">garnish, </w:t>
      </w:r>
      <w:r>
        <w:rPr>
          <w:b/>
        </w:rPr>
        <w:t xml:space="preserve">analogy, </w:t>
      </w:r>
      <w:r>
        <w:rPr>
          <w:b/>
        </w:rPr>
        <w:t xml:space="preserve">gargantuan, </w:t>
      </w:r>
      <w:r>
        <w:rPr>
          <w:b/>
        </w:rPr>
        <w:t xml:space="preserve">attach, </w:t>
      </w:r>
      <w:r>
        <w:rPr>
          <w:b/>
        </w:rPr>
        <w:t xml:space="preserve">tauten, </w:t>
      </w:r>
      <w:r>
        <w:rPr>
          <w:b/>
        </w:rPr>
        <w:t xml:space="preserve">distrait, </w:t>
      </w:r>
      <w:r>
        <w:rPr>
          <w:b/>
        </w:rPr>
        <w:t xml:space="preserve">slay, </w:t>
      </w:r>
      <w:r>
        <w:rPr>
          <w:b/>
        </w:rPr>
        <w:t xml:space="preserve">chic, </w:t>
      </w:r>
      <w:r>
        <w:rPr>
          <w:b/>
        </w:rPr>
        <w:t xml:space="preserve">iconoclast, </w:t>
      </w:r>
      <w:r>
        <w:rPr>
          <w:b/>
        </w:rPr>
        <w:t xml:space="preserve">flay, </w:t>
      </w:r>
      <w:r>
        <w:rPr>
          <w:b/>
        </w:rPr>
        <w:t xml:space="preserve">retch, </w:t>
      </w:r>
      <w:r>
        <w:rPr>
          <w:b/>
        </w:rPr>
        <w:t xml:space="preserve">prosecution, </w:t>
      </w:r>
      <w:r>
        <w:rPr>
          <w:b/>
        </w:rPr>
        <w:t xml:space="preserve">occlude, </w:t>
      </w:r>
      <w:r>
        <w:rPr>
          <w:b/>
        </w:rPr>
        <w:t xml:space="preserve">traipse, </w:t>
      </w:r>
      <w:r>
        <w:rPr>
          <w:b/>
        </w:rPr>
        <w:t xml:space="preserve">squeamish, </w:t>
      </w:r>
      <w:r>
        <w:rPr>
          <w:b/>
        </w:rPr>
        <w:t xml:space="preserve">camouflage, </w:t>
      </w:r>
      <w:r>
        <w:rPr>
          <w:b/>
        </w:rPr>
        <w:t xml:space="preserve">unsettling, </w:t>
      </w:r>
      <w:r>
        <w:rPr>
          <w:b/>
        </w:rPr>
        <w:t xml:space="preserve">overhaul, </w:t>
      </w:r>
      <w:r>
        <w:rPr>
          <w:b/>
        </w:rPr>
        <w:t xml:space="preserve">prognosis, </w:t>
      </w:r>
      <w:r>
        <w:rPr>
          <w:b/>
        </w:rPr>
        <w:t xml:space="preserve">intangibility, </w:t>
      </w:r>
      <w:r>
        <w:rPr>
          <w:b/>
        </w:rPr>
        <w:t xml:space="preserve">certification, </w:t>
      </w:r>
      <w:r>
        <w:rPr>
          <w:b/>
        </w:rPr>
        <w:t xml:space="preserve">extrovert, </w:t>
      </w:r>
      <w:r>
        <w:rPr>
          <w:b/>
        </w:rPr>
        <w:t xml:space="preserve">dainty, </w:t>
      </w:r>
      <w:r>
        <w:rPr>
          <w:b/>
        </w:rPr>
        <w:t xml:space="preserve">inoculate, </w:t>
      </w:r>
      <w:r>
        <w:rPr>
          <w:b/>
        </w:rPr>
        <w:t xml:space="preserve">rendering, </w:t>
      </w:r>
      <w:r>
        <w:rPr>
          <w:b/>
        </w:rPr>
        <w:t xml:space="preserve">procrastinate, </w:t>
      </w:r>
      <w:r>
        <w:rPr>
          <w:b/>
        </w:rPr>
        <w:t xml:space="preserve">receipt, </w:t>
      </w:r>
      <w:r>
        <w:rPr>
          <w:b/>
        </w:rPr>
        <w:t xml:space="preserve">cozen, </w:t>
      </w:r>
      <w:r>
        <w:rPr>
          <w:b/>
        </w:rPr>
        <w:t xml:space="preserve">saddle, </w:t>
      </w:r>
      <w:r>
        <w:rPr>
          <w:b/>
        </w:rPr>
        <w:t xml:space="preserve">scotch, </w:t>
      </w:r>
      <w:r>
        <w:rPr>
          <w:b/>
        </w:rPr>
        <w:t xml:space="preserve">corrode, </w:t>
      </w:r>
      <w:r>
        <w:rPr>
          <w:b/>
        </w:rPr>
        <w:t xml:space="preserve">consequential, </w:t>
      </w:r>
      <w:r>
        <w:rPr>
          <w:b/>
        </w:rPr>
        <w:t xml:space="preserve">vertical, </w:t>
      </w:r>
      <w:r>
        <w:rPr>
          <w:b/>
        </w:rPr>
        <w:t xml:space="preserve">sequestrate, </w:t>
      </w:r>
      <w:r>
        <w:rPr>
          <w:b/>
        </w:rPr>
        <w:t xml:space="preserve">scare, </w:t>
      </w:r>
      <w:r>
        <w:rPr>
          <w:b/>
        </w:rPr>
        <w:t xml:space="preserve">chipper, </w:t>
      </w:r>
      <w:r>
        <w:rPr>
          <w:b/>
        </w:rPr>
        <w:t xml:space="preserve">loiter, </w:t>
      </w:r>
      <w:r>
        <w:rPr>
          <w:b/>
        </w:rPr>
        <w:t xml:space="preserve">drub, </w:t>
      </w:r>
      <w:r>
        <w:rPr>
          <w:b/>
        </w:rPr>
        <w:t xml:space="preserve">obsolete, </w:t>
      </w:r>
      <w:r>
        <w:rPr>
          <w:b/>
        </w:rPr>
        <w:t xml:space="preserve">vagrancy, </w:t>
      </w:r>
      <w:r>
        <w:rPr>
          <w:b/>
        </w:rPr>
        <w:t xml:space="preserve">trim, </w:t>
      </w:r>
      <w:r>
        <w:rPr>
          <w:b/>
        </w:rPr>
        <w:t xml:space="preserve">seraphic, </w:t>
      </w:r>
      <w:r>
        <w:rPr>
          <w:b/>
        </w:rPr>
        <w:t xml:space="preserve">bully, </w:t>
      </w:r>
      <w:r>
        <w:rPr>
          <w:b/>
        </w:rPr>
        <w:t xml:space="preserve">fasten, </w:t>
      </w:r>
      <w:r>
        <w:rPr>
          <w:b/>
        </w:rPr>
        <w:t xml:space="preserve">charm, </w:t>
      </w:r>
      <w:r>
        <w:rPr>
          <w:b/>
        </w:rPr>
        <w:t xml:space="preserve">blunt, </w:t>
      </w:r>
      <w:r>
        <w:rPr>
          <w:b/>
        </w:rPr>
        <w:t xml:space="preserve">complaisance, </w:t>
      </w:r>
      <w:r>
        <w:rPr>
          <w:b/>
        </w:rPr>
        <w:t xml:space="preserve">amplify, </w:t>
      </w:r>
      <w:r>
        <w:rPr>
          <w:b/>
        </w:rPr>
        <w:t xml:space="preserve">bust, </w:t>
      </w:r>
      <w:r>
        <w:rPr>
          <w:b/>
        </w:rPr>
        <w:t xml:space="preserve">devise, </w:t>
      </w:r>
      <w:r>
        <w:rPr>
          <w:b/>
        </w:rPr>
        <w:t xml:space="preserve">stimulant, </w:t>
      </w:r>
      <w:r>
        <w:rPr>
          <w:b/>
        </w:rPr>
        <w:t xml:space="preserve">brisk, </w:t>
      </w:r>
      <w:r>
        <w:rPr>
          <w:b/>
        </w:rPr>
        <w:t xml:space="preserve">impermeability, </w:t>
      </w:r>
      <w:r>
        <w:rPr>
          <w:b/>
        </w:rPr>
        <w:t xml:space="preserve">furor, </w:t>
      </w:r>
      <w:r>
        <w:rPr>
          <w:b/>
        </w:rPr>
        <w:t xml:space="preserve">enfetter, </w:t>
      </w:r>
      <w:r>
        <w:rPr>
          <w:b/>
        </w:rPr>
        <w:t xml:space="preserve">asinine, </w:t>
      </w:r>
      <w:r>
        <w:rPr>
          <w:b/>
        </w:rPr>
        <w:t xml:space="preserve">abash, </w:t>
      </w:r>
      <w:r>
        <w:rPr>
          <w:b/>
        </w:rPr>
        <w:t xml:space="preserve">moody, </w:t>
      </w:r>
      <w:r>
        <w:rPr>
          <w:b/>
        </w:rPr>
        <w:t xml:space="preserve">cacophony, </w:t>
      </w:r>
      <w:r>
        <w:rPr>
          <w:b/>
        </w:rPr>
        <w:t xml:space="preserve">subterfuge, </w:t>
      </w:r>
      <w:r>
        <w:rPr>
          <w:b/>
        </w:rPr>
        <w:t xml:space="preserve">hardihood, </w:t>
      </w:r>
      <w:r>
        <w:rPr>
          <w:b/>
        </w:rPr>
        <w:t xml:space="preserve">douse, </w:t>
      </w:r>
      <w:r>
        <w:rPr>
          <w:b/>
        </w:rPr>
        <w:t xml:space="preserve">dispense, </w:t>
      </w:r>
      <w:r>
        <w:rPr>
          <w:b/>
        </w:rPr>
        <w:t xml:space="preserve">uproarious, </w:t>
      </w:r>
      <w:r>
        <w:rPr>
          <w:b/>
        </w:rPr>
        <w:t xml:space="preserve">medal, </w:t>
      </w:r>
      <w:r>
        <w:rPr>
          <w:b/>
        </w:rPr>
        <w:t xml:space="preserve">zoom, </w:t>
      </w:r>
      <w:r>
        <w:rPr>
          <w:b/>
        </w:rPr>
        <w:t xml:space="preserve">aftermath, </w:t>
      </w:r>
      <w:r>
        <w:rPr>
          <w:b/>
        </w:rPr>
        <w:t xml:space="preserve">mandate, </w:t>
      </w:r>
      <w:r>
        <w:rPr>
          <w:b/>
        </w:rPr>
        <w:t xml:space="preserve">incriminate, </w:t>
      </w:r>
      <w:r>
        <w:rPr>
          <w:b/>
        </w:rPr>
        <w:t xml:space="preserve">affected, </w:t>
      </w:r>
      <w:r>
        <w:rPr>
          <w:b/>
        </w:rPr>
        <w:t xml:space="preserve">elephantine, </w:t>
      </w:r>
      <w:r>
        <w:rPr>
          <w:b/>
        </w:rPr>
        <w:t xml:space="preserve">churl, </w:t>
      </w:r>
      <w:r>
        <w:rPr>
          <w:b/>
        </w:rPr>
        <w:t xml:space="preserve">forecast, </w:t>
      </w:r>
      <w:r>
        <w:rPr>
          <w:b/>
        </w:rPr>
        <w:t xml:space="preserve">collage, </w:t>
      </w:r>
      <w:r>
        <w:rPr>
          <w:b/>
        </w:rPr>
        <w:t xml:space="preserve">ulcerate, </w:t>
      </w:r>
      <w:r>
        <w:rPr>
          <w:b/>
        </w:rPr>
        <w:t xml:space="preserve">burlesque, </w:t>
      </w:r>
      <w:r>
        <w:rPr>
          <w:b/>
        </w:rPr>
        <w:t xml:space="preserve">recombine, </w:t>
      </w:r>
      <w:r>
        <w:rPr>
          <w:b/>
        </w:rPr>
        <w:t xml:space="preserve">blooming, </w:t>
      </w:r>
      <w:r>
        <w:rPr>
          <w:b/>
        </w:rPr>
        <w:t xml:space="preserve">solitude, </w:t>
      </w:r>
      <w:r>
        <w:rPr>
          <w:b/>
        </w:rPr>
        <w:t xml:space="preserve">flimflam, </w:t>
      </w:r>
      <w:r>
        <w:rPr>
          <w:b/>
        </w:rPr>
        <w:t xml:space="preserve">martial, </w:t>
      </w:r>
      <w:r>
        <w:rPr>
          <w:b/>
        </w:rPr>
        <w:t xml:space="preserve">wheeze, </w:t>
      </w:r>
      <w:r>
        <w:rPr>
          <w:b/>
        </w:rPr>
        <w:t xml:space="preserve">wince, </w:t>
      </w:r>
      <w:r>
        <w:rPr>
          <w:b/>
        </w:rPr>
        <w:t xml:space="preserve">gobble, </w:t>
      </w:r>
      <w:r>
        <w:rPr>
          <w:b/>
        </w:rPr>
        <w:t xml:space="preserve">dint, </w:t>
      </w:r>
      <w:r>
        <w:rPr>
          <w:b/>
        </w:rPr>
        <w:t xml:space="preserve">simmer, </w:t>
      </w:r>
      <w:r>
        <w:rPr>
          <w:b/>
        </w:rPr>
        <w:t xml:space="preserve">evacuate, </w:t>
      </w:r>
      <w:r>
        <w:rPr>
          <w:b/>
        </w:rPr>
        <w:t xml:space="preserve">germicide, </w:t>
      </w:r>
      <w:r>
        <w:rPr>
          <w:b/>
        </w:rPr>
        <w:t xml:space="preserve">utopia, </w:t>
      </w:r>
      <w:r>
        <w:rPr>
          <w:b/>
        </w:rPr>
        <w:t xml:space="preserve">plateau, </w:t>
      </w:r>
      <w:r>
        <w:rPr>
          <w:b/>
        </w:rPr>
        <w:t xml:space="preserve">snobbish, </w:t>
      </w:r>
      <w:r>
        <w:rPr>
          <w:b/>
        </w:rPr>
        <w:t xml:space="preserve">nil, </w:t>
      </w:r>
      <w:r>
        <w:rPr>
          <w:b/>
        </w:rPr>
        <w:t xml:space="preserve">feline, </w:t>
      </w:r>
      <w:r>
        <w:rPr>
          <w:b/>
        </w:rPr>
        <w:t xml:space="preserve">bruise, </w:t>
      </w:r>
      <w:r>
        <w:rPr>
          <w:b/>
        </w:rPr>
        <w:t xml:space="preserve">lymphatic, </w:t>
      </w:r>
      <w:r>
        <w:rPr>
          <w:b/>
        </w:rPr>
        <w:t xml:space="preserve">abase, </w:t>
      </w:r>
      <w:r>
        <w:rPr>
          <w:b/>
        </w:rPr>
        <w:t xml:space="preserve">ban, </w:t>
      </w:r>
      <w:r>
        <w:rPr>
          <w:b/>
        </w:rPr>
        <w:t xml:space="preserve">accomplished, </w:t>
      </w:r>
      <w:r>
        <w:rPr>
          <w:b/>
        </w:rPr>
        <w:t xml:space="preserve">leach, </w:t>
      </w:r>
      <w:r>
        <w:rPr>
          <w:b/>
        </w:rPr>
        <w:t xml:space="preserve">infatuate, </w:t>
      </w:r>
      <w:r>
        <w:rPr>
          <w:b/>
        </w:rPr>
        <w:t xml:space="preserve">repressed, </w:t>
      </w:r>
      <w:r>
        <w:rPr>
          <w:b/>
        </w:rPr>
        <w:t xml:space="preserve">eulogy, </w:t>
      </w:r>
      <w:r>
        <w:rPr>
          <w:b/>
        </w:rPr>
        <w:t xml:space="preserve">pecan, </w:t>
      </w:r>
      <w:r>
        <w:rPr>
          <w:b/>
        </w:rPr>
        <w:t xml:space="preserve">limp, </w:t>
      </w:r>
      <w:r>
        <w:rPr>
          <w:b/>
        </w:rPr>
        <w:t xml:space="preserve">nomad, </w:t>
      </w:r>
      <w:r>
        <w:rPr>
          <w:b/>
        </w:rPr>
        <w:t xml:space="preserve">vitalize, </w:t>
      </w:r>
      <w:r>
        <w:rPr>
          <w:b/>
        </w:rPr>
        <w:t xml:space="preserve">execrable, </w:t>
      </w:r>
      <w:r>
        <w:rPr>
          <w:b/>
        </w:rPr>
        <w:t xml:space="preserve">harpsichord, </w:t>
      </w:r>
      <w:r>
        <w:rPr>
          <w:b/>
        </w:rPr>
        <w:t xml:space="preserve">inmate, </w:t>
      </w:r>
      <w:r>
        <w:rPr>
          <w:b/>
        </w:rPr>
        <w:t xml:space="preserve">molest, </w:t>
      </w:r>
      <w:r>
        <w:rPr>
          <w:b/>
        </w:rPr>
        <w:t xml:space="preserve">lattice, </w:t>
      </w:r>
    </w:p>
    <w:p>
      <w:r>
        <w:rPr>
          <w:i/>
          <w:u w:val="single"/>
        </w:rPr>
        <w:t>Please fill in the blanks using words provided in bold.</w:t>
      </w:r>
    </w:p>
    <w:p>
      <w:pPr>
        <w:jc w:val="left"/>
      </w:pPr>
      <w:r>
        <w:t>Such circumstances are highly valuable lessons and a step toward an __agile__ mindset as there are no hindrances.—Ron Jaworski, Forbes, 10 Nov. 2022         (sourced from Web)</w:t>
      </w:r>
    </w:p>
    <w:p>
      <w:pPr>
        <w:jc w:val="left"/>
      </w:pPr>
      <w:r>
        <w:t>And nowhere is the Beatles’ __voracity__ to know more visible than on Revolver.—Kory Grow, Rolling Stone, 25 Oct. 2022         (sourced from Web)</w:t>
      </w:r>
    </w:p>
    <w:p>
      <w:pPr>
        <w:jc w:val="left"/>
      </w:pPr>
      <w:r>
        <w:t>But __avert__ your gaze a little farther south to the hotel brand’s latest addition, the Downtown L.A. Proper, a landmark building with a modern twist.—Claire Stern, ELLE, 9 Jan. 2023         (sourced from Web)</w:t>
      </w:r>
    </w:p>
    <w:p>
      <w:pPr>
        <w:jc w:val="left"/>
      </w:pPr>
      <w:r>
        <w:t>Bengals special teams coordinator Darrin Simmons was quick to __chide__ Chrisman for nearly letting Jones have an explosive return.—Mohammad Ahmad, cleveland, 31 Dec. 2022         (sourced from Web)</w:t>
      </w:r>
    </w:p>
    <w:p>
      <w:pPr>
        <w:jc w:val="left"/>
      </w:pPr>
      <w:r>
        <w:t>Yes, he's a __smarmy__ know-it-all with the personality of a hall monitor, the kind of guy everyone hides from at a Christmas party.</w:t>
      </w:r>
    </w:p>
    <w:p>
      <w:pPr>
        <w:jc w:val="left"/>
      </w:pPr>
      <w:r>
        <w:t>Like Swift, Stevenson wasn’t arguing for the actual feasibility of his idea; the paper was a thought experiment, an exercise to show the literally __earthshaking__ scale of effort that would be needed to probe deep into the planet.—Tim Folger, Discover Magazine, 13 July 2014         (sourced from Web)</w:t>
      </w:r>
    </w:p>
    <w:p>
      <w:pPr>
        <w:jc w:val="left"/>
      </w:pPr>
      <w:r>
        <w:t>For a while, in the Cold War's aftermath, the public fascination for espionage may __abate__, though somehow I doubt it.</w:t>
      </w:r>
    </w:p>
    <w:p>
      <w:pPr>
        <w:jc w:val="left"/>
      </w:pPr>
      <w:r>
        <w:t>But the most __indelible__ evening of the rebellion for me was the night I had first got beaten.</w:t>
      </w:r>
    </w:p>
    <w:p>
      <w:pPr>
        <w:jc w:val="left"/>
      </w:pPr>
      <w:r>
        <w:t>Beginning overnight Saturday, meteorologists predict rain will __spatter__ San Francisco, lash the Sierra and soak much of the Central Valley, accumulating up to one and a quarter inches over three days, with a slight chance of thunderstorms.—Rachel Swan, San Francisco Chronicle, 15 Sep. 2022         (sourced from Web)</w:t>
      </w:r>
    </w:p>
    <w:p>
      <w:pPr>
        <w:jc w:val="left"/>
      </w:pPr>
      <w:r>
        <w:t>Einstein imagined a beam of light piercing the elevator. If the elevator were rising relative to the source of light, the beam would enter at a certain height on one side of the elevator and appear to curve on its way to a lower height on the opposite wall. Einstein then imagined that the elevator were __stationary__ on the surface of the earth. Since he postulated that the two circumstances are the same, Einstein concluded that the same effect would have to hold true for both. In other words, gravity must bend light.</w:t>
      </w:r>
    </w:p>
    <w:p>
      <w:pPr>
        <w:jc w:val="left"/>
      </w:pPr>
      <w:r>
        <w:t>Russ Cellan, Ferguson's coach at Freeport (New York) High, and Ron Prince, his former offensive line coach at Virginia, both attribute Ferguson's __dexterity__ and footwork to his extensive martial arts training …</w:t>
      </w:r>
    </w:p>
    <w:p>
      <w:pPr>
        <w:jc w:val="left"/>
      </w:pPr>
      <w:r>
        <w:t>To help support his family as conditions deteriorated for the Jews, Mr. Kaminsky went to work as an __apprentice__ in a clothes-dyeing shop.—Emily Langer, Washington Post, 11 Jan. 2023         (sourced from Web)</w:t>
      </w:r>
    </w:p>
    <w:p>
      <w:pPr>
        <w:jc w:val="left"/>
      </w:pPr>
      <w:r>
        <w:t>Carlile will __induct__ Crow into the ACL Hall of Fame with a speech highlighting Crow’s career, artistry and humanity.—Jessica Nicholson, Billboard, 6 Jan. 2023         (sourced from Web)</w:t>
      </w:r>
    </w:p>
    <w:p>
      <w:pPr>
        <w:jc w:val="left"/>
      </w:pPr>
      <w:r>
        <w:t>Carter delivered his opinion in a lawsuit between Trump __confidant__ John Eastman and the now-defunct House Select Committee that investigated the attack.—Robert Legare, CBS News, 6 Jan. 2023         (sourced from Web)</w:t>
      </w:r>
    </w:p>
    <w:p>
      <w:pPr>
        <w:jc w:val="left"/>
      </w:pPr>
      <w:r>
        <w:t>The other flashes a look of opprobrium or makes a __snide__ comment.—Jacob Bernstein, New York Times, 29 Apr. 2020         (sourced from Web)</w:t>
      </w:r>
    </w:p>
    <w:p>
      <w:pPr>
        <w:jc w:val="left"/>
      </w:pPr>
      <w:r>
        <w:t>The scenes of smoke and violence were at once both shocking and predictable, the tragic realization of a __prophecy__ Bolsonaro has repeatedly uttered to mobilize his base and terrify his adversaries.—Terrence Mccoy, Washington Post, 9 Jan. 2023         (sourced from Web)</w:t>
      </w:r>
    </w:p>
    <w:p>
      <w:pPr>
        <w:jc w:val="left"/>
      </w:pPr>
      <w:r>
        <w:t>Even with a hit from the opioid payments spread across 18 years, distributors still __sport__ an impressive cash flow, Baird analyst Eric Coldwell says.—David Wainer, WSJ, 28 Dec. 2022         (sourced from Web)</w:t>
      </w:r>
    </w:p>
    <w:p>
      <w:pPr>
        <w:jc w:val="left"/>
      </w:pPr>
      <w:r>
        <w:t>NOT the least of the many trials inflicted upon the Boston Red Sox has been a torrent of __verbiage__. Surely no team in recent memory has been so scrutinized, complained about and then elegized.</w:t>
      </w:r>
    </w:p>
    <w:p>
      <w:pPr>
        <w:jc w:val="left"/>
      </w:pPr>
      <w:r>
        <w:t>Now in its tenth anniversary, this edition starts with a new __foreword__ by the author on the movement's progress since its first publication.—Lizz Schumer, Good Housekeeping, 16 Dec. 2022         (sourced from Web)</w:t>
      </w:r>
    </w:p>
    <w:p>
      <w:pPr>
        <w:jc w:val="left"/>
      </w:pPr>
      <w:r>
        <w:t>Stepien’s __disgust__ did not extend, apparently, to the millions Trump raised by making those obviously false claims.—Timothy Noah, The New Republic, 4 Jan. 2023         (sourced from Web)</w:t>
      </w:r>
    </w:p>
    <w:p>
      <w:pPr>
        <w:jc w:val="left"/>
      </w:pPr>
      <w:r>
        <w:t>Reynolds said the old fire station on Commerce Road has a 25-foot access drive with no loop area for __ingress__ or egress.—Eplunus Colvin, Arkansas Online, 28 Oct. 2022         (sourced from Web)</w:t>
      </w:r>
    </w:p>
    <w:p>
      <w:pPr>
        <w:jc w:val="left"/>
      </w:pPr>
      <w:r>
        <w:t>These stories __entwine__ with the director’s childhood memories and Taipei’s contemporary culture to form what the company describes as a dreamlike world where ancient and modern coexist.—Sarah L. Kaufman, Washington Post, 8 Sep. 2022         (sourced from Web)</w:t>
      </w:r>
    </w:p>
    <w:p>
      <w:pPr>
        <w:jc w:val="left"/>
      </w:pPr>
      <w:r>
        <w:t>But Sinema running as an independent could complicate Gallego’s path forward, as any Democratic challenger will have to __reckon__ with the possibility that their campaign will provide an opening for a Republican to flip the seat.—Eric Cortellessa, Time, 9 Dec. 2022         (sourced from Web)</w:t>
      </w:r>
    </w:p>
    <w:p>
      <w:pPr>
        <w:jc w:val="left"/>
      </w:pPr>
      <w:r>
        <w:t>The 67,700-gross-ton, 1,200-guest ship will feature 12 dining venues, so options will __abound__ for foodies on board.—Richard Tribou, Orlando Sentinel, 3 Jan. 2023         (sourced from Web)</w:t>
      </w:r>
    </w:p>
    <w:p>
      <w:pPr>
        <w:jc w:val="left"/>
      </w:pPr>
      <w:r>
        <w:t>The storm door in the Santa Cruz Mountains today will slowly seal off this morning as showers __linger__ over Highway 17 — including Felton, Scotts Valley and Ben Lomond.—Gerry Díaz, San Francisco Chronicle, 5 Jan. 2023         (sourced from Web)</w:t>
      </w:r>
    </w:p>
    <w:p>
      <w:pPr>
        <w:jc w:val="left"/>
      </w:pPr>
      <w:r>
        <w:t>What is shocking and heartening is the admission that fine dining isn’t sustainable—how will this __ripple__ out?—Ali Francis, Bon Appétit, 10 Jan. 2023         (sourced from Web)</w:t>
      </w:r>
    </w:p>
    <w:p>
      <w:pPr>
        <w:jc w:val="left"/>
      </w:pPr>
      <w:r>
        <w:t>Stalking the thrust stage of the Griffin Theater at the Shed with an awkward __lope__, his mouth fixed in a perpetual grimace, Fiennes applies a hypnotic antiheroic varnish to the man who remade New York’s byways, parklands and beachfronts.—Peter Marks, Washington Post, 2 Nov. 2022         (sourced from Web)</w:t>
      </w:r>
    </w:p>
    <w:p>
      <w:pPr>
        <w:jc w:val="left"/>
      </w:pPr>
      <w:r>
        <w:t>Although Apple does not __disclaim__ what changed with this build – or the previous one – the company released an update to tune the unwanted tracking sound earlier this year to let people locate an unknown AirTag around them.—José Adorno, BGR, 13 Dec. 2022         (sourced from Web)</w:t>
      </w:r>
    </w:p>
    <w:p>
      <w:pPr>
        <w:jc w:val="left"/>
      </w:pPr>
      <w:r>
        <w:t>The screen is also touch-enabled and can __recline__ flat for stylus use.—PCMAG, 4 Jan. 2023         (sourced from Web)</w:t>
      </w:r>
    </w:p>
    <w:p>
      <w:pPr>
        <w:jc w:val="left"/>
      </w:pPr>
      <w:r>
        <w:t>Because the sun’s ultraviolet rays slow skin growth, the disease usually goes into __recess__ over the summer.—Aaron Timms, The New York Review of Books, 29 Dec. 2022         (sourced from Web)</w:t>
      </w:r>
    </w:p>
    <w:p>
      <w:pPr>
        <w:jc w:val="left"/>
      </w:pPr>
      <w:r>
        <w:t>The lawsuit asks that a judge strike down the environmental review underlying the lease sale and vacate or __enjoin__ any leases that are issued as part of the sale, among other things.—Becky Bohrer, Anchorage Daily News, 22 Dec. 2022         (sourced from Web)</w:t>
      </w:r>
    </w:p>
    <w:p>
      <w:pPr>
        <w:jc w:val="left"/>
      </w:pPr>
      <w:r>
        <w:t>As a boutique automaker, Aston Martin offers a unique warranty package that consists of a straight three-year protection policy that doesn't __expire__ at a specific mileage.—Drew Dorian, Car and Driver, 12 Jan. 2023         (sourced from Web)</w:t>
      </w:r>
    </w:p>
    <w:p>
      <w:pPr>
        <w:jc w:val="left"/>
      </w:pPr>
      <w:r>
        <w:t>Grab a sample from someone, __brew__ it in a vat, and then distribute it to everyone on your friends’ list.—Amber Smith, Discover Magazine, 15 Dec. 2022         (sourced from Web)</w:t>
      </w:r>
    </w:p>
    <w:p>
      <w:pPr>
        <w:jc w:val="left"/>
      </w:pPr>
      <w:r>
        <w:t>Beaded acrylic in a rich __earthy__ tone is a subtle, but still statement-worthy choice.—Roxanne Adamiyatt, Town &amp; Country, 9 Jan. 2023         (sourced from Web)</w:t>
      </w:r>
    </w:p>
    <w:p>
      <w:pPr>
        <w:jc w:val="left"/>
      </w:pPr>
      <w:r>
        <w:t>Equipment makers and security experts refuted the claim, but Mr. Trump seized on the __falsehood__ and posted the Wisconsin official’s statement on his social media site, Truth Social.—Cecilia Kang, New York Times, 2 Nov. 2022         (sourced from Web)</w:t>
      </w:r>
    </w:p>
    <w:p>
      <w:pPr>
        <w:jc w:val="left"/>
      </w:pPr>
      <w:r>
        <w:t>The Arizona state Democratic Party had censured Sinema in January for opposing the removal of the __filibuster__.—Tori Otten, The New Republic, 9 Dec. 2022         (sourced from Web)</w:t>
      </w:r>
    </w:p>
    <w:p>
      <w:pPr>
        <w:jc w:val="left"/>
      </w:pPr>
      <w:r>
        <w:t>Other countries have balked at doing so or failed to __condemn__ Moscow for its actions.—Fortune, 13 Nov. 2022         (sourced from Web)</w:t>
      </w:r>
    </w:p>
    <w:p>
      <w:pPr>
        <w:jc w:val="left"/>
      </w:pPr>
      <w:r>
        <w:t>Its four Japanese stainless steel blade styles (straight, wavy, julienne, and french fry) cut fruits and vegetables to various thicknesses in 0.5-millimeter intervals, racking up a __boast__-worthy 21 different ways to slice.—Belle Duchene, Better Homes &amp; Gardens, 21 Dec. 2022         (sourced from Web)</w:t>
      </w:r>
    </w:p>
    <w:p>
      <w:pPr>
        <w:jc w:val="left"/>
      </w:pPr>
      <w:r>
        <w:t>The thick, durable, nearly-waterproof nylon face fabric acts like a burly soft shell, keeping wind and precipitation away from the down and the wearer’s body, while the micro-perforations allow excess heat and sweat to __ventilate__ outwards.—Outside Online, 2 Dec. 2022         (sourced from Web)</w:t>
      </w:r>
    </w:p>
    <w:p>
      <w:pPr>
        <w:jc w:val="left"/>
      </w:pPr>
      <w:r>
        <w:t>Hours after Truss stepped down, the video stream continued to keep roughly 6,000 viewers engaged, the lettuce by now updated with a celebratory smile, and the scene enhanced by party music and champagne as the paper touted its political __prescience__.—Quartz, 22 Oct. 2022         (sourced from Web)</w:t>
      </w:r>
    </w:p>
    <w:p>
      <w:pPr>
        <w:jc w:val="left"/>
      </w:pPr>
      <w:r>
        <w:t>The __upswing__ of flu and respiratory diseases in the past several months has only worsened the situation.—Lauren Kaori Gurley, Washington Post, 14 Jan. 2023         (sourced from Web)</w:t>
      </w:r>
    </w:p>
    <w:p>
      <w:pPr>
        <w:jc w:val="left"/>
      </w:pPr>
      <w:r>
        <w:t>Recession in Europe and the U.K. is already the average of economic predictions, while the U.S. average forecast for next year is growth of a __miserly__ 0.2%, according to Consensus Economics, the third lowest since 1989.—James Mackintosh, WSJ, 4 Dec. 2022         (sourced from Web)</w:t>
      </w:r>
    </w:p>
    <w:p>
      <w:pPr>
        <w:jc w:val="left"/>
      </w:pPr>
      <w:r>
        <w:t>Strain into prepared glass and __garnish__ with sliced Fresno chile if desired.—Joy Cho, Good Housekeeping, 11 Jan. 2023         (sourced from Web)</w:t>
      </w:r>
    </w:p>
    <w:p>
      <w:pPr>
        <w:jc w:val="left"/>
      </w:pPr>
      <w:r>
        <w:t>He does, though, suffer from the occupational deformation of international relations specialists: an enthusiasm for ransacking the past in search of precedents, analogies, patterns, and cycles that might explain the present and forecast the future.</w:t>
      </w:r>
    </w:p>
    <w:p>
      <w:pPr>
        <w:jc w:val="left"/>
      </w:pPr>
      <w:r>
        <w:t>Goaded by a peer, Eviah hops a fence at the local water park, and the two head for a __gargantuan__ waterslide, a covered tube that launches the rider into a deep pool at its end.—The New Yorker, 9 Jan. 2023         (sourced from Web)</w:t>
      </w:r>
    </w:p>
    <w:p>
      <w:pPr>
        <w:jc w:val="left"/>
      </w:pPr>
      <w:r>
        <w:t>How, then, can scientists __attach__ tracking devices to young bears and male polar bears?—Sarah Kuta, Smithsonian Magazine, 13 Jan. 2023         (sourced from Web)</w:t>
      </w:r>
    </w:p>
    <w:p>
      <w:pPr>
        <w:jc w:val="left"/>
      </w:pPr>
      <w:r>
        <w:t>Pimples pop, pupils dilate, tendons __tauten__, and breathing gets so shallow that people fall into respiratory acidosis.—John Pearley Huffman, Car and Driver, 20 Apr. 2022         (sourced from Web)</w:t>
      </w:r>
    </w:p>
    <w:p>
      <w:pPr>
        <w:jc w:val="left"/>
      </w:pPr>
      <w:r>
        <w:t>The athlete continued to __slay__ her pandemic style with Cordae by her side.—Diane J. Cho, Peoplemag, 11 Jan. 2023         (sourced from Web)</w:t>
      </w:r>
    </w:p>
    <w:p>
      <w:pPr>
        <w:jc w:val="left"/>
      </w:pPr>
      <w:r>
        <w:t>By the time their retro-__chic__ Honeymoon Chicken opened in January, the world had changed dramatically.—Tim Carman, Washington Post, 5 July 2022         (sourced from Web)</w:t>
      </w:r>
    </w:p>
    <w:p>
      <w:pPr>
        <w:jc w:val="left"/>
      </w:pPr>
      <w:r>
        <w:t>The millennial styled himself as an __iconoclast__ with his embrace of bitcoin and fondness of backward baseball caps, but fears quickly mounted about his authoritarian tendencies.—Tara John, CNN, 15 Dec. 2022         (sourced from Web)</w:t>
      </w:r>
    </w:p>
    <w:p>
      <w:pPr>
        <w:jc w:val="left"/>
      </w:pPr>
      <w:r>
        <w:t>But there were still butchers– one of our ancestral species, Australopithecus afarensis, was already using stone tools to __flay__ meat off bones, leaving small nicks with every cut.—Ed Yong, Discover Magazine, 11 Aug. 2010         (sourced from Web)</w:t>
      </w:r>
    </w:p>
    <w:p>
      <w:pPr>
        <w:jc w:val="left"/>
      </w:pPr>
      <w:r>
        <w:t>And when that vomiting is particularly severe, or when patients __retch__ really hard, the pressure inside the esophagus becomes unbearable.—Douglas G. Adler, Discover Magazine, 14 Dec. 2021         (sourced from Web)</w:t>
      </w:r>
    </w:p>
    <w:p>
      <w:pPr>
        <w:jc w:val="left"/>
      </w:pPr>
      <w:r>
        <w:t>This phone call was a major part of the __prosecution__’s case against Peterson.—Jon Blistein, Rolling Stone, 30 Dec. 2022         (sourced from Web)</w:t>
      </w:r>
    </w:p>
    <w:p>
      <w:pPr>
        <w:jc w:val="left"/>
      </w:pPr>
      <w:r>
        <w:t>First, obese patients may completely __occlude__ the opening of the toilet, and second, improper use of a vacuum toilet may also contribute to the creation of suction.—Ncbi Rofl, Discover Magazine, 28 July 2011         (sourced from Web)</w:t>
      </w:r>
    </w:p>
    <w:p>
      <w:pPr>
        <w:jc w:val="left"/>
      </w:pPr>
      <w:r>
        <w:t>Look at the way that his characters __traipse__ through the grammar of toxic disaster.—K. Austin Collins, Rolling Stone, 30 Dec. 2022         (sourced from Web)</w:t>
      </w:r>
    </w:p>
    <w:p>
      <w:pPr>
        <w:jc w:val="left"/>
      </w:pPr>
      <w:r>
        <w:t>For those who are __squeamish__ about needles, this might not be for you!—Hannah Oh, Seventeen, 18 Nov. 2022         (sourced from Web)</w:t>
      </w:r>
    </w:p>
    <w:p>
      <w:pPr>
        <w:jc w:val="left"/>
      </w:pPr>
      <w:r>
        <w:t>In the hours before Bella found the fox, Tomassetti, who lives in Rome, joined other truffle hunters wearing __camouflage__ and Italian National Truffle Hunter Association coats outside Pelosi’s bar.—Jason Horowitz, BostonGlobe.com, 14 Jan. 2023         (sourced from Web)</w:t>
      </w:r>
    </w:p>
    <w:p>
      <w:pPr>
        <w:jc w:val="left"/>
      </w:pPr>
      <w:r>
        <w:t>Melanie’s thought stream is funny, __unsettling__, layered, and rich.—Joshua Rothman, The New Yorker, 9 Jan. 2023         (sourced from Web)</w:t>
      </w:r>
    </w:p>
    <w:p>
      <w:pPr>
        <w:jc w:val="left"/>
      </w:pPr>
      <w:r>
        <w:t>The Democratic National Committee’s Rules and Bylaws Committee recently voted to approve the plan to __overhaul__ the party’s 2024 presidential nominating calendar.—Eric Adams, CNN, 13 Dec. 2022         (sourced from Web)</w:t>
      </w:r>
    </w:p>
    <w:p>
      <w:pPr>
        <w:jc w:val="left"/>
      </w:pPr>
      <w:r>
        <w:t>That said, Alphabet’s long-term __prognosis__ is very good.—Dallas News, 21 Dec. 2022         (sourced from Web)</w:t>
      </w:r>
    </w:p>
    <w:p>
      <w:pPr>
        <w:jc w:val="left"/>
      </w:pPr>
      <w:r>
        <w:t>Even Arteta confessed to being fearful of what the tournament might do to the great intangible; momentum.—Zak Garner-purkis, Forbes, 27 Dec. 2022         (sourced from Web)</w:t>
      </w:r>
    </w:p>
    <w:p>
      <w:pPr>
        <w:jc w:val="left"/>
      </w:pPr>
      <w:r>
        <w:t>The county also was hit with a claim seeking $25,000 in damages for the board's inaction on __certification__.—Mary Jo Pitzl, The Arizona Republic, 1 Dec. 2022         (sourced from Web)</w:t>
      </w:r>
    </w:p>
    <w:p>
      <w:pPr>
        <w:jc w:val="left"/>
      </w:pPr>
      <w:r>
        <w:t>For the __extrovert__ of the two Greenpointers, the architects stacked seven- and eight-story trapezoidal prisms in ascending size order, so that the whole arrangement looks queasily lopsided and top-heavy.—Curbed, 14 Dec. 2022         (sourced from Web)</w:t>
      </w:r>
    </w:p>
    <w:p>
      <w:pPr>
        <w:jc w:val="left"/>
      </w:pPr>
      <w:r>
        <w:t>These __dainty__ drop earrings add interest without distracting from the rest of your outfit.—Lauren Hubbard, Town &amp; Country, 6 Jan. 2023         (sourced from Web)</w:t>
      </w:r>
    </w:p>
    <w:p>
      <w:pPr>
        <w:jc w:val="left"/>
      </w:pPr>
      <w:r>
        <w:t>Delta, which first emerged in India, is spreading around the globe as governments race to __inoculate__ people.—BostonGlobe.com, 8 July 2021         (sourced from Web)</w:t>
      </w:r>
    </w:p>
    <w:p>
      <w:pPr>
        <w:jc w:val="left"/>
      </w:pPr>
      <w:r>
        <w:t>All three were convicted in February of violating Floyd’s civil rights by failing to render medical aid.—Holly Bailey, Anchorage Daily News, 9 Dec. 2022         (sourced from Web)</w:t>
      </w:r>
    </w:p>
    <w:p>
      <w:pPr>
        <w:jc w:val="left"/>
      </w:pPr>
      <w:r>
        <w:t>People with Black Moon Lilith in Virgo crave structure but can __procrastinate__ implementing it, often by trying too hard to be chill.—Sophie Saint Thomas, Allure, 27 Dec. 2022         (sourced from Web)</w:t>
      </w:r>
    </w:p>
    <w:p>
      <w:pPr>
        <w:jc w:val="left"/>
      </w:pPr>
      <w:r>
        <w:t>Pelé takes one touch to control it, a second to confirm __receipt__.—Rory Smith, New York Times, 29 Dec. 2022         (sourced from Web)</w:t>
      </w:r>
    </w:p>
    <w:p>
      <w:pPr>
        <w:jc w:val="left"/>
      </w:pPr>
      <w:r>
        <w:t>The point, however, is not to entertain the driver/employee but to __cozen__ the owner.—Dan Neil, WSJ, 19 Dec. 2017         (sourced from Web)</w:t>
      </w:r>
    </w:p>
    <w:p>
      <w:pPr>
        <w:jc w:val="left"/>
      </w:pPr>
      <w:r>
        <w:t>But video shows that even with horses, a policing tool that was requested by D.C. police on Jan. 6 but did not arrive, the crowd overwhelmed Brazilian officers, pulling at least one from a __saddle__ in a violent struggle.—Leo Sands, Washington Post, 10 Jan. 2023         (sourced from Web)</w:t>
      </w:r>
    </w:p>
    <w:p>
      <w:pPr>
        <w:jc w:val="left"/>
      </w:pPr>
      <w:r>
        <w:t>No sentence.</w:t>
      </w:r>
    </w:p>
    <w:p>
      <w:pPr>
        <w:jc w:val="left"/>
      </w:pPr>
      <w:r>
        <w:t>High chloride levels in freshwater can be toxic to aquatic life, increase the potential for harmful algal blooms, disrupt the ecosystem of a river or lake and seep into groundwater, which can __corrode__ pipes and other infrastructure.—Madeline Heim, Journal Sentinel, 5 Jan. 2023         (sourced from Web)</w:t>
      </w:r>
    </w:p>
    <w:p>
      <w:pPr>
        <w:jc w:val="left"/>
      </w:pPr>
      <w:r>
        <w:t>But the fast pace at which the government has acted has led to fears of more drastic — and more __consequential__ — moves in the future, amid what is already the deadliest period in the territory for more than a decade.—Patrick Kingsley, New York Times, 11 Jan. 2023         (sourced from Web)</w:t>
      </w:r>
    </w:p>
    <w:p>
      <w:pPr>
        <w:jc w:val="left"/>
      </w:pPr>
      <w:r>
        <w:t>Botox, or onabotulinumtoxinA (not a typo), was officially cleared for cosmetic use in 2002 to smooth __vertical__ lines between the eyebrows (known as glabellar lines).—Danielle Cohen, Allure, 19 Dec. 2022         (sourced from Web)</w:t>
      </w:r>
    </w:p>
    <w:p>
      <w:pPr>
        <w:jc w:val="left"/>
      </w:pPr>
      <w:r>
        <w:t>No sentence.</w:t>
      </w:r>
    </w:p>
    <w:p>
      <w:pPr>
        <w:jc w:val="left"/>
      </w:pPr>
      <w:r>
        <w:t>His teammate Brock Boeser should also generate some interest, but his cap hit ($6.65 million) and term (two more years after this one) should __scare__ the Stars.—Dallas News, 16 Dec. 2022         (sourced from Web)</w:t>
      </w:r>
    </w:p>
    <w:p>
      <w:pPr>
        <w:jc w:val="left"/>
      </w:pPr>
      <w:r>
        <w:t>The atmosphere among the squad members, even with the quarrel over the decision not to wear the One Love armband in the opening game rumbling unsatisfactorily on, has also been __chipper__, upbeat.—Rory Smith, New York Times, 25 Nov. 2022         (sourced from Web)</w:t>
      </w:r>
    </w:p>
    <w:p>
      <w:pPr>
        <w:jc w:val="left"/>
      </w:pPr>
      <w:r>
        <w:t>These aircraft are slow, fly at low altitude, and can __loiter__ for hours before locking onto a target and striking.—Karina Zaiets, USA Today, 27 Oct. 2022         (sourced from Web)</w:t>
      </w:r>
    </w:p>
    <w:p>
      <w:pPr>
        <w:jc w:val="left"/>
      </w:pPr>
      <w:r>
        <w:t>Bass took advantage of the new political landscape to __drub__ her rival, notching a nearly 10-percentage-point margin.—Los Angeles Times, 25 Nov. 2022         (sourced from Web)</w:t>
      </w:r>
    </w:p>
    <w:p>
      <w:pPr>
        <w:jc w:val="left"/>
      </w:pPr>
      <w:r>
        <w:t>It may not be welcome news in her home state of Pennsylvania, but chemist Cynthia Kuper could help make steel __obsolete__. Experimenting with carbon nanotubes, structures a few atoms wide but 100 times stronger and much lighter than steel, Kuper calls her work an "amusement park discovery."</w:t>
      </w:r>
    </w:p>
    <w:p>
      <w:pPr>
        <w:jc w:val="left"/>
      </w:pPr>
      <w:r>
        <w:t>On leaving the store, Ms. Adickes was arrested on a charge of __vagrancy__.—Margalit Fox, New York Times, 28 Nov. 2022         (sourced from Web)</w:t>
      </w:r>
    </w:p>
    <w:p>
      <w:pPr>
        <w:jc w:val="left"/>
      </w:pPr>
      <w:r>
        <w:t>But once cases spiked and hospitals filled up, even people in mobile cultures like the U.S. started to __trim__ their social networks, as one study found.—Thomas Talhelm, Scientific American, 5 Jan. 2023         (sourced from Web)</w:t>
      </w:r>
    </w:p>
    <w:p>
      <w:pPr>
        <w:jc w:val="left"/>
      </w:pPr>
      <w:r>
        <w:t>No sentence.</w:t>
      </w:r>
    </w:p>
    <w:p>
      <w:pPr>
        <w:jc w:val="left"/>
      </w:pPr>
      <w:r>
        <w:t>Hands-free leashes that __fasten__ around your waist or in a crossbody style over your shoulder are great options for runners who want use of their hands, but can be a bit of trouble for dogs that pull a lot or aren't completely leash trained.—Jamie Spain, Good Housekeeping, 12 Jan. 2023         (sourced from Web)</w:t>
      </w:r>
    </w:p>
    <w:p>
      <w:pPr>
        <w:jc w:val="left"/>
      </w:pPr>
      <w:r>
        <w:t>After two straight postseasons of falling to the Chiefs, the Bills hope their third time is the __charm__.—Safid Deen, USA TODAY, 30 Dec. 2022         (sourced from Web)</w:t>
      </w:r>
    </w:p>
    <w:p>
      <w:pPr>
        <w:jc w:val="left"/>
      </w:pPr>
      <w:r>
        <w:t>Renner sustained __blunt__ force trauma and orthopedic injuries while helping his neighbours clear snow from their property following a power outage, and was rushed to hospital via airlift, where his condition was described as stable but critical.—Philip Ellis, Men's Health, 4 Jan. 2023         (sourced from Web)</w:t>
      </w:r>
    </w:p>
    <w:p>
      <w:pPr>
        <w:jc w:val="left"/>
      </w:pPr>
      <w:r>
        <w:t>Yet electing to be private doesn’t amount to __complaisance__ or complicity.—Lesley M.m. Blume, Town &amp; Country, 6 Dec. 2022         (sourced from Web)</w:t>
      </w:r>
    </w:p>
    <w:p>
      <w:pPr>
        <w:jc w:val="left"/>
      </w:pPr>
      <w:r>
        <w:t>The tall glass ground floors throughout Manhattanville __amplify__ street-level energy by capturing the slanting sun and refracting fragmentary images of people and activity.—James S. Russell, New York Times, 5 Jan. 2023         (sourced from Web)</w:t>
      </w:r>
    </w:p>
    <w:p>
      <w:pPr>
        <w:jc w:val="left"/>
      </w:pPr>
      <w:r>
        <w:t>Craig helped __devise__ a method of distributing the music that would be difficult to trace.—David Peisner, Rolling Stone, 23 Dec. 2022         (sourced from Web)</w:t>
      </w:r>
    </w:p>
    <w:p>
      <w:pPr>
        <w:jc w:val="left"/>
      </w:pPr>
      <w:r>
        <w:t>Caffeine is a __stimulant__ that can help to increase calorie burning and promote weight loss.—Amber Smith, Discover Magazine, 15 Dec. 2022         (sourced from Web)</w:t>
      </w:r>
    </w:p>
    <w:p>
      <w:pPr>
        <w:jc w:val="left"/>
      </w:pPr>
      <w:r>
        <w:t>In an inaugural address delivered outdoors on a __brisk__ December day, Baltimore Mayor Brandon Scott pledged to battle a pair of twin public health emergencies: violent crime and the coronavirus.—Emily Opilo, Baltimore Sun, 13 Jan. 2023         (sourced from Web)</w:t>
      </w:r>
    </w:p>
    <w:p>
      <w:pPr>
        <w:jc w:val="left"/>
      </w:pPr>
      <w:r>
        <w:t>There was this conventional wisdom that PLCAA was impermeable.—Matt Valentine, The New Republic, 14 Dec. 2022         (sourced from Web)</w:t>
      </w:r>
    </w:p>
    <w:p>
      <w:pPr>
        <w:jc w:val="left"/>
      </w:pPr>
      <w:r>
        <w:t>Nowhere was that clearer than in the __furor__ over policing that followed the 2020 murder of George Floyd.—James Rainey, Los Angeles Times, 9 Dec. 2022         (sourced from Web)</w:t>
      </w:r>
    </w:p>
    <w:p>
      <w:pPr>
        <w:jc w:val="left"/>
      </w:pPr>
      <w:r>
        <w:t>… geniuses like Brando strike self and material together in a way that sets off some incomparable spark, radiating so much charisma that they get away with choices that would seem __asinine__ from anyone else.</w:t>
      </w:r>
    </w:p>
    <w:p>
      <w:pPr>
        <w:jc w:val="left"/>
      </w:pPr>
      <w:r>
        <w:t>Here, furious parents throw open the cupboard to reveal their daughter’s __abash__ed lover, as younger children look on wide-eyed and the family dog prepares to attack.—Susan Delson, WSJ, 20 June 2018         (sourced from Web)</w:t>
      </w:r>
    </w:p>
    <w:p>
      <w:pPr>
        <w:jc w:val="left"/>
      </w:pPr>
      <w:r>
        <w:t>Ca Momi was dark and __moody__, but Scala is bright and white with pops of blue to create an elegant Mediterranean ambiance.—Jess Lander, San Francisco Chronicle, 28 Dec. 2022         (sourced from Web)</w:t>
      </w:r>
    </w:p>
    <w:p>
      <w:pPr>
        <w:jc w:val="left"/>
      </w:pPr>
      <w:r>
        <w:t>The __cacophony__ of phlegmatic and tubercular lungs was punctuated here and there by a moan or a scream of someone terrified, thrashing in the throes of a nightmare.</w:t>
      </w:r>
    </w:p>
    <w:p>
      <w:pPr>
        <w:jc w:val="left"/>
      </w:pPr>
      <w:r>
        <w:t>And the same kind of __subterfuge__ that causes employees to open a virus-laden attachment could also lead them to unknowingly install programs that ship all their data to unscrupulous competitors.</w:t>
      </w:r>
    </w:p>
    <w:p>
      <w:pPr>
        <w:jc w:val="left"/>
      </w:pPr>
      <w:r>
        <w:t>My father had been a leading Mountaineer and would still maintain the general superiority in skill and __hardihood__ of the Above Boys (his own faction) over the Below Boys (so were they called), of which party his contemporary had been a chieftain.—Lance Eliot, Forbes, 7 Mar. 2022         (sourced from Web)</w:t>
      </w:r>
    </w:p>
    <w:p>
      <w:pPr>
        <w:jc w:val="left"/>
      </w:pPr>
      <w:r>
        <w:t>No sentence.</w:t>
      </w:r>
    </w:p>
    <w:p>
      <w:pPr>
        <w:jc w:val="left"/>
      </w:pPr>
      <w:r>
        <w:t>Pharmacies that __dispense__ the pills also need a certification.—Matthew Perrone, Fortune, 4 Jan. 2023         (sourced from Web)</w:t>
      </w:r>
    </w:p>
    <w:p>
      <w:pPr>
        <w:jc w:val="left"/>
      </w:pPr>
      <w:r>
        <w:t>De Leon, Curtis and Chau let their rage drip, drip, drip and then gush in these __uproarious__ performances.—Robyn Bahr, The Hollywood Reporter, 28 Dec. 2022         (sourced from Web)</w:t>
      </w:r>
    </w:p>
    <w:p>
      <w:pPr>
        <w:jc w:val="left"/>
      </w:pPr>
      <w:r>
        <w:t>Helene then shifted to capturing Nathan Chen’s redemptive run to a singles figure skating gold __medal__.—Los Angeles Times, 27 Dec. 2022         (sourced from Web)</w:t>
      </w:r>
    </w:p>
    <w:p>
      <w:pPr>
        <w:jc w:val="left"/>
      </w:pPr>
      <w:r>
        <w:t>General relativity also is the bedrock of gravitational lensing, which uses the gravity of stars and galaxies as a giant magnifying glass to __zoom__ in on farther cosmic objects.—Mark Barna, Discover Magazine, 16 Dec. 2022         (sourced from Web)</w:t>
      </w:r>
    </w:p>
    <w:p>
      <w:pPr>
        <w:jc w:val="left"/>
      </w:pPr>
      <w:r>
        <w:t>Apparently, this sort of crime can actually be pulled off in the right circumstances — the fictional how and why of it (as well as the __aftermath__) forms the basis of the story.—Nina Metz, Chicago Tribune, 4 Jan. 2023         (sourced from Web)</w:t>
      </w:r>
    </w:p>
    <w:p>
      <w:pPr>
        <w:jc w:val="left"/>
      </w:pPr>
      <w:r>
        <w:t>Sports fans have considerable forbearance. Year after year they endure escalating ticket prices, the abomination known as seat licensing and the implied __mandate__ that taxpayers should foot the bill for the new stadium or arena that will absolutely revive downtown.</w:t>
      </w:r>
    </w:p>
    <w:p>
      <w:pPr>
        <w:jc w:val="left"/>
      </w:pPr>
      <w:r>
        <w:t>Stone was one of the subpoenaed witnesses who asserted his Fifth Amendment right not to __incriminate__ himself in the face of questions about his communications with Trump, Oath Keepers, and the Proud Boys related to the events of January 6.—Maya Wiley, The New Republic, 23 Dec. 2022         (sourced from Web)</w:t>
      </w:r>
    </w:p>
    <w:p>
      <w:pPr>
        <w:jc w:val="left"/>
      </w:pPr>
      <w:r>
        <w:t>Leinart laughs with his friends about the parallels with his favorite TV show, but he's sensitive about the perception that he's an __affected__ socialite.</w:t>
      </w:r>
    </w:p>
    <w:p>
      <w:pPr>
        <w:jc w:val="left"/>
      </w:pPr>
      <w:r>
        <w:t>The __elephantine__ dance is constant: Each load is dumped, pushed, and dropped into a pit immense enough to hold 15,000 tons of waste (more than the city’s entire daily output).—Curbed, 12 Aug. 2022         (sourced from Web)</w:t>
      </w:r>
    </w:p>
    <w:p>
      <w:pPr>
        <w:jc w:val="left"/>
      </w:pPr>
      <w:r>
        <w:t>But the cartoonish executive in Episode 1 will require a Grinch-like turnaround to become anything but a clownish __churl__.—Scott Ostler, San Francisco Chronicle, 12 Mar. 2022         (sourced from Web)</w:t>
      </w:r>
    </w:p>
    <w:p>
      <w:pPr>
        <w:jc w:val="left"/>
      </w:pPr>
      <w:r>
        <w:t>This story, therefore, will look back at five of these major space storylines and then attempt to __forecast__ what some of the dominant storylines for the remainder of the 2020s will be.—Eric Berger, Ars Technica, 10 Jan. 2023         (sourced from Web)</w:t>
      </w:r>
    </w:p>
    <w:p>
      <w:pPr>
        <w:jc w:val="left"/>
      </w:pPr>
      <w:r>
        <w:t>The 35-year-old is, as previously noted, an artist, primarily in the mediums of photography and __collage__.—Elizabeth Logan, Glamour, 23 Dec. 2022         (sourced from Web)</w:t>
      </w:r>
    </w:p>
    <w:p>
      <w:pPr>
        <w:jc w:val="left"/>
      </w:pPr>
      <w:r>
        <w:t>The intestines of typhoid patients often had inflamed or __ulcerate__d nodules known as glands of Peyer or Peyer’s patches, named after a 17th-century Swiss anatomist.—Timothy Kent Holliday, Smithsonian Magazine, 21 Apr. 2020         (sourced from Web)</w:t>
      </w:r>
    </w:p>
    <w:p>
      <w:pPr>
        <w:jc w:val="left"/>
      </w:pPr>
      <w:r>
        <w:t>Both an epic and a __burlesque__ of epics, Skin is a comedy (in Dante’s sense) of humanity’s narrow escapes.—Helen Shaw, Vulture, 25 Apr. 2022         (sourced from Web)</w:t>
      </w:r>
    </w:p>
    <w:p>
      <w:pPr>
        <w:jc w:val="left"/>
      </w:pPr>
      <w:r>
        <w:t>In other words, the corpse's molecules alone couldn't just __recombine__ to form a living organism.—William Herkewitz, Discover Magazine, 25 Oct. 2016         (sourced from Web)</w:t>
      </w:r>
    </w:p>
    <w:p>
      <w:pPr>
        <w:jc w:val="left"/>
      </w:pPr>
      <w:r>
        <w:t>No sentence.</w:t>
      </w:r>
    </w:p>
    <w:p>
      <w:pPr>
        <w:jc w:val="left"/>
      </w:pPr>
      <w:r>
        <w:t>What makes things tricky is that __solitude__ is not the same as loneliness.—Ruth Madievsky, The Atlantic, 27 Dec. 2022         (sourced from Web)</w:t>
      </w:r>
    </w:p>
    <w:p>
      <w:pPr>
        <w:jc w:val="left"/>
      </w:pPr>
      <w:r>
        <w:t>This is the language of partisan __flimflam__, not sober healthcare policymaking.—Michael Hiltzik, Los Angeles Times, 10 Oct. 2022         (sourced from Web)</w:t>
      </w:r>
    </w:p>
    <w:p>
      <w:pPr>
        <w:jc w:val="left"/>
      </w:pPr>
      <w:r>
        <w:t>The nearly five-minute video pulls inspiration from Quentin Tarantino’s __martial__ arts movies, which debuted across two volumes in 2003 and 2004.—Thania Garcia, Variety, 10 Jan. 2023         (sourced from Web)</w:t>
      </w:r>
    </w:p>
    <w:p>
      <w:pPr>
        <w:jc w:val="left"/>
      </w:pPr>
      <w:r>
        <w:t>Ron would __wheeze__ while hiking, and sometimes at night, but a nebulizer made his breathing less strained.—Patrick Hruby, Washington Post, 30 Aug. 2021         (sourced from Web)</w:t>
      </w:r>
    </w:p>
    <w:p>
      <w:pPr>
        <w:jc w:val="left"/>
      </w:pPr>
      <w:r>
        <w:t>Broncos fans will probably __wince__ given Wilson tied Hall of Famer John Elway on the all-time list.—Nate Davis, USA TODAY, 28 Nov. 2022         (sourced from Web)</w:t>
      </w:r>
    </w:p>
    <w:p>
      <w:pPr>
        <w:jc w:val="left"/>
      </w:pPr>
      <w:r>
        <w:t>The new apartments will __gobble__ up the equivalent of more than a decade of downtown office leasing.—Dallas News, 8 July 2022         (sourced from Web)</w:t>
      </w:r>
    </w:p>
    <w:p>
      <w:pPr>
        <w:jc w:val="left"/>
      </w:pPr>
      <w:r>
        <w:t>The result is that someone who, by __dint__ of his influential position promoting a gambling business, previously would have faced scrutiny by regulators has instead sailed through and become one of the industry’s loudest cheerleaders.—Emily Steel, New York Times, 20 Nov. 2022         (sourced from Web)</w:t>
      </w:r>
    </w:p>
    <w:p>
      <w:pPr>
        <w:jc w:val="left"/>
      </w:pPr>
      <w:r>
        <w:t>Allow to __simmer__ for 5-8 minutes, stirring occasionally, until cubed bread is rehydrated.—Bethany Thayer, Detroit Free Press, 17 Dec. 2022         (sourced from Web)</w:t>
      </w:r>
    </w:p>
    <w:p>
      <w:pPr>
        <w:jc w:val="left"/>
      </w:pPr>
      <w:r>
        <w:t>The podcast dives into the upheaval in Afghanistan in 2021 after the Taliban seized control of the country and the country's former women's soccer team captain Khalida Popal’s harrowing plan to __evacuate__ the team safely.—Evan Romano, Men's Health, 19 Nov. 2022         (sourced from Web)</w:t>
      </w:r>
    </w:p>
    <w:p>
      <w:pPr>
        <w:jc w:val="left"/>
      </w:pPr>
      <w:r>
        <w:t>According to a news release, Enviro-Master uses a non-toxic, non-corrosive and food-safe __germicide__ that's dispensed from an electrostatic sprayer, basically the equivalent of a proton pack for germs.—Slone Terranella, Detroit Free Press, 3 Dec. 2020         (sourced from Web)</w:t>
      </w:r>
    </w:p>
    <w:p>
      <w:pPr>
        <w:jc w:val="left"/>
      </w:pPr>
      <w:r>
        <w:t>Florida, long touted as a lush __utopia__ for the wealthy that doesn’t levy income or estate taxes, also hosts a serious affordable housing crisis.—Anisha Kohli, Time, 20 Oct. 2022         (sourced from Web)</w:t>
      </w:r>
    </w:p>
    <w:p>
      <w:pPr>
        <w:jc w:val="left"/>
      </w:pPr>
      <w:r>
        <w:t>David Pastrnak scored again Saturday, reaching the 20-goal __plateau__ for a seventh consecutive season.—Kevin Paul Dupont, BostonGlobe.com, 18 Dec. 2022         (sourced from Web)</w:t>
      </w:r>
    </w:p>
    <w:p>
      <w:pPr>
        <w:jc w:val="left"/>
      </w:pPr>
      <w:r>
        <w:t>Monáe is deliciously enigmatic, at once __snobbish__ and sensitive.—Shirley Li, The Atlantic, 24 Nov. 2022         (sourced from Web)</w:t>
      </w:r>
    </w:p>
    <w:p>
      <w:pPr>
        <w:jc w:val="left"/>
      </w:pPr>
      <w:r>
        <w:t>Down 0-3 to Golden State, the Mavericks’ chances of winning the Western Conference finals teeter between miniscule and __nil__.—Dallas News, 23 May 2022         (sourced from Web)</w:t>
      </w:r>
    </w:p>
    <w:p>
      <w:pPr>
        <w:jc w:val="left"/>
      </w:pPr>
      <w:r>
        <w:t>Roman __feline__ friends appear on mosaics, steles and furniture.—Sean Mowbray, Discover Magazine, 11 Nov. 2022         (sourced from Web)</w:t>
      </w:r>
    </w:p>
    <w:p>
      <w:pPr>
        <w:jc w:val="left"/>
      </w:pPr>
      <w:r>
        <w:t>The Sox later said an X-ray was negative and Jiménez is day to day with an elbow __bruise__.—Lamond Pope, Chicago Tribune, 24 Aug. 2022         (sourced from Web)</w:t>
      </w:r>
    </w:p>
    <w:p>
      <w:pPr>
        <w:jc w:val="left"/>
      </w:pPr>
      <w:r>
        <w:t>The Multi-Sculpt offers six edges to lift and de-puff your skin, while releasing tension and boosting __lymphatic__ drainage.—Kiana Murden, Vogue, 21 Dec. 2022         (sourced from Web)</w:t>
      </w:r>
    </w:p>
    <w:p>
      <w:pPr>
        <w:jc w:val="left"/>
      </w:pPr>
      <w:r>
        <w:t>Unfortunately, an impulse to __abase__ oneself isn’t resolved by a recognition that human life is a collaboration.—Caleb Crain, The Atlantic, 10 Aug. 2021         (sourced from Web)</w:t>
      </w:r>
    </w:p>
    <w:p>
      <w:pPr>
        <w:jc w:val="left"/>
      </w:pPr>
      <w:r>
        <w:t>Hayes is far-less __accomplished__ than the previous big man on this list, but we should be allowed a brief shoutout to one of the more recognizable Houston role players of this century.—Michael Shapiro, Chron, 22 Nov. 2022         (sourced from Web)</w:t>
      </w:r>
    </w:p>
    <w:p>
      <w:pPr>
        <w:jc w:val="left"/>
      </w:pPr>
      <w:r>
        <w:t>Lead can __leach__ into the water from pipes, fixtures or solder in the plumbing.—Jill Tucker, San Francisco Chronicle, 22 Dec. 2022         (sourced from Web)</w:t>
      </w:r>
    </w:p>
    <w:p>
      <w:pPr>
        <w:jc w:val="left"/>
      </w:pPr>
      <w:r>
        <w:t>The taste experience will __infatuate__ both the novice and connoisseur.—Joseph V Micallef, Forbes, 4 Sep. 2021         (sourced from Web)</w:t>
      </w:r>
    </w:p>
    <w:p>
      <w:pPr>
        <w:jc w:val="left"/>
      </w:pPr>
      <w:r>
        <w:t>Long __repressed__ memories of her childhood overshadowed by her mother’s suicide haunt her.—Leo Barraclough, Variety, 3 Nov. 2022         (sourced from Web)</w:t>
      </w:r>
    </w:p>
    <w:p>
      <w:pPr>
        <w:jc w:val="left"/>
      </w:pPr>
      <w:r>
        <w:t>Pope Francis will say a __eulogy__ Thursday for Pope Emeritus Benedict XVI.—Phoebe Natanson, ABC News, 4 Jan. 2023         (sourced from Web)</w:t>
      </w:r>
    </w:p>
    <w:p>
      <w:pPr>
        <w:jc w:val="left"/>
      </w:pPr>
      <w:r>
        <w:t>Stand-out flavors featured in Blondery's curated collection include a classic red velvet, a fan-favorite __pecan__ and salted cameral, and a gluten-free blackout.—Sophie Dweck, Town &amp; Country, 24 Nov. 2022         (sourced from Web)</w:t>
      </w:r>
    </w:p>
    <w:p>
      <w:pPr>
        <w:jc w:val="left"/>
      </w:pPr>
      <w:r>
        <w:t>As the Houston Texans __limp__ their way to the finish line of the 2022 season, there's a sense that changes could be coming on Kirby Drive.—Josh Criswell, Chron, 3 Jan. 2023         (sourced from Web)</w:t>
      </w:r>
    </w:p>
    <w:p>
      <w:pPr>
        <w:jc w:val="left"/>
      </w:pPr>
      <w:r>
        <w:t>But, in this digital-__nomad__ age, Bonaire’s population is growing rapidly.—Pamela Wright, BostonGlobe.com, 12 Jan. 2023         (sourced from Web)</w:t>
      </w:r>
    </w:p>
    <w:p>
      <w:pPr>
        <w:jc w:val="left"/>
      </w:pPr>
      <w:r>
        <w:t>Despite the shortcomings, reimbursement programs remain common, says Matthew Daniel of Guild Education, a benefits management firm working with employers, like Walmart, to __vitalize__ their educational offerings.—Levi Pulkkinen, The Christian Science Monitor, 21 June 2021         (sourced from Web)</w:t>
      </w:r>
    </w:p>
    <w:p>
      <w:pPr>
        <w:jc w:val="left"/>
      </w:pPr>
      <w:r>
        <w:t>For some reason The New York Times has given the __execrable__ Lee Siegel space to write on its website.—Razib Khan, Discover Magazine, 17 Jan. 2012         (sourced from Web)</w:t>
      </w:r>
    </w:p>
    <w:p>
      <w:pPr>
        <w:jc w:val="left"/>
      </w:pPr>
      <w:r>
        <w:t>In another change from past years, the period-instruments orchestra will include a continuo contingent of chamber organ and theorbo (a bass lute) as well as cello and __harpsichord__.—Dallas News, 15 Dec. 2022         (sourced from Web)</w:t>
      </w:r>
    </w:p>
    <w:p>
      <w:pPr>
        <w:jc w:val="left"/>
      </w:pPr>
      <w:r>
        <w:t>Phoenix — An Arizona death row __inmate__ has withdrawn his request to be executed.—CBS News, 6 Jan. 2023         (sourced from Web)</w:t>
      </w:r>
    </w:p>
    <w:p>
      <w:pPr>
        <w:jc w:val="left"/>
      </w:pPr>
      <w:r>
        <w:t>Burke later testified against the neighbor after he was caught attempting to __molest__ one of her friends.—Dory Jackson, Peoplemag, 1 Nov. 2022         (sourced from Web)</w:t>
      </w:r>
    </w:p>
    <w:p>
      <w:pPr>
        <w:jc w:val="left"/>
      </w:pPr>
      <w:r>
        <w:t>Viazovska proved that a particular eight-dimensional __lattice__ provides the most efficient way to pack spheres in eight dimensions.—Konstantin Kakaes, Quanta Magazine, 22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