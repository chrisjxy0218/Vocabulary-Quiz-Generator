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evergreen, </w:t>
      </w:r>
      <w:r>
        <w:rPr>
          <w:b/>
        </w:rPr>
        <w:t xml:space="preserve">cozy, </w:t>
      </w:r>
      <w:r>
        <w:rPr>
          <w:b/>
        </w:rPr>
        <w:t xml:space="preserve">alienate, </w:t>
      </w:r>
      <w:r>
        <w:rPr>
          <w:b/>
        </w:rPr>
        <w:t xml:space="preserve">serial, </w:t>
      </w:r>
      <w:r>
        <w:rPr>
          <w:b/>
        </w:rPr>
        <w:t xml:space="preserve">indicate, </w:t>
      </w:r>
      <w:r>
        <w:rPr>
          <w:b/>
        </w:rPr>
        <w:t xml:space="preserve">avoid, </w:t>
      </w:r>
      <w:r>
        <w:rPr>
          <w:b/>
        </w:rPr>
        <w:t xml:space="preserve">demotic, </w:t>
      </w:r>
      <w:r>
        <w:rPr>
          <w:b/>
        </w:rPr>
        <w:t xml:space="preserve">unecological, </w:t>
      </w:r>
      <w:r>
        <w:rPr>
          <w:b/>
        </w:rPr>
        <w:t xml:space="preserve">resemble, </w:t>
      </w:r>
      <w:r>
        <w:rPr>
          <w:b/>
        </w:rPr>
        <w:t xml:space="preserve">scruple, </w:t>
      </w:r>
      <w:r>
        <w:rPr>
          <w:b/>
        </w:rPr>
        <w:t xml:space="preserve">sanitary, </w:t>
      </w:r>
      <w:r>
        <w:rPr>
          <w:b/>
        </w:rPr>
        <w:t xml:space="preserve">resilient, </w:t>
      </w:r>
      <w:r>
        <w:rPr>
          <w:b/>
        </w:rPr>
        <w:t xml:space="preserve">authoritative, </w:t>
      </w:r>
      <w:r>
        <w:rPr>
          <w:b/>
        </w:rPr>
        <w:t xml:space="preserve">circumlocution, </w:t>
      </w:r>
      <w:r>
        <w:rPr>
          <w:b/>
        </w:rPr>
        <w:t xml:space="preserve">hereditary, </w:t>
      </w:r>
      <w:r>
        <w:rPr>
          <w:b/>
        </w:rPr>
        <w:t xml:space="preserve">judicious, </w:t>
      </w:r>
      <w:r>
        <w:rPr>
          <w:b/>
        </w:rPr>
        <w:t xml:space="preserve">revelation, </w:t>
      </w:r>
      <w:r>
        <w:rPr>
          <w:b/>
        </w:rPr>
        <w:t xml:space="preserve">partiality, </w:t>
      </w:r>
      <w:r>
        <w:rPr>
          <w:b/>
        </w:rPr>
        <w:t xml:space="preserve">witty, </w:t>
      </w:r>
      <w:r>
        <w:rPr>
          <w:b/>
        </w:rPr>
        <w:t xml:space="preserve">sparing, </w:t>
      </w:r>
      <w:r>
        <w:rPr>
          <w:b/>
        </w:rPr>
        <w:t xml:space="preserve">initial, </w:t>
      </w:r>
      <w:r>
        <w:rPr>
          <w:b/>
        </w:rPr>
        <w:t xml:space="preserve">intimation, </w:t>
      </w:r>
      <w:r>
        <w:rPr>
          <w:b/>
        </w:rPr>
        <w:t xml:space="preserve">civil, </w:t>
      </w:r>
      <w:r>
        <w:rPr>
          <w:b/>
        </w:rPr>
        <w:t xml:space="preserve">remunerative, </w:t>
      </w:r>
      <w:r>
        <w:rPr>
          <w:b/>
        </w:rPr>
        <w:t xml:space="preserve">verified, </w:t>
      </w:r>
      <w:r>
        <w:rPr>
          <w:b/>
        </w:rPr>
        <w:t xml:space="preserve">amend, </w:t>
      </w:r>
      <w:r>
        <w:rPr>
          <w:b/>
        </w:rPr>
        <w:t xml:space="preserve">wavy, </w:t>
      </w:r>
      <w:r>
        <w:rPr>
          <w:b/>
        </w:rPr>
        <w:t xml:space="preserve">regenerate, </w:t>
      </w:r>
      <w:r>
        <w:rPr>
          <w:b/>
        </w:rPr>
        <w:t xml:space="preserve">fluffy, </w:t>
      </w:r>
      <w:r>
        <w:rPr>
          <w:b/>
        </w:rPr>
        <w:t xml:space="preserve">profligacy, </w:t>
      </w:r>
      <w:r>
        <w:rPr>
          <w:b/>
        </w:rPr>
        <w:t xml:space="preserve">reassure, </w:t>
      </w:r>
      <w:r>
        <w:rPr>
          <w:b/>
        </w:rPr>
        <w:t xml:space="preserve">barrier, </w:t>
      </w:r>
      <w:r>
        <w:rPr>
          <w:b/>
        </w:rPr>
        <w:t xml:space="preserve">instinctive, </w:t>
      </w:r>
      <w:r>
        <w:rPr>
          <w:b/>
        </w:rPr>
        <w:t xml:space="preserve">adulation, </w:t>
      </w:r>
      <w:r>
        <w:rPr>
          <w:b/>
        </w:rPr>
        <w:t xml:space="preserve">correlate, </w:t>
      </w:r>
      <w:r>
        <w:rPr>
          <w:b/>
        </w:rPr>
        <w:t xml:space="preserve">hardheaded, </w:t>
      </w:r>
      <w:r>
        <w:rPr>
          <w:b/>
        </w:rPr>
        <w:t xml:space="preserve">deficiency, </w:t>
      </w:r>
      <w:r>
        <w:rPr>
          <w:b/>
        </w:rPr>
        <w:t xml:space="preserve">deprive, </w:t>
      </w:r>
      <w:r>
        <w:rPr>
          <w:b/>
        </w:rPr>
        <w:t xml:space="preserve">utilitarian, </w:t>
      </w:r>
      <w:r>
        <w:rPr>
          <w:b/>
        </w:rPr>
        <w:t xml:space="preserve">allusion, </w:t>
      </w:r>
      <w:r>
        <w:rPr>
          <w:b/>
        </w:rPr>
        <w:t xml:space="preserve">allegory, </w:t>
      </w:r>
      <w:r>
        <w:rPr>
          <w:b/>
        </w:rPr>
        <w:t xml:space="preserve">vestigial, </w:t>
      </w:r>
      <w:r>
        <w:rPr>
          <w:b/>
        </w:rPr>
        <w:t xml:space="preserve">harmonic, </w:t>
      </w:r>
      <w:r>
        <w:rPr>
          <w:b/>
        </w:rPr>
        <w:t xml:space="preserve">prolong, </w:t>
      </w:r>
      <w:r>
        <w:rPr>
          <w:b/>
        </w:rPr>
        <w:t xml:space="preserve">defiant, </w:t>
      </w:r>
      <w:r>
        <w:rPr>
          <w:b/>
        </w:rPr>
        <w:t xml:space="preserve">explanatory, </w:t>
      </w:r>
      <w:r>
        <w:rPr>
          <w:b/>
        </w:rPr>
        <w:t xml:space="preserve">stimulate, </w:t>
      </w:r>
      <w:r>
        <w:rPr>
          <w:b/>
        </w:rPr>
        <w:t xml:space="preserve">ingratiating, </w:t>
      </w:r>
      <w:r>
        <w:rPr>
          <w:b/>
        </w:rPr>
        <w:t xml:space="preserve">echo, </w:t>
      </w:r>
      <w:r>
        <w:rPr>
          <w:b/>
        </w:rPr>
        <w:t xml:space="preserve">evil, </w:t>
      </w:r>
      <w:r>
        <w:rPr>
          <w:b/>
        </w:rPr>
        <w:t xml:space="preserve">undirected, </w:t>
      </w:r>
      <w:r>
        <w:rPr>
          <w:b/>
        </w:rPr>
        <w:t xml:space="preserve">stash, </w:t>
      </w:r>
      <w:r>
        <w:rPr>
          <w:b/>
        </w:rPr>
        <w:t xml:space="preserve">deciduous, </w:t>
      </w:r>
      <w:r>
        <w:rPr>
          <w:b/>
        </w:rPr>
        <w:t xml:space="preserve">shifting, </w:t>
      </w:r>
      <w:r>
        <w:rPr>
          <w:b/>
        </w:rPr>
        <w:t xml:space="preserve">murky, </w:t>
      </w:r>
      <w:r>
        <w:rPr>
          <w:b/>
        </w:rPr>
        <w:t xml:space="preserve">admonish, </w:t>
      </w:r>
      <w:r>
        <w:rPr>
          <w:b/>
        </w:rPr>
        <w:t xml:space="preserve">glamorous, </w:t>
      </w:r>
      <w:r>
        <w:rPr>
          <w:b/>
        </w:rPr>
        <w:t xml:space="preserve">disabuse, </w:t>
      </w:r>
      <w:r>
        <w:rPr>
          <w:b/>
        </w:rPr>
        <w:t xml:space="preserve">deferential, </w:t>
      </w:r>
      <w:r>
        <w:rPr>
          <w:b/>
        </w:rPr>
        <w:t xml:space="preserve">denigrate, </w:t>
      </w:r>
      <w:r>
        <w:rPr>
          <w:b/>
        </w:rPr>
        <w:t xml:space="preserve">gratify, </w:t>
      </w:r>
      <w:r>
        <w:rPr>
          <w:b/>
        </w:rPr>
        <w:t xml:space="preserve">fickle, </w:t>
      </w:r>
      <w:r>
        <w:rPr>
          <w:b/>
        </w:rPr>
        <w:t xml:space="preserve">combustible, </w:t>
      </w:r>
      <w:r>
        <w:rPr>
          <w:b/>
        </w:rPr>
        <w:t xml:space="preserve">tractable, </w:t>
      </w:r>
      <w:r>
        <w:rPr>
          <w:b/>
        </w:rPr>
        <w:t xml:space="preserve">relish, </w:t>
      </w:r>
      <w:r>
        <w:rPr>
          <w:b/>
        </w:rPr>
        <w:t xml:space="preserve">investor, </w:t>
      </w:r>
      <w:r>
        <w:rPr>
          <w:b/>
        </w:rPr>
        <w:t xml:space="preserve">reminiscent, </w:t>
      </w:r>
      <w:r>
        <w:rPr>
          <w:b/>
        </w:rPr>
        <w:t xml:space="preserve">bumper, </w:t>
      </w:r>
      <w:r>
        <w:rPr>
          <w:b/>
        </w:rPr>
        <w:t xml:space="preserve">illusory, </w:t>
      </w:r>
      <w:r>
        <w:rPr>
          <w:b/>
        </w:rPr>
        <w:t xml:space="preserve">claim, </w:t>
      </w:r>
      <w:r>
        <w:rPr>
          <w:b/>
        </w:rPr>
        <w:t xml:space="preserve">complacent, </w:t>
      </w:r>
      <w:r>
        <w:rPr>
          <w:b/>
        </w:rPr>
        <w:t xml:space="preserve">overconfident, </w:t>
      </w:r>
      <w:r>
        <w:rPr>
          <w:b/>
        </w:rPr>
        <w:t xml:space="preserve">construe, </w:t>
      </w:r>
      <w:r>
        <w:rPr>
          <w:b/>
        </w:rPr>
        <w:t xml:space="preserve">undisturbed, </w:t>
      </w:r>
      <w:r>
        <w:rPr>
          <w:b/>
        </w:rPr>
        <w:t xml:space="preserve">grind, </w:t>
      </w:r>
      <w:r>
        <w:rPr>
          <w:b/>
        </w:rPr>
        <w:t xml:space="preserve">proximity, </w:t>
      </w:r>
      <w:r>
        <w:rPr>
          <w:b/>
        </w:rPr>
        <w:t xml:space="preserve">rebroadcast, </w:t>
      </w:r>
      <w:r>
        <w:rPr>
          <w:b/>
        </w:rPr>
        <w:t xml:space="preserve">energize, </w:t>
      </w:r>
      <w:r>
        <w:rPr>
          <w:b/>
        </w:rPr>
        <w:t xml:space="preserve">clinical, </w:t>
      </w:r>
      <w:r>
        <w:rPr>
          <w:b/>
        </w:rPr>
        <w:t xml:space="preserve">regimental, </w:t>
      </w:r>
      <w:r>
        <w:rPr>
          <w:b/>
        </w:rPr>
        <w:t xml:space="preserve">advocacy, </w:t>
      </w:r>
      <w:r>
        <w:rPr>
          <w:b/>
        </w:rPr>
        <w:t xml:space="preserve">consult, </w:t>
      </w:r>
      <w:r>
        <w:rPr>
          <w:b/>
        </w:rPr>
        <w:t xml:space="preserve">transmute, </w:t>
      </w:r>
      <w:r>
        <w:rPr>
          <w:b/>
        </w:rPr>
        <w:t xml:space="preserve">prophesy, </w:t>
      </w:r>
      <w:r>
        <w:rPr>
          <w:b/>
        </w:rPr>
        <w:t xml:space="preserve">upstart, </w:t>
      </w:r>
      <w:r>
        <w:rPr>
          <w:b/>
        </w:rPr>
        <w:t xml:space="preserve">toady, </w:t>
      </w:r>
      <w:r>
        <w:rPr>
          <w:b/>
        </w:rPr>
        <w:t xml:space="preserve">distinct, </w:t>
      </w:r>
      <w:r>
        <w:rPr>
          <w:b/>
        </w:rPr>
        <w:t xml:space="preserve">patronage, </w:t>
      </w:r>
      <w:r>
        <w:rPr>
          <w:b/>
        </w:rPr>
        <w:t xml:space="preserve">realistic, </w:t>
      </w:r>
      <w:r>
        <w:rPr>
          <w:b/>
        </w:rPr>
        <w:t xml:space="preserve">therapeutic, </w:t>
      </w:r>
      <w:r>
        <w:rPr>
          <w:b/>
        </w:rPr>
        <w:t xml:space="preserve">accomplice, </w:t>
      </w:r>
      <w:r>
        <w:rPr>
          <w:b/>
        </w:rPr>
        <w:t xml:space="preserve">palpable, </w:t>
      </w:r>
      <w:r>
        <w:rPr>
          <w:b/>
        </w:rPr>
        <w:t xml:space="preserve">defer, </w:t>
      </w:r>
      <w:r>
        <w:rPr>
          <w:b/>
        </w:rPr>
        <w:t xml:space="preserve">stasis, </w:t>
      </w:r>
      <w:r>
        <w:rPr>
          <w:b/>
        </w:rPr>
        <w:t xml:space="preserve">drollery, </w:t>
      </w:r>
      <w:r>
        <w:rPr>
          <w:b/>
        </w:rPr>
        <w:t xml:space="preserve">nutritious, </w:t>
      </w:r>
      <w:r>
        <w:rPr>
          <w:b/>
        </w:rPr>
        <w:t xml:space="preserve">stint, </w:t>
      </w:r>
      <w:r>
        <w:rPr>
          <w:b/>
        </w:rPr>
        <w:t xml:space="preserve">transcription, </w:t>
      </w:r>
      <w:r>
        <w:rPr>
          <w:b/>
        </w:rPr>
        <w:t xml:space="preserve">astronomical, </w:t>
      </w:r>
      <w:r>
        <w:rPr>
          <w:b/>
        </w:rPr>
        <w:t xml:space="preserve">ambiguity, </w:t>
      </w:r>
      <w:r>
        <w:rPr>
          <w:b/>
        </w:rPr>
        <w:t xml:space="preserve">fragile, </w:t>
      </w:r>
      <w:r>
        <w:rPr>
          <w:b/>
        </w:rPr>
        <w:t xml:space="preserve">perspicuous, </w:t>
      </w:r>
      <w:r>
        <w:rPr>
          <w:b/>
        </w:rPr>
        <w:t xml:space="preserve">proprietary, </w:t>
      </w:r>
      <w:r>
        <w:rPr>
          <w:b/>
        </w:rPr>
        <w:t xml:space="preserve">seclusion, </w:t>
      </w:r>
      <w:r>
        <w:rPr>
          <w:b/>
        </w:rPr>
        <w:t xml:space="preserve">repellent, </w:t>
      </w:r>
      <w:r>
        <w:rPr>
          <w:b/>
        </w:rPr>
        <w:t xml:space="preserve">intrusively, </w:t>
      </w:r>
      <w:r>
        <w:rPr>
          <w:b/>
        </w:rPr>
        <w:t xml:space="preserve">sweep, </w:t>
      </w:r>
      <w:r>
        <w:rPr>
          <w:b/>
        </w:rPr>
        <w:t xml:space="preserve">argumentative, </w:t>
      </w:r>
      <w:r>
        <w:rPr>
          <w:b/>
        </w:rPr>
        <w:t xml:space="preserve">occupation, </w:t>
      </w:r>
      <w:r>
        <w:rPr>
          <w:b/>
        </w:rPr>
        <w:t xml:space="preserve">flake, </w:t>
      </w:r>
      <w:r>
        <w:rPr>
          <w:b/>
        </w:rPr>
        <w:t xml:space="preserve">uncompromising, </w:t>
      </w:r>
      <w:r>
        <w:rPr>
          <w:b/>
        </w:rPr>
        <w:t xml:space="preserve">trite, </w:t>
      </w:r>
      <w:r>
        <w:rPr>
          <w:b/>
        </w:rPr>
        <w:t xml:space="preserve">empirically, </w:t>
      </w:r>
      <w:r>
        <w:rPr>
          <w:b/>
        </w:rPr>
        <w:t xml:space="preserve">insubstantial, </w:t>
      </w:r>
      <w:r>
        <w:rPr>
          <w:b/>
        </w:rPr>
        <w:t xml:space="preserve">requisite, </w:t>
      </w:r>
      <w:r>
        <w:rPr>
          <w:b/>
        </w:rPr>
        <w:t xml:space="preserve">insatiably, </w:t>
      </w:r>
      <w:r>
        <w:rPr>
          <w:b/>
        </w:rPr>
        <w:t xml:space="preserve">deign, </w:t>
      </w:r>
      <w:r>
        <w:rPr>
          <w:b/>
        </w:rPr>
        <w:t xml:space="preserve">tendentious, </w:t>
      </w:r>
      <w:r>
        <w:rPr>
          <w:b/>
        </w:rPr>
        <w:t xml:space="preserve">tint, </w:t>
      </w:r>
      <w:r>
        <w:rPr>
          <w:b/>
        </w:rPr>
        <w:t xml:space="preserve">vehicle, </w:t>
      </w:r>
      <w:r>
        <w:rPr>
          <w:b/>
        </w:rPr>
        <w:t xml:space="preserve">extant, </w:t>
      </w:r>
      <w:r>
        <w:rPr>
          <w:b/>
        </w:rPr>
        <w:t xml:space="preserve">conjecture, </w:t>
      </w:r>
      <w:r>
        <w:rPr>
          <w:b/>
        </w:rPr>
        <w:t xml:space="preserve">deprave, </w:t>
      </w:r>
      <w:r>
        <w:rPr>
          <w:b/>
        </w:rPr>
        <w:t xml:space="preserve">infect, </w:t>
      </w:r>
      <w:r>
        <w:rPr>
          <w:b/>
        </w:rPr>
        <w:t xml:space="preserve">urbanize, </w:t>
      </w:r>
      <w:r>
        <w:rPr>
          <w:b/>
        </w:rPr>
        <w:t xml:space="preserve">provision, </w:t>
      </w:r>
      <w:r>
        <w:rPr>
          <w:b/>
        </w:rPr>
        <w:t xml:space="preserve">incorporate, </w:t>
      </w:r>
      <w:r>
        <w:rPr>
          <w:b/>
        </w:rPr>
        <w:t xml:space="preserve">default, </w:t>
      </w:r>
      <w:r>
        <w:rPr>
          <w:b/>
        </w:rPr>
        <w:t xml:space="preserve">uncharitable, </w:t>
      </w:r>
      <w:r>
        <w:rPr>
          <w:b/>
        </w:rPr>
        <w:t xml:space="preserve">acquiescence, </w:t>
      </w:r>
      <w:r>
        <w:rPr>
          <w:b/>
        </w:rPr>
        <w:t xml:space="preserve">regretfully, </w:t>
      </w:r>
      <w:r>
        <w:rPr>
          <w:b/>
        </w:rPr>
        <w:t xml:space="preserve">repetitious, </w:t>
      </w:r>
      <w:r>
        <w:rPr>
          <w:b/>
        </w:rPr>
        <w:t xml:space="preserve">ingenious, </w:t>
      </w:r>
      <w:r>
        <w:rPr>
          <w:b/>
        </w:rPr>
        <w:t xml:space="preserve">propel, </w:t>
      </w:r>
      <w:r>
        <w:rPr>
          <w:b/>
        </w:rPr>
        <w:t xml:space="preserve">imponderable, </w:t>
      </w:r>
      <w:r>
        <w:rPr>
          <w:b/>
        </w:rPr>
        <w:t xml:space="preserve">roseate, </w:t>
      </w:r>
      <w:r>
        <w:rPr>
          <w:b/>
        </w:rPr>
        <w:t xml:space="preserve">intricate, </w:t>
      </w:r>
      <w:r>
        <w:rPr>
          <w:b/>
        </w:rPr>
        <w:t xml:space="preserve">heterogeneous, </w:t>
      </w:r>
      <w:r>
        <w:rPr>
          <w:b/>
        </w:rPr>
        <w:t xml:space="preserve">instrumental, </w:t>
      </w:r>
      <w:r>
        <w:rPr>
          <w:b/>
        </w:rPr>
        <w:t xml:space="preserve">allot, </w:t>
      </w:r>
      <w:r>
        <w:rPr>
          <w:b/>
        </w:rPr>
        <w:t xml:space="preserve">subterranean, </w:t>
      </w:r>
      <w:r>
        <w:rPr>
          <w:b/>
        </w:rPr>
        <w:t xml:space="preserve">stratify, </w:t>
      </w:r>
      <w:r>
        <w:rPr>
          <w:b/>
        </w:rPr>
        <w:t xml:space="preserve">dismal, </w:t>
      </w:r>
      <w:r>
        <w:rPr>
          <w:b/>
        </w:rPr>
        <w:t xml:space="preserve">fluctuate, </w:t>
      </w:r>
      <w:r>
        <w:rPr>
          <w:b/>
        </w:rPr>
        <w:t xml:space="preserve">hormone, </w:t>
      </w:r>
      <w:r>
        <w:rPr>
          <w:b/>
        </w:rPr>
        <w:t xml:space="preserve">exterminate, </w:t>
      </w:r>
      <w:r>
        <w:rPr>
          <w:b/>
        </w:rPr>
        <w:t xml:space="preserve">cordiality, </w:t>
      </w:r>
      <w:r>
        <w:rPr>
          <w:b/>
        </w:rPr>
        <w:t xml:space="preserve">engender, </w:t>
      </w:r>
      <w:r>
        <w:rPr>
          <w:b/>
        </w:rPr>
        <w:t xml:space="preserve">avarice, </w:t>
      </w:r>
      <w:r>
        <w:rPr>
          <w:b/>
        </w:rPr>
        <w:t xml:space="preserve">querulous, </w:t>
      </w:r>
    </w:p>
    <w:p>
      <w:r>
        <w:rPr>
          <w:i/>
          <w:u w:val="single"/>
        </w:rPr>
        <w:t>Please fill in the blanks using words provided in bold.</w:t>
      </w:r>
    </w:p>
    <w:p>
      <w:pPr>
        <w:jc w:val="left"/>
      </w:pPr>
      <w:r>
        <w:t>Nearby, Chelsea Henning lives with her boyfriend and their dog, Kaya, in a renovated yellow school bus nestled among __evergreen__ trees.—Juliette Rihl, The Arizona Republic, 8 Jan. 2023         (sourced from Web)</w:t>
      </w:r>
    </w:p>
    <w:p>
      <w:pPr>
        <w:jc w:val="left"/>
      </w:pPr>
      <w:r>
        <w:t>Our favorite reversible scarf is the Vineyard Vines Camo Reversible Woven Scarf, which is made from a super-soft cashmere and wool blend fabric to keep your neck warm and __cozy__.—Jessie Quinn, Peoplemag, 5 Jan. 2023         (sourced from Web)</w:t>
      </w:r>
    </w:p>
    <w:p>
      <w:pPr>
        <w:jc w:val="left"/>
      </w:pPr>
      <w:r>
        <w:t>The company has good reason not to __alienate__ Mr. Weisselberg.—William K. Rashbaum, New York Times, 10 Jan. 2023         (sourced from Web)</w:t>
      </w:r>
    </w:p>
    <w:p>
      <w:pPr>
        <w:jc w:val="left"/>
      </w:pPr>
      <w:r>
        <w:t>New York Republican leaders demand the immediate resignation of __serial__ liar George Santos.—Tori Otten, The New Republic, 11 Jan. 2023         (sourced from Web)</w:t>
      </w:r>
    </w:p>
    <w:p>
      <w:pPr>
        <w:jc w:val="left"/>
      </w:pPr>
      <w:r>
        <w:t>The National Academies report suggests having safeguards to monitor changes in animal behavior that might __indicate__ pain or an altered state of consciousness.—Monique Brouillette, Popular Mechanics, 13 Jan. 2023         (sourced from Web)</w:t>
      </w:r>
    </w:p>
    <w:p>
      <w:pPr>
        <w:jc w:val="left"/>
      </w:pPr>
      <w:r>
        <w:t>BlockFi, another crypto firm that did business with FTX, has filed for bankruptcy while others struggle to __avoid__ it.—Tory Newmyer, Washington Post, 4 Jan. 2023         (sourced from Web)</w:t>
      </w:r>
    </w:p>
    <w:p>
      <w:pPr>
        <w:jc w:val="left"/>
      </w:pPr>
      <w:r>
        <w:t>That meant the __demotic__ and hieroglyphic portions would be similar to the Greek text, and for the first time ever, scholars had a shot at understanding the mysterious symbols.—Emilie Le Beau Lucchesi, Discover Magazine, 29 Dec. 2022         (sourced from Web)</w:t>
      </w:r>
    </w:p>
    <w:p>
      <w:pPr>
        <w:jc w:val="left"/>
      </w:pPr>
      <w:r>
        <w:t>No sentence.</w:t>
      </w:r>
    </w:p>
    <w:p>
      <w:pPr>
        <w:jc w:val="left"/>
      </w:pPr>
      <w:r>
        <w:t>Some European countries have pledged to send armored infantry vehicles, while the U.S. has offered Bradley Fighting Vehicles, which __resemble__ a tank but with a smaller gun.—Ian Lovett, WSJ, 13 Jan. 2023         (sourced from Web)</w:t>
      </w:r>
    </w:p>
    <w:p>
      <w:pPr>
        <w:jc w:val="left"/>
      </w:pPr>
      <w:r>
        <w:t>Friday’s order prohibits holding people in the clinic area, cage or any cell when the area is not clean and __sanitary__; lacks access to functioning toilets, potable water and clean washing water; and lacks enough garbage receptacles.—Gregory Yeestaff Writer, Los Angeles Times, 16 Sep. 2022         (sourced from Web)</w:t>
      </w:r>
    </w:p>
    <w:p>
      <w:pPr>
        <w:jc w:val="left"/>
      </w:pPr>
      <w:r>
        <w:t>The tallow tree, an ornamental species introduced by Benjamin Franklin in 1772, can quickly grow to 10 metres and is __resilient__ to many pests.</w:t>
      </w:r>
    </w:p>
    <w:p>
      <w:pPr>
        <w:jc w:val="left"/>
      </w:pPr>
      <w:r>
        <w:t>Jones is __authoritative__, introducing herself to coaches and direct with the kids.—Luca Evans, Los Angeles Times, 29 Oct. 2022         (sourced from Web)</w:t>
      </w:r>
    </w:p>
    <w:p>
      <w:pPr>
        <w:jc w:val="left"/>
      </w:pPr>
      <w:r>
        <w:t>This year, House Republicans unveiled a new Conservative Climate Caucus that, in a fascinating __circumlocution__, sort of recognizes that fossil fuels are causing the planet to warm.—Robinson Meyer, The Atlantic, 2 Nov. 2022         (sourced from Web)</w:t>
      </w:r>
    </w:p>
    <w:p>
      <w:pPr>
        <w:jc w:val="left"/>
      </w:pPr>
      <w:r>
        <w:t>In 1900, nearly every country in Europe was a __hereditary__ monarchy.—Max Colchester And Stephen Fidler, WSJ, 9 Sep. 2022         (sourced from Web)</w:t>
      </w:r>
    </w:p>
    <w:p>
      <w:pPr>
        <w:jc w:val="left"/>
      </w:pPr>
      <w:r>
        <w:t>With the __judicious__ use of charts and illustrations Pandora's Seed outlines how pre-agricultural sedentarists of the post-Ice Age Natufian culture had to adopt the conscious planting and harvesting of grain due to a change in their environment.—Razib Khan, Discover Magazine, 5 Nov. 2010         (sourced from Web)</w:t>
      </w:r>
    </w:p>
    <w:p>
      <w:pPr>
        <w:jc w:val="left"/>
      </w:pPr>
      <w:r>
        <w:t>But the __revelation__ that, like Trump, Biden mishandled classified documents, including storing them in his garage next to his Corvette, drags us back to precisely the world in which Trump is most comfortable.—Time, 14 Jan. 2023         (sourced from Web)</w:t>
      </w:r>
    </w:p>
    <w:p>
      <w:pPr>
        <w:jc w:val="left"/>
      </w:pPr>
      <w:r>
        <w:t>Despite the potential __partiality__, seven jurors were seated by Tuesday’s lunch break.—Kevin Mccoy, USA TODAY, 27 Oct. 2022         (sourced from Web)</w:t>
      </w:r>
    </w:p>
    <w:p>
      <w:pPr>
        <w:jc w:val="left"/>
      </w:pPr>
      <w:r>
        <w:t>We'd kept everything __witty__ and cool, until the air between us was so ironized that to say anything in earnest would have been a breach of manners, even of trust.</w:t>
      </w:r>
    </w:p>
    <w:p>
      <w:pPr>
        <w:jc w:val="left"/>
      </w:pPr>
      <w:r>
        <w:t>Mercy for violence, however, remained more __sparing__.—New York Times, 17 Nov. 2021         (sourced from Web)</w:t>
      </w:r>
    </w:p>
    <w:p>
      <w:pPr>
        <w:jc w:val="left"/>
      </w:pPr>
      <w:r>
        <w:t>At the tail end of 2022, the parent of Indian personal-care-products startup Mamaearth—Honasa Consumer Ltd.—filed for an __initial__ public offering.—Megha Mandavia, WSJ, 11 Jan. 2023         (sourced from Web)</w:t>
      </w:r>
    </w:p>
    <w:p>
      <w:pPr>
        <w:jc w:val="left"/>
      </w:pPr>
      <w:r>
        <w:t>No sentence.</w:t>
      </w:r>
    </w:p>
    <w:p>
      <w:pPr>
        <w:jc w:val="left"/>
      </w:pPr>
      <w:r>
        <w:t>More broadly, child welfare proceedings occupy a nebulous space between criminal and __civil__ justice.—Eli Hager, ProPublica, 29 Dec. 2022         (sourced from Web)</w:t>
      </w:r>
    </w:p>
    <w:p>
      <w:pPr>
        <w:jc w:val="left"/>
      </w:pPr>
      <w:r>
        <w:t>Others, however, are children and their caregivers, or people who have disabilities or dispositions that will make finding lasting and __remunerative__ employment a struggle.—Reihan Salam, WSJ, 18 Nov. 2022         (sourced from Web)</w:t>
      </w:r>
    </w:p>
    <w:p>
      <w:pPr>
        <w:jc w:val="left"/>
      </w:pPr>
      <w:r>
        <w:t>If your test is positive, take another test to verify it and quarantine for five days.—Medea Giordano, WIRED, 19 Dec. 2022         (sourced from Web)</w:t>
      </w:r>
    </w:p>
    <w:p>
      <w:pPr>
        <w:jc w:val="left"/>
      </w:pPr>
      <w:r>
        <w:t>Another effort, spearheaded by Ohio Secretary of State Frank LaRose and GOP Rep. Brian Stewart, would increase the threshold needed to __amend__ the state Constitution from just over 50% to 60%.—Jessie Balmert, The Enquirer, 12 Dec. 2022         (sourced from Web)</w:t>
      </w:r>
    </w:p>
    <w:p>
      <w:pPr>
        <w:jc w:val="left"/>
      </w:pPr>
      <w:r>
        <w:t>Waters were getting __wavy__ and stuff, which was to be expected.—Charles Bethea, The New Yorker, 2 Oct. 2022         (sourced from Web)</w:t>
      </w:r>
    </w:p>
    <w:p>
      <w:pPr>
        <w:jc w:val="left"/>
      </w:pPr>
      <w:r>
        <w:t>In 2023, scientists will also use digital bioacoustics to __regenerate__ ecosystems.—WIRED, 5 Jan. 2023         (sourced from Web)</w:t>
      </w:r>
    </w:p>
    <w:p>
      <w:pPr>
        <w:jc w:val="left"/>
      </w:pPr>
      <w:r>
        <w:t>Jailhouse Café and Love Muffin Café are two popular breakfast spots, serving up stacks of __fluffy__ pancakes and breakfast burritos and paninis.—Alicia Erickson, Condé Nast Traveler, 16 Dec. 2022         (sourced from Web)</w:t>
      </w:r>
    </w:p>
    <w:p>
      <w:pPr>
        <w:jc w:val="left"/>
      </w:pPr>
      <w:r>
        <w:t>Markets viewed energy price caps as a political necessity, but the new budget has pieces which topped expectations of __profligacy__ and fiscal largesse, including the (highly regressive) scrapping of a high-income tax bracket.—Paul Swartz, Fortune, 27 Sep. 2022         (sourced from Web)</w:t>
      </w:r>
    </w:p>
    <w:p>
      <w:pPr>
        <w:jc w:val="left"/>
      </w:pPr>
      <w:r>
        <w:t>Until more details are officially announced about its political ad policy change, Twitter has sought to __reassure__ users that their safety won't be impacted by the decision.—Ashley Belanger, Ars Technica, 4 Jan. 2023         (sourced from Web)</w:t>
      </w:r>
    </w:p>
    <w:p>
      <w:pPr>
        <w:jc w:val="left"/>
      </w:pPr>
      <w:r>
        <w:t>Solutions have emerged, such as staking providers like Lido and Rocket Pool that reward users with a liquid token for staking Ether that can be swapped for other cryptocurrencies and lower the financial __barrier__ for entry.—Leo Schwartz, Fortune, 13 Jan. 2023         (sourced from Web)</w:t>
      </w:r>
    </w:p>
    <w:p>
      <w:pPr>
        <w:jc w:val="left"/>
      </w:pPr>
      <w:r>
        <w:t>His findings, published in Conservation Biology in 2007, demonstrated that recognizing a predator isn’t always __instinctive__.—Carlyn Kranking, Discover Magazine, 12 July 2022         (sourced from Web)</w:t>
      </w:r>
    </w:p>
    <w:p>
      <w:pPr>
        <w:jc w:val="left"/>
      </w:pPr>
      <w:r>
        <w:t>Against Nottingham Forest, in the club’s first game back since the World Cup, Casemiro was the standout player and received non-stop __adulation__ throughout.—Liam Canning, Forbes, 28 Dec. 2022         (sourced from Web)</w:t>
      </w:r>
    </w:p>
    <w:p>
      <w:pPr>
        <w:jc w:val="left"/>
      </w:pPr>
      <w:r>
        <w:t>This involves corralling human guinea pigs for a food test, then finding a molecular __correlate__ to whatever quality the testers identify as unpleasant — and tracking its change over time.—Alla Katsnelson, Discover Magazine, 23 Oct. 2018         (sourced from Web)</w:t>
      </w:r>
    </w:p>
    <w:p>
      <w:pPr>
        <w:jc w:val="left"/>
      </w:pPr>
      <w:r>
        <w:t>Politicians like John Adams and Theodore Roosevelt, and __hardheaded__ businessmen like John D. Rockefeller and J.P. Morgan, supported Zionist aspirations as well.—Walter Russell Mead, WSJ, 5 Sep. 2022         (sourced from Web)</w:t>
      </w:r>
    </w:p>
    <w:p>
      <w:pPr>
        <w:jc w:val="left"/>
      </w:pPr>
      <w:r>
        <w:t>Magnesium plays a role in muscular contraction, and a __deficiency__ in the mineral can actually cause your body to react negatively in the form of more cramps.—Alyssa Edwards, Discover Magazine, 15 Dec. 2022         (sourced from Web)</w:t>
      </w:r>
    </w:p>
    <w:p>
      <w:pPr>
        <w:jc w:val="left"/>
      </w:pPr>
      <w:r>
        <w:t>The states have said that Biden’s proposal exceeds his executive authority and would __deprive__ them of future tax revenue.—Adam Liptak, BostonGlobe.com, 2 Dec. 2022         (sourced from Web)</w:t>
      </w:r>
    </w:p>
    <w:p>
      <w:pPr>
        <w:jc w:val="left"/>
      </w:pPr>
      <w:r>
        <w:t>Is Thanos a ruthless villain or a consistent __utilitarian__—or are those the same thing?—Adam Kirsch, WSJ, 22 July 2022         (sourced from Web)</w:t>
      </w:r>
    </w:p>
    <w:p>
      <w:pPr>
        <w:jc w:val="left"/>
      </w:pPr>
      <w:r>
        <w:t>There are lots of literary echoes and __allusion__s in the novel, but they don't do anything for the tired texture of the prose.</w:t>
      </w:r>
    </w:p>
    <w:p>
      <w:pPr>
        <w:jc w:val="left"/>
      </w:pPr>
      <w:r>
        <w:t>Luther dismissed this mystical reading of the creative act as mere "__allegory__." But for Augustine the six days are not just a rhetorical trope. They are unlike the figurative language of the curse on the snake. To say that Christ is a shepherd is a metaphor; but to say that he is light is literal, since physical light is a "shadow" of the real light spoken of in Genesis.</w:t>
      </w:r>
    </w:p>
    <w:p>
      <w:pPr>
        <w:jc w:val="left"/>
      </w:pPr>
      <w:r>
        <w:t>An odd, __vestigial__ storyline about Aaron’s high-school friend is only there to reflect Bobby’s insecurities.—Alison Willmore, Vulture, 30 Sep. 2022         (sourced from Web)</w:t>
      </w:r>
    </w:p>
    <w:p>
      <w:pPr>
        <w:jc w:val="left"/>
      </w:pPr>
      <w:r>
        <w:t>Wagner’s endless melody, his __harmonic__ opacity, incomparably takes us there.—Mark Swed, Los Angeles Times, 14 Dec. 2022         (sourced from Web)</w:t>
      </w:r>
    </w:p>
    <w:p>
      <w:pPr>
        <w:jc w:val="left"/>
      </w:pPr>
      <w:r>
        <w:t>Earlier in the day, the Kremlin stuck to its line that any further Western deliveries of weapons to Ukraine would only __prolong__ the war.—Anton Troianovski, BostonGlobe.com, 21 Dec. 2022         (sourced from Web)</w:t>
      </w:r>
    </w:p>
    <w:p>
      <w:pPr>
        <w:jc w:val="left"/>
      </w:pPr>
      <w:r>
        <w:t>Kinzinger, the former GOP congressman most notable for his heated opposition to former President Donald Trump – particularly after the January 6 Capitol Riot – was not impressed with Santos’ __defiant__ tweet.—Gabriel Hays, Fox News, 11 Jan. 2023         (sourced from Web)</w:t>
      </w:r>
    </w:p>
    <w:p>
      <w:pPr>
        <w:jc w:val="left"/>
      </w:pPr>
      <w:r>
        <w:t>The name itself is pretty self-__explanatory__: Peanut butter is a butter-like spread made of peanuts.—Perri O. Blumberg, Men's Health, 7 Dec. 2022         (sourced from Web)</w:t>
      </w:r>
    </w:p>
    <w:p>
      <w:pPr>
        <w:jc w:val="left"/>
      </w:pPr>
      <w:r>
        <w:t>Hemp Canna-Pet Advanced Small capsules contain a broad spectrum of concentrated cannabinoids, terpenes and flavonoids to help __stimulate__ your cat's appetite.—Amber Smith, Discover Magazine, 28 Dec. 2022         (sourced from Web)</w:t>
      </w:r>
    </w:p>
    <w:p>
      <w:pPr>
        <w:jc w:val="left"/>
      </w:pPr>
      <w:r>
        <w:t>Highly personable and __ingratiating__ but with a tough core, Walters withstood critiques about the softness of her interrogatory style with celebrities and sometimes major political figures as well.—Carmel Dagan, Variety, 30 Dec. 2022         (sourced from Web)</w:t>
      </w:r>
    </w:p>
    <w:p>
      <w:pPr>
        <w:jc w:val="left"/>
      </w:pPr>
      <w:r>
        <w:t>The rage is an __echo__ of the primal infant rage when a baby’s need or desire isn’t instantly gratified.—Daniel Oppenheimer, Washington Post, 9 Nov. 2022         (sourced from Web)</w:t>
      </w:r>
    </w:p>
    <w:p>
      <w:pPr>
        <w:jc w:val="left"/>
      </w:pPr>
      <w:r>
        <w:t>But remember: Bose–Einstein condensates are not __evil__.—Thilo Stöferle, Ars Technica, 18 July 2017         (sourced from Web)</w:t>
      </w:r>
    </w:p>
    <w:p>
      <w:pPr>
        <w:jc w:val="left"/>
      </w:pPr>
      <w:r>
        <w:t>Scientists have long been able to reactivate old memories, but only in a crude and __undirected__ way.—Ed Yong, Discover Magazine, 23 Mar. 2012         (sourced from Web)</w:t>
      </w:r>
    </w:p>
    <w:p>
      <w:pPr>
        <w:jc w:val="left"/>
      </w:pPr>
      <w:r>
        <w:t>As with other 911 models, there are few places to __stash__ small items throughout the cabin, but the upside is that there's a generous parcel shelf where the rear seats would normally be, offering space for a suitcase or a pair of duffle bags.—Drew Dorian, Car and Driver, 23 Nov. 2022         (sourced from Web)</w:t>
      </w:r>
    </w:p>
    <w:p>
      <w:pPr>
        <w:jc w:val="left"/>
      </w:pPr>
      <w:r>
        <w:t>Prune __deciduous__ fruit trees to stimulate fruit production.—Nan Sterman, San Diego Union-Tribune, 7 Jan. 2023         (sourced from Web)</w:t>
      </w:r>
    </w:p>
    <w:p>
      <w:pPr>
        <w:jc w:val="left"/>
      </w:pPr>
      <w:r>
        <w:t>At any rate, a new year is a good time to rebalance or shift some money from relatively stable holdings to those that got beaten down.—Russ Wiles, The Arizona Republic, 9 Jan. 2023         (sourced from Web)</w:t>
      </w:r>
    </w:p>
    <w:p>
      <w:pPr>
        <w:jc w:val="left"/>
      </w:pPr>
      <w:r>
        <w:t>The public statements leave it __murky__ who exactly is running the offices.—William K. Rashbaum, New York Times, 12 Jan. 2023         (sourced from Web)</w:t>
      </w:r>
    </w:p>
    <w:p>
      <w:pPr>
        <w:jc w:val="left"/>
      </w:pPr>
      <w:r>
        <w:t>"You landed in back of him," said Paul, my guide and friend. As he __admonish__ed me, the fish turned obligingly, opened its mouth, wide and white, and engulfed my fly.</w:t>
      </w:r>
    </w:p>
    <w:p>
      <w:pPr>
        <w:jc w:val="left"/>
      </w:pPr>
      <w:r>
        <w:t>Auto racing was popular in Europe and considered all the more __glamorous__ for being dangerous.—Michael Kimmelman, New York Times, 9 Jan. 2023         (sourced from Web)</w:t>
      </w:r>
    </w:p>
    <w:p>
      <w:pPr>
        <w:jc w:val="left"/>
      </w:pPr>
      <w:r>
        <w:t>The West can do more to __disabuse__ him of the notion.—Wsj Editorial Staff, WSJ, 10 Feb. 2022         (sourced from Web)</w:t>
      </w:r>
    </w:p>
    <w:p>
      <w:pPr>
        <w:jc w:val="left"/>
      </w:pPr>
      <w:r>
        <w:t>Butler never arrived as some sort of next-generation LeBron or, of course, Dwyane Wade, __deferential__ to the Heat’s championship success.—Ira Winderman, Sun Sentinel, 28 Dec. 2022         (sourced from Web)</w:t>
      </w:r>
    </w:p>
    <w:p>
      <w:pPr>
        <w:jc w:val="left"/>
      </w:pPr>
      <w:r>
        <w:t>Additionally, Raichik leaned into the grooming panic conservatives have used to __denigrate__ LGBTQ people.—Jon Blistein, Rolling Stone, 27 Dec. 2022         (sourced from Web)</w:t>
      </w:r>
    </w:p>
    <w:p>
      <w:pPr>
        <w:jc w:val="left"/>
      </w:pPr>
      <w:r>
        <w:t>Finding the least taxing way to activate your inner circle could __gratify__ — and edify — all involved, and restore a sense of control over your own well-being.—Carolyn Hax, Washington Post, 21 Dec. 2022         (sourced from Web)</w:t>
      </w:r>
    </w:p>
    <w:p>
      <w:pPr>
        <w:jc w:val="left"/>
      </w:pPr>
      <w:r>
        <w:t>The Weak will suck up to the Strong, for fear of losing their jobs and their money and all the __fickle__ power they wielded only twenty-four hours ago.</w:t>
      </w:r>
    </w:p>
    <w:p>
      <w:pPr>
        <w:jc w:val="left"/>
      </w:pPr>
      <w:r>
        <w:t>All of which has prompted France, Europe’s second-largest economy, to seek a variety of solutions — all of them politically __combustible__.—Liz Alderman, New York Times, 23 Dec. 2022         (sourced from Web)</w:t>
      </w:r>
    </w:p>
    <w:p>
      <w:pPr>
        <w:jc w:val="left"/>
      </w:pPr>
      <w:r>
        <w:t>Plus, adding to their protection was a strong, __tractable__ appendage that allowed Heterobranchia to burrow within the sediment of the seafloor, buffering their bodies and shells from the acid of the ocean.—Sam Walters, Discover Magazine, 2 Nov. 2022         (sourced from Web)</w:t>
      </w:r>
    </w:p>
    <w:p>
      <w:pPr>
        <w:jc w:val="left"/>
      </w:pPr>
      <w:r>
        <w:t>But my favorite is the Puebla, a twin stack topped with Neuman’s pepper __relish__ in which poblanos and red onions are tossed in tallow, smoked, and combined with cider vinegar and honey.—Tim Carman, Washington Post, 9 Jan. 2023         (sourced from Web)</w:t>
      </w:r>
    </w:p>
    <w:p>
      <w:pPr>
        <w:jc w:val="left"/>
      </w:pPr>
      <w:r>
        <w:t>Anyone who likes to do their nails regularly should definitely invest in and become familiar with a professional nail drill.—Harper's Bazaar Staff, Harper's BAZAAR, 7 Jan. 2023         (sourced from Web)</w:t>
      </w:r>
    </w:p>
    <w:p>
      <w:pPr>
        <w:jc w:val="left"/>
      </w:pPr>
      <w:r>
        <w:t>The ends of Sweeney's hair have been curled into bouncy, flippy layers __reminiscent__ of our favorite sitcom moms such as Suzanne Somers in Step by Step with her full and luscious blowouts.—Kara Nesvig, Allure, 9 Jan. 2023         (sourced from Web)</w:t>
      </w:r>
    </w:p>
    <w:p>
      <w:pPr>
        <w:jc w:val="left"/>
      </w:pPr>
      <w:r>
        <w:t>Plus, the Patriots’ defensive dominance also turned out to be __illusory__ as Josh Allen and the Bills once again had their way.—Christopher L. Gasper, BostonGlobe.com, 2 Dec. 2022         (sourced from Web)</w:t>
      </w:r>
    </w:p>
    <w:p>
      <w:pPr>
        <w:jc w:val="left"/>
      </w:pPr>
      <w:r>
        <w:t>Also, new customers to FanDuel can __claim__ up to $1,000 back with their No Sweat First Bet.—Chris Ilenstine, Chicago Tribune, 8 Jan. 2023         (sourced from Web)</w:t>
      </w:r>
    </w:p>
    <w:p>
      <w:pPr>
        <w:jc w:val="left"/>
      </w:pPr>
      <w:r>
        <w:t>… I gazed at my mother's poised, beautiful profile as her face turned from side to side, calm or __complacent__, accepting what the route offered.</w:t>
      </w:r>
    </w:p>
    <w:p>
      <w:pPr>
        <w:jc w:val="left"/>
      </w:pPr>
      <w:r>
        <w:t>No sentence.</w:t>
      </w:r>
    </w:p>
    <w:p>
      <w:pPr>
        <w:jc w:val="left"/>
      </w:pPr>
      <w:r>
        <w:t>Their extreme difficulty, combined with an initially limited availability in print, led readers to __construe__ Pound’s mind as the unapproachable source of an orphic craft.—Kathryn Winner, The New Yorker, 6 Jan. 2023         (sourced from Web)</w:t>
      </w:r>
    </w:p>
    <w:p>
      <w:pPr>
        <w:jc w:val="left"/>
      </w:pPr>
      <w:r>
        <w:t>Approximately two-thirds of the right-of-way along the 23-mile project area will remain __undisturbed__ and no salvaging will be necessary.—Jake Frederico, The Arizona Republic, 13 Dec. 2022         (sourced from Web)</w:t>
      </w:r>
    </w:p>
    <w:p>
      <w:pPr>
        <w:jc w:val="left"/>
      </w:pPr>
      <w:r>
        <w:t>As long as energy prices merely __grind__ sideways, these toll bridges keep collecting.—Brett Owens, Forbes, 31 Dec. 2022         (sourced from Web)</w:t>
      </w:r>
    </w:p>
    <w:p>
      <w:pPr>
        <w:jc w:val="left"/>
      </w:pPr>
      <w:r>
        <w:t>Most autobiography assumes a __proximity__, an easy intimacy with the past, an unbroken flow.—Katie Roiphe, The Atlantic, 15 Jan. 2023         (sourced from Web)</w:t>
      </w:r>
    </w:p>
    <w:p>
      <w:pPr>
        <w:jc w:val="left"/>
      </w:pPr>
      <w:r>
        <w:t>The spokesperson said the company has taken the account offline and is monitoring any others who might __rebroadcast__ the video.—Haleluya Hadero, Anchorage Daily News, 16 May 2022         (sourced from Web)</w:t>
      </w:r>
    </w:p>
    <w:p>
      <w:pPr>
        <w:jc w:val="left"/>
      </w:pPr>
      <w:r>
        <w:t>All the while, Mr. Warnock and his Republican opponent, Herschel Walker, are traveling alongside high-profile surrogates to re-__energize__ supporters.—Maya King, New York Times, 25 Nov. 2022         (sourced from Web)</w:t>
      </w:r>
    </w:p>
    <w:p>
      <w:pPr>
        <w:jc w:val="left"/>
      </w:pPr>
      <w:r>
        <w:t>The IMA Group acquired Clinical Trials of America, a Monroe, La.-based multi-therapeutic __clinical__ trials company.—Byjessica Mathews, Fortune, 12 Jan. 2023         (sourced from Web)</w:t>
      </w:r>
    </w:p>
    <w:p>
      <w:pPr>
        <w:jc w:val="left"/>
      </w:pPr>
      <w:r>
        <w:t>In one exchange, a __regimental__ commander berates a subordinate over soldiers abandoning their positions.—Paul Sonne, Washington Post, 16 Dec. 2022         (sourced from Web)</w:t>
      </w:r>
    </w:p>
    <w:p>
      <w:pPr>
        <w:jc w:val="left"/>
      </w:pPr>
      <w:r>
        <w:t>The 1960s saw a rise in organizing for fat acceptance, including direct action, movement building, and the founding of key fat __advocacy__ organizations.—Your Fat Friend, SELF, 9 Jan. 2023         (sourced from Web)</w:t>
      </w:r>
    </w:p>
    <w:p>
      <w:pPr>
        <w:jc w:val="left"/>
      </w:pPr>
      <w:r>
        <w:t>Despite his qualms, Landau did not __consult__ with other foreign-policy officials about the potential consequences of a Cienfuegos arrest.—Tim Golden, New York Times, 8 Dec. 2022         (sourced from Web)</w:t>
      </w:r>
    </w:p>
    <w:p>
      <w:pPr>
        <w:jc w:val="left"/>
      </w:pPr>
      <w:r>
        <w:t>But take a look at the very next sentence: A tendency to blame yourself and feel guilty can __transmute__ into depression.—Neuroskeptic, Discover Magazine, 3 Aug. 2010         (sourced from Web)</w:t>
      </w:r>
    </w:p>
    <w:p>
      <w:pPr>
        <w:jc w:val="left"/>
      </w:pPr>
      <w:r>
        <w:t>The relationship truly breaks down when, during an argument over whether to burn King’s Landing to the ground or take a more measured approach, Rhaenyra mentions the Song of Ice and Fire __prophesy__ that Viserys shared with her as a child.—Eliana Dockterman, Time, 24 Oct. 2022         (sourced from Web)</w:t>
      </w:r>
    </w:p>
    <w:p>
      <w:pPr>
        <w:jc w:val="left"/>
      </w:pPr>
      <w:r>
        <w:t>But instead of sticking around and working for Soros’ group, some of the station’s most prominent hosts jumped ship to __upstart__ Americano Media, which was only available on SiriusXM and through its app until now.—Brian Flood, Fox News, 30 Sep. 2022         (sourced from Web)</w:t>
      </w:r>
    </w:p>
    <w:p>
      <w:pPr>
        <w:jc w:val="left"/>
      </w:pPr>
      <w:r>
        <w:t>Some see him as a courageous reformer committed to a more democratic socialist vision, while others depict him as a __toady__ who needlessly compromised the livelihoods of millions of people by subjecting them to a traumatic economic transition.—Andre Pagliarini, The New Republic, 29 Sep. 2022         (sourced from Web)</w:t>
      </w:r>
    </w:p>
    <w:p>
      <w:pPr>
        <w:jc w:val="left"/>
      </w:pPr>
      <w:r>
        <w:t>But, in important ways, the two groups are __distinct__.—Rachel Weiner, Washington Post, 9 Jan. 2023         (sourced from Web)</w:t>
      </w:r>
    </w:p>
    <w:p>
      <w:pPr>
        <w:jc w:val="left"/>
      </w:pPr>
      <w:r>
        <w:t>Arnault’s philanthropic endeavors are pursued mainly through LVMH, which focuses its __patronage__ on arts and culture.—Hanna Ziady, CNN, 14 Dec. 2022         (sourced from Web)</w:t>
      </w:r>
    </w:p>
    <w:p>
      <w:pPr>
        <w:jc w:val="left"/>
      </w:pPr>
      <w:r>
        <w:t>No sentence.</w:t>
      </w:r>
    </w:p>
    <w:p>
      <w:pPr>
        <w:jc w:val="left"/>
      </w:pPr>
      <w:r>
        <w:t>The last step is __therapeutic__, symbolic, cleansing and enjoyable.—Rita Perwich, San Diego Union-Tribune, 7 Jan. 2023         (sourced from Web)</w:t>
      </w:r>
    </w:p>
    <w:p>
      <w:pPr>
        <w:jc w:val="left"/>
      </w:pPr>
      <w:r>
        <w:t>Enter Adafruit, which naturally designed the Cheekmate prototype around the company's own products, assuming a one-way communication with an __accomplice__ for testing the core idea.—Jennifer Ouellette, Ars Technica, 6 Oct. 2022         (sourced from Web)</w:t>
      </w:r>
    </w:p>
    <w:p>
      <w:pPr>
        <w:jc w:val="left"/>
      </w:pPr>
      <w:r>
        <w:t>A positive patch-test result, measured by a visible and __palpable__ localized response, denotes a delayed hypersensitivity response …</w:t>
      </w:r>
    </w:p>
    <w:p>
      <w:pPr>
        <w:jc w:val="left"/>
      </w:pPr>
      <w:r>
        <w:t>Backers say the arrangement will make patients more cost-conscious and judicious in their use of medical service, thus restraining health-cost increases; critics say it will cause patients to __defer__ needed treatment and will be attractive only to younger, healthier workers.</w:t>
      </w:r>
    </w:p>
    <w:p>
      <w:pPr>
        <w:jc w:val="left"/>
      </w:pPr>
      <w:r>
        <w:t>Spider is a human born on Pandora as Miles, but he was left behind by the RDA after the events of first movie because infants can't survive the cryogenic __stasis__ required of a lengthy deep-space voyage.—Nick Romano, EW.com, 16 Dec. 2022         (sourced from Web)</w:t>
      </w:r>
    </w:p>
    <w:p>
      <w:pPr>
        <w:jc w:val="left"/>
      </w:pPr>
      <w:r>
        <w:t>This high-concept, low-key exercise in sustained __drollery__ is an anthology of three unrelated stories about small-town French life, framed as features in the eponymous magazine, which is published as a supplement to a Kansas newspaper.—Kyle Smith, National Review, 6 Oct. 2021         (sourced from Web)</w:t>
      </w:r>
    </w:p>
    <w:p>
      <w:pPr>
        <w:jc w:val="left"/>
      </w:pPr>
      <w:r>
        <w:t>In the future a vegetable will be less __nutritious__ if the soil has lost nutrients and trace minerals.—Jeryl Brunner, Forbes, 27 Dec. 2022         (sourced from Web)</w:t>
      </w:r>
    </w:p>
    <w:p>
      <w:pPr>
        <w:jc w:val="left"/>
      </w:pPr>
      <w:r>
        <w:t>No sentence.</w:t>
      </w:r>
    </w:p>
    <w:p>
      <w:pPr>
        <w:jc w:val="left"/>
      </w:pPr>
      <w:r>
        <w:t>Thus certain mysteries about the text persist to this day—and scholars have been trying to produce an authoritative __transcription__ ever since.—Chanan Tigay, Smithsonian Magazine, 3 Jan. 2023         (sourced from Web)</w:t>
      </w:r>
    </w:p>
    <w:p>
      <w:pPr>
        <w:jc w:val="left"/>
      </w:pPr>
      <w:r>
        <w:t>The route for this luxury cruise has been specifically tailored to this __astronomical__ showing and will put stargazers in prime position to view this rare, celestial event from the perfect vantage point—the Indian Ocean.—Abby Montanez, Robb Report, 22 Aug. 2022         (sourced from Web)</w:t>
      </w:r>
    </w:p>
    <w:p>
      <w:pPr>
        <w:jc w:val="left"/>
      </w:pPr>
      <w:r>
        <w:t>A third factor amping your desire to speed things along: Despite the euphoria of those first kisses and dates, the initial stages of infatuation can be incredibly unsettling. "You aren't sure yet where you stand with your mate, so you're anxious to shake the __ambiguity__," explains Regan.</w:t>
      </w:r>
    </w:p>
    <w:p>
      <w:pPr>
        <w:jc w:val="left"/>
      </w:pPr>
      <w:r>
        <w:t>For decades, the Mapleson Cylinders, as they’re called by archivists and audiologists, have been a valuable but __fragile__ resource.—Jeremy Gordon, New York Times, 2 Jan. 2023         (sourced from Web)</w:t>
      </w:r>
    </w:p>
    <w:p>
      <w:pPr>
        <w:jc w:val="left"/>
      </w:pPr>
      <w:r>
        <w:t>But where Hofstadter is playfully enigmatic and brashly brainy, Chalmers’s writing is __perspicuous__ and teacherly — an approach that keeps it from collapsing into recalcitrant obscurity.—Washington Post, 11 Feb. 2022         (sourced from Web)</w:t>
      </w:r>
    </w:p>
    <w:p>
      <w:pPr>
        <w:jc w:val="left"/>
      </w:pPr>
      <w:r>
        <w:t>By allowing less favorable results to remain buried, the agency puts __proprietary__ interests ahead of the public interest, and doctors and the public come to believe prescription drugs are better than they are. That should stop.</w:t>
      </w:r>
    </w:p>
    <w:p>
      <w:pPr>
        <w:jc w:val="left"/>
      </w:pPr>
      <w:r>
        <w:t>Deep within, the Lake at North Valley community is offers __seclusion__ and exclusivity.—Hunter Boyce, ajc, 6 Jan. 2023         (sourced from Web)</w:t>
      </w:r>
    </w:p>
    <w:p>
      <w:pPr>
        <w:jc w:val="left"/>
      </w:pPr>
      <w:r>
        <w:t>Structure highlights include easy pull-on styling, a ProTecht nylon upper with rubber tread sole and suction pads, crisscross tubular laces and 100 percent water-__repellent__ fabric.—Natalie Alcala, The Hollywood Reporter, 10 Jan. 2023         (sourced from Web)</w:t>
      </w:r>
    </w:p>
    <w:p>
      <w:pPr>
        <w:jc w:val="left"/>
      </w:pPr>
      <w:r>
        <w:t>But these screens and the procedures for digital tipping have proven more intrusive than a low-pressure cash tip jar with a few bucks in it.—Nathaniel Meyersohn, CNN, 17 Dec. 2022         (sourced from Web)</w:t>
      </w:r>
    </w:p>
    <w:p>
      <w:pPr>
        <w:jc w:val="left"/>
      </w:pPr>
      <w:r>
        <w:t>The Bucks blew an 18-point lead in the fourth quarter, and Bulls guard Ben Gordon had 48 points to help Chicago __sweep__ the four-game season series with Milwaukee.—Jr Radcliffe, Journal Sentinel, 4 Jan. 2023         (sourced from Web)</w:t>
      </w:r>
    </w:p>
    <w:p>
      <w:pPr>
        <w:jc w:val="left"/>
      </w:pPr>
      <w:r>
        <w:t>And in their stand-up as well as on the show, Roy Wood Jr. and Ronny Chieng are cagey, __argumentative__ and prolific joke writers who share a delight in the comic kill that would represent its own departure.—Jason Zinoman, New York Times, 9 Dec. 2022         (sourced from Web)</w:t>
      </w:r>
    </w:p>
    <w:p>
      <w:pPr>
        <w:jc w:val="left"/>
      </w:pPr>
      <w:r>
        <w:t>Holding everyone together becomes his second __occupation__.—K. Austin Collins, Rolling Stone, 9 Jan. 2023         (sourced from Web)</w:t>
      </w:r>
    </w:p>
    <w:p>
      <w:pPr>
        <w:jc w:val="left"/>
      </w:pPr>
      <w:r>
        <w:t>However, for those __uncompromising__ anglers that want performance, the Huk Rogue Wave shoe is my go-to.—Max Inchausti, Field &amp; Stream, 9 Jan. 2023         (sourced from Web)</w:t>
      </w:r>
    </w:p>
    <w:p>
      <w:pPr>
        <w:jc w:val="left"/>
      </w:pPr>
      <w:r>
        <w:t>The wrong sort of built environment, she argued, wrecked the social fabric of cities. This view seems almost __trite__ today, but in the 1960's it was insurgent.</w:t>
      </w:r>
    </w:p>
    <w:p>
      <w:pPr>
        <w:jc w:val="left"/>
      </w:pPr>
      <w:r>
        <w:t>No sentence.</w:t>
      </w:r>
    </w:p>
    <w:p>
      <w:pPr>
        <w:jc w:val="left"/>
      </w:pPr>
      <w:r>
        <w:t>Torque is up, too, but by only 15 pound-feet, raising the count to a not-__insubstantial__ 385 pound-feet at 5200 rpm.—John Phillips, Car and Driver, 31 Dec. 2022         (sourced from Web)</w:t>
      </w:r>
    </w:p>
    <w:p>
      <w:pPr>
        <w:jc w:val="left"/>
      </w:pPr>
      <w:r>
        <w:t>No match exemplified that better than the state championship, when Maxfield’s team displayed the __requisite__ poise to overcome a 2-1 deficit and knock off two-time reigning champion Hamilton.—The Arizona Republic, 10 Jan. 2023         (sourced from Web)</w:t>
      </w:r>
    </w:p>
    <w:p>
      <w:pPr>
        <w:jc w:val="left"/>
      </w:pPr>
      <w:r>
        <w:t>Ethan, with his insatiable curiosity for the natural world and intuitive sense of his surroundings, would prefer to explore territories beyond Avalonia — much like his grandfather.—Lovia Gyarkye, The Hollywood Reporter, 21 Nov. 2022         (sourced from Web)</w:t>
      </w:r>
    </w:p>
    <w:p>
      <w:pPr>
        <w:jc w:val="left"/>
      </w:pPr>
      <w:r>
        <w:t>Only the majesty of the West was good enough for them—they'd never __deign__ to spend a weekend on one of the rinky-dink mountains of the Northeast.—Todd Plummer, Condé Nast Traveler, 25 Oct. 2022         (sourced from Web)</w:t>
      </w:r>
    </w:p>
    <w:p>
      <w:pPr>
        <w:jc w:val="left"/>
      </w:pPr>
      <w:r>
        <w:t>These days, every debate about free speech and social media in America feels __tendentious__ and dumb.—Jay Caspian Kang, The New Yorker, 6 Dec. 2022         (sourced from Web)</w:t>
      </w:r>
    </w:p>
    <w:p>
      <w:pPr>
        <w:jc w:val="left"/>
      </w:pPr>
      <w:r>
        <w:t>The teeth were white with a __tint__ of yellow at the root.—Longreads, 12 Jan. 2023         (sourced from Web)</w:t>
      </w:r>
    </w:p>
    <w:p>
      <w:pPr>
        <w:jc w:val="left"/>
      </w:pPr>
      <w:r>
        <w:t>Don't worry, drivers are locked out of using these distractions while the __vehicle__ is moving.—Drew Dorian, Car and Driver, 21 Dec. 2022         (sourced from Web)</w:t>
      </w:r>
    </w:p>
    <w:p>
      <w:pPr>
        <w:jc w:val="left"/>
      </w:pPr>
      <w:r>
        <w:t>There is, he reports, no __extant__ copy of the Super Bowl I television broadcast; nobody bothered to keep the tapes.</w:t>
      </w:r>
    </w:p>
    <w:p>
      <w:pPr>
        <w:jc w:val="left"/>
      </w:pPr>
      <w:r>
        <w:t>Whether Columbus brought syphilis to the New World—or to the Old World—has been the subject of __conjecture__ for at least 500 years.</w:t>
      </w:r>
    </w:p>
    <w:p>
      <w:pPr>
        <w:jc w:val="left"/>
      </w:pPr>
      <w:r>
        <w:t>All writings, unpalatable for one section of the society, cannot be labeled as obscene, vulgar, depraving, prurient and immoral. . . .—Amitava Kumar, The New Yorker, 12 Dec. 2019         (sourced from Web)</w:t>
      </w:r>
    </w:p>
    <w:p>
      <w:pPr>
        <w:jc w:val="left"/>
      </w:pPr>
      <w:r>
        <w:t>Just as animal viruses __infect__ us, human viruses can spread to animals (measles, for example, kills a variety of great apes).—Yasmin Tayag, The Atlantic, 19 Dec. 2022         (sourced from Web)</w:t>
      </w:r>
    </w:p>
    <w:p>
      <w:pPr>
        <w:jc w:val="left"/>
      </w:pPr>
      <w:r>
        <w:t>The ecological consequences of such a timing shift could thus be serious, especially as our world continues to __urbanize__ at an increasing pace.—Breanna Draxler, Discover Magazine, 14 Feb. 2013         (sourced from Web)</w:t>
      </w:r>
    </w:p>
    <w:p>
      <w:pPr>
        <w:jc w:val="left"/>
      </w:pPr>
      <w:r>
        <w:t>The President, of all people, should know how difficult it is to take care of basic things like, say, prescription drugs for the elderly or shelter from the storm—especially if your government places a low priority on the efficient __provision__ of public services and a high priority on the care and feeding of cronies …</w:t>
      </w:r>
    </w:p>
    <w:p>
      <w:pPr>
        <w:jc w:val="left"/>
      </w:pPr>
      <w:r>
        <w:t>The easiest way to __incorporate__ it into your winter look?—Sophie Dweck, Town &amp; Country, 27 Dec. 2022         (sourced from Web)</w:t>
      </w:r>
    </w:p>
    <w:p>
      <w:pPr>
        <w:jc w:val="left"/>
      </w:pPr>
      <w:r>
        <w:t>By __default__, when the NFL declared the Bengals would play only 16 games this year, the Bengals became the AFC North champions, regardless of what happens in Sunday’s game.—The Enquirer, 6 Jan. 2023         (sourced from Web)</w:t>
      </w:r>
    </w:p>
    <w:p>
      <w:pPr>
        <w:jc w:val="left"/>
      </w:pPr>
      <w:r>
        <w:t>Usually the images were enough to make the point of their climate and ours, but some Christmas postcards carried a distinctly gloating base note, or at least an __uncharitable__ one.—Los Angeles Times, 13 Dec. 2022         (sourced from Web)</w:t>
      </w:r>
    </w:p>
    <w:p>
      <w:pPr>
        <w:jc w:val="left"/>
      </w:pPr>
      <w:r>
        <w:t>Trump’s __acquiescence__ to Russia’s meddling in the 2016 U.S. presidential election and the former Republican president’s delays of delivery of U.S. arms to Ukraine.—Dallas News, 24 Mar. 2022         (sourced from Web)</w:t>
      </w:r>
    </w:p>
    <w:p>
      <w:pPr>
        <w:jc w:val="left"/>
      </w:pPr>
      <w:r>
        <w:t>This pig's companion was named, Mike told us __regretfully__, Miss Piggy.—Elizabeth Preston, Discover Magazine, 25 Jan. 2012         (sourced from Web)</w:t>
      </w:r>
    </w:p>
    <w:p>
      <w:pPr>
        <w:jc w:val="left"/>
      </w:pPr>
      <w:r>
        <w:t>It’s the __repetitious__ movement of the music that helps.—Dan Hyman, Vulture, 12 Aug. 2022         (sourced from Web)</w:t>
      </w:r>
    </w:p>
    <w:p>
      <w:pPr>
        <w:jc w:val="left"/>
      </w:pPr>
      <w:r>
        <w:t>How many dog-size bathrobes (an __ingenious__ device) are out there?</w:t>
      </w:r>
    </w:p>
    <w:p>
      <w:pPr>
        <w:jc w:val="left"/>
      </w:pPr>
      <w:r>
        <w:t>Morse will lead the AJC’s efforts to expand its reach and __propel__ its transformation into a modern digital media company that drives the conversation of the Atlanta area.—J. Scott Trubey, ajc, 4 Jan. 2023         (sourced from Web)</w:t>
      </w:r>
    </w:p>
    <w:p>
      <w:pPr>
        <w:jc w:val="left"/>
      </w:pPr>
      <w:r>
        <w:t>Another __imponderable__ is how much lower gas prices would be if Britain produced more itself.—The Editorial Board, WSJ, 12 Aug. 2022         (sourced from Web)</w:t>
      </w:r>
    </w:p>
    <w:p>
      <w:pPr>
        <w:jc w:val="left"/>
      </w:pPr>
      <w:r>
        <w:t>The elements coalesced in a moment that was both polished and playful, the vibe rounded out by some go-to makeup touches—__roseate__ lips, power brows, and a few swipes of mascara.—Calin Van Paris, Vogue, 10 Oct. 2022         (sourced from Web)</w:t>
      </w:r>
    </w:p>
    <w:p>
      <w:pPr>
        <w:jc w:val="left"/>
      </w:pPr>
      <w:r>
        <w:t>Filigree is an ancient technique that creates an __intricate__, lace-like pattern through the combination of wire swirls and shapes.</w:t>
      </w:r>
    </w:p>
    <w:p>
      <w:pPr>
        <w:jc w:val="left"/>
      </w:pPr>
      <w:r>
        <w:t>Poking around the data indicates that this group is very __heterogeneous__.—Razib Khan, Discover Magazine, 31 Aug. 2011         (sourced from Web)</w:t>
      </w:r>
    </w:p>
    <w:p>
      <w:pPr>
        <w:jc w:val="left"/>
      </w:pPr>
      <w:r>
        <w:t>Ali Musa Daqduq was __instrumental__ in the murder of five American soldiers in Karbala, Iraq.—Fox News, 11 Jan. 2023         (sourced from Web)</w:t>
      </w:r>
    </w:p>
    <w:p>
      <w:pPr>
        <w:jc w:val="left"/>
      </w:pPr>
      <w:r>
        <w:t>The first attempt came through sheer violence, the next through efforts to steal and then __allot__ Native land and assimilate our communities into the greater American population.—Samantha Maltais, BostonGlobe.com, 24 Nov. 2022         (sourced from Web)</w:t>
      </w:r>
    </w:p>
    <w:p>
      <w:pPr>
        <w:jc w:val="left"/>
      </w:pPr>
      <w:r>
        <w:t>This is Cooley talking to Clark, during a joint interview in a __subterranean__ lobby of the Booth.—Peter Marks, Washington Post, 13 Jan. 2023         (sourced from Web)</w:t>
      </w:r>
    </w:p>
    <w:p>
      <w:pPr>
        <w:jc w:val="left"/>
      </w:pPr>
      <w:r>
        <w:t>The tiering could __stratify__ even more if the SEC and the Big Ten continue to expand, which could be the next step.—John Marshall, Chicago Tribune, 2 July 2022         (sourced from Web)</w:t>
      </w:r>
    </w:p>
    <w:p>
      <w:pPr>
        <w:jc w:val="left"/>
      </w:pPr>
      <w:r>
        <w:t>One of the best things about this admittedly __dismal__ Colts season has been the breakthrough for Zaire Franklin, an incredible team leader who finally got his chance to play in one of the top two linebacker roles this season and ran with it.—The Indianapolis Star, 7 Jan. 2023         (sourced from Web)</w:t>
      </w:r>
    </w:p>
    <w:p>
      <w:pPr>
        <w:jc w:val="left"/>
      </w:pPr>
      <w:r>
        <w:t>At the time of the conference, Beshear said more than 24,000 Kentuckians were without power, although that number can __fluctuate__ up and down quickly based on changes in hazardous conditions.—Rae Johnson, The Courier-Journal, 23 Dec. 2022         (sourced from Web)</w:t>
      </w:r>
    </w:p>
    <w:p>
      <w:pPr>
        <w:jc w:val="left"/>
      </w:pPr>
      <w:r>
        <w:t>Two initial consumer versions, available soon in Europe, monitor nutrition and menstrual cycles, respectively, by tracking components such as vitamin C and __hormone__ levels.—Dallas News, 5 Jan. 2023         (sourced from Web)</w:t>
      </w:r>
    </w:p>
    <w:p>
      <w:pPr>
        <w:jc w:val="left"/>
      </w:pPr>
      <w:r>
        <w:t>It’s about what was happening in our own country while Adolf Hitler and the Nazis were trying to __exterminate__ the Jews in Europe in the 1930s and ‘40s.—Matthew Gilbert, BostonGlobe.com, 17 Nov. 2022         (sourced from Web)</w:t>
      </w:r>
    </w:p>
    <w:p>
      <w:pPr>
        <w:jc w:val="left"/>
      </w:pPr>
      <w:r>
        <w:t>Supreme Garage Door is the best option for garage door repair in Dallas, TX due to their expertise, efficiency, and __cordiality__.—Dallas News, 14 Dec. 2022         (sourced from Web)</w:t>
      </w:r>
    </w:p>
    <w:p>
      <w:pPr>
        <w:jc w:val="left"/>
      </w:pPr>
      <w:r>
        <w:t>Houston went past the threshold in 2020, but otherwise has typically snuck just below the spending levels that would __engender__ penalties.—Alex Speier, BostonGlobe.com, 25 Oct. 2022         (sourced from Web)</w:t>
      </w:r>
    </w:p>
    <w:p>
      <w:pPr>
        <w:jc w:val="left"/>
      </w:pPr>
      <w:r>
        <w:t>Adherence to the Baldwin model is usually more a sin of thoughtlessness and convenience than of conscious __avarice__, though it is always an appropriation of moral power, a stealing of thunder.</w:t>
      </w:r>
    </w:p>
    <w:p>
      <w:pPr>
        <w:jc w:val="left"/>
      </w:pPr>
      <w:r>
        <w:t>Brian Frutiger’s edgy tenor perfectly suits the __querulous__ Dr. Caius.—Dallas News, 2 Aug. 2022         (sourced from Web)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