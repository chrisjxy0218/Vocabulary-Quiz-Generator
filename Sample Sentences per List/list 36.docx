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crackpot, </w:t>
      </w:r>
      <w:r>
        <w:rPr>
          <w:b/>
        </w:rPr>
        <w:t xml:space="preserve">lancet, </w:t>
      </w:r>
      <w:r>
        <w:rPr>
          <w:b/>
        </w:rPr>
        <w:t xml:space="preserve">alert, </w:t>
      </w:r>
      <w:r>
        <w:rPr>
          <w:b/>
        </w:rPr>
        <w:t xml:space="preserve">trudge, </w:t>
      </w:r>
      <w:r>
        <w:rPr>
          <w:b/>
        </w:rPr>
        <w:t xml:space="preserve">tremor, </w:t>
      </w:r>
      <w:r>
        <w:rPr>
          <w:b/>
        </w:rPr>
        <w:t xml:space="preserve">implicate, </w:t>
      </w:r>
      <w:r>
        <w:rPr>
          <w:b/>
        </w:rPr>
        <w:t xml:space="preserve">penalty, </w:t>
      </w:r>
      <w:r>
        <w:rPr>
          <w:b/>
        </w:rPr>
        <w:t xml:space="preserve">poncho, </w:t>
      </w:r>
      <w:r>
        <w:rPr>
          <w:b/>
        </w:rPr>
        <w:t xml:space="preserve">projection, </w:t>
      </w:r>
      <w:r>
        <w:rPr>
          <w:b/>
        </w:rPr>
        <w:t xml:space="preserve">sparring, </w:t>
      </w:r>
      <w:r>
        <w:rPr>
          <w:b/>
        </w:rPr>
        <w:t xml:space="preserve">mania, </w:t>
      </w:r>
      <w:r>
        <w:rPr>
          <w:b/>
        </w:rPr>
        <w:t xml:space="preserve">pamper, </w:t>
      </w:r>
      <w:r>
        <w:rPr>
          <w:b/>
        </w:rPr>
        <w:t xml:space="preserve">jettison, </w:t>
      </w:r>
      <w:r>
        <w:rPr>
          <w:b/>
        </w:rPr>
        <w:t xml:space="preserve">timely, </w:t>
      </w:r>
      <w:r>
        <w:rPr>
          <w:b/>
        </w:rPr>
        <w:t xml:space="preserve">expenditure, </w:t>
      </w:r>
      <w:r>
        <w:rPr>
          <w:b/>
        </w:rPr>
        <w:t xml:space="preserve">ingratiate, </w:t>
      </w:r>
      <w:r>
        <w:rPr>
          <w:b/>
        </w:rPr>
        <w:t xml:space="preserve">limn, </w:t>
      </w:r>
      <w:r>
        <w:rPr>
          <w:b/>
        </w:rPr>
        <w:t xml:space="preserve">shoddy, </w:t>
      </w:r>
      <w:r>
        <w:rPr>
          <w:b/>
        </w:rPr>
        <w:t xml:space="preserve">bounteous, </w:t>
      </w:r>
      <w:r>
        <w:rPr>
          <w:b/>
        </w:rPr>
        <w:t xml:space="preserve">authorization, </w:t>
      </w:r>
      <w:r>
        <w:rPr>
          <w:b/>
        </w:rPr>
        <w:t xml:space="preserve">condign, </w:t>
      </w:r>
      <w:r>
        <w:rPr>
          <w:b/>
        </w:rPr>
        <w:t xml:space="preserve">transfigure, </w:t>
      </w:r>
      <w:r>
        <w:rPr>
          <w:b/>
        </w:rPr>
        <w:t xml:space="preserve">stodgy, </w:t>
      </w:r>
      <w:r>
        <w:rPr>
          <w:b/>
        </w:rPr>
        <w:t xml:space="preserve">seep, </w:t>
      </w:r>
      <w:r>
        <w:rPr>
          <w:b/>
        </w:rPr>
        <w:t xml:space="preserve">culmination, </w:t>
      </w:r>
      <w:r>
        <w:rPr>
          <w:b/>
        </w:rPr>
        <w:t xml:space="preserve">bridle, </w:t>
      </w:r>
      <w:r>
        <w:rPr>
          <w:b/>
        </w:rPr>
        <w:t xml:space="preserve">lingual, </w:t>
      </w:r>
      <w:r>
        <w:rPr>
          <w:b/>
        </w:rPr>
        <w:t xml:space="preserve">burnish, </w:t>
      </w:r>
      <w:r>
        <w:rPr>
          <w:b/>
        </w:rPr>
        <w:t xml:space="preserve">stutter, </w:t>
      </w:r>
      <w:r>
        <w:rPr>
          <w:b/>
        </w:rPr>
        <w:t xml:space="preserve">beckon, </w:t>
      </w:r>
      <w:r>
        <w:rPr>
          <w:b/>
        </w:rPr>
        <w:t xml:space="preserve">scrawl, </w:t>
      </w:r>
      <w:r>
        <w:rPr>
          <w:b/>
        </w:rPr>
        <w:t xml:space="preserve">lusty, </w:t>
      </w:r>
      <w:r>
        <w:rPr>
          <w:b/>
        </w:rPr>
        <w:t xml:space="preserve">subsidiary, </w:t>
      </w:r>
      <w:r>
        <w:rPr>
          <w:b/>
        </w:rPr>
        <w:t xml:space="preserve">spoliation, </w:t>
      </w:r>
      <w:r>
        <w:rPr>
          <w:b/>
        </w:rPr>
        <w:t xml:space="preserve">patent, </w:t>
      </w:r>
      <w:r>
        <w:rPr>
          <w:b/>
        </w:rPr>
        <w:t xml:space="preserve">subsume, </w:t>
      </w:r>
      <w:r>
        <w:rPr>
          <w:b/>
        </w:rPr>
        <w:t xml:space="preserve">spat, </w:t>
      </w:r>
      <w:r>
        <w:rPr>
          <w:b/>
        </w:rPr>
        <w:t xml:space="preserve">leer, </w:t>
      </w:r>
      <w:r>
        <w:rPr>
          <w:b/>
        </w:rPr>
        <w:t xml:space="preserve">wrath, </w:t>
      </w:r>
      <w:r>
        <w:rPr>
          <w:b/>
        </w:rPr>
        <w:t xml:space="preserve">phony, </w:t>
      </w:r>
      <w:r>
        <w:rPr>
          <w:b/>
        </w:rPr>
        <w:t xml:space="preserve">prominent, </w:t>
      </w:r>
      <w:r>
        <w:rPr>
          <w:b/>
        </w:rPr>
        <w:t xml:space="preserve">tome, </w:t>
      </w:r>
      <w:r>
        <w:rPr>
          <w:b/>
        </w:rPr>
        <w:t xml:space="preserve">penetrate, </w:t>
      </w:r>
      <w:r>
        <w:rPr>
          <w:b/>
        </w:rPr>
        <w:t xml:space="preserve">splice, </w:t>
      </w:r>
      <w:r>
        <w:rPr>
          <w:b/>
        </w:rPr>
        <w:t xml:space="preserve">resilience, </w:t>
      </w:r>
      <w:r>
        <w:rPr>
          <w:b/>
        </w:rPr>
        <w:t xml:space="preserve">scruffy, </w:t>
      </w:r>
      <w:r>
        <w:rPr>
          <w:b/>
        </w:rPr>
        <w:t xml:space="preserve">melon, </w:t>
      </w:r>
      <w:r>
        <w:rPr>
          <w:b/>
        </w:rPr>
        <w:t xml:space="preserve">detergent, </w:t>
      </w:r>
      <w:r>
        <w:rPr>
          <w:b/>
        </w:rPr>
        <w:t xml:space="preserve">prate, </w:t>
      </w:r>
      <w:r>
        <w:rPr>
          <w:b/>
        </w:rPr>
        <w:t xml:space="preserve">finale, </w:t>
      </w:r>
      <w:r>
        <w:rPr>
          <w:b/>
        </w:rPr>
        <w:t xml:space="preserve">forswear, </w:t>
      </w:r>
      <w:r>
        <w:rPr>
          <w:b/>
        </w:rPr>
        <w:t xml:space="preserve">obsessive, </w:t>
      </w:r>
      <w:r>
        <w:rPr>
          <w:b/>
        </w:rPr>
        <w:t xml:space="preserve">emerald, </w:t>
      </w:r>
      <w:r>
        <w:rPr>
          <w:b/>
        </w:rPr>
        <w:t xml:space="preserve">wile, </w:t>
      </w:r>
      <w:r>
        <w:rPr>
          <w:b/>
        </w:rPr>
        <w:t xml:space="preserve">aggregate, </w:t>
      </w:r>
      <w:r>
        <w:rPr>
          <w:b/>
        </w:rPr>
        <w:t xml:space="preserve">tantrum, </w:t>
      </w:r>
      <w:r>
        <w:rPr>
          <w:b/>
        </w:rPr>
        <w:t xml:space="preserve">inflammation, </w:t>
      </w:r>
      <w:r>
        <w:rPr>
          <w:b/>
        </w:rPr>
        <w:t xml:space="preserve">squat, </w:t>
      </w:r>
      <w:r>
        <w:rPr>
          <w:b/>
        </w:rPr>
        <w:t xml:space="preserve">deputize, </w:t>
      </w:r>
      <w:r>
        <w:rPr>
          <w:b/>
        </w:rPr>
        <w:t xml:space="preserve">presupposition, </w:t>
      </w:r>
      <w:r>
        <w:rPr>
          <w:b/>
        </w:rPr>
        <w:t xml:space="preserve">parallelism, </w:t>
      </w:r>
      <w:r>
        <w:rPr>
          <w:b/>
        </w:rPr>
        <w:t xml:space="preserve">cauterize, </w:t>
      </w:r>
      <w:r>
        <w:rPr>
          <w:b/>
        </w:rPr>
        <w:t xml:space="preserve">bewildering, </w:t>
      </w:r>
      <w:r>
        <w:rPr>
          <w:b/>
        </w:rPr>
        <w:t xml:space="preserve">dapper, </w:t>
      </w:r>
      <w:r>
        <w:rPr>
          <w:b/>
        </w:rPr>
        <w:t xml:space="preserve">obloquy, </w:t>
      </w:r>
      <w:r>
        <w:rPr>
          <w:b/>
        </w:rPr>
        <w:t xml:space="preserve">zone, </w:t>
      </w:r>
      <w:r>
        <w:rPr>
          <w:b/>
        </w:rPr>
        <w:t xml:space="preserve">coterminous, </w:t>
      </w:r>
      <w:r>
        <w:rPr>
          <w:b/>
        </w:rPr>
        <w:t xml:space="preserve">sodden, </w:t>
      </w:r>
      <w:r>
        <w:rPr>
          <w:b/>
        </w:rPr>
        <w:t xml:space="preserve">decency, </w:t>
      </w:r>
      <w:r>
        <w:rPr>
          <w:b/>
        </w:rPr>
        <w:t xml:space="preserve">deposit, </w:t>
      </w:r>
      <w:r>
        <w:rPr>
          <w:b/>
        </w:rPr>
        <w:t xml:space="preserve">palette, </w:t>
      </w:r>
      <w:r>
        <w:rPr>
          <w:b/>
        </w:rPr>
        <w:t xml:space="preserve">blanch, </w:t>
      </w:r>
      <w:r>
        <w:rPr>
          <w:b/>
        </w:rPr>
        <w:t xml:space="preserve">backslide, </w:t>
      </w:r>
      <w:r>
        <w:rPr>
          <w:b/>
        </w:rPr>
        <w:t xml:space="preserve">carpenter, </w:t>
      </w:r>
      <w:r>
        <w:rPr>
          <w:b/>
        </w:rPr>
        <w:t xml:space="preserve">prepossessing, </w:t>
      </w:r>
      <w:r>
        <w:rPr>
          <w:b/>
        </w:rPr>
        <w:t xml:space="preserve">gruesome, </w:t>
      </w:r>
      <w:r>
        <w:rPr>
          <w:b/>
        </w:rPr>
        <w:t xml:space="preserve">jabber, </w:t>
      </w:r>
      <w:r>
        <w:rPr>
          <w:b/>
        </w:rPr>
        <w:t xml:space="preserve">offset, </w:t>
      </w:r>
      <w:r>
        <w:rPr>
          <w:b/>
        </w:rPr>
        <w:t xml:space="preserve">crepuscular, </w:t>
      </w:r>
      <w:r>
        <w:rPr>
          <w:b/>
        </w:rPr>
        <w:t xml:space="preserve">presentiment, </w:t>
      </w:r>
      <w:r>
        <w:rPr>
          <w:b/>
        </w:rPr>
        <w:t xml:space="preserve">purify, </w:t>
      </w:r>
      <w:r>
        <w:rPr>
          <w:b/>
        </w:rPr>
        <w:t xml:space="preserve">abrade, </w:t>
      </w:r>
      <w:r>
        <w:rPr>
          <w:b/>
        </w:rPr>
        <w:t xml:space="preserve">straggle, </w:t>
      </w:r>
      <w:r>
        <w:rPr>
          <w:b/>
        </w:rPr>
        <w:t xml:space="preserve">animate, </w:t>
      </w:r>
      <w:r>
        <w:rPr>
          <w:b/>
        </w:rPr>
        <w:t xml:space="preserve">qualm, </w:t>
      </w:r>
      <w:r>
        <w:rPr>
          <w:b/>
        </w:rPr>
        <w:t xml:space="preserve">ire, </w:t>
      </w:r>
      <w:r>
        <w:rPr>
          <w:b/>
        </w:rPr>
        <w:t xml:space="preserve">inchoate, </w:t>
      </w:r>
      <w:r>
        <w:rPr>
          <w:b/>
        </w:rPr>
        <w:t xml:space="preserve">linguistics, </w:t>
      </w:r>
      <w:r>
        <w:rPr>
          <w:b/>
        </w:rPr>
        <w:t xml:space="preserve">covert, </w:t>
      </w:r>
      <w:r>
        <w:rPr>
          <w:b/>
        </w:rPr>
        <w:t xml:space="preserve">spacious, </w:t>
      </w:r>
      <w:r>
        <w:rPr>
          <w:b/>
        </w:rPr>
        <w:t xml:space="preserve">lair, </w:t>
      </w:r>
      <w:r>
        <w:rPr>
          <w:b/>
        </w:rPr>
        <w:t xml:space="preserve">wiggle, </w:t>
      </w:r>
      <w:r>
        <w:rPr>
          <w:b/>
        </w:rPr>
        <w:t xml:space="preserve">gab, </w:t>
      </w:r>
      <w:r>
        <w:rPr>
          <w:b/>
        </w:rPr>
        <w:t xml:space="preserve">peddle, </w:t>
      </w:r>
      <w:r>
        <w:rPr>
          <w:b/>
        </w:rPr>
        <w:t xml:space="preserve">impend, </w:t>
      </w:r>
      <w:r>
        <w:rPr>
          <w:b/>
        </w:rPr>
        <w:t xml:space="preserve">commit, </w:t>
      </w:r>
      <w:r>
        <w:rPr>
          <w:b/>
        </w:rPr>
        <w:t xml:space="preserve">rig, </w:t>
      </w:r>
      <w:r>
        <w:rPr>
          <w:b/>
        </w:rPr>
        <w:t xml:space="preserve">acedia, </w:t>
      </w:r>
      <w:r>
        <w:rPr>
          <w:b/>
        </w:rPr>
        <w:t xml:space="preserve">windy, </w:t>
      </w:r>
      <w:r>
        <w:rPr>
          <w:b/>
        </w:rPr>
        <w:t xml:space="preserve">flair, </w:t>
      </w:r>
      <w:r>
        <w:rPr>
          <w:b/>
        </w:rPr>
        <w:t xml:space="preserve">bouquet, </w:t>
      </w:r>
      <w:r>
        <w:rPr>
          <w:b/>
        </w:rPr>
        <w:t xml:space="preserve">disavow, </w:t>
      </w:r>
      <w:r>
        <w:rPr>
          <w:b/>
        </w:rPr>
        <w:t xml:space="preserve">nemesis, </w:t>
      </w:r>
      <w:r>
        <w:rPr>
          <w:b/>
        </w:rPr>
        <w:t xml:space="preserve">gerontocracy, </w:t>
      </w:r>
      <w:r>
        <w:rPr>
          <w:b/>
        </w:rPr>
        <w:t xml:space="preserve">plaudit, </w:t>
      </w:r>
      <w:r>
        <w:rPr>
          <w:b/>
        </w:rPr>
        <w:t xml:space="preserve">drawn, </w:t>
      </w:r>
      <w:r>
        <w:rPr>
          <w:b/>
        </w:rPr>
        <w:t xml:space="preserve">cosmopolitanism, </w:t>
      </w:r>
      <w:r>
        <w:rPr>
          <w:b/>
        </w:rPr>
        <w:t xml:space="preserve">gumption, </w:t>
      </w:r>
      <w:r>
        <w:rPr>
          <w:b/>
        </w:rPr>
        <w:t xml:space="preserve">polemical, </w:t>
      </w:r>
      <w:r>
        <w:rPr>
          <w:b/>
        </w:rPr>
        <w:t xml:space="preserve">nausea, </w:t>
      </w:r>
      <w:r>
        <w:rPr>
          <w:b/>
        </w:rPr>
        <w:t xml:space="preserve">jamb, </w:t>
      </w:r>
      <w:r>
        <w:rPr>
          <w:b/>
        </w:rPr>
        <w:t xml:space="preserve">neophyte, </w:t>
      </w:r>
      <w:r>
        <w:rPr>
          <w:b/>
        </w:rPr>
        <w:t xml:space="preserve">bracelet, </w:t>
      </w:r>
      <w:r>
        <w:rPr>
          <w:b/>
        </w:rPr>
        <w:t xml:space="preserve">subpoena, </w:t>
      </w:r>
      <w:r>
        <w:rPr>
          <w:b/>
        </w:rPr>
        <w:t xml:space="preserve">negligence, </w:t>
      </w:r>
      <w:r>
        <w:rPr>
          <w:b/>
        </w:rPr>
        <w:t xml:space="preserve">grievous, </w:t>
      </w:r>
      <w:r>
        <w:rPr>
          <w:b/>
        </w:rPr>
        <w:t xml:space="preserve">grievance, </w:t>
      </w:r>
      <w:r>
        <w:rPr>
          <w:b/>
        </w:rPr>
        <w:t xml:space="preserve">insane, </w:t>
      </w:r>
      <w:r>
        <w:rPr>
          <w:b/>
        </w:rPr>
        <w:t xml:space="preserve">summon, </w:t>
      </w:r>
      <w:r>
        <w:rPr>
          <w:b/>
        </w:rPr>
        <w:t xml:space="preserve">statuary, </w:t>
      </w:r>
      <w:r>
        <w:rPr>
          <w:b/>
        </w:rPr>
        <w:t xml:space="preserve">deficit, </w:t>
      </w:r>
      <w:r>
        <w:rPr>
          <w:b/>
        </w:rPr>
        <w:t xml:space="preserve">nominate, </w:t>
      </w:r>
      <w:r>
        <w:rPr>
          <w:b/>
        </w:rPr>
        <w:t xml:space="preserve">summation, </w:t>
      </w:r>
      <w:r>
        <w:rPr>
          <w:b/>
        </w:rPr>
        <w:t xml:space="preserve">scan, </w:t>
      </w:r>
      <w:r>
        <w:rPr>
          <w:b/>
        </w:rPr>
        <w:t xml:space="preserve">barrister, </w:t>
      </w:r>
      <w:r>
        <w:rPr>
          <w:b/>
        </w:rPr>
        <w:t xml:space="preserve">scrimp, </w:t>
      </w:r>
      <w:r>
        <w:rPr>
          <w:b/>
        </w:rPr>
        <w:t xml:space="preserve">transpose, </w:t>
      </w:r>
      <w:r>
        <w:rPr>
          <w:b/>
        </w:rPr>
        <w:t xml:space="preserve">bray, </w:t>
      </w:r>
      <w:r>
        <w:rPr>
          <w:b/>
        </w:rPr>
        <w:t xml:space="preserve">blandishment, </w:t>
      </w:r>
      <w:r>
        <w:rPr>
          <w:b/>
        </w:rPr>
        <w:t xml:space="preserve">repine, </w:t>
      </w:r>
      <w:r>
        <w:rPr>
          <w:b/>
        </w:rPr>
        <w:t xml:space="preserve">naysay, </w:t>
      </w:r>
      <w:r>
        <w:rPr>
          <w:b/>
        </w:rPr>
        <w:t xml:space="preserve">quench, </w:t>
      </w:r>
      <w:r>
        <w:rPr>
          <w:b/>
        </w:rPr>
        <w:t xml:space="preserve">aspire, </w:t>
      </w:r>
      <w:r>
        <w:rPr>
          <w:b/>
        </w:rPr>
        <w:t xml:space="preserve">betoken, </w:t>
      </w:r>
      <w:r>
        <w:rPr>
          <w:b/>
        </w:rPr>
        <w:t xml:space="preserve">forger, </w:t>
      </w:r>
      <w:r>
        <w:rPr>
          <w:b/>
        </w:rPr>
        <w:t xml:space="preserve">ancillary, </w:t>
      </w:r>
      <w:r>
        <w:rPr>
          <w:b/>
        </w:rPr>
        <w:t xml:space="preserve">dim, </w:t>
      </w:r>
      <w:r>
        <w:rPr>
          <w:b/>
        </w:rPr>
        <w:t xml:space="preserve">ilk, </w:t>
      </w:r>
      <w:r>
        <w:rPr>
          <w:b/>
        </w:rPr>
        <w:t xml:space="preserve">rambunctious, </w:t>
      </w:r>
      <w:r>
        <w:rPr>
          <w:b/>
        </w:rPr>
        <w:t xml:space="preserve">absolve, </w:t>
      </w:r>
      <w:r>
        <w:rPr>
          <w:b/>
        </w:rPr>
        <w:t xml:space="preserve">expend, </w:t>
      </w:r>
      <w:r>
        <w:rPr>
          <w:b/>
        </w:rPr>
        <w:t xml:space="preserve">muzzy, </w:t>
      </w:r>
      <w:r>
        <w:rPr>
          <w:b/>
        </w:rPr>
        <w:t xml:space="preserve">scrape, </w:t>
      </w:r>
      <w:r>
        <w:rPr>
          <w:b/>
        </w:rPr>
        <w:t xml:space="preserve">harry, </w:t>
      </w:r>
      <w:r>
        <w:rPr>
          <w:b/>
        </w:rPr>
        <w:t xml:space="preserve">emissary, </w:t>
      </w:r>
      <w:r>
        <w:rPr>
          <w:b/>
        </w:rPr>
        <w:t xml:space="preserve">forgo, </w:t>
      </w:r>
      <w:r>
        <w:rPr>
          <w:b/>
        </w:rPr>
        <w:t xml:space="preserve">prevaricate, </w:t>
      </w:r>
      <w:r>
        <w:rPr>
          <w:b/>
        </w:rPr>
        <w:t xml:space="preserve">rapacious, </w:t>
      </w:r>
      <w:r>
        <w:rPr>
          <w:b/>
        </w:rPr>
        <w:t xml:space="preserve">gimmick, </w:t>
      </w:r>
      <w:r>
        <w:rPr>
          <w:b/>
        </w:rPr>
        <w:t xml:space="preserve">curfew, </w:t>
      </w:r>
    </w:p>
    <w:p>
      <w:r>
        <w:rPr>
          <w:i/>
          <w:u w:val="single"/>
        </w:rPr>
        <w:t>Please fill in the blanks using words provided in bold.</w:t>
      </w:r>
    </w:p>
    <w:p>
      <w:pPr>
        <w:jc w:val="left"/>
      </w:pPr>
      <w:r>
        <w:t>Many independent commentators condemned them as __crackpot__ economics.—John Cassidy, The New Yorker, 26 Sep. 2022         (sourced from Web)</w:t>
      </w:r>
    </w:p>
    <w:p>
      <w:pPr>
        <w:jc w:val="left"/>
      </w:pPr>
      <w:r>
        <w:t>The yellow clapboard church with __lancet__ windows, the post office, the school, the Pioneer Fire Protection District’s Station 35 and the house for its resident battalion chief — all gone.—Julie Johnson, San Francisco Chronicle, 26 Sep. 2021         (sourced from Web)</w:t>
      </w:r>
    </w:p>
    <w:p>
      <w:pPr>
        <w:jc w:val="left"/>
      </w:pPr>
      <w:r>
        <w:t>Although not believed to be intoxicated, she was described as conscious but not __alert__ and incoherent, with her husband requesting a rescue squad.—Thomas Jewell, cleveland, 23 Dec. 2022         (sourced from Web)</w:t>
      </w:r>
    </w:p>
    <w:p>
      <w:pPr>
        <w:jc w:val="left"/>
      </w:pPr>
      <w:r>
        <w:t>As his exhausted teammates __trudge__ toward the locker room, Aaronson places a ball 25 yards from goal, takes a breath and pings a fearsome shot into the far top corner.—Charlie Campbell, Time, 18 Nov. 2022         (sourced from Web)</w:t>
      </w:r>
    </w:p>
    <w:p>
      <w:pPr>
        <w:jc w:val="left"/>
      </w:pPr>
      <w:r>
        <w:t>Some people may have range of motor symptoms, like __tremor__, stiffness, and slow movements.—Patti Greco, Health.com, 9 Sep. 2021         (sourced from Web)</w:t>
      </w:r>
    </w:p>
    <w:p>
      <w:pPr>
        <w:jc w:val="left"/>
      </w:pPr>
      <w:r>
        <w:t>But he is not expected to __implicate__ Trump or any members of the family in his testimony.—Time, 16 Nov. 2022         (sourced from Web)</w:t>
      </w:r>
    </w:p>
    <w:p>
      <w:pPr>
        <w:jc w:val="left"/>
      </w:pPr>
      <w:r>
        <w:t>The maximum __penalty__ for this offense in Australia is 25 years’ imprisonment.—Issy Ronald, CNN, 5 Jan. 2023         (sourced from Web)</w:t>
      </w:r>
    </w:p>
    <w:p>
      <w:pPr>
        <w:jc w:val="left"/>
      </w:pPr>
      <w:r>
        <w:t>He was mocked for wearing a traditional hat and __poncho__, ridiculed for his accent and criticized for incorporating Indigenous ceremonies into official events.—Regina Garcia Cano, ajc, 10 Dec. 2022         (sourced from Web)</w:t>
      </w:r>
    </w:p>
    <w:p>
      <w:pPr>
        <w:jc w:val="left"/>
      </w:pPr>
      <w:r>
        <w:t>My __projection__ for this game is a total of 229.71 points.—Michael Arinze, Chicago Tribune, 4 Jan. 2023         (sourced from Web)</w:t>
      </w:r>
    </w:p>
    <w:p>
      <w:pPr>
        <w:jc w:val="left"/>
      </w:pPr>
      <w:r>
        <w:t>Crypto’s explosive growth is a tale as old as time—a speculative __mania__ fed by predatory advertisements promising wild returns.—Dylan Gyauch-lewis, The New Republic, 23 Nov. 2022         (sourced from Web)</w:t>
      </w:r>
    </w:p>
    <w:p>
      <w:pPr>
        <w:jc w:val="left"/>
      </w:pPr>
      <w:r>
        <w:t>The British bootmaker’s concierge service is designed to __pamper__ its shoes created using the brand’s signature 190-step manufacturing process.—Kerry Mcdermott, Vogue, 9 Jan. 2023         (sourced from Web)</w:t>
      </w:r>
    </w:p>
    <w:p>
      <w:pPr>
        <w:jc w:val="left"/>
      </w:pPr>
      <w:r>
        <w:t>There is no shortage of voices counseling Democrats to __jettison__ their most left-wing social policies, stop talking about gender identity, and take more aggressive stances on fighting crime and securing the country’s border with Mexico.—Alexander Burns, The New York Review of Books, 29 Dec. 2022         (sourced from Web)</w:t>
      </w:r>
    </w:p>
    <w:p>
      <w:pPr>
        <w:jc w:val="left"/>
      </w:pPr>
      <w:r>
        <w:t>Our hands-on testing included exposing detectors to various gases to ensure that alarms were triggered in a __timely__ manner.—Lynn Redmile, Good Housekeeping, 3 Jan. 2023         (sourced from Web)</w:t>
      </w:r>
    </w:p>
    <w:p>
      <w:pPr>
        <w:jc w:val="left"/>
      </w:pPr>
      <w:r>
        <w:t>An independent __expenditure__ committee funded by Valero, Marathon, Chevron and Phillips 66 spent more than $8 million on legislative races in the election cycle.—Taryn Lunastaff Writer, Los Angeles Times, 9 Dec. 2022         (sourced from Web)</w:t>
      </w:r>
    </w:p>
    <w:p>
      <w:pPr>
        <w:jc w:val="left"/>
      </w:pPr>
      <w:r>
        <w:t>Public Citizen, Campaign Legal Center and other watchdog groups warned the justices not to let donors __ingratiate__ themselves by cutting checks that effectively end up in a politician’s personal account.—Dallas News, 23 Nov. 2022         (sourced from Web)</w:t>
      </w:r>
    </w:p>
    <w:p>
      <w:pPr>
        <w:jc w:val="left"/>
      </w:pPr>
      <w:r>
        <w:t>The adjacent desperations of the Emory family are meant to __limn__ the material and psychological effects of living under the threat of anti-Blackness in America.—Angelica Jade Bastién, Vulture, 14 Apr. 2021         (sourced from Web)</w:t>
      </w:r>
    </w:p>
    <w:p>
      <w:pPr>
        <w:jc w:val="left"/>
      </w:pPr>
      <w:r>
        <w:t>Recycled pop bottles are made into carpets and seat linings, and cotton __shoddy__—used to make blue jeans—is recycled and turned into sound insulation.—Katherine Lagrave, Condé Nast Traveler, 20 July 2018         (sourced from Web)</w:t>
      </w:r>
    </w:p>
    <w:p>
      <w:pPr>
        <w:jc w:val="left"/>
      </w:pPr>
      <w:r>
        <w:t>Guests should feel at home and at ease, and the table should be unfussy, __bounteous__, and colorful.—Bebe Howorth, ELLE Decor, 16 Nov. 2022         (sourced from Web)</w:t>
      </w:r>
    </w:p>
    <w:p>
      <w:pPr>
        <w:jc w:val="left"/>
      </w:pPr>
      <w:r>
        <w:t>Member countries still argue over who should take responsibility for people arriving without __authorization__ and whether their neighbors and partners should be obliged to help.—BostonGlobe.com, 13 Jan. 2023         (sourced from Web)</w:t>
      </w:r>
    </w:p>
    <w:p>
      <w:pPr>
        <w:jc w:val="left"/>
      </w:pPr>
      <w:r>
        <w:t>His sickness is __condign__ affirmation of his manifold failures, arrogance and incompetence.—Gerard Baker, WSJ, 5 Oct. 2020         (sourced from Web)</w:t>
      </w:r>
    </w:p>
    <w:p>
      <w:pPr>
        <w:jc w:val="left"/>
      </w:pPr>
      <w:r>
        <w:t>This is, in many ways, a perfect first image of Smith, whose work is arguably best understood by a creative impulse to __transfigure__ the ordinary into the extraordinary.—Harper's BAZAAR, 28 Nov. 2022         (sourced from Web)</w:t>
      </w:r>
    </w:p>
    <w:p>
      <w:pPr>
        <w:jc w:val="left"/>
      </w:pPr>
      <w:r>
        <w:t>With that type of backing, Andretti hopes to take what are sometimes __stodgy__, private buildings hidden inside industrial parks and turn his Andretti Global headquarters into a center of activity within the ever-growing Fishers landscape.—Nathan Brown, The Indianapolis Star, 7 Dec. 2022         (sourced from Web)</w:t>
      </w:r>
    </w:p>
    <w:p>
      <w:pPr>
        <w:jc w:val="left"/>
      </w:pPr>
      <w:r>
        <w:t>Cilantro-jalapeño oil starts to __seep__ around the outer edges of the dip.—Los Angeles Times, 5 Jan. 2023         (sourced from Web)</w:t>
      </w:r>
    </w:p>
    <w:p>
      <w:pPr>
        <w:jc w:val="left"/>
      </w:pPr>
      <w:r>
        <w:t>The search of Trump’s property was the __culmination__ of months of back-and-forth between the government and Trump’s representatives, who repeatedly resisted efforts to return the missing documents.—Steve Peoples, BostonGlobe.com, 13 Jan. 2023         (sourced from Web)</w:t>
      </w:r>
    </w:p>
    <w:p>
      <w:pPr>
        <w:jc w:val="left"/>
      </w:pPr>
      <w:r>
        <w:t>Audacity used eight engines to slow to a leisurely 1.7 miles per hour as the rover, connected by a __bridle__, dangled beneath.—Discover Magazine, 11 Dec. 2012         (sourced from Web)</w:t>
      </w:r>
    </w:p>
    <w:p>
      <w:pPr>
        <w:jc w:val="left"/>
      </w:pPr>
      <w:r>
        <w:t>The inventors of BrainPort have put this __lingual__ sensitivity to use, developing a device that converts visual stimuli into small electrical bursts on the tongue.—Dana Smith, Discover Magazine, 28 Apr. 2014         (sourced from Web)</w:t>
      </w:r>
    </w:p>
    <w:p>
      <w:pPr>
        <w:jc w:val="left"/>
      </w:pPr>
      <w:r>
        <w:t>Natural disasters provide lawmakers opportunities to __burnish__ their image and to pocket kickbacks.—Los Angeles Times, 21 Nov. 2022         (sourced from Web)</w:t>
      </w:r>
    </w:p>
    <w:p>
      <w:pPr>
        <w:jc w:val="left"/>
      </w:pPr>
      <w:r>
        <w:t>Although there were no official retirement headlines, Kidd-Gilchrist gets cheers from a different crowd now, advocating for those who __stutter__.—Stephanie Kuzydym, The Courier-Journal, 29 Dec. 2022         (sourced from Web)</w:t>
      </w:r>
    </w:p>
    <w:p>
      <w:pPr>
        <w:jc w:val="left"/>
      </w:pPr>
      <w:r>
        <w:t>Like the House Financial Services Committee, the House Agriculture Committee will __beckon__ in a new chair with a crypto focus, Rep. Glenn Thompson (R-Pa.).—Leo Schwartz, Fortune, 12 Dec. 2022         (sourced from Web)</w:t>
      </w:r>
    </w:p>
    <w:p>
      <w:pPr>
        <w:jc w:val="left"/>
      </w:pPr>
      <w:r>
        <w:t>In girls’ schools, the courage to __scrawl__ a slogan on the blackboard is spreading to younger groups.—Krista Stevens, Longreads, 1 Nov. 2022         (sourced from Web)</w:t>
      </w:r>
    </w:p>
    <w:p>
      <w:pPr>
        <w:jc w:val="left"/>
      </w:pPr>
      <w:r>
        <w:t>Left alone in a house at night, a woman tweaks her own nipples while splashing milk down her own throat, for the sheer __lusty__ pleasure of it.—Angie Han, The Hollywood Reporter, 17 Nov. 2022         (sourced from Web)</w:t>
      </w:r>
    </w:p>
    <w:p>
      <w:pPr>
        <w:jc w:val="left"/>
      </w:pPr>
      <w:r>
        <w:t>CinefestOZ has set ambitious targets, already expanding to a __subsidiary__ festival in Albany on the state’s southern region and will hold its first all indigenous three day film festival in Broome in November.—Katherine Tulich, Variety, 30 Aug. 2022         (sourced from Web)</w:t>
      </w:r>
    </w:p>
    <w:p>
      <w:pPr>
        <w:jc w:val="left"/>
      </w:pPr>
      <w:r>
        <w:t>There is usually an artist somewhere at the bottom of that story of __spoliation__.—New York Times, 19 Apr. 2022         (sourced from Web)</w:t>
      </w:r>
    </w:p>
    <w:p>
      <w:pPr>
        <w:jc w:val="left"/>
      </w:pPr>
      <w:r>
        <w:t>The caveat that Edison filed in 1890 was the latest in a long line of pre-__patent__ applications.—Nat Segnit, Harper’s Magazine , 16 Mar. 2022         (sourced from Web)</w:t>
      </w:r>
    </w:p>
    <w:p>
      <w:pPr>
        <w:jc w:val="left"/>
      </w:pPr>
      <w:r>
        <w:t>Even the galaxies in our Local Group will eventually either __subsume__ each other or fly apart as emptiness asserts its reign.—Adam Hadhazy, Discover Magazine, 4 Nov. 2016         (sourced from Web)</w:t>
      </w:r>
    </w:p>
    <w:p>
      <w:pPr>
        <w:jc w:val="left"/>
      </w:pPr>
      <w:r>
        <w:t>Male passersby __leer__ at female guests roaming the streets around the hotel.—Shirley Li, The Atlantic, 31 Oct. 2022         (sourced from Web)</w:t>
      </w:r>
    </w:p>
    <w:p>
      <w:pPr>
        <w:jc w:val="left"/>
      </w:pPr>
      <w:r>
        <w:t>That winter it rained in Los Angeles for three months straight, as if I had brought with me a terrible __wrath__ that somehow agitated the atmosphere, releasing a flood of rain.</w:t>
      </w:r>
    </w:p>
    <w:p>
      <w:pPr>
        <w:jc w:val="left"/>
      </w:pPr>
      <w:r>
        <w:t>Up to four fifths of crypto trading on unregulated crypto exchanges may be __phony__, new research shows.—Simon Constable, Forbes, 31 Dec. 2022         (sourced from Web)</w:t>
      </w:r>
    </w:p>
    <w:p>
      <w:pPr>
        <w:jc w:val="left"/>
      </w:pPr>
      <w:r>
        <w:t>… and a small precise mouth he kept pursed over teeth a shade too __prominent__ and yellow.</w:t>
      </w:r>
    </w:p>
    <w:p>
      <w:pPr>
        <w:jc w:val="left"/>
      </w:pPr>
      <w:r>
        <w:t>Read with precision comic timing and a rainbow of emotions by Caplan, the voiceover — still almost word-for-word from Brodesser-Akner’s __tome__ — instantly marks Libby as at least a co-protagonist, if not the series’ hero.—Daniel Fienberg, The Hollywood Reporter, 15 Nov. 2022         (sourced from Web)</w:t>
      </w:r>
    </w:p>
    <w:p>
      <w:pPr>
        <w:jc w:val="left"/>
      </w:pPr>
      <w:r>
        <w:t>It’s designed with flexibility in mind to allow maximum amounts of light to __penetrate__ the skin.—Kiana Murden, Vogue, 19 Dec. 2022         (sourced from Web)</w:t>
      </w:r>
    </w:p>
    <w:p>
      <w:pPr>
        <w:jc w:val="left"/>
      </w:pPr>
      <w:r>
        <w:t>And finally, Pinfold and those like him who have wondered why magnets cannot __splice__ into solitary north or south poles would have an answer.—Adam Hadhazy, Discover Magazine, 13 Nov. 2018         (sourced from Web)</w:t>
      </w:r>
    </w:p>
    <w:p>
      <w:pPr>
        <w:jc w:val="left"/>
      </w:pPr>
      <w:r>
        <w:t>… the concert remained a remarkable tribute to Dylan's __resilience__ and continued relevance.</w:t>
      </w:r>
    </w:p>
    <w:p>
      <w:pPr>
        <w:jc w:val="left"/>
      </w:pPr>
      <w:r>
        <w:t>Director Laura Braza has set her production in the 1990s during the heyday of grunge, with songs composed by music director Dan Kazemi that may remind you of Nirvana, Soundgarden and their __scruffy__ ilk.—Jim Higgins, Journal Sentinel, 11 Jan. 2023         (sourced from Web)</w:t>
      </w:r>
    </w:p>
    <w:p>
      <w:pPr>
        <w:jc w:val="left"/>
      </w:pPr>
      <w:r>
        <w:t>Your cat can enjoy oily fish like mackerel, bananas, and __melon__ if offered sparingly.—Dallas News, 22 Dec. 2022         (sourced from Web)</w:t>
      </w:r>
    </w:p>
    <w:p>
      <w:pPr>
        <w:jc w:val="left"/>
      </w:pPr>
      <w:r>
        <w:t>Insects are covered in waxy, water-repellent shells, but the velvet worm’s slime contains fat and __detergent__ molecules that break past this defence.—Ed Yong, Discover Magazine, 1 June 2010         (sourced from Web)</w:t>
      </w:r>
    </w:p>
    <w:p>
      <w:pPr>
        <w:jc w:val="left"/>
      </w:pPr>
      <w:r>
        <w:t>Erinys doesn't __prate__ about democracy or social betterment but simply guards oil pipelines.—Bruce Sterling, WIRED, 1 July 2004         (sourced from Web)</w:t>
      </w:r>
    </w:p>
    <w:p>
      <w:pPr>
        <w:jc w:val="left"/>
      </w:pPr>
      <w:r>
        <w:t>The move to end the series comes after the mothership show aired its eleventh and final season in 2022, with the series __finale__ airing in November.—Joe Otterson, Variety, 10 Jan. 2023         (sourced from Web)</w:t>
      </w:r>
    </w:p>
    <w:p>
      <w:pPr>
        <w:jc w:val="left"/>
      </w:pPr>
      <w:r>
        <w:t>The Kremlin has demanded that NATO pull back from Eastern Europe and __forswear__ the addition of potential new members such as Ukraine.—William Mauldin, WSJ, 19 Jan. 2022         (sourced from Web)</w:t>
      </w:r>
    </w:p>
    <w:p>
      <w:pPr>
        <w:jc w:val="left"/>
      </w:pPr>
      <w:r>
        <w:t>Matheney reminds those on the macro diet to not become __obsessive__ about hitting your exact numbers down to the gram, as that can result in unhealthy attitudes toward food over time.—Isadora Baum, Good Housekeeping, 9 Dec. 2022         (sourced from Web)</w:t>
      </w:r>
    </w:p>
    <w:p>
      <w:pPr>
        <w:jc w:val="left"/>
      </w:pPr>
      <w:r>
        <w:t>May your days be as glittery as a diamond, may your friends be as good as gold, may your heart stay as green as an __emerald__, and may your soul remain as pure as a pearl.—Woman's Day, 22 Dec. 2022         (sourced from Web)</w:t>
      </w:r>
    </w:p>
    <w:p>
      <w:pPr>
        <w:jc w:val="left"/>
      </w:pPr>
      <w:r>
        <w:t>Koshy will be alongside Seacrest at the usual Times Square location in New York, __wile__ Decker will be along as the Powerball co-host for the fourth year.—Gil Kaufman, Billboard, 17 Nov. 2022         (sourced from Web)</w:t>
      </w:r>
    </w:p>
    <w:p>
      <w:pPr>
        <w:jc w:val="left"/>
      </w:pPr>
      <w:r>
        <w:t>There were to be thirty-seven playgrounds, twenty schools. There were to be a hundred and thirty-three miles of street, paved with an inch and a half of No. 2 macadam on an __aggregate__ base.</w:t>
      </w:r>
    </w:p>
    <w:p>
      <w:pPr>
        <w:jc w:val="left"/>
      </w:pPr>
      <w:r>
        <w:t>Dear departed Tom Brady is the master of the sideline __tantrum__, perfecting it across a two-decade career with the Patriots, taking it with him to his second NFL act in Tampa.—Tara Sullivan, BostonGlobe.com, 15 Dec. 2022         (sourced from Web)</w:t>
      </w:r>
    </w:p>
    <w:p>
      <w:pPr>
        <w:jc w:val="left"/>
      </w:pPr>
      <w:r>
        <w:t>Rather than contributing to the body’s supply of collagen or cartilage, these supplements may reduce __inflammation__ and consequently improve osteoarthritis symptoms, the study authors shared.—Markham Heid, Good Housekeeping, 9 Jan. 2023         (sourced from Web)</w:t>
      </w:r>
    </w:p>
    <w:p>
      <w:pPr>
        <w:jc w:val="left"/>
      </w:pPr>
      <w:r>
        <w:t>But in hot regions where grasses are patchy, like Africa, Mexico and some parts of Europe, goats leap upon green shrubs and __squat__ in trees for sustenance.—Mark Barna, Discover Magazine, 31 May 2017         (sourced from Web)</w:t>
      </w:r>
    </w:p>
    <w:p>
      <w:pPr>
        <w:jc w:val="left"/>
      </w:pPr>
      <w:r>
        <w:t>And unlike many other financial instruments, investors can't __deputize__ a broker or money manager to buy I-bonds, but rather need to do it directly through TreasuryDirect.gov.—Irina Ivanova, CBS News, 2 Nov. 2022         (sourced from Web)</w:t>
      </w:r>
    </w:p>
    <w:p>
      <w:pPr>
        <w:jc w:val="left"/>
      </w:pPr>
      <w:r>
        <w:t>In some ways this is peculiar insofar as these models presuppose the infinite plasticity of culture without observing the sharp and strong norms which those very same phenomenon can enforce.—Razib Khan, Discover Magazine, 10 June 2011         (sourced from Web)</w:t>
      </w:r>
    </w:p>
    <w:p>
      <w:pPr>
        <w:jc w:val="left"/>
      </w:pPr>
      <w:r>
        <w:t>The efforts are vast: Solana is trying to add more __parallelism__ and more computing power to its chain, while Polygon is investing in Zero Knowledge rollups.—Kathleen Breitman, Fortune, 5 Jan. 2023         (sourced from Web)</w:t>
      </w:r>
    </w:p>
    <w:p>
      <w:pPr>
        <w:jc w:val="left"/>
      </w:pPr>
      <w:r>
        <w:t>Where life wounds, art and fellowship can heal, or at the very least, __cauterize__ into the most expressive of scars.—Robert Abele, Los Angeles Times, 1 Dec. 2022         (sourced from Web)</w:t>
      </w:r>
    </w:p>
    <w:p>
      <w:pPr>
        <w:jc w:val="left"/>
      </w:pPr>
      <w:r>
        <w:t>Despite the reparative aims of Janet Jackson., one of its more __bewildering__ segments opts for a muted approach to addressing the 2004 Super Bowl halftime performance.—Shamira Ibrahim, Vulture, 1 Feb. 2022         (sourced from Web)</w:t>
      </w:r>
    </w:p>
    <w:p>
      <w:pPr>
        <w:jc w:val="left"/>
      </w:pPr>
      <w:r>
        <w:t>This night, one of his guests is an elderly, __dapper__ gentleman named Plennie Wingo.—Scott Ostler, SFChronicle.com, 3 May 2020         (sourced from Web)</w:t>
      </w:r>
    </w:p>
    <w:p>
      <w:pPr>
        <w:jc w:val="left"/>
      </w:pPr>
      <w:r>
        <w:t>That’s a shame, because the airline’s 11 outside directors are arguably the guiltiest of the guilty parties in the company’s recent fiasco, the most deserving of __obloquy__.—Michael Hiltzik, Los Angeles Times, 3 Jan. 2023         (sourced from Web)</w:t>
      </w:r>
    </w:p>
    <w:p>
      <w:pPr>
        <w:jc w:val="left"/>
      </w:pPr>
      <w:r>
        <w:t>Defenseman Olli Määttä set up the goal with a pass from deep inside his own __zone__.—Helene St. James, Detroit Free Press, 9 Jan. 2023         (sourced from Web)</w:t>
      </w:r>
    </w:p>
    <w:p>
      <w:pPr>
        <w:jc w:val="left"/>
      </w:pPr>
      <w:r>
        <w:t>Tohoku then is __coterminous__ with the former Emishi region.—Razib Khan, Discover Magazine, 24 Mar. 2011         (sourced from Web)</w:t>
      </w:r>
    </w:p>
    <w:p>
      <w:pPr>
        <w:jc w:val="left"/>
      </w:pPr>
      <w:r>
        <w:t>Ahead of a massive storm expected to drench an already __sodden__ state, officials throughout California are rushing to bring some of the tens of thousands of people living on streets and along waterways into shelters.—Los Angeles Times, 4 Jan. 2023         (sourced from Web)</w:t>
      </w:r>
    </w:p>
    <w:p>
      <w:pPr>
        <w:jc w:val="left"/>
      </w:pPr>
      <w:r>
        <w:t>Please—for the love of __decency__—get off Twitter, hand the keys over to someone who does this as an actual job, and get on with running Tesla and SpaceX.—Mirna Alsharif, NBC News, 6 Nov. 2022         (sourced from Web)</w:t>
      </w:r>
    </w:p>
    <w:p>
      <w:pPr>
        <w:jc w:val="left"/>
      </w:pPr>
      <w:r>
        <w:t>Celsius is a cryptocurrency lending platform where investors could __deposit__ their cryptocurrency in return for receiving yield on their __deposit__ed assets.—Aaron Katersky, ABC News, 5 Jan. 2023         (sourced from Web)</w:t>
      </w:r>
    </w:p>
    <w:p>
      <w:pPr>
        <w:jc w:val="left"/>
      </w:pPr>
      <w:r>
        <w:t>In the souvenir section, Figment is in the usual places, including a set of Disney pins, a tumbler and on the front and back of a spirit jersey, armed with a rainbow-spreading paintbrush and __palette__.—Dewayne Bevil, Orlando Sentinel, 13 Jan. 2023         (sourced from Web)</w:t>
      </w:r>
    </w:p>
    <w:p>
      <w:pPr>
        <w:jc w:val="left"/>
      </w:pPr>
      <w:r>
        <w:t>Casual gamers who would __blanch__ at tackling an enormous, two-plus-hour board game will find this version much more approachable.—Aaron Zimmerman, Ars Technica, 22 July 2022         (sourced from Web)</w:t>
      </w:r>
    </w:p>
    <w:p>
      <w:pPr>
        <w:jc w:val="left"/>
      </w:pPr>
      <w:r>
        <w:t>One senses some urgency in Tkachenko’s concern that Ukraine’s allies not __backslide__ into complacency.—Philip Kennicott, Washington Post, 14 Dec. 2022         (sourced from Web)</w:t>
      </w:r>
    </w:p>
    <w:p>
      <w:pPr>
        <w:jc w:val="left"/>
      </w:pPr>
      <w:r>
        <w:t>And the new tragic backstory for __carpenter__ Geppetto (David Bradley)?—Darren Franich, Leah Greenblatt, EW.com, 23 Dec. 2022         (sourced from Web)</w:t>
      </w:r>
    </w:p>
    <w:p>
      <w:pPr>
        <w:jc w:val="left"/>
      </w:pPr>
      <w:r>
        <w:t>Arms sales have lost their luster, given the kingdom’s use of American weapons in its disastrous war in Yemen and the __gruesome__ murder of Khashoggi, a U.S. resident who was well-known and well-liked in Washington.—Adam Taylor, Washington Post, 14 Oct. 2022         (sourced from Web)</w:t>
      </w:r>
    </w:p>
    <w:p>
      <w:pPr>
        <w:jc w:val="left"/>
      </w:pPr>
      <w:r>
        <w:t>Politicians and pundits spent the evening in those little boxes on TV, __jabber__ing about how many angels can fit on the head of a pin — but Robert Mueller isn’t one of them.—John Kass, Twin Cities, 28 July 2019         (sourced from Web)</w:t>
      </w:r>
    </w:p>
    <w:p>
      <w:pPr>
        <w:jc w:val="left"/>
      </w:pPr>
      <w:r>
        <w:t>Spicy red ginger is __offset__ by toffee and bourbon vanilla, creating a scent that exists between fiery and friendly.—Nikolas Greenwald, Good Housekeeping, 6 Jan. 2023         (sourced from Web)</w:t>
      </w:r>
    </w:p>
    <w:p>
      <w:pPr>
        <w:jc w:val="left"/>
      </w:pPr>
      <w:r>
        <w:t>Those are called __crepuscular__ rays - one of my all-time favorite terms.—Phil Plait, Discover Magazine, 11 July 2012         (sourced from Web)</w:t>
      </w:r>
    </w:p>
    <w:p>
      <w:pPr>
        <w:jc w:val="left"/>
      </w:pPr>
      <w:r>
        <w:t>The lavishness turns quickly into horror — Godwin gives us buckets of blood unasked for in the original — and then into a __presentiment__ of Lear on the heath.—Jesse Green, New York Times, 19 Jan. 2020         (sourced from Web)</w:t>
      </w:r>
    </w:p>
    <w:p>
      <w:pPr>
        <w:jc w:val="left"/>
      </w:pPr>
      <w:r>
        <w:t>The strongly-scented gel formula contains honey, aloe and willowbark extract which help __purify__ the hair and scalp without stripping natural oils.—Dori Price, Good Housekeeping, 20 Dec. 2022         (sourced from Web)</w:t>
      </w:r>
    </w:p>
    <w:p>
      <w:pPr>
        <w:jc w:val="left"/>
      </w:pPr>
      <w:r>
        <w:t>The ash was particularly angular (see below), meaning its ability to __abrade__ aircraft was higher than typical ash.—Erik Klemetti, Discover Magazine, 26 Apr. 2011         (sourced from Web)</w:t>
      </w:r>
    </w:p>
    <w:p>
      <w:pPr>
        <w:jc w:val="left"/>
      </w:pPr>
      <w:r>
        <w:t>Last night’s revelry didn’t end until 4 a.m., and actors __straggle__ into Anthology slowly, distinguishable by various degrees of bedragglement, hangover, and walk-of-shame-iness.—Mark Harris, Vulture, 26 Jan. 2022         (sourced from Web)</w:t>
      </w:r>
    </w:p>
    <w:p>
      <w:pPr>
        <w:jc w:val="left"/>
      </w:pPr>
      <w:r>
        <w:t>In Athabaskan languages, spoken by many Indigenous peoples of the Alaskan interior, glaciers are grammatically treated as __animate__, like polar bears and people.—Jonathon Keats, Discover Magazine, 4 Nov. 2020         (sourced from Web)</w:t>
      </w:r>
    </w:p>
    <w:p>
      <w:pPr>
        <w:jc w:val="left"/>
      </w:pPr>
      <w:r>
        <w:t>His other __qualm__ stemmed from watching bald eagles retreat from attacks by much smaller birds — something that Hahn says is also well documented.—Tree Meinch, Discover Magazine, 11 Nov. 2020         (sourced from Web)</w:t>
      </w:r>
    </w:p>
    <w:p>
      <w:pPr>
        <w:jc w:val="left"/>
      </w:pPr>
      <w:r>
        <w:t>After Dorsey made a costly turnover on an inbound pass — drawing the __ire__ of Harried — the Lakers got another big stop when Brown missed a 3-point try from the left side.—Glenn Graham, Baltimore Sun, 16 Dec. 2022         (sourced from Web)</w:t>
      </w:r>
    </w:p>
    <w:p>
      <w:pPr>
        <w:jc w:val="left"/>
      </w:pPr>
      <w:r>
        <w:t>Distant strings heard faintly through an open door, a quiet trumpet in the balcony, and a huddle of wind instruments on the vast stage turned the hall into a great resonating chamber, alive with __inchoate__ whispers.—Vulture, 18 Mar. 2022         (sourced from Web)</w:t>
      </w:r>
    </w:p>
    <w:p>
      <w:pPr>
        <w:jc w:val="left"/>
      </w:pPr>
      <w:r>
        <w:t>Penelope Eckert, a professor of __linguistics__ at Stanford University, said languages are largely a reflection of ideology.—Cody Cottier, Discover Magazine, 1 June 2018         (sourced from Web)</w:t>
      </w:r>
    </w:p>
    <w:p>
      <w:pPr>
        <w:jc w:val="left"/>
      </w:pPr>
      <w:r>
        <w:t>As the story goes, a team of artists and an inside source at NASA led a __covert__ operation to put a collection of minimalist sketches on the moon.—Carlyn Kranking, Smithsonian Magazine, 15 Dec. 2022         (sourced from Web)</w:t>
      </w:r>
    </w:p>
    <w:p>
      <w:pPr>
        <w:jc w:val="left"/>
      </w:pPr>
      <w:r>
        <w:t>Enter into a __spacious__ living room with a round window bay and a working fireplace.—Jon Gorey, BostonGlobe.com, 6 Jan. 2023         (sourced from Web)</w:t>
      </w:r>
    </w:p>
    <w:p>
      <w:pPr>
        <w:jc w:val="left"/>
      </w:pPr>
      <w:r>
        <w:t>Production designer Chris Trujillo created his eerie __lair__.—Partner Content, The Hollywood Reporter, 21 Dec. 2022         (sourced from Web)</w:t>
      </w:r>
    </w:p>
    <w:p>
      <w:pPr>
        <w:jc w:val="left"/>
      </w:pPr>
      <w:r>
        <w:t>In the clip, the baby animals' caretakers help the cubs wave to their adoring fans and __wiggle__ around before sitting the pandas on the ground.—People Staff, Peoplemag, 30 Dec. 2022         (sourced from Web)</w:t>
      </w:r>
    </w:p>
    <w:p>
      <w:pPr>
        <w:jc w:val="left"/>
      </w:pPr>
      <w:r>
        <w:t>Many local crafters, painters and other artisans also __peddle__ their wares online either through an official website or solely via social media pages.—Journal Sentinel, 1 Dec. 2022         (sourced from Web)</w:t>
      </w:r>
    </w:p>
    <w:p>
      <w:pPr>
        <w:jc w:val="left"/>
      </w:pPr>
      <w:r>
        <w:t>Meanwhile, stories speculating about an __impend__ing baby boom caused by bored couples stuck at home during quarantine were filling news feeds.—Monique Brouillette, Wired, 28 May 2020         (sourced from Web)</w:t>
      </w:r>
    </w:p>
    <w:p>
      <w:pPr>
        <w:jc w:val="left"/>
      </w:pPr>
      <w:r>
        <w:t>In 2021, for example, The Guardian reported how Voyager Labs sold its services to the Los Angeles Police Department, with the company claiming to predict which individuals were likely to __commit__ crimes in the future.—Jess Weatherbed, The Verge, 13 Jan. 2023         (sourced from Web)</w:t>
      </w:r>
    </w:p>
    <w:p>
      <w:pPr>
        <w:jc w:val="left"/>
      </w:pPr>
      <w:r>
        <w:t>His cycles of anxiety and __acedia__ grew so acute that suicide seemed the only escape.—Washington Post, 15 Jan. 2021         (sourced from Web)</w:t>
      </w:r>
    </w:p>
    <w:p>
      <w:pPr>
        <w:jc w:val="left"/>
      </w:pPr>
      <w:r>
        <w:t>No sentence.</w:t>
      </w:r>
    </w:p>
    <w:p>
      <w:pPr>
        <w:jc w:val="left"/>
      </w:pPr>
      <w:r>
        <w:t>Every formal top—polo or dress shirt or button-up—will look much more relaxing and fun with Ben Sherman's track style without losing its elevated __flair__.—Maverick Li, Men's Health, 12 Jan. 2023         (sourced from Web)</w:t>
      </w:r>
    </w:p>
    <w:p>
      <w:pPr>
        <w:jc w:val="left"/>
      </w:pPr>
      <w:r>
        <w:t>And at the entrance to Griffith Park on Fern Dell Drive, a bronze bear statue held a __bouquet__ of roses in its paws.—Los Angeles Times, 22 Dec. 2022         (sourced from Web)</w:t>
      </w:r>
    </w:p>
    <w:p>
      <w:pPr>
        <w:jc w:val="left"/>
      </w:pPr>
      <w:r>
        <w:t>The conservative lawyer rose to national prominence after the 2020 presidential election by filing baseless lawsuits challenging the results and alleging unfounded conspiracy theories that prompted even the Trump campaign to __disavow__ her.—Dallas News, 9 Mar. 2022         (sourced from Web)</w:t>
      </w:r>
    </w:p>
    <w:p>
      <w:pPr>
        <w:jc w:val="left"/>
      </w:pPr>
      <w:r>
        <w:t>On just the kind of putt that had been a career-long __nemesis__, he kept his head perfectly still and knocked the ball squarely in the hole.</w:t>
      </w:r>
    </w:p>
    <w:p>
      <w:pPr>
        <w:jc w:val="left"/>
      </w:pPr>
      <w:r>
        <w:t>If Pelosi’s generation of post-sixties liberals long seemed to have a permanent grip on power—the __gerontocracy__—this is partly because our politics is in many ways still stuck in debates over those same liberation breakthroughs.—The New Yorker, 23 Nov. 2022         (sourced from Web)</w:t>
      </w:r>
    </w:p>
    <w:p>
      <w:pPr>
        <w:jc w:val="left"/>
      </w:pPr>
      <w:r>
        <w:t>Until now, perhaps its biggest __plaudit__ was being judged the UK's fastest growing airport in 2017.—Julia Buckley, CNN, 11 Jan. 2023         (sourced from Web)</w:t>
      </w:r>
    </w:p>
    <w:p>
      <w:pPr>
        <w:jc w:val="left"/>
      </w:pPr>
      <w:r>
        <w:t>Featuring two pre-__drawn__ flipbooks, one blank flipbook, four non-toxic markers, and three clips, this kit will help your kids make up to three flipbooks just for pops.—Elizabeth Berry, Woman's Day, 21 Apr. 2022         (sourced from Web)</w:t>
      </w:r>
    </w:p>
    <w:p>
      <w:pPr>
        <w:jc w:val="left"/>
      </w:pPr>
      <w:r>
        <w:t>Interior designer Danielle Colding used a glass backsplash for a shinier, more modern and cosmopolitan touch in this city apartment.—Hadley Mendelsohn, House Beautiful, 22 Dec. 2022         (sourced from Web)</w:t>
      </w:r>
    </w:p>
    <w:p>
      <w:pPr>
        <w:jc w:val="left"/>
      </w:pPr>
      <w:r>
        <w:t>The outrage that Caruso tapped into is fuelled by a type of magical thinking that posits that Los Angeles’s forty-two thousand homeless residents will somehow disappear with the right mixture of tough love, big-picture thinking, and __gumption__.—Jay Caspian Kang, The New Yorker, 16 Dec. 2022         (sourced from Web)</w:t>
      </w:r>
    </w:p>
    <w:p>
      <w:pPr>
        <w:jc w:val="left"/>
      </w:pPr>
      <w:r>
        <w:t>That’s what some people are suggesting after the release of OpenAI’s chatbot ChatGPT, which is shockingly good at mimicking human writing in almost any format, from computer code and poetry to blog posts and __polemical__ essays.—Jeremy Kahn, Fortune, 15 Dec. 2022         (sourced from Web)</w:t>
      </w:r>
    </w:p>
    <w:p>
      <w:pPr>
        <w:jc w:val="left"/>
      </w:pPr>
      <w:r>
        <w:t>Healthy people infected with salmonella often experience fever, diarrhea (which may be bloody), __nausea__, vomiting and abdominal pain.—Marcia Greenwood, USA TODAY, 28 Dec. 2022         (sourced from Web)</w:t>
      </w:r>
    </w:p>
    <w:p>
      <w:pPr>
        <w:jc w:val="left"/>
      </w:pPr>
      <w:r>
        <w:t>Because the classroom door was reinforced with a steel __jamb__, officers were unable to kick the door in, Arredondo told the Tribune.—Elizabeth Wolfe, CNN, 10 June 2022         (sourced from Web)</w:t>
      </w:r>
    </w:p>
    <w:p>
      <w:pPr>
        <w:jc w:val="left"/>
      </w:pPr>
      <w:r>
        <w:t>Lauko, though, debuted as a true NHL __neophyte__, suiting up with a spoked-B on his chest for the first time since the club selected him No. 77 in the 2018 draft.—Kevin Paul Dupont, BostonGlobe.com, 12 Oct. 2022         (sourced from Web)</w:t>
      </w:r>
    </w:p>
    <w:p>
      <w:pPr>
        <w:jc w:val="left"/>
      </w:pPr>
      <w:r>
        <w:t>She's accessorized the look with a gold chain __bracelet__ featuring clover charms and her long brown hair loosely tousled around her shoulders.—Tracey Harrington Mccoy, Peoplemag, 29 Dec. 2022         (sourced from Web)</w:t>
      </w:r>
    </w:p>
    <w:p>
      <w:pPr>
        <w:jc w:val="left"/>
      </w:pPr>
      <w:r>
        <w:t>And much more significantly, Trump failed to turn over the documents in his possession, even after receiving a grand jury __subpoena__.—ABC News, 15 Jan. 2023         (sourced from Web)</w:t>
      </w:r>
    </w:p>
    <w:p>
      <w:pPr>
        <w:jc w:val="left"/>
      </w:pPr>
      <w:r>
        <w:t>Both are under suspicion of professional __negligence__ in relation to the crowd crush resulting in deaths and injuries.—Yoonjung Seo, CNN, 6 Dec. 2022         (sourced from Web)</w:t>
      </w:r>
    </w:p>
    <w:p>
      <w:pPr>
        <w:jc w:val="left"/>
      </w:pPr>
      <w:r>
        <w:t>As a backup, prosecutors also charged him with conspiracy to cause __grievous__ bodily harm with intent.—Selam Gebrekidan, New York Times, 16 Nov. 2022         (sourced from Web)</w:t>
      </w:r>
    </w:p>
    <w:p>
      <w:pPr>
        <w:jc w:val="left"/>
      </w:pPr>
      <w:r>
        <w:t>The players association could still file a __grievance__; an independent arbitrator would handle that case.—Sean Gregory, Time, 22 Nov. 2022         (sourced from Web)</w:t>
      </w:r>
    </w:p>
    <w:p>
      <w:pPr>
        <w:jc w:val="left"/>
      </w:pPr>
      <w:r>
        <w:t>Most humans reside elsewhere, and many would look at images like these and draw the reasonable conclusion that New Yorkers are __insane__.—Jody Rosen, New York Times, 5 Oct. 2022         (sourced from Web)</w:t>
      </w:r>
    </w:p>
    <w:p>
      <w:pPr>
        <w:jc w:val="left"/>
      </w:pPr>
      <w:r>
        <w:t>But later scenes require a roiling emotional anguish of the kind the late Heath Ledger so magnificently offered in the superficially like-minded Brokeback Mountain, and the pop star just can’t __summon__ it.—A.a. Dowd, Chron, 21 Oct. 2022         (sourced from Web)</w:t>
      </w:r>
    </w:p>
    <w:p>
      <w:pPr>
        <w:jc w:val="left"/>
      </w:pPr>
      <w:r>
        <w:t>Fewer visitors make it to the strangely wonderful Museo Anahuacalli, a Mayan-ish pyramid clad in volcanic stone that O’Gorman designed to hold Rivera’s collection of pre-Columbian __statuary__.—Curbed, 16 Nov. 2022         (sourced from Web)</w:t>
      </w:r>
    </w:p>
    <w:p>
      <w:pPr>
        <w:jc w:val="left"/>
      </w:pPr>
      <w:r>
        <w:t>But these behaviors vary widely, and autism can also occur alongside other conditions such as Attention-__deficit__/hyperactivity disorder (ADHD), anxiety and mood disorders.—Evan Bush, NBC News, 5 Jan. 2023         (sourced from Web)</w:t>
      </w:r>
    </w:p>
    <w:p>
      <w:pPr>
        <w:jc w:val="left"/>
      </w:pPr>
      <w:r>
        <w:t>Governor-elect Sarah Huckabee Sanders plans to __nominate__ state Department of Energy and Environment Chief Counsel Shane Khoury as the department's secretary, Sanders announced Wednesday.—Michael R. Wickline, Arkansas Online, 22 Dec. 2022         (sourced from Web)</w:t>
      </w:r>
    </w:p>
    <w:p>
      <w:pPr>
        <w:jc w:val="left"/>
      </w:pPr>
      <w:r>
        <w:t>At the start of each fruitless round of voting for the House speakership, someone from the ranks of each political party offered a nominating speech, a glowing __summation__ of the sterling qualities of the nominee.—Peter Marks, Washington Post, 7 Jan. 2023         (sourced from Web)</w:t>
      </w:r>
    </w:p>
    <w:p>
      <w:pPr>
        <w:jc w:val="left"/>
      </w:pPr>
      <w:r>
        <w:t>Some companies such as Turnitin – a detection tool that thousands of school districts use to __scan__ the internet for signs of plagiarism – are now looking into how its software could detect the usage of AI generated text in student submissions.—Jennifer Korn, CNN, 5 Jan. 2023         (sourced from Web)</w:t>
      </w:r>
    </w:p>
    <w:p>
      <w:pPr>
        <w:jc w:val="left"/>
      </w:pPr>
      <w:r>
        <w:t>Owen did not appear in court because the immigration department withheld the __barrister__’s application for an extension of his work visa, Lai’s lawyer said.—Kanis Leung, ajc, 1 Dec. 2022         (sourced from Web)</w:t>
      </w:r>
    </w:p>
    <w:p>
      <w:pPr>
        <w:jc w:val="left"/>
      </w:pPr>
      <w:r>
        <w:t>Keep costs low but don’t __scrimp__ on style with this flickering flame candle.—Maya Polton, Better Homes &amp; Gardens, 16 Nov. 2022         (sourced from Web)</w:t>
      </w:r>
    </w:p>
    <w:p>
      <w:pPr>
        <w:jc w:val="left"/>
      </w:pPr>
      <w:r>
        <w:t>Such devices will have fantastic powers, including the ability to __transpose__ matter into packets of information and teleport it through space.—Eric Powell, Discover Magazine, 28 Aug. 2011         (sourced from Web)</w:t>
      </w:r>
    </w:p>
    <w:p>
      <w:pPr>
        <w:jc w:val="left"/>
      </w:pPr>
      <w:r>
        <w:t>Leagues and team owners and sponsors will __bray__ against it, because of their insatiable desire to make money, money and more money.—Kurt Streeter, New York Times, 16 Dec. 2021         (sourced from Web)</w:t>
      </w:r>
    </w:p>
    <w:p>
      <w:pPr>
        <w:jc w:val="left"/>
      </w:pPr>
      <w:r>
        <w:t>The fateful lane change arose out of one mayor’s resistance to such __blandishment__s.—Ephrat Livni, Quartz, 7 May 2020         (sourced from Web)</w:t>
      </w:r>
    </w:p>
    <w:p>
      <w:pPr>
        <w:jc w:val="left"/>
      </w:pPr>
      <w:r>
        <w:t>No sentence.</w:t>
      </w:r>
    </w:p>
    <w:p>
      <w:pPr>
        <w:jc w:val="left"/>
      </w:pPr>
      <w:r>
        <w:t>Full of rich maca root and aloe, this shaving cream will __quench__ your skin’s dryness and add loads of hydration that create a barrier against the razor.—Dallas News, 30 Nov. 2022         (sourced from Web)</w:t>
      </w:r>
    </w:p>
    <w:p>
      <w:pPr>
        <w:jc w:val="left"/>
      </w:pPr>
      <w:r>
        <w:t>Despite the pitfalls of social media use, some students __aspire__ to become influencers, Cameron Fields reports.—Cliff Pinckard, cleveland, 22 Dec. 2022         (sourced from Web)</w:t>
      </w:r>
    </w:p>
    <w:p>
      <w:pPr>
        <w:jc w:val="left"/>
      </w:pPr>
      <w:r>
        <w:t>The culture worker strikes also __betoken__ something of a return to an earlier time of unionism.—Alissa Quart, The New Republic, 29 Nov. 2022         (sourced from Web)</w:t>
      </w:r>
    </w:p>
    <w:p>
      <w:pPr>
        <w:jc w:val="left"/>
      </w:pPr>
      <w:r>
        <w:t>In a 2010 talk in Paris, Sarah Kaminsky recalled her first glimpse of her father’s life as a __forger__.—Joseph Berger, BostonGlobe.com, 10 Jan. 2023         (sourced from Web)</w:t>
      </w:r>
    </w:p>
    <w:p>
      <w:pPr>
        <w:jc w:val="left"/>
      </w:pPr>
      <w:r>
        <w:t>The lockout rocked the NHL, but among the __ancillary__ benefits has been the emergence of young players who apprenticed for an additional season in the minors …</w:t>
      </w:r>
    </w:p>
    <w:p>
      <w:pPr>
        <w:jc w:val="left"/>
      </w:pPr>
      <w:r>
        <w:t>But TechDirt’s Karl Bode took a __dim__ view of Rubio’s proposal, and with good reason.—Jason Linkins, The New Republic, 7 Jan. 2023         (sourced from Web)</w:t>
      </w:r>
    </w:p>
    <w:p>
      <w:pPr>
        <w:jc w:val="left"/>
      </w:pPr>
      <w:r>
        <w:t>Banks Repeta plays Paul Graff, the onscreen avatar for Gray: an aspiring artist whose __rambunctious__ behavior infuriates his parents (played by Jeremy Strong and Anne Hathaway) but delights his aging grandfather (Anthony Hopkins).—Tyler Coates, The Hollywood Reporter, 12 Jan. 2023         (sourced from Web)</w:t>
      </w:r>
    </w:p>
    <w:p>
      <w:pPr>
        <w:jc w:val="left"/>
      </w:pPr>
      <w:r>
        <w:t>The revisionist history will also __absolve__ the authorities themselves, in both Beijing and Hong Kong, of their numerous failures of governance.—Timothy Mclaughlin, The Atlantic, 6 Jan. 2023         (sourced from Web)</w:t>
      </w:r>
    </w:p>
    <w:p>
      <w:pPr>
        <w:jc w:val="left"/>
      </w:pPr>
      <w:r>
        <w:t>Heavy loaded multi-joint movements like squats and deadlifts challenge multiple muscle groups, which both helps you to build more muscle and __expend__ more energy, burning fat.—Men's Health, 13 Jan. 2023         (sourced from Web)</w:t>
      </w:r>
    </w:p>
    <w:p>
      <w:pPr>
        <w:jc w:val="left"/>
      </w:pPr>
      <w:r>
        <w:t>Stir in water until dough forms; __scrape__ down bowl so no dough clings to sides.—Kristina Kurek, Good Housekeeping, 14 Dec. 2022         (sourced from Web)</w:t>
      </w:r>
    </w:p>
    <w:p>
      <w:pPr>
        <w:jc w:val="left"/>
      </w:pPr>
      <w:r>
        <w:t>But the smattering of protesters and Trump supporters who often __harry__ Biden on his travels elsewhere in the country are absent in Nantucket.—Josh Wingrove, BostonGlobe.com, 26 Nov. 2022         (sourced from Web)</w:t>
      </w:r>
    </w:p>
    <w:p>
      <w:pPr>
        <w:jc w:val="left"/>
      </w:pPr>
      <w:r>
        <w:t>The release also followed months of back channel negotiations involving Bill Richardson, the former U.S. ambassador to the United Nations and a frequent __emissary__ in hostage talks, and his top deputy, Mickey Bergman.—Arkansas Online, 9 Dec. 2022         (sourced from Web)</w:t>
      </w:r>
    </w:p>
    <w:p>
      <w:pPr>
        <w:jc w:val="left"/>
      </w:pPr>
      <w:r>
        <w:t>Johnson &amp; Johnson’s original dose has since been limited to people who clinically cannot get the Pfizer or Moderna vaccine or for those who would otherwise __forgo__ vaccination.—Alexa Mikhail, Fortune, 10 Jan. 2023         (sourced from Web)</w:t>
      </w:r>
    </w:p>
    <w:p>
      <w:pPr>
        <w:jc w:val="left"/>
      </w:pPr>
      <w:r>
        <w:t>Various underlings and bureaucrats would appear on television to __prevaricate__ or lie about what was actually happening, only to get undercut (or fired) by the big boss in a late-night tweet.—Matt Pearce, Los Angeles Times, 28 Oct. 2022         (sourced from Web)</w:t>
      </w:r>
    </w:p>
    <w:p>
      <w:pPr>
        <w:jc w:val="left"/>
      </w:pPr>
      <w:r>
        <w:t>The alternative categories of victim and __rapacious__ settler help make better arguments for reparative justice.—David Waldstreicher, The Atlantic, 31 Dec. 2022         (sourced from Web)</w:t>
      </w:r>
    </w:p>
    <w:p>
      <w:pPr>
        <w:jc w:val="left"/>
      </w:pPr>
      <w:r>
        <w:t>Even the bathroom has a __gimmick__: a smart toilet with heated seats and a speaker system.—Genevieve Redsten, Journal Sentinel, 20 Sep. 2022         (sourced from Web)</w:t>
      </w:r>
    </w:p>
    <w:p>
      <w:pPr>
        <w:jc w:val="left"/>
      </w:pPr>
      <w:r>
        <w:t>Those underage and unaccompanied after the __curfew__ or without proper proof of age – a driver's license, military ID, school ID or passport – may be asked to leave, according to the website.—Madeline Mitchell, The Enquirer, 29 Dec.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