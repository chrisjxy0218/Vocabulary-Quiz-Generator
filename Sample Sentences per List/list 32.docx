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stroke, </w:t>
      </w:r>
      <w:r>
        <w:rPr>
          <w:b/>
        </w:rPr>
        <w:t xml:space="preserve">dabble, </w:t>
      </w:r>
      <w:r>
        <w:rPr>
          <w:b/>
        </w:rPr>
        <w:t xml:space="preserve">inconstancy, </w:t>
      </w:r>
      <w:r>
        <w:rPr>
          <w:b/>
        </w:rPr>
        <w:t xml:space="preserve">grasping, </w:t>
      </w:r>
      <w:r>
        <w:rPr>
          <w:b/>
        </w:rPr>
        <w:t xml:space="preserve">adduce, </w:t>
      </w:r>
      <w:r>
        <w:rPr>
          <w:b/>
        </w:rPr>
        <w:t xml:space="preserve">rove, </w:t>
      </w:r>
      <w:r>
        <w:rPr>
          <w:b/>
        </w:rPr>
        <w:t xml:space="preserve">palate, </w:t>
      </w:r>
      <w:r>
        <w:rPr>
          <w:b/>
        </w:rPr>
        <w:t xml:space="preserve">corrugated, </w:t>
      </w:r>
      <w:r>
        <w:rPr>
          <w:b/>
        </w:rPr>
        <w:t xml:space="preserve">affliction, </w:t>
      </w:r>
      <w:r>
        <w:rPr>
          <w:b/>
        </w:rPr>
        <w:t xml:space="preserve">filter, </w:t>
      </w:r>
      <w:r>
        <w:rPr>
          <w:b/>
        </w:rPr>
        <w:t xml:space="preserve">excoriate, </w:t>
      </w:r>
      <w:r>
        <w:rPr>
          <w:b/>
        </w:rPr>
        <w:t xml:space="preserve">rattle, </w:t>
      </w:r>
      <w:r>
        <w:rPr>
          <w:b/>
        </w:rPr>
        <w:t xml:space="preserve">compulsory, </w:t>
      </w:r>
      <w:r>
        <w:rPr>
          <w:b/>
        </w:rPr>
        <w:t xml:space="preserve">glean, </w:t>
      </w:r>
      <w:r>
        <w:rPr>
          <w:b/>
        </w:rPr>
        <w:t xml:space="preserve">console, </w:t>
      </w:r>
      <w:r>
        <w:rPr>
          <w:b/>
        </w:rPr>
        <w:t xml:space="preserve">smite, </w:t>
      </w:r>
      <w:r>
        <w:rPr>
          <w:b/>
        </w:rPr>
        <w:t xml:space="preserve">stubby, </w:t>
      </w:r>
      <w:r>
        <w:rPr>
          <w:b/>
        </w:rPr>
        <w:t xml:space="preserve">plummet, </w:t>
      </w:r>
      <w:r>
        <w:rPr>
          <w:b/>
        </w:rPr>
        <w:t xml:space="preserve">sock, </w:t>
      </w:r>
      <w:r>
        <w:rPr>
          <w:b/>
        </w:rPr>
        <w:t xml:space="preserve">unthreatening, </w:t>
      </w:r>
      <w:r>
        <w:rPr>
          <w:b/>
        </w:rPr>
        <w:t xml:space="preserve">crouch, </w:t>
      </w:r>
      <w:r>
        <w:rPr>
          <w:b/>
        </w:rPr>
        <w:t xml:space="preserve">mobility, </w:t>
      </w:r>
      <w:r>
        <w:rPr>
          <w:b/>
        </w:rPr>
        <w:t xml:space="preserve">rebuttal, </w:t>
      </w:r>
      <w:r>
        <w:rPr>
          <w:b/>
        </w:rPr>
        <w:t xml:space="preserve">divagate, </w:t>
      </w:r>
      <w:r>
        <w:rPr>
          <w:b/>
        </w:rPr>
        <w:t xml:space="preserve">fossilize, </w:t>
      </w:r>
      <w:r>
        <w:rPr>
          <w:b/>
        </w:rPr>
        <w:t xml:space="preserve">materialize, </w:t>
      </w:r>
      <w:r>
        <w:rPr>
          <w:b/>
        </w:rPr>
        <w:t xml:space="preserve">waspish, </w:t>
      </w:r>
      <w:r>
        <w:rPr>
          <w:b/>
        </w:rPr>
        <w:t xml:space="preserve">snooze, </w:t>
      </w:r>
      <w:r>
        <w:rPr>
          <w:b/>
        </w:rPr>
        <w:t xml:space="preserve">felicitate, </w:t>
      </w:r>
      <w:r>
        <w:rPr>
          <w:b/>
        </w:rPr>
        <w:t xml:space="preserve">timid, </w:t>
      </w:r>
      <w:r>
        <w:rPr>
          <w:b/>
        </w:rPr>
        <w:t xml:space="preserve">obnoxious, </w:t>
      </w:r>
      <w:r>
        <w:rPr>
          <w:b/>
        </w:rPr>
        <w:t xml:space="preserve">offensive, </w:t>
      </w:r>
      <w:r>
        <w:rPr>
          <w:b/>
        </w:rPr>
        <w:t xml:space="preserve">prefigure, </w:t>
      </w:r>
      <w:r>
        <w:rPr>
          <w:b/>
        </w:rPr>
        <w:t xml:space="preserve">palpitate, </w:t>
      </w:r>
      <w:r>
        <w:rPr>
          <w:b/>
        </w:rPr>
        <w:t xml:space="preserve">elliptical, </w:t>
      </w:r>
      <w:r>
        <w:rPr>
          <w:b/>
        </w:rPr>
        <w:t xml:space="preserve">desiccate, </w:t>
      </w:r>
      <w:r>
        <w:rPr>
          <w:b/>
        </w:rPr>
        <w:t xml:space="preserve">convergent, </w:t>
      </w:r>
      <w:r>
        <w:rPr>
          <w:b/>
        </w:rPr>
        <w:t xml:space="preserve">stipulation, </w:t>
      </w:r>
      <w:r>
        <w:rPr>
          <w:b/>
        </w:rPr>
        <w:t xml:space="preserve">trifle, </w:t>
      </w:r>
      <w:r>
        <w:rPr>
          <w:b/>
        </w:rPr>
        <w:t xml:space="preserve">crumble, </w:t>
      </w:r>
      <w:r>
        <w:rPr>
          <w:b/>
        </w:rPr>
        <w:t xml:space="preserve">nostrum, </w:t>
      </w:r>
      <w:r>
        <w:rPr>
          <w:b/>
        </w:rPr>
        <w:t xml:space="preserve">governance, </w:t>
      </w:r>
      <w:r>
        <w:rPr>
          <w:b/>
        </w:rPr>
        <w:t xml:space="preserve">understudy, </w:t>
      </w:r>
      <w:r>
        <w:rPr>
          <w:b/>
        </w:rPr>
        <w:t xml:space="preserve">knack, </w:t>
      </w:r>
      <w:r>
        <w:rPr>
          <w:b/>
        </w:rPr>
        <w:t xml:space="preserve">submit, </w:t>
      </w:r>
      <w:r>
        <w:rPr>
          <w:b/>
        </w:rPr>
        <w:t xml:space="preserve">accrete, </w:t>
      </w:r>
      <w:r>
        <w:rPr>
          <w:b/>
        </w:rPr>
        <w:t xml:space="preserve">adjourn, </w:t>
      </w:r>
      <w:r>
        <w:rPr>
          <w:b/>
        </w:rPr>
        <w:t xml:space="preserve">delegate, </w:t>
      </w:r>
      <w:r>
        <w:rPr>
          <w:b/>
        </w:rPr>
        <w:t xml:space="preserve">peck, </w:t>
      </w:r>
      <w:r>
        <w:rPr>
          <w:b/>
        </w:rPr>
        <w:t xml:space="preserve">doodle, </w:t>
      </w:r>
      <w:r>
        <w:rPr>
          <w:b/>
        </w:rPr>
        <w:t xml:space="preserve">cower, </w:t>
      </w:r>
      <w:r>
        <w:rPr>
          <w:b/>
        </w:rPr>
        <w:t xml:space="preserve">stale, </w:t>
      </w:r>
      <w:r>
        <w:rPr>
          <w:b/>
        </w:rPr>
        <w:t xml:space="preserve">fabric, </w:t>
      </w:r>
      <w:r>
        <w:rPr>
          <w:b/>
        </w:rPr>
        <w:t xml:space="preserve">embargo, </w:t>
      </w:r>
      <w:r>
        <w:rPr>
          <w:b/>
        </w:rPr>
        <w:t xml:space="preserve">ready, </w:t>
      </w:r>
      <w:r>
        <w:rPr>
          <w:b/>
        </w:rPr>
        <w:t xml:space="preserve">impalpable, </w:t>
      </w:r>
      <w:r>
        <w:rPr>
          <w:b/>
        </w:rPr>
        <w:t xml:space="preserve">bloated, </w:t>
      </w:r>
      <w:r>
        <w:rPr>
          <w:b/>
        </w:rPr>
        <w:t xml:space="preserve">condescend, </w:t>
      </w:r>
      <w:r>
        <w:rPr>
          <w:b/>
        </w:rPr>
        <w:t xml:space="preserve">pretension, </w:t>
      </w:r>
      <w:r>
        <w:rPr>
          <w:b/>
        </w:rPr>
        <w:t xml:space="preserve">tempo, </w:t>
      </w:r>
      <w:r>
        <w:rPr>
          <w:b/>
        </w:rPr>
        <w:t xml:space="preserve">irksome, </w:t>
      </w:r>
      <w:r>
        <w:rPr>
          <w:b/>
        </w:rPr>
        <w:t xml:space="preserve">hinder, </w:t>
      </w:r>
      <w:r>
        <w:rPr>
          <w:b/>
        </w:rPr>
        <w:t xml:space="preserve">bar, </w:t>
      </w:r>
      <w:r>
        <w:rPr>
          <w:b/>
        </w:rPr>
        <w:t xml:space="preserve">vibrancy, </w:t>
      </w:r>
      <w:r>
        <w:rPr>
          <w:b/>
        </w:rPr>
        <w:t xml:space="preserve">sash, </w:t>
      </w:r>
      <w:r>
        <w:rPr>
          <w:b/>
        </w:rPr>
        <w:t xml:space="preserve">piebald, </w:t>
      </w:r>
      <w:r>
        <w:rPr>
          <w:b/>
        </w:rPr>
        <w:t xml:space="preserve">accountability, </w:t>
      </w:r>
      <w:r>
        <w:rPr>
          <w:b/>
        </w:rPr>
        <w:t xml:space="preserve">swank, </w:t>
      </w:r>
      <w:r>
        <w:rPr>
          <w:b/>
        </w:rPr>
        <w:t xml:space="preserve">scission, </w:t>
      </w:r>
      <w:r>
        <w:rPr>
          <w:b/>
        </w:rPr>
        <w:t xml:space="preserve">decoy, </w:t>
      </w:r>
      <w:r>
        <w:rPr>
          <w:b/>
        </w:rPr>
        <w:t xml:space="preserve">obstreperous, </w:t>
      </w:r>
      <w:r>
        <w:rPr>
          <w:b/>
        </w:rPr>
        <w:t xml:space="preserve">whit, </w:t>
      </w:r>
      <w:r>
        <w:rPr>
          <w:b/>
        </w:rPr>
        <w:t xml:space="preserve">bondage, </w:t>
      </w:r>
      <w:r>
        <w:rPr>
          <w:b/>
        </w:rPr>
        <w:t xml:space="preserve">proffer, </w:t>
      </w:r>
      <w:r>
        <w:rPr>
          <w:b/>
        </w:rPr>
        <w:t xml:space="preserve">squelch, </w:t>
      </w:r>
      <w:r>
        <w:rPr>
          <w:b/>
        </w:rPr>
        <w:t xml:space="preserve">bowdlerize, </w:t>
      </w:r>
      <w:r>
        <w:rPr>
          <w:b/>
        </w:rPr>
        <w:t xml:space="preserve">overture, </w:t>
      </w:r>
      <w:r>
        <w:rPr>
          <w:b/>
        </w:rPr>
        <w:t xml:space="preserve">assault, </w:t>
      </w:r>
      <w:r>
        <w:rPr>
          <w:b/>
        </w:rPr>
        <w:t xml:space="preserve">delicate, </w:t>
      </w:r>
      <w:r>
        <w:rPr>
          <w:b/>
        </w:rPr>
        <w:t xml:space="preserve">slot, </w:t>
      </w:r>
      <w:r>
        <w:rPr>
          <w:b/>
        </w:rPr>
        <w:t xml:space="preserve">snicker, </w:t>
      </w:r>
      <w:r>
        <w:rPr>
          <w:b/>
        </w:rPr>
        <w:t xml:space="preserve">titter, </w:t>
      </w:r>
      <w:r>
        <w:rPr>
          <w:b/>
        </w:rPr>
        <w:t xml:space="preserve">list, </w:t>
      </w:r>
      <w:r>
        <w:rPr>
          <w:b/>
        </w:rPr>
        <w:t xml:space="preserve">luxurious, </w:t>
      </w:r>
      <w:r>
        <w:rPr>
          <w:b/>
        </w:rPr>
        <w:t xml:space="preserve">raspy, </w:t>
      </w:r>
      <w:r>
        <w:rPr>
          <w:b/>
        </w:rPr>
        <w:t xml:space="preserve">yen, </w:t>
      </w:r>
      <w:r>
        <w:rPr>
          <w:b/>
        </w:rPr>
        <w:t xml:space="preserve">turncoat, </w:t>
      </w:r>
      <w:r>
        <w:rPr>
          <w:b/>
        </w:rPr>
        <w:t xml:space="preserve">projector, </w:t>
      </w:r>
      <w:r>
        <w:rPr>
          <w:b/>
        </w:rPr>
        <w:t xml:space="preserve">prosperity, </w:t>
      </w:r>
      <w:r>
        <w:rPr>
          <w:b/>
        </w:rPr>
        <w:t xml:space="preserve">exceptionable, </w:t>
      </w:r>
      <w:r>
        <w:rPr>
          <w:b/>
        </w:rPr>
        <w:t xml:space="preserve">judiciousness, </w:t>
      </w:r>
      <w:r>
        <w:rPr>
          <w:b/>
        </w:rPr>
        <w:t xml:space="preserve">immemorial, </w:t>
      </w:r>
      <w:r>
        <w:rPr>
          <w:b/>
        </w:rPr>
        <w:t xml:space="preserve">pirate, </w:t>
      </w:r>
      <w:r>
        <w:rPr>
          <w:b/>
        </w:rPr>
        <w:t xml:space="preserve">deductive, </w:t>
      </w:r>
      <w:r>
        <w:rPr>
          <w:b/>
        </w:rPr>
        <w:t xml:space="preserve">exhume, </w:t>
      </w:r>
      <w:r>
        <w:rPr>
          <w:b/>
        </w:rPr>
        <w:t xml:space="preserve">excogitate, </w:t>
      </w:r>
      <w:r>
        <w:rPr>
          <w:b/>
        </w:rPr>
        <w:t xml:space="preserve">amnesia, </w:t>
      </w:r>
      <w:r>
        <w:rPr>
          <w:b/>
        </w:rPr>
        <w:t xml:space="preserve">chastise, </w:t>
      </w:r>
      <w:r>
        <w:rPr>
          <w:b/>
        </w:rPr>
        <w:t xml:space="preserve">shelter, </w:t>
      </w:r>
      <w:r>
        <w:rPr>
          <w:b/>
        </w:rPr>
        <w:t xml:space="preserve">traitor, </w:t>
      </w:r>
      <w:r>
        <w:rPr>
          <w:b/>
        </w:rPr>
        <w:t xml:space="preserve">epitomize, </w:t>
      </w:r>
      <w:r>
        <w:rPr>
          <w:b/>
        </w:rPr>
        <w:t xml:space="preserve">minutes, </w:t>
      </w:r>
      <w:r>
        <w:rPr>
          <w:b/>
        </w:rPr>
        <w:t xml:space="preserve">reap, </w:t>
      </w:r>
      <w:r>
        <w:rPr>
          <w:b/>
        </w:rPr>
        <w:t xml:space="preserve">yank, </w:t>
      </w:r>
      <w:r>
        <w:rPr>
          <w:b/>
        </w:rPr>
        <w:t xml:space="preserve">genuine, </w:t>
      </w:r>
      <w:r>
        <w:rPr>
          <w:b/>
        </w:rPr>
        <w:t xml:space="preserve">adulate, </w:t>
      </w:r>
      <w:r>
        <w:rPr>
          <w:b/>
        </w:rPr>
        <w:t xml:space="preserve">torment, </w:t>
      </w:r>
      <w:r>
        <w:rPr>
          <w:b/>
        </w:rPr>
        <w:t xml:space="preserve">horn, </w:t>
      </w:r>
      <w:r>
        <w:rPr>
          <w:b/>
        </w:rPr>
        <w:t xml:space="preserve">goof, </w:t>
      </w:r>
      <w:r>
        <w:rPr>
          <w:b/>
        </w:rPr>
        <w:t xml:space="preserve">boring, </w:t>
      </w:r>
      <w:r>
        <w:rPr>
          <w:b/>
        </w:rPr>
        <w:t xml:space="preserve">slosh, </w:t>
      </w:r>
      <w:r>
        <w:rPr>
          <w:b/>
        </w:rPr>
        <w:t xml:space="preserve">testimony, </w:t>
      </w:r>
      <w:r>
        <w:rPr>
          <w:b/>
        </w:rPr>
        <w:t xml:space="preserve">harrow, </w:t>
      </w:r>
      <w:r>
        <w:rPr>
          <w:b/>
        </w:rPr>
        <w:t xml:space="preserve">flammable, </w:t>
      </w:r>
      <w:r>
        <w:rPr>
          <w:b/>
        </w:rPr>
        <w:t xml:space="preserve">scads, </w:t>
      </w:r>
      <w:r>
        <w:rPr>
          <w:b/>
        </w:rPr>
        <w:t xml:space="preserve">etch, </w:t>
      </w:r>
      <w:r>
        <w:rPr>
          <w:b/>
        </w:rPr>
        <w:t xml:space="preserve">peril, </w:t>
      </w:r>
      <w:r>
        <w:rPr>
          <w:b/>
        </w:rPr>
        <w:t xml:space="preserve">espionage, </w:t>
      </w:r>
      <w:r>
        <w:rPr>
          <w:b/>
        </w:rPr>
        <w:t xml:space="preserve">pullulate, </w:t>
      </w:r>
      <w:r>
        <w:rPr>
          <w:b/>
        </w:rPr>
        <w:t xml:space="preserve">brat, </w:t>
      </w:r>
      <w:r>
        <w:rPr>
          <w:b/>
        </w:rPr>
        <w:t xml:space="preserve">prude, </w:t>
      </w:r>
      <w:r>
        <w:rPr>
          <w:b/>
        </w:rPr>
        <w:t xml:space="preserve">liaison, </w:t>
      </w:r>
      <w:r>
        <w:rPr>
          <w:b/>
        </w:rPr>
        <w:t xml:space="preserve">measured, </w:t>
      </w:r>
      <w:r>
        <w:rPr>
          <w:b/>
        </w:rPr>
        <w:t xml:space="preserve">hermetic, </w:t>
      </w:r>
      <w:r>
        <w:rPr>
          <w:b/>
        </w:rPr>
        <w:t xml:space="preserve">phoenix, </w:t>
      </w:r>
      <w:r>
        <w:rPr>
          <w:b/>
        </w:rPr>
        <w:t xml:space="preserve">glare, </w:t>
      </w:r>
      <w:r>
        <w:rPr>
          <w:b/>
        </w:rPr>
        <w:t xml:space="preserve">lug, </w:t>
      </w:r>
      <w:r>
        <w:rPr>
          <w:b/>
        </w:rPr>
        <w:t xml:space="preserve">deduct, </w:t>
      </w:r>
      <w:r>
        <w:rPr>
          <w:b/>
        </w:rPr>
        <w:t xml:space="preserve">desideratum, </w:t>
      </w:r>
      <w:r>
        <w:rPr>
          <w:b/>
        </w:rPr>
        <w:t xml:space="preserve">antecedence, </w:t>
      </w:r>
      <w:r>
        <w:rPr>
          <w:b/>
        </w:rPr>
        <w:t xml:space="preserve">inexpedient, </w:t>
      </w:r>
      <w:r>
        <w:rPr>
          <w:b/>
        </w:rPr>
        <w:t xml:space="preserve">groom, </w:t>
      </w:r>
      <w:r>
        <w:rPr>
          <w:b/>
        </w:rPr>
        <w:t xml:space="preserve">apostate, </w:t>
      </w:r>
      <w:r>
        <w:rPr>
          <w:b/>
        </w:rPr>
        <w:t xml:space="preserve">strangulation, </w:t>
      </w:r>
      <w:r>
        <w:rPr>
          <w:b/>
        </w:rPr>
        <w:t xml:space="preserve">medicate, </w:t>
      </w:r>
      <w:r>
        <w:rPr>
          <w:b/>
        </w:rPr>
        <w:t xml:space="preserve">innuendo, </w:t>
      </w:r>
      <w:r>
        <w:rPr>
          <w:b/>
        </w:rPr>
        <w:t xml:space="preserve">delinquent, </w:t>
      </w:r>
      <w:r>
        <w:rPr>
          <w:b/>
        </w:rPr>
        <w:t xml:space="preserve">puerile, </w:t>
      </w:r>
      <w:r>
        <w:rPr>
          <w:b/>
        </w:rPr>
        <w:t xml:space="preserve">treaty, </w:t>
      </w:r>
      <w:r>
        <w:rPr>
          <w:b/>
        </w:rPr>
        <w:t xml:space="preserve">grin, </w:t>
      </w:r>
      <w:r>
        <w:rPr>
          <w:b/>
        </w:rPr>
        <w:t xml:space="preserve">announce, </w:t>
      </w:r>
      <w:r>
        <w:rPr>
          <w:b/>
        </w:rPr>
        <w:t xml:space="preserve">stygian, </w:t>
      </w:r>
      <w:r>
        <w:rPr>
          <w:b/>
        </w:rPr>
        <w:t xml:space="preserve">petulance, </w:t>
      </w:r>
      <w:r>
        <w:rPr>
          <w:b/>
        </w:rPr>
        <w:t xml:space="preserve">commencement, </w:t>
      </w:r>
      <w:r>
        <w:rPr>
          <w:b/>
        </w:rPr>
        <w:t xml:space="preserve">mute, </w:t>
      </w:r>
      <w:r>
        <w:rPr>
          <w:b/>
        </w:rPr>
        <w:t xml:space="preserve">daze, </w:t>
      </w:r>
      <w:r>
        <w:rPr>
          <w:b/>
        </w:rPr>
        <w:t xml:space="preserve">diagnose, </w:t>
      </w:r>
      <w:r>
        <w:rPr>
          <w:b/>
        </w:rPr>
        <w:t xml:space="preserve">curator, </w:t>
      </w:r>
      <w:r>
        <w:rPr>
          <w:b/>
        </w:rPr>
        <w:t xml:space="preserve">subjugate, </w:t>
      </w:r>
      <w:r>
        <w:rPr>
          <w:b/>
        </w:rPr>
        <w:t xml:space="preserve">unfold, </w:t>
      </w:r>
      <w:r>
        <w:rPr>
          <w:b/>
        </w:rPr>
        <w:t xml:space="preserve">snitch, </w:t>
      </w:r>
    </w:p>
    <w:p>
      <w:r>
        <w:rPr>
          <w:i/>
          <w:u w:val="single"/>
        </w:rPr>
        <w:t>Please fill in the blanks using words provided in bold.</w:t>
      </w:r>
    </w:p>
    <w:p>
      <w:pPr>
        <w:jc w:val="left"/>
      </w:pPr>
      <w:r>
        <w:t>Globally, hundreds of millions of people take them to prevent heart problems or __stroke__.—Jen Christensen, CNN, 7 Dec. 2022         (sourced from Web)</w:t>
      </w:r>
    </w:p>
    <w:p>
      <w:pPr>
        <w:jc w:val="left"/>
      </w:pPr>
      <w:r>
        <w:t>Students may also __dabble__ in architecture and engineering, learning basic principles about how to construct buildings to withstand explosive blasts and hurricanes.—Joseph Berger, New York Times, 23 Dec. 2022         (sourced from Web)</w:t>
      </w:r>
    </w:p>
    <w:p>
      <w:pPr>
        <w:jc w:val="left"/>
      </w:pPr>
      <w:r>
        <w:t>Due to his __inconstancy__ and Angie’s growing attachment, their flimsy relationship operated on a timescale of eras coalescing into matters of historical record.—Hannah Gold, Harper’s Magazine , 26 Oct. 2022         (sourced from Web)</w:t>
      </w:r>
    </w:p>
    <w:p>
      <w:pPr>
        <w:jc w:val="left"/>
      </w:pPr>
      <w:r>
        <w:t>But they are nicely spanned by classical genetic techniques such as linkage mapping which can __adduce__ regions of the genome of possible interesting in controlling variations in the phenotype.—Razib Khan, Discover Magazine, 7 June 2011         (sourced from Web)</w:t>
      </w:r>
    </w:p>
    <w:p>
      <w:pPr>
        <w:jc w:val="left"/>
      </w:pPr>
      <w:r>
        <w:t>No sentence.</w:t>
      </w:r>
    </w:p>
    <w:p>
      <w:pPr>
        <w:jc w:val="left"/>
      </w:pPr>
      <w:r>
        <w:t>The spring-summer 2023 runways delivered plenty of __palate__-cleansing fashion, and Hailey Bieber clearly paid attention.—Alice Cary, Glamour, 3 Nov. 2022         (sourced from Web)</w:t>
      </w:r>
    </w:p>
    <w:p>
      <w:pPr>
        <w:jc w:val="left"/>
      </w:pPr>
      <w:r>
        <w:t>To a significant extent, the plant openings represent the widespread belief that demand for __corrugated__ packaging will continue to swell, even as major retailers test out reduction and right-sizing initiatives.—Matthew Shaer, New York Times, 28 Nov. 2022         (sourced from Web)</w:t>
      </w:r>
    </w:p>
    <w:p>
      <w:pPr>
        <w:jc w:val="left"/>
      </w:pPr>
      <w:r>
        <w:t>But the same truck drivers who endured the worst of the Great Supply Chain Disruption are now suffering another __affliction__ as the docks reverts to a semblance of normalcy.—Peter S. Goodman, New York Times, 28 Oct. 2022         (sourced from Web)</w:t>
      </w:r>
    </w:p>
    <w:p>
      <w:pPr>
        <w:jc w:val="left"/>
      </w:pPr>
      <w:r>
        <w:t>And because the kidneys and liver __filter__ bacteria from the mouth that’s circulating in the blood, those organs are especially vulnerable to damage.—Sandee Lamotte, CNN, 7 Jan. 2023         (sourced from Web)</w:t>
      </w:r>
    </w:p>
    <w:p>
      <w:pPr>
        <w:jc w:val="left"/>
      </w:pPr>
      <w:r>
        <w:t>On Thursday, when Republican Dan Bishop rose to emotionally __excoriate__ her without using her name, viewers were treated to an immediate reaction shot of Bush, who appeared to be chortling.—Karen Heller, Washington Post, 5 Jan. 2023         (sourced from Web)</w:t>
      </w:r>
    </w:p>
    <w:p>
      <w:pPr>
        <w:jc w:val="left"/>
      </w:pPr>
      <w:r>
        <w:t>His decision to not immediately reject Lyndsey's invite seemed to __rattle__ them further.—Dory Jackson, Peoplemag, 14 Nov. 2022         (sourced from Web)</w:t>
      </w:r>
    </w:p>
    <w:p>
      <w:pPr>
        <w:jc w:val="left"/>
      </w:pPr>
      <w:r>
        <w:t>To free the mind and the heart from __compulsory__ religious confession and observance was good for all three interested parties: the state, the church and the people.</w:t>
      </w:r>
    </w:p>
    <w:p>
      <w:pPr>
        <w:jc w:val="left"/>
      </w:pPr>
      <w:r>
        <w:t>There are powerful lessons to __glean__ from a multitude of traditional diets worldwide, ways of eating which have developed over generations to optimize people’s well-being.—Ellie Krieger, Washington Post, 5 Jan. 2023         (sourced from Web)</w:t>
      </w:r>
    </w:p>
    <w:p>
      <w:pPr>
        <w:jc w:val="left"/>
      </w:pPr>
      <w:r>
        <w:t>Most of all, though, Fowle speaks about fine whisky with that same giddy enthusiasm that a teenager obsesses about his new games __console__.—Time, 27 Dec. 2022         (sourced from Web)</w:t>
      </w:r>
    </w:p>
    <w:p>
      <w:pPr>
        <w:jc w:val="left"/>
      </w:pPr>
      <w:r>
        <w:t>Like many other ubiquitous infections that regularly __smite__ the population, such as the flu or pneumonia, chickenpox was once a significant burden on the public health system (1).—Rebecca Kreston, Discover Magazine, 1 Oct. 2016         (sourced from Web)</w:t>
      </w:r>
    </w:p>
    <w:p>
      <w:pPr>
        <w:jc w:val="left"/>
      </w:pPr>
      <w:r>
        <w:t>European drivers can expect many of the same options, plus a few that are strictly Continental, like the Jeep Avenger, a __stubby__ SUV that stands as the brand’s first all-electric offering.—Kyle Stock, Fortune, 1 Jan. 2023         (sourced from Web)</w:t>
      </w:r>
    </w:p>
    <w:p>
      <w:pPr>
        <w:jc w:val="left"/>
      </w:pPr>
      <w:r>
        <w:t>The Arctic cold front that caused temperatures to __plummet__ more than 50 degrees in some places Thursday was moving eastward.—Joseph Pisani, WSJ, 22 Dec. 2022         (sourced from Web)</w:t>
      </w:r>
    </w:p>
    <w:p>
      <w:pPr>
        <w:jc w:val="left"/>
      </w:pPr>
      <w:r>
        <w:t>The idea was to take something familiar and __unthreatening__ — macaroni and cheese, say — and give it the Martha Stewart touch.—Pete Wells, New York Times, 4 Oct. 2022         (sourced from Web)</w:t>
      </w:r>
    </w:p>
    <w:p>
      <w:pPr>
        <w:jc w:val="left"/>
      </w:pPr>
      <w:r>
        <w:t>The child was allegedly kept during the day in a cold room without clothes and was allegedly made to stand or __crouch__ in awkward positions, police said.—Kevin Shalvey, ABC News, 22 Dec. 2022         (sourced from Web)</w:t>
      </w:r>
    </w:p>
    <w:p>
      <w:pPr>
        <w:jc w:val="left"/>
      </w:pPr>
      <w:r>
        <w:t>No sentence.</w:t>
      </w:r>
    </w:p>
    <w:p>
      <w:pPr>
        <w:jc w:val="left"/>
      </w:pPr>
      <w:r>
        <w:t>But in their __rebuttal__, prosecutors drew heavily from Kelly’s testimony.—James Queally, Los Angeles Times, 22 Dec. 2022         (sourced from Web)</w:t>
      </w:r>
    </w:p>
    <w:p>
      <w:pPr>
        <w:jc w:val="left"/>
      </w:pPr>
      <w:r>
        <w:t>No sentence.</w:t>
      </w:r>
    </w:p>
    <w:p>
      <w:pPr>
        <w:jc w:val="left"/>
      </w:pPr>
      <w:r>
        <w:t>Those bones were built by genes, which do not __fossilize__.—Carl Zimmer, Discover Magazine, 10 Dec. 2012         (sourced from Web)</w:t>
      </w:r>
    </w:p>
    <w:p>
      <w:pPr>
        <w:jc w:val="left"/>
      </w:pPr>
      <w:r>
        <w:t>District Attorney Michael Allen said at a news conference last week the 2021 case was dependent on victims' testimony that was unlikely to __materialize__.—Dennis Romero, NBC News, 17 Dec. 2022         (sourced from Web)</w:t>
      </w:r>
    </w:p>
    <w:p>
      <w:pPr>
        <w:jc w:val="left"/>
      </w:pPr>
      <w:r>
        <w:t>Among the __waspish__ regulars of the Algonquin Round Table, Robert Benchley cut a relatively docile figure.—New York Times, 11 May 2022         (sourced from Web)</w:t>
      </w:r>
    </w:p>
    <w:p>
      <w:pPr>
        <w:jc w:val="left"/>
      </w:pPr>
      <w:r>
        <w:t>Kupp must be the greatest player ever because when the Rams don’t target him, the chain gang can __snooze__.—Tom Krasovic, San Diego Union-Tribune, 6 Nov. 2022         (sourced from Web)</w:t>
      </w:r>
    </w:p>
    <w:p>
      <w:pPr>
        <w:jc w:val="left"/>
      </w:pPr>
      <w:r>
        <w:t>According to Bickerstaff, that led to the Cavs being __timid__, far too consumed with the uncontrollables.—Chris Fedor, cleveland, 29 Oct. 2022         (sourced from Web)</w:t>
      </w:r>
    </w:p>
    <w:p>
      <w:pPr>
        <w:jc w:val="left"/>
      </w:pPr>
      <w:r>
        <w:t>Let's get right into it. The title of your book, Why We Suck, is pretty __obnoxious__. Are we really that bad?</w:t>
      </w:r>
    </w:p>
    <w:p>
      <w:pPr>
        <w:jc w:val="left"/>
      </w:pPr>
      <w:r>
        <w:t>The unit will look to bounce back from a disappointing 2022 campaign under second-year __offensive__ line coach Zach Yenser.—The Courier-Journal, 6 Jan. 2023         (sourced from Web)</w:t>
      </w:r>
    </w:p>
    <w:p>
      <w:pPr>
        <w:jc w:val="left"/>
      </w:pPr>
      <w:r>
        <w:t>Exhibited in New York in 1952, the works __prefigure__ the Pop Art movement by a decade; Warhol began drawing and painting dollar signs in the early 1960s.—Andy Grundberg, Washington Post, 17 Dec. 2022         (sourced from Web)</w:t>
      </w:r>
    </w:p>
    <w:p>
      <w:pPr>
        <w:jc w:val="left"/>
      </w:pPr>
      <w:r>
        <w:t>The matte, phosphorescent sigils painted onto his robe appeared to __palpitate__ in the low light.—Kent Russell, Harper’s Magazine , 25 May 2022         (sourced from Web)</w:t>
      </w:r>
    </w:p>
    <w:p>
      <w:pPr>
        <w:jc w:val="left"/>
      </w:pPr>
      <w:r>
        <w:t>Mercury, like Earth, has an __elliptical__ orbit around the sun.—Analisa Novak, CBS News, 28 Dec. 2022         (sourced from Web)</w:t>
      </w:r>
    </w:p>
    <w:p>
      <w:pPr>
        <w:jc w:val="left"/>
      </w:pPr>
      <w:r>
        <w:t>Rainy winters and springs encourage the growth of plants, which __desiccate__ in the dry summer and turn into fuel.—Wired, 21 July 2022         (sourced from Web)</w:t>
      </w:r>
    </w:p>
    <w:p>
      <w:pPr>
        <w:jc w:val="left"/>
      </w:pPr>
      <w:r>
        <w:t>Or did the auditory systems evolve independently to perform the same function, a phenomenon called __convergent__ evolution?—Sarah Lewin Frasier, Scientific American, 1 July 2015         (sourced from Web)</w:t>
      </w:r>
    </w:p>
    <w:p>
      <w:pPr>
        <w:jc w:val="left"/>
      </w:pPr>
      <w:r>
        <w:t>The agreement also bars former employees from discussing the terms of the agreement or making any negative statements about the company or its leadership team, a fairly standard __stipulation__ in severance agreements.—Bykylie Robison, Fortune, 5 Jan. 2023         (sourced from Web)</w:t>
      </w:r>
    </w:p>
    <w:p>
      <w:pPr>
        <w:jc w:val="left"/>
      </w:pPr>
      <w:r>
        <w:t>The highlight, though, is Rachel helping Monica cook Thanksgiving dinner, only to accidentally make a bizarre dessert concoction after combining the recipes for an English __trifle__ and a shepherd's pie.—Brendan Morrow, The Week, 24 Nov. 2022         (sourced from Web)</w:t>
      </w:r>
    </w:p>
    <w:p>
      <w:pPr>
        <w:jc w:val="left"/>
      </w:pPr>
      <w:r>
        <w:t>And the legislators’ underground garage is a security hazard ripe for car bombs that could __crumble__ the Capitol.—George Skelton, Los Angeles Times, 11 Dec. 2022         (sourced from Web)</w:t>
      </w:r>
    </w:p>
    <w:p>
      <w:pPr>
        <w:jc w:val="left"/>
      </w:pPr>
      <w:r>
        <w:t>Perhaps there is a more natural __nostrum__ – partial and insufficient, but helpful nonetheless – closer to hand.—Pavel Goldstein, Discover Magazine, 17 Jan. 2018         (sourced from Web)</w:t>
      </w:r>
    </w:p>
    <w:p>
      <w:pPr>
        <w:jc w:val="left"/>
      </w:pPr>
      <w:r>
        <w:t>The rapid expansion of ESG investing – environment, social and __governance__ – and portfolio management is opening up new jobs in sustainable finance.—Christopher Boone, The Conversation, 5 Jan. 2023         (sourced from Web)</w:t>
      </w:r>
    </w:p>
    <w:p>
      <w:pPr>
        <w:jc w:val="left"/>
      </w:pPr>
      <w:r>
        <w:t>When actress Déa Julien first auditioned for the Broadway show the Kite Runner she was considered to __understudy__ the female role of Soraya.—Jeryl Brunner, Forbes, 18 Aug. 2022         (sourced from Web)</w:t>
      </w:r>
    </w:p>
    <w:p>
      <w:pPr>
        <w:jc w:val="left"/>
      </w:pPr>
      <w:r>
        <w:t>The victory also continued another pattern as the Sun Devils have had a __knack__ for winning the close ones.—Michelle Gardner, The Arizona Republic, 14 Jan. 2023         (sourced from Web)</w:t>
      </w:r>
    </w:p>
    <w:p>
      <w:pPr>
        <w:jc w:val="left"/>
      </w:pPr>
      <w:r>
        <w:t>Relating it to friends as an anecdote was to __submit__ to its surreal quality.—Lucie Elven, The New Yorker, 5 Jan. 2023         (sourced from Web)</w:t>
      </w:r>
    </w:p>
    <w:p>
      <w:pPr>
        <w:jc w:val="left"/>
      </w:pPr>
      <w:r>
        <w:t>The various ridges of pink and orange material represent clouds of dust being broken down by young stars beginning to __accrete__ and exert their gravitational muscle.—Jeffrey Kluger, Time, 12 Jan. 2023         (sourced from Web)</w:t>
      </w:r>
    </w:p>
    <w:p>
      <w:pPr>
        <w:jc w:val="left"/>
      </w:pPr>
      <w:r>
        <w:t>After three rounds of voting, no nominee has received enough votes to become speaker of the House, and lawmakers voted to __adjourn__ until noon on Wednesday.—Wsj Staff, WSJ, 3 Jan. 2023         (sourced from Web)</w:t>
      </w:r>
    </w:p>
    <w:p>
      <w:pPr>
        <w:jc w:val="left"/>
      </w:pPr>
      <w:r>
        <w:t>In 2005, Brown, a two-term __delegate__ returning from a nine-month tour in Iraq, explored the idea of running for attorney general.—Ovetta Wiggins, Washington Post, 2 Jan. 2023         (sourced from Web)</w:t>
      </w:r>
    </w:p>
    <w:p>
      <w:pPr>
        <w:jc w:val="left"/>
      </w:pPr>
      <w:r>
        <w:t>The first-ever white cup was designed so fans could __doodle__ and personalize their cups.—Sabrina Weiss, Peoplemag, 30 Nov. 2022         (sourced from Web)</w:t>
      </w:r>
    </w:p>
    <w:p>
      <w:pPr>
        <w:jc w:val="left"/>
      </w:pPr>
      <w:r>
        <w:t>Russell is eventually seen sweeping props off a desk, causing a person in the corner to __cower__ as objects go flying.—Vulture, 5 Oct. 2022         (sourced from Web)</w:t>
      </w:r>
    </w:p>
    <w:p>
      <w:pPr>
        <w:jc w:val="left"/>
      </w:pPr>
      <w:r>
        <w:t>This takes your body out of its routine and can leave you __stale__ on race day.—Greg Mcmillan, Outside Online, 25 Apr. 2019         (sourced from Web)</w:t>
      </w:r>
    </w:p>
    <w:p>
      <w:pPr>
        <w:jc w:val="left"/>
      </w:pPr>
      <w:r>
        <w:t>That Obamacare has become part of the __fabric__ of Florida life is also striking given the state’s early opposition to the law, led by Rick Scott, then the Republican governor.—Patricia Mazzei, New York Times, 11 Jan. 2023         (sourced from Web)</w:t>
      </w:r>
    </w:p>
    <w:p>
      <w:pPr>
        <w:jc w:val="left"/>
      </w:pPr>
      <w:r>
        <w:t>One was the Arab oil __embargo__ of 1973–1974, the other the 1978–1979 shock that took place with the fall of the Shah of Iran.—Jim Probasco, Fortune, 28 Dec. 2022         (sourced from Web)</w:t>
      </w:r>
    </w:p>
    <w:p>
      <w:pPr>
        <w:jc w:val="left"/>
      </w:pPr>
      <w:r>
        <w:t>Regardless of what the Ravens throw at the Bengals, Burrow will be __ready__.—Cincinnati Enquirer, The Enquirer, 12 Jan. 2023         (sourced from Web)</w:t>
      </w:r>
    </w:p>
    <w:p>
      <w:pPr>
        <w:jc w:val="left"/>
      </w:pPr>
      <w:r>
        <w:t>The principle consists in mixing, with the sewage, quantities of lime and clay, combining with the carbonic acid of the fecal matters to form carbonate of lime, in an __impalpable__ powder.—Mark Fischetti, Scientific American, 15 June 2022         (sourced from Web)</w:t>
      </w:r>
    </w:p>
    <w:p>
      <w:pPr>
        <w:jc w:val="left"/>
      </w:pPr>
      <w:r>
        <w:t>McCarthy, in their view, has been too willing to work with Democrats in the past and has contributed to a __bloated__ federal government.—Eric Cortellessa, Time, 3 Jan. 2023         (sourced from Web)</w:t>
      </w:r>
    </w:p>
    <w:p>
      <w:pPr>
        <w:jc w:val="left"/>
      </w:pPr>
      <w:r>
        <w:t>There’s something about its refusal to __condescend__ to messy people, its interest in charting genuine, deeply felt emotion that puts these films in conversation with one another.—Angelica Jade Bastién, Vulture, 3 Feb. 2022         (sourced from Web)</w:t>
      </w:r>
    </w:p>
    <w:p>
      <w:pPr>
        <w:jc w:val="left"/>
      </w:pPr>
      <w:r>
        <w:t>Yet as Di Felice, 39—an animated and garrulous figure, quick to laugh and refreshingly devoid of __pretension__—has reimagined the Courrèges legacy since joining the house in 2020, there’s been plenty of himself in the mix too.—Mark Holgate, Vogue, 22 Nov. 2022         (sourced from Web)</w:t>
      </w:r>
    </w:p>
    <w:p>
      <w:pPr>
        <w:jc w:val="left"/>
      </w:pPr>
      <w:r>
        <w:t>The Frogs usually let guard Damion Baugh handle the playmaking duties, but today, Miles orchestrated the offense, finding cutters and pushing the __tempo__.—Dallas News, 14 Jan. 2023         (sourced from Web)</w:t>
      </w:r>
    </w:p>
    <w:p>
      <w:pPr>
        <w:jc w:val="left"/>
      </w:pPr>
      <w:r>
        <w:t>While there were plenty of crucial moments gone wrong late, the guard’s foul trouble — and having to miss six pivotal minutes down the stretch — was __irksome__ to him and the rest of the team.—Eric Walden, The Salt Lake Tribune, 31 Dec. 2022         (sourced from Web)</w:t>
      </w:r>
    </w:p>
    <w:p>
      <w:pPr>
        <w:jc w:val="left"/>
      </w:pPr>
      <w:r>
        <w:t>These changes open up the story but don't __hinder__ the narrative.—Lester Fabian Brathwaite, EW.com, 13 Dec. 2022         (sourced from Web)</w:t>
      </w:r>
    </w:p>
    <w:p>
      <w:pPr>
        <w:jc w:val="left"/>
      </w:pPr>
      <w:r>
        <w:t>But since it was founded in 1625 as the Dutch colony of New Amsterdam, religious tolerance has been a bedrock of Manhattan’s __vibrancy__.—James Estrin Liam Stack, New York Times, 15 Dec. 2022         (sourced from Web)</w:t>
      </w:r>
    </w:p>
    <w:p>
      <w:pPr>
        <w:jc w:val="left"/>
      </w:pPr>
      <w:r>
        <w:t>No sentence.</w:t>
      </w:r>
    </w:p>
    <w:p>
      <w:pPr>
        <w:jc w:val="left"/>
      </w:pPr>
      <w:r>
        <w:t>Interestingly, Ibarra’s __piebald__ catfish may not be the only one finning around in Lake Tawakoni.—Matt Williams, Dallas News, 9 Apr. 2022         (sourced from Web)</w:t>
      </w:r>
    </w:p>
    <w:p>
      <w:pPr>
        <w:jc w:val="left"/>
      </w:pPr>
      <w:r>
        <w:t>Patriots quarterback Mac Jones has asked for more __accountability__ from the coaching staff.—Jaylon Thompson, USA TODAY, 11 Dec. 2022         (sourced from Web)</w:t>
      </w:r>
    </w:p>
    <w:p>
      <w:pPr>
        <w:jc w:val="left"/>
      </w:pPr>
      <w:r>
        <w:t>The second major structural change involves one of the hallmarks of SARS-CoV-2 as compared to SARS-CoV-1: initial __scission__ at the S1 furin cleavage site.—William A. Haseltine, Forbes, 6 May 2022         (sourced from Web)</w:t>
      </w:r>
    </w:p>
    <w:p>
      <w:pPr>
        <w:jc w:val="left"/>
      </w:pPr>
      <w:r>
        <w:t>The Phantom Menace producers couldn't help but take notice - and cast Knightley as Portman's __decoy__, Queen Amadala, in the film.—Laura Lane, Peoplemag, 19 Dec. 2022         (sourced from Web)</w:t>
      </w:r>
    </w:p>
    <w:p>
      <w:pPr>
        <w:jc w:val="left"/>
      </w:pPr>
      <w:r>
        <w:t>Stuff like making sure the site doesn't crash, and coaxing __obstreperous__ commenters into better behavior?—Sean Carroll, Discover Magazine, 26 June 2012         (sourced from Web)</w:t>
      </w:r>
    </w:p>
    <w:p>
      <w:pPr>
        <w:jc w:val="left"/>
      </w:pPr>
      <w:r>
        <w:t>But the year is 1849, and Eliza’s preferences matter not a __whit__.—Joanne Kaufman, WSJ, 2 Dec. 2022         (sourced from Web)</w:t>
      </w:r>
    </w:p>
    <w:p>
      <w:pPr>
        <w:jc w:val="left"/>
      </w:pPr>
      <w:r>
        <w:t>Different statuses were given to foreign residents who lived in the Empire, freed people who were once enslaved and people still in __bondage__.—Emilie Le Beau Lucchesi, Discover Magazine, 9 Sep. 2022         (sourced from Web)</w:t>
      </w:r>
    </w:p>
    <w:p>
      <w:pPr>
        <w:jc w:val="left"/>
      </w:pPr>
      <w:r>
        <w:t>Perhaps my skepticism is premised on my ignorance, and the population geneticists who __proffer__ up this explanation are more informed as to the state of the literature.—Razib Khan, Discover Magazine, 19 Feb. 2013         (sourced from Web)</w:t>
      </w:r>
    </w:p>
    <w:p>
      <w:pPr>
        <w:jc w:val="left"/>
      </w:pPr>
      <w:r>
        <w:t>The move is intended to __squelch__ inflation, but is also likely to slow economic growth.—David Lauter, Los Angeles Times, 17 Dec. 2021         (sourced from Web)</w:t>
      </w:r>
    </w:p>
    <w:p>
      <w:pPr>
        <w:jc w:val="left"/>
      </w:pPr>
      <w:r>
        <w:t>Congress and the president must counter the forces that seek to diminish, exploit or __bowdlerize__ our understanding of this terrible and confounding un-American event.—James Reston Jr., Star Tribune, 29 Mar. 2021         (sourced from Web)</w:t>
      </w:r>
    </w:p>
    <w:p>
      <w:pPr>
        <w:jc w:val="left"/>
      </w:pPr>
      <w:r>
        <w:t>The moves constitute a significant __overture__ to McCarthy’s adversaries, which would give them greater leverage to be disruptive during the next congressional term.—Eric Cortellessa, Time, 6 Jan. 2023         (sourced from Web)</w:t>
      </w:r>
    </w:p>
    <w:p>
      <w:pPr>
        <w:jc w:val="left"/>
      </w:pPr>
      <w:r>
        <w:t>Walls entered a not guilty plea to four charges of __assault__ and two charges of reckless endangerment at a hearing Friday.—Tess Williams, Anchorage Daily News, 31 Dec. 2022         (sourced from Web)</w:t>
      </w:r>
    </w:p>
    <w:p>
      <w:pPr>
        <w:jc w:val="left"/>
      </w:pPr>
      <w:r>
        <w:t>Sheldon Greenberg, a professor emeritus at Johns Hopkins University, said there is a __delicate__ balance between maintaining safety and frightening people.—Donna St. George, BostonGlobe.com, 12 Jan. 2023         (sourced from Web)</w:t>
      </w:r>
    </w:p>
    <w:p>
      <w:pPr>
        <w:jc w:val="left"/>
      </w:pPr>
      <w:r>
        <w:t>At multiple points during the proceeding, Depp seemed to __snicker__.—Victoria Bekiempis, Vulture, 5 May 2022         (sourced from Web)</w:t>
      </w:r>
    </w:p>
    <w:p>
      <w:pPr>
        <w:jc w:val="left"/>
      </w:pPr>
      <w:r>
        <w:t>As a consumer product for those who __titter__, this production appears to check all the boxes.—Ed Stockly, Los Angeles Times, 21 Oct. 2021         (sourced from Web)</w:t>
      </w:r>
    </w:p>
    <w:p>
      <w:pPr>
        <w:jc w:val="left"/>
      </w:pPr>
      <w:r>
        <w:t>No sentence.</w:t>
      </w:r>
    </w:p>
    <w:p>
      <w:pPr>
        <w:jc w:val="left"/>
      </w:pPr>
      <w:r>
        <w:t>Prieto and Name Bolaño chose four handwoven options from her archive of __luxurious__ deadstock textiles: a cream cashmere, a blue-and-brown bouclé, a black cotton velvet patterned with off-white ovals and a wool jacquard with red and green tones.—Kate Guadagnino, New York Times, 13 Jan. 2023         (sourced from Web)</w:t>
      </w:r>
    </w:p>
    <w:p>
      <w:pPr>
        <w:jc w:val="left"/>
      </w:pPr>
      <w:r>
        <w:t>Except for the ones from its __raspy__ little engine, which perpetually feels as if it's got a piece of strip sirloin wedged in its little throat.—Car and Driver, 28 Sep. 2022         (sourced from Web)</w:t>
      </w:r>
    </w:p>
    <w:p>
      <w:pPr>
        <w:jc w:val="left"/>
      </w:pPr>
      <w:r>
        <w:t>No sentence.</w:t>
      </w:r>
    </w:p>
    <w:p>
      <w:pPr>
        <w:jc w:val="left"/>
      </w:pPr>
      <w:r>
        <w:t>In fact, Crofoot and Gilby found that for every extra group member, the odds that any individual will become a __turncoat__ go up by 25 percent!—Ed Yong, Discover Magazine, 27 Dec. 2011         (sourced from Web)</w:t>
      </w:r>
    </w:p>
    <w:p>
      <w:pPr>
        <w:jc w:val="left"/>
      </w:pPr>
      <w:r>
        <w:t>Smith says his movie __projector__–like system is nonetheless competitive and will get better as fuel-​cell tech improves.—Eric Tegler, Popular Mechanics, 28 Apr. 2022         (sourced from Web)</w:t>
      </w:r>
    </w:p>
    <w:p>
      <w:pPr>
        <w:jc w:val="left"/>
      </w:pPr>
      <w:r>
        <w:t>In the 54th annual edition of the Union — issued on Jan. 1, 1923, 100 years ago today — the focus was on the __prosperity__ of San Diego.—San Diego Union-Tribune, 1 Jan. 2023         (sourced from Web)</w:t>
      </w:r>
    </w:p>
    <w:p>
      <w:pPr>
        <w:jc w:val="left"/>
      </w:pPr>
      <w:r>
        <w:t>With the judicious use of charts and illustrations Pandora's Seed outlines how pre-agricultural sedentarists of the post-Ice Age Natufian culture had to adopt the conscious planting and harvesting of grain due to a change in their environment.—Razib Khan, Discover Magazine, 5 Nov. 2010         (sourced from Web)</w:t>
      </w:r>
    </w:p>
    <w:p>
      <w:pPr>
        <w:jc w:val="left"/>
      </w:pPr>
      <w:r>
        <w:t>Aside from the __immemorial__ wonders, Shiraz provided other, less monumental features.—Los Angeles Times, 14 Jan. 2022         (sourced from Web)</w:t>
      </w:r>
    </w:p>
    <w:p>
      <w:pPr>
        <w:jc w:val="left"/>
      </w:pPr>
      <w:r>
        <w:t>And with Brady on the verge of becoming a free agent, there could soon be a lot more questions than answers on Bowles' __pirate__ ship.—Nate Davis, USA TODAY, 12 Jan. 2023         (sourced from Web)</w:t>
      </w:r>
    </w:p>
    <w:p>
      <w:pPr>
        <w:jc w:val="left"/>
      </w:pPr>
      <w:r>
        <w:t>The objective is to test one another’s __deductive__ reasoning skills.—Merrell Hambleton, New York Times, 5 Dec. 2022         (sourced from Web)</w:t>
      </w:r>
    </w:p>
    <w:p>
      <w:pPr>
        <w:jc w:val="left"/>
      </w:pPr>
      <w:r>
        <w:t>In April 2019, the court gave permission to again __exhume__ Joseph’s body in the hopes of recovering more DNA, officials said Thursday.—Praveena Somasundaram, Washington Post, 9 Dec. 2022         (sourced from Web)</w:t>
      </w:r>
    </w:p>
    <w:p>
      <w:pPr>
        <w:jc w:val="left"/>
      </w:pPr>
      <w:r>
        <w:t>Some of Harry and Meghan’s narrative gaps only enable this __amnesia__ and unwillingness to take responsibility.—Nylah Burton, refinery29.com, 15 Dec. 2022         (sourced from Web)</w:t>
      </w:r>
    </w:p>
    <w:p>
      <w:pPr>
        <w:jc w:val="left"/>
      </w:pPr>
      <w:r>
        <w:t>Sharon [Bob’s wife, an offstage character] is not invited to __chastise__ herself or demean herself based on Bob’s infidelity.—Helen Shaw, The New Yorker, 18 Dec. 2022         (sourced from Web)</w:t>
      </w:r>
    </w:p>
    <w:p>
      <w:pPr>
        <w:jc w:val="left"/>
      </w:pPr>
      <w:r>
        <w:t>Osceola County will open a cold weather __shelter__ Saturday evening at First United Methodist Church in St. Cloud, ahead of the weekend drop in temperatures.—Natalia Jaramillo, Orlando Sentinel, 12 Jan. 2023         (sourced from Web)</w:t>
      </w:r>
    </w:p>
    <w:p>
      <w:pPr>
        <w:jc w:val="left"/>
      </w:pPr>
      <w:r>
        <w:t>Some people will perceive you as a __traitor__ or mercenary for leaving for a bigger payday.—Jack Kelly, Forbes, 29 Dec. 2022         (sourced from Web)</w:t>
      </w:r>
    </w:p>
    <w:p>
      <w:pPr>
        <w:jc w:val="left"/>
      </w:pPr>
      <w:r>
        <w:t>The week’s events __epitomize__, Mr. Biden’s aides and allies say, the president’s approach to governing, which preaches cooling tempers and restoring the sort of alliances that his predecessor ignored or rended.—Katie Rogers, New York Times, 16 Nov. 2022         (sourced from Web)</w:t>
      </w:r>
    </w:p>
    <w:p>
      <w:pPr>
        <w:jc w:val="left"/>
      </w:pPr>
      <w:r>
        <w:t>Down 31-28 in the 4th quarter, Prescott led a last-minute drive down to the Green Bay 35 where Dan Bailey would kick a game-tying field goal.—Dallas News, 9 Jan. 2023         (sourced from Web)</w:t>
      </w:r>
    </w:p>
    <w:p>
      <w:pPr>
        <w:jc w:val="left"/>
      </w:pPr>
      <w:r>
        <w:t>The idea is that companies that can build out charging infrastructure now and get drivers accustomed to using it could __reap__ profits from their loyalty for decades to come.—WIRED, 12 Jan. 2023         (sourced from Web)</w:t>
      </w:r>
    </w:p>
    <w:p>
      <w:pPr>
        <w:jc w:val="left"/>
      </w:pPr>
      <w:r>
        <w:t>Still under discussion, according to the sources, is securing a guarantee against retaliation because of the threats made to __yank__ committee assignments from those who opposed McCarthy.—Katherine Faulders, ABC News, 5 Jan. 2023         (sourced from Web)</w:t>
      </w:r>
    </w:p>
    <w:p>
      <w:pPr>
        <w:jc w:val="left"/>
      </w:pPr>
      <w:r>
        <w:t>But whatever else he is, he is the __genuine__ article. A writer of one terrible book after another, but a writer nonetheless.</w:t>
      </w:r>
    </w:p>
    <w:p>
      <w:pPr>
        <w:jc w:val="left"/>
      </w:pPr>
      <w:r>
        <w:t>Against Nottingham Forest, in the club’s first game back since the World Cup, Casemiro was the standout player and received non-stop adulation throughout.—Liam Canning, Forbes, 28 Dec. 2022         (sourced from Web)</w:t>
      </w:r>
    </w:p>
    <w:p>
      <w:pPr>
        <w:jc w:val="left"/>
      </w:pPr>
      <w:r>
        <w:t>This World Cup, what should have been one of the highlights of their careers, has been a __torment__ for them.—Rory Smith, New York Times, 29 Nov. 2022         (sourced from Web)</w:t>
      </w:r>
    </w:p>
    <w:p>
      <w:pPr>
        <w:jc w:val="left"/>
      </w:pPr>
      <w:r>
        <w:t>As the two teams went their separate ways following the final __horn__, Dickinson straggled behind his teammates.—Rainer Sabin, Detroit Free Press, 9 Jan. 2023         (sourced from Web)</w:t>
      </w:r>
    </w:p>
    <w:p>
      <w:pPr>
        <w:jc w:val="left"/>
      </w:pPr>
      <w:r>
        <w:t>Seth Meyers’s version of Late Night excels at highlighting its writers, both in sincere moments and __goof__-em-ups.—Vulture, 11 Mar. 2022         (sourced from Web)</w:t>
      </w:r>
    </w:p>
    <w:p>
      <w:pPr>
        <w:jc w:val="left"/>
      </w:pPr>
      <w:r>
        <w:t>Instead, get out of the bed after about 15 minutes of trying to fall asleep, and do a quiet, __boring__ activity in another room, like folding laundry.—Good Housekeeping, 6 Jan. 2023         (sourced from Web)</w:t>
      </w:r>
    </w:p>
    <w:p>
      <w:pPr>
        <w:jc w:val="left"/>
      </w:pPr>
      <w:r>
        <w:t>But the Americans could never present a stable or convincing new reality to ordinary Afghans, who watched as security crumbled and new forms of corruption flowed from the __slosh__ of cash and contracts that came with the occupation.—Megan K. Stack, The New Yorker, 4 Aug. 2021         (sourced from Web)</w:t>
      </w:r>
    </w:p>
    <w:p>
      <w:pPr>
        <w:jc w:val="left"/>
      </w:pPr>
      <w:r>
        <w:t>The panel relied on the __testimony__ of some of Trump’s top advisers to build its case as well as the public record.—Julian Zelizer, CNN, 20 Dec. 2022         (sourced from Web)</w:t>
      </w:r>
    </w:p>
    <w:p>
      <w:pPr>
        <w:jc w:val="left"/>
      </w:pPr>
      <w:r>
        <w:t>No sentence.</w:t>
      </w:r>
    </w:p>
    <w:p>
      <w:pPr>
        <w:jc w:val="left"/>
      </w:pPr>
      <w:r>
        <w:t>That goes for light switches, appliances, thermostats and even a doorbell, on or off — the action could cause a spark which could ignite __flammable__ gasses.—Lynn Redmile, Good Housekeeping, 3 Jan. 2023         (sourced from Web)</w:t>
      </w:r>
    </w:p>
    <w:p>
      <w:pPr>
        <w:jc w:val="left"/>
      </w:pPr>
      <w:r>
        <w:t>No sentence.</w:t>
      </w:r>
    </w:p>
    <w:p>
      <w:pPr>
        <w:jc w:val="left"/>
      </w:pPr>
      <w:r>
        <w:t>As construction workers completed the finishing touches around campus, freshmen, sophomores and juniors came together to __etch__ their place in the program’s history.—Dallas News, 1 Aug. 2022         (sourced from Web)</w:t>
      </w:r>
    </w:p>
    <w:p>
      <w:pPr>
        <w:jc w:val="left"/>
      </w:pPr>
      <w:r>
        <w:t>Just last week he issued a statement encouraging all Iraqis to participate in the election scheduled for January, and he called on the Iraqi government to start registering voters. The powers that be in Iraq ignore him at their __peril__.</w:t>
      </w:r>
    </w:p>
    <w:p>
      <w:pPr>
        <w:jc w:val="left"/>
      </w:pPr>
      <w:r>
        <w:t>He was charged with __espionage__ and sentenced to 16 years of hard labor.—Cary Junior Ii, Detroit Free Press, 31 Dec. 2022         (sourced from Web)</w:t>
      </w:r>
    </w:p>
    <w:p>
      <w:pPr>
        <w:jc w:val="left"/>
      </w:pPr>
      <w:r>
        <w:t>No sentence.</w:t>
      </w:r>
    </w:p>
    <w:p>
      <w:pPr>
        <w:jc w:val="left"/>
      </w:pPr>
      <w:r>
        <w:t>Yet writers are eager to join in the jokes about the humorless __prude__ who wants to stifle academic freedom, rather than trying to understand the whole story.—Elizabeth Preston, Discover Magazine, 7 Dec. 2010         (sourced from Web)</w:t>
      </w:r>
    </w:p>
    <w:p>
      <w:pPr>
        <w:jc w:val="left"/>
      </w:pPr>
      <w:r>
        <w:t>Today's army works on rotations; soldiers are deployed for about a year and then (in principle at least) they come home. When that happens, local __liaison__s and intelligence relationships must be rebuilt.</w:t>
      </w:r>
    </w:p>
    <w:p>
      <w:pPr>
        <w:jc w:val="left"/>
      </w:pPr>
      <w:r>
        <w:t>On today's episode of the 5 Things podcast: Missile strike likely not an assault on Poland White House correspondent Michael Collins explains how Russia praised the U.S. for its __measured__ response after the incident.—Taylor Wilson, USA TODAY, 17 Nov. 2022         (sourced from Web)</w:t>
      </w:r>
    </w:p>
    <w:p>
      <w:pPr>
        <w:jc w:val="left"/>
      </w:pPr>
      <w:r>
        <w:t>But even as Hollywood, for the first half of the century, was defined as a place of cinematic apartheid, Mitchell argues against the glib and easy liberal separatism that would sanctify Black cinema — or Black moviegoing — as a __hermetic__ experience.—Owen Gleiberman, Variety, 9 Oct. 2022         (sourced from Web)</w:t>
      </w:r>
    </w:p>
    <w:p>
      <w:pPr>
        <w:jc w:val="left"/>
      </w:pPr>
      <w:r>
        <w:t>So, like a __phoenix__, Einstein’s cosmological constant made a remarkable comeback, very unexpectedly, in 1998.—Amir Aczel, Discover Magazine, 7 Mar. 2014         (sourced from Web)</w:t>
      </w:r>
    </w:p>
    <w:p>
      <w:pPr>
        <w:jc w:val="left"/>
      </w:pPr>
      <w:r>
        <w:t>The face of the shooter seemed to __glare__ down from the television above his son’s bed.—Jenny Deam, ProPublica, 31 May 2022         (sourced from Web)</w:t>
      </w:r>
    </w:p>
    <w:p>
      <w:pPr>
        <w:jc w:val="left"/>
      </w:pPr>
      <w:r>
        <w:t>Some states allow buyers to __deduct__ the value of a trade-in from their purchase price, reducing their tax liability.—Elizabeth Rivelli, Car and Driver, 21 Dec. 2022         (sourced from Web)</w:t>
      </w:r>
    </w:p>
    <w:p>
      <w:pPr>
        <w:jc w:val="left"/>
      </w:pPr>
      <w:r>
        <w:t>Some of the author costs are used to pay reviewers, causing one to question whether the process is always unbiased, as is the __desideratum__.—Neuroskeptic, Discover Magazine, 4 Apr. 2015         (sourced from Web)</w:t>
      </w:r>
    </w:p>
    <w:p>
      <w:pPr>
        <w:jc w:val="left"/>
      </w:pPr>
      <w:r>
        <w:t>No sentence.</w:t>
      </w:r>
    </w:p>
    <w:p>
      <w:pPr>
        <w:jc w:val="left"/>
      </w:pPr>
      <w:r>
        <w:t>Your future as a bride/__groom__ is exceptionally bright.—Karla Pope, Good Housekeeping, 25 Dec. 2022         (sourced from Web)</w:t>
      </w:r>
    </w:p>
    <w:p>
      <w:pPr>
        <w:jc w:val="left"/>
      </w:pPr>
      <w:r>
        <w:t>The spark that ignited it all was a big-budget movie about the historical prophet Muhammad supported by the Black Muslims but damned as blasphemous by an angry __apostate__.—Edward Kosner, WSJ, 28 Dec. 2022         (sourced from Web)</w:t>
      </w:r>
    </w:p>
    <w:p>
      <w:pPr>
        <w:jc w:val="left"/>
      </w:pPr>
      <w:r>
        <w:t>Another Brookside officer had been indicted for the __strangulation__ of his girlfriend in 2019, though that case was dismissed when the woman failed to show up for court.—John Archibald | Jarchibald@al.com, al, 26 Apr. 2022         (sourced from Web)</w:t>
      </w:r>
    </w:p>
    <w:p>
      <w:pPr>
        <w:jc w:val="left"/>
      </w:pPr>
      <w:r>
        <w:t>The facility believed his past behavior stemmed from his attempts to self-__medicate__ his troubles.—Alex Heigl, Peoplemag, 7 Jan. 2023         (sourced from Web)</w:t>
      </w:r>
    </w:p>
    <w:p>
      <w:pPr>
        <w:jc w:val="left"/>
      </w:pPr>
      <w:r>
        <w:t>And while some Republicans speak in __innuendo__, others have been more explicit.—Prem Thakker, The New Republic, 15 Nov. 2022         (sourced from Web)</w:t>
      </w:r>
    </w:p>
    <w:p>
      <w:pPr>
        <w:jc w:val="left"/>
      </w:pPr>
      <w:r>
        <w:t>In the near future, a violent __delinquent__, Alex (Malcolm McDowell), is given the opportunity to participate in a government program that can reduce his sentencing.—Donna Sarkar, Discover Magazine, 15 June 2021         (sourced from Web)</w:t>
      </w:r>
    </w:p>
    <w:p>
      <w:pPr>
        <w:jc w:val="left"/>
      </w:pPr>
      <w:r>
        <w:t>To cynics, this may seem like __puerile__ anthropomorphism — romanticizing a relationship with an animal.—Richard Pallardy, Discover Magazine, 3 Nov. 2021         (sourced from Web)</w:t>
      </w:r>
    </w:p>
    <w:p>
      <w:pPr>
        <w:jc w:val="left"/>
      </w:pPr>
      <w:r>
        <w:t>The landmark __treaty__, which the Biden Administration extended for five years with Putin, remains in force until February 2026.—Time, 30 Nov. 2022         (sourced from Web)</w:t>
      </w:r>
    </w:p>
    <w:p>
      <w:pPr>
        <w:jc w:val="left"/>
      </w:pPr>
      <w:r>
        <w:t>John, 75, was delightfully hammy between songs, popping up from his piano bench to point and __grin__ at the crowd while mouthing thanks and leading a concert that felt brisk, but never rote.—Melissa Ruggieri, USA TODAY, 16 July 2022         (sourced from Web)</w:t>
      </w:r>
    </w:p>
    <w:p>
      <w:pPr>
        <w:jc w:val="left"/>
      </w:pPr>
      <w:r>
        <w:t>But on the same day Shapiro held his ballyhooed press conference to __announce__ the deal, the DEP quietly lifted a moratorium on fracking in Dimock that had been in place since 2010.—Colin Jerolmack, The New Republic, 9 Jan. 2023         (sourced from Web)</w:t>
      </w:r>
    </w:p>
    <w:p>
      <w:pPr>
        <w:jc w:val="left"/>
      </w:pPr>
      <w:r>
        <w:t>Did this rodent revenant cross a __stygian__ void to haunt us yet again?—Jon Chesto, BostonGlobe.com, 26 Dec. 2022         (sourced from Web)</w:t>
      </w:r>
    </w:p>
    <w:p>
      <w:pPr>
        <w:jc w:val="left"/>
      </w:pPr>
      <w:r>
        <w:t>The above posts do veer into the ad hominem territory and express a lot of __petulance__.—Razib Khan, Discover Magazine, 10 Dec. 2010         (sourced from Web)</w:t>
      </w:r>
    </w:p>
    <w:p>
      <w:pPr>
        <w:jc w:val="left"/>
      </w:pPr>
      <w:r>
        <w:t>Previously, Byju’s had recognized the full revenue value of its online courses upfront at the __commencement__ of contract.—Megha Mandavia, WSJ, 16 Sep. 2022         (sourced from Web)</w:t>
      </w:r>
    </w:p>
    <w:p>
      <w:pPr>
        <w:jc w:val="left"/>
      </w:pPr>
      <w:r>
        <w:t>The most aggressive of all waterfowl, __mute__ swans were imported to the U.S. from the mid 1800s to the early 1900s.—Allison Futterman, Discover Magazine, 29 July 2022         (sourced from Web)</w:t>
      </w:r>
    </w:p>
    <w:p>
      <w:pPr>
        <w:jc w:val="left"/>
      </w:pPr>
      <w:r>
        <w:t>Two assists on two big baskets at a critical moment to __daze__ Indiana.—Chris Solari, Detroit Free Press, 3 Mar. 2021         (sourced from Web)</w:t>
      </w:r>
    </w:p>
    <w:p>
      <w:pPr>
        <w:jc w:val="left"/>
      </w:pPr>
      <w:r>
        <w:t>And with the reproductive environment simulator that researchers developed for this study, scientists could __diagnose__ infertility and provide more advanced help with conceiving.—Carlyn Kranking, Smithsonian Magazine, 27 Dec. 2022         (sourced from Web)</w:t>
      </w:r>
    </w:p>
    <w:p>
      <w:pPr>
        <w:jc w:val="left"/>
      </w:pPr>
      <w:r>
        <w:t>Others like Scott Williams, collections __curator__ at Historic Royal Palaces, also speak to the ethos of her style profile.—Demetrius Simms, Robb Report, 7 Jan. 2023         (sourced from Web)</w:t>
      </w:r>
    </w:p>
    <w:p>
      <w:pPr>
        <w:jc w:val="left"/>
      </w:pPr>
      <w:r>
        <w:t>In our interview on the way back from Kherson, Zelensky stressed that this year’s invasion is just the latest Russian attempt over the past century to __subjugate__ Ukraine.—Time, 7 Dec. 2022         (sourced from Web)</w:t>
      </w:r>
    </w:p>
    <w:p>
      <w:pPr>
        <w:jc w:val="left"/>
      </w:pPr>
      <w:r>
        <w:t>Today, the lawsuit filed by the Adams children in Cochise County Superior Court, as well as a criminal investigation by the Cochise County attorney, continue to __unfold__.—The Salt Lake Tribune, 4 Aug. 2022         (sourced from Web)</w:t>
      </w:r>
    </w:p>
    <w:p>
      <w:pPr>
        <w:jc w:val="left"/>
      </w:pPr>
      <w:r>
        <w:t>Another is persuading witnesses to shirk the no-__snitch__ code and trust a police department with a history of abuses.—Michael Tarm, USA TODAY, 30 May 2018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