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wanderlust, </w:t>
      </w:r>
      <w:r>
        <w:rPr>
          <w:b/>
        </w:rPr>
        <w:t xml:space="preserve">suspicious, </w:t>
      </w:r>
      <w:r>
        <w:rPr>
          <w:b/>
        </w:rPr>
        <w:t xml:space="preserve">imply, </w:t>
      </w:r>
      <w:r>
        <w:rPr>
          <w:b/>
        </w:rPr>
        <w:t xml:space="preserve">sectarianism, </w:t>
      </w:r>
      <w:r>
        <w:rPr>
          <w:b/>
        </w:rPr>
        <w:t xml:space="preserve">inform, </w:t>
      </w:r>
      <w:r>
        <w:rPr>
          <w:b/>
        </w:rPr>
        <w:t xml:space="preserve">scant, </w:t>
      </w:r>
      <w:r>
        <w:rPr>
          <w:b/>
        </w:rPr>
        <w:t xml:space="preserve">reverberate, </w:t>
      </w:r>
      <w:r>
        <w:rPr>
          <w:b/>
        </w:rPr>
        <w:t xml:space="preserve">innocence, </w:t>
      </w:r>
      <w:r>
        <w:rPr>
          <w:b/>
        </w:rPr>
        <w:t xml:space="preserve">inquisitive, </w:t>
      </w:r>
      <w:r>
        <w:rPr>
          <w:b/>
        </w:rPr>
        <w:t xml:space="preserve">hibernate, </w:t>
      </w:r>
      <w:r>
        <w:rPr>
          <w:b/>
        </w:rPr>
        <w:t xml:space="preserve">unify, </w:t>
      </w:r>
      <w:r>
        <w:rPr>
          <w:b/>
        </w:rPr>
        <w:t xml:space="preserve">hypnotic, </w:t>
      </w:r>
      <w:r>
        <w:rPr>
          <w:b/>
        </w:rPr>
        <w:t xml:space="preserve">gallant, </w:t>
      </w:r>
      <w:r>
        <w:rPr>
          <w:b/>
        </w:rPr>
        <w:t xml:space="preserve">disarray, </w:t>
      </w:r>
      <w:r>
        <w:rPr>
          <w:b/>
        </w:rPr>
        <w:t xml:space="preserve">synonymous, </w:t>
      </w:r>
      <w:r>
        <w:rPr>
          <w:b/>
        </w:rPr>
        <w:t xml:space="preserve">phobia, </w:t>
      </w:r>
      <w:r>
        <w:rPr>
          <w:b/>
        </w:rPr>
        <w:t xml:space="preserve">valiant, </w:t>
      </w:r>
      <w:r>
        <w:rPr>
          <w:b/>
        </w:rPr>
        <w:t xml:space="preserve">bilingual, </w:t>
      </w:r>
      <w:r>
        <w:rPr>
          <w:b/>
        </w:rPr>
        <w:t xml:space="preserve">hurl, </w:t>
      </w:r>
      <w:r>
        <w:rPr>
          <w:b/>
        </w:rPr>
        <w:t xml:space="preserve">constraint, </w:t>
      </w:r>
      <w:r>
        <w:rPr>
          <w:b/>
        </w:rPr>
        <w:t xml:space="preserve">conventionalize, </w:t>
      </w:r>
      <w:r>
        <w:rPr>
          <w:b/>
        </w:rPr>
        <w:t xml:space="preserve">astounding, </w:t>
      </w:r>
      <w:r>
        <w:rPr>
          <w:b/>
        </w:rPr>
        <w:t xml:space="preserve">chromatic, </w:t>
      </w:r>
      <w:r>
        <w:rPr>
          <w:b/>
        </w:rPr>
        <w:t xml:space="preserve">vigilant, </w:t>
      </w:r>
      <w:r>
        <w:rPr>
          <w:b/>
        </w:rPr>
        <w:t xml:space="preserve">alternate, </w:t>
      </w:r>
      <w:r>
        <w:rPr>
          <w:b/>
        </w:rPr>
        <w:t xml:space="preserve">inborn, </w:t>
      </w:r>
      <w:r>
        <w:rPr>
          <w:b/>
        </w:rPr>
        <w:t xml:space="preserve">inhabit, </w:t>
      </w:r>
      <w:r>
        <w:rPr>
          <w:b/>
        </w:rPr>
        <w:t xml:space="preserve">feminist, </w:t>
      </w:r>
      <w:r>
        <w:rPr>
          <w:b/>
        </w:rPr>
        <w:t xml:space="preserve">replete, </w:t>
      </w:r>
      <w:r>
        <w:rPr>
          <w:b/>
        </w:rPr>
        <w:t xml:space="preserve">conceptual, </w:t>
      </w:r>
      <w:r>
        <w:rPr>
          <w:b/>
        </w:rPr>
        <w:t xml:space="preserve">precursor, </w:t>
      </w:r>
      <w:r>
        <w:rPr>
          <w:b/>
        </w:rPr>
        <w:t xml:space="preserve">hoard, </w:t>
      </w:r>
      <w:r>
        <w:rPr>
          <w:b/>
        </w:rPr>
        <w:t xml:space="preserve">scale, </w:t>
      </w:r>
      <w:r>
        <w:rPr>
          <w:b/>
        </w:rPr>
        <w:t xml:space="preserve">impending, </w:t>
      </w:r>
      <w:r>
        <w:rPr>
          <w:b/>
        </w:rPr>
        <w:t xml:space="preserve">interplay, </w:t>
      </w:r>
      <w:r>
        <w:rPr>
          <w:b/>
        </w:rPr>
        <w:t xml:space="preserve">outburst, </w:t>
      </w:r>
      <w:r>
        <w:rPr>
          <w:b/>
        </w:rPr>
        <w:t xml:space="preserve">motley, </w:t>
      </w:r>
      <w:r>
        <w:rPr>
          <w:b/>
        </w:rPr>
        <w:t xml:space="preserve">posthumously, </w:t>
      </w:r>
      <w:r>
        <w:rPr>
          <w:b/>
        </w:rPr>
        <w:t xml:space="preserve">predictable, </w:t>
      </w:r>
      <w:r>
        <w:rPr>
          <w:b/>
        </w:rPr>
        <w:t xml:space="preserve">blameworthy, </w:t>
      </w:r>
      <w:r>
        <w:rPr>
          <w:b/>
        </w:rPr>
        <w:t xml:space="preserve">illegitimate, </w:t>
      </w:r>
      <w:r>
        <w:rPr>
          <w:b/>
        </w:rPr>
        <w:t xml:space="preserve">scorn, </w:t>
      </w:r>
      <w:r>
        <w:rPr>
          <w:b/>
        </w:rPr>
        <w:t xml:space="preserve">reigning, </w:t>
      </w:r>
      <w:r>
        <w:rPr>
          <w:b/>
        </w:rPr>
        <w:t xml:space="preserve">discouraging, </w:t>
      </w:r>
      <w:r>
        <w:rPr>
          <w:b/>
        </w:rPr>
        <w:t xml:space="preserve">cohesive, </w:t>
      </w:r>
      <w:r>
        <w:rPr>
          <w:b/>
        </w:rPr>
        <w:t xml:space="preserve">disenfranchise, </w:t>
      </w:r>
      <w:r>
        <w:rPr>
          <w:b/>
        </w:rPr>
        <w:t xml:space="preserve">disrupt, </w:t>
      </w:r>
      <w:r>
        <w:rPr>
          <w:b/>
        </w:rPr>
        <w:t xml:space="preserve">petroleum, </w:t>
      </w:r>
      <w:r>
        <w:rPr>
          <w:b/>
        </w:rPr>
        <w:t xml:space="preserve">humiliate, </w:t>
      </w:r>
      <w:r>
        <w:rPr>
          <w:b/>
        </w:rPr>
        <w:t xml:space="preserve">uniform, </w:t>
      </w:r>
      <w:r>
        <w:rPr>
          <w:b/>
        </w:rPr>
        <w:t xml:space="preserve">antecedent, </w:t>
      </w:r>
      <w:r>
        <w:rPr>
          <w:b/>
        </w:rPr>
        <w:t xml:space="preserve">inflexible, </w:t>
      </w:r>
      <w:r>
        <w:rPr>
          <w:b/>
        </w:rPr>
        <w:t xml:space="preserve">hearten, </w:t>
      </w:r>
      <w:r>
        <w:rPr>
          <w:b/>
        </w:rPr>
        <w:t xml:space="preserve">circulate, </w:t>
      </w:r>
      <w:r>
        <w:rPr>
          <w:b/>
        </w:rPr>
        <w:t xml:space="preserve">charismatic, </w:t>
      </w:r>
      <w:r>
        <w:rPr>
          <w:b/>
        </w:rPr>
        <w:t xml:space="preserve">negligent, </w:t>
      </w:r>
      <w:r>
        <w:rPr>
          <w:b/>
        </w:rPr>
        <w:t xml:space="preserve">expository, </w:t>
      </w:r>
      <w:r>
        <w:rPr>
          <w:b/>
        </w:rPr>
        <w:t xml:space="preserve">colorful, </w:t>
      </w:r>
      <w:r>
        <w:rPr>
          <w:b/>
        </w:rPr>
        <w:t xml:space="preserve">tenet, </w:t>
      </w:r>
      <w:r>
        <w:rPr>
          <w:b/>
        </w:rPr>
        <w:t xml:space="preserve">treacherous, </w:t>
      </w:r>
      <w:r>
        <w:rPr>
          <w:b/>
        </w:rPr>
        <w:t xml:space="preserve">believable, </w:t>
      </w:r>
      <w:r>
        <w:rPr>
          <w:b/>
        </w:rPr>
        <w:t xml:space="preserve">humanistic, </w:t>
      </w:r>
      <w:r>
        <w:rPr>
          <w:b/>
        </w:rPr>
        <w:t xml:space="preserve">centralization, </w:t>
      </w:r>
      <w:r>
        <w:rPr>
          <w:b/>
        </w:rPr>
        <w:t xml:space="preserve">involve, </w:t>
      </w:r>
      <w:r>
        <w:rPr>
          <w:b/>
        </w:rPr>
        <w:t xml:space="preserve">injurious, </w:t>
      </w:r>
      <w:r>
        <w:rPr>
          <w:b/>
        </w:rPr>
        <w:t xml:space="preserve">placid, </w:t>
      </w:r>
      <w:r>
        <w:rPr>
          <w:b/>
        </w:rPr>
        <w:t xml:space="preserve">tussle, </w:t>
      </w:r>
      <w:r>
        <w:rPr>
          <w:b/>
        </w:rPr>
        <w:t xml:space="preserve">opposite, </w:t>
      </w:r>
      <w:r>
        <w:rPr>
          <w:b/>
        </w:rPr>
        <w:t xml:space="preserve">dappled, </w:t>
      </w:r>
      <w:r>
        <w:rPr>
          <w:b/>
        </w:rPr>
        <w:t xml:space="preserve">adversary, </w:t>
      </w:r>
      <w:r>
        <w:rPr>
          <w:b/>
        </w:rPr>
        <w:t xml:space="preserve">erudite, </w:t>
      </w:r>
      <w:r>
        <w:rPr>
          <w:b/>
        </w:rPr>
        <w:t xml:space="preserve">realm, </w:t>
      </w:r>
      <w:r>
        <w:rPr>
          <w:b/>
        </w:rPr>
        <w:t xml:space="preserve">enigma, </w:t>
      </w:r>
      <w:r>
        <w:rPr>
          <w:b/>
        </w:rPr>
        <w:t xml:space="preserve">heartfelt, </w:t>
      </w:r>
      <w:r>
        <w:rPr>
          <w:b/>
        </w:rPr>
        <w:t xml:space="preserve">obtainable, </w:t>
      </w:r>
      <w:r>
        <w:rPr>
          <w:b/>
        </w:rPr>
        <w:t xml:space="preserve">evince, </w:t>
      </w:r>
      <w:r>
        <w:rPr>
          <w:b/>
        </w:rPr>
        <w:t xml:space="preserve">bemuse, </w:t>
      </w:r>
      <w:r>
        <w:rPr>
          <w:b/>
        </w:rPr>
        <w:t xml:space="preserve">superficial, </w:t>
      </w:r>
      <w:r>
        <w:rPr>
          <w:b/>
        </w:rPr>
        <w:t xml:space="preserve">scrutinize, </w:t>
      </w:r>
      <w:r>
        <w:rPr>
          <w:b/>
        </w:rPr>
        <w:t xml:space="preserve">inexcusable, </w:t>
      </w:r>
      <w:r>
        <w:rPr>
          <w:b/>
        </w:rPr>
        <w:t xml:space="preserve">insidious, </w:t>
      </w:r>
      <w:r>
        <w:rPr>
          <w:b/>
        </w:rPr>
        <w:t xml:space="preserve">colossal, </w:t>
      </w:r>
      <w:r>
        <w:rPr>
          <w:b/>
        </w:rPr>
        <w:t xml:space="preserve">polish, </w:t>
      </w:r>
      <w:r>
        <w:rPr>
          <w:b/>
        </w:rPr>
        <w:t xml:space="preserve">connotation, </w:t>
      </w:r>
      <w:r>
        <w:rPr>
          <w:b/>
        </w:rPr>
        <w:t xml:space="preserve">vivid, </w:t>
      </w:r>
      <w:r>
        <w:rPr>
          <w:b/>
        </w:rPr>
        <w:t xml:space="preserve">undermined, </w:t>
      </w:r>
      <w:r>
        <w:rPr>
          <w:b/>
        </w:rPr>
        <w:t xml:space="preserve">gripping, </w:t>
      </w:r>
      <w:r>
        <w:rPr>
          <w:b/>
        </w:rPr>
        <w:t xml:space="preserve">factorable, </w:t>
      </w:r>
      <w:r>
        <w:rPr>
          <w:b/>
        </w:rPr>
        <w:t xml:space="preserve">stark, </w:t>
      </w:r>
      <w:r>
        <w:rPr>
          <w:b/>
        </w:rPr>
        <w:t xml:space="preserve">deterrent, </w:t>
      </w:r>
      <w:r>
        <w:rPr>
          <w:b/>
        </w:rPr>
        <w:t xml:space="preserve">influence, </w:t>
      </w:r>
      <w:r>
        <w:rPr>
          <w:b/>
        </w:rPr>
        <w:t xml:space="preserve">efface, </w:t>
      </w:r>
      <w:r>
        <w:rPr>
          <w:b/>
        </w:rPr>
        <w:t xml:space="preserve">dilettante, </w:t>
      </w:r>
      <w:r>
        <w:rPr>
          <w:b/>
        </w:rPr>
        <w:t xml:space="preserve">interpolate, </w:t>
      </w:r>
      <w:r>
        <w:rPr>
          <w:b/>
        </w:rPr>
        <w:t xml:space="preserve">camaraderie, </w:t>
      </w:r>
      <w:r>
        <w:rPr>
          <w:b/>
        </w:rPr>
        <w:t xml:space="preserve">evaluation, </w:t>
      </w:r>
      <w:r>
        <w:rPr>
          <w:b/>
        </w:rPr>
        <w:t xml:space="preserve">effete, </w:t>
      </w:r>
      <w:r>
        <w:rPr>
          <w:b/>
        </w:rPr>
        <w:t xml:space="preserve">improvident, </w:t>
      </w:r>
      <w:r>
        <w:rPr>
          <w:b/>
        </w:rPr>
        <w:t xml:space="preserve">streak, </w:t>
      </w:r>
      <w:r>
        <w:rPr>
          <w:b/>
        </w:rPr>
        <w:t xml:space="preserve">unrecognized, </w:t>
      </w:r>
      <w:r>
        <w:rPr>
          <w:b/>
        </w:rPr>
        <w:t xml:space="preserve">feckless, </w:t>
      </w:r>
      <w:r>
        <w:rPr>
          <w:b/>
        </w:rPr>
        <w:t xml:space="preserve">reclusive, </w:t>
      </w:r>
      <w:r>
        <w:rPr>
          <w:b/>
        </w:rPr>
        <w:t xml:space="preserve">ordinary, </w:t>
      </w:r>
      <w:r>
        <w:rPr>
          <w:b/>
        </w:rPr>
        <w:t xml:space="preserve">obscure, </w:t>
      </w:r>
      <w:r>
        <w:rPr>
          <w:b/>
        </w:rPr>
        <w:t xml:space="preserve">exotic, </w:t>
      </w:r>
      <w:r>
        <w:rPr>
          <w:b/>
        </w:rPr>
        <w:t xml:space="preserve">ritual, </w:t>
      </w:r>
      <w:r>
        <w:rPr>
          <w:b/>
        </w:rPr>
        <w:t xml:space="preserve">orbital, </w:t>
      </w:r>
      <w:r>
        <w:rPr>
          <w:b/>
        </w:rPr>
        <w:t xml:space="preserve">stained, </w:t>
      </w:r>
      <w:r>
        <w:rPr>
          <w:b/>
        </w:rPr>
        <w:t xml:space="preserve">inducible, </w:t>
      </w:r>
      <w:r>
        <w:rPr>
          <w:b/>
        </w:rPr>
        <w:t xml:space="preserve">codify, </w:t>
      </w:r>
      <w:r>
        <w:rPr>
          <w:b/>
        </w:rPr>
        <w:t xml:space="preserve">habituate, </w:t>
      </w:r>
      <w:r>
        <w:rPr>
          <w:b/>
        </w:rPr>
        <w:t xml:space="preserve">constrain, </w:t>
      </w:r>
      <w:r>
        <w:rPr>
          <w:b/>
        </w:rPr>
        <w:t xml:space="preserve">distortion, </w:t>
      </w:r>
      <w:r>
        <w:rPr>
          <w:b/>
        </w:rPr>
        <w:t xml:space="preserve">intangible, </w:t>
      </w:r>
      <w:r>
        <w:rPr>
          <w:b/>
        </w:rPr>
        <w:t xml:space="preserve">titular, </w:t>
      </w:r>
      <w:r>
        <w:rPr>
          <w:b/>
        </w:rPr>
        <w:t xml:space="preserve">temperate, </w:t>
      </w:r>
      <w:r>
        <w:rPr>
          <w:b/>
        </w:rPr>
        <w:t xml:space="preserve">predestine, </w:t>
      </w:r>
      <w:r>
        <w:rPr>
          <w:b/>
        </w:rPr>
        <w:t xml:space="preserve">forlorn, </w:t>
      </w:r>
      <w:r>
        <w:rPr>
          <w:b/>
        </w:rPr>
        <w:t xml:space="preserve">rampant, </w:t>
      </w:r>
      <w:r>
        <w:rPr>
          <w:b/>
        </w:rPr>
        <w:t xml:space="preserve">quarantine, </w:t>
      </w:r>
      <w:r>
        <w:rPr>
          <w:b/>
        </w:rPr>
        <w:t xml:space="preserve">factual, </w:t>
      </w:r>
      <w:r>
        <w:rPr>
          <w:b/>
        </w:rPr>
        <w:t xml:space="preserve">trepidation, </w:t>
      </w:r>
      <w:r>
        <w:rPr>
          <w:b/>
        </w:rPr>
        <w:t xml:space="preserve">endure, </w:t>
      </w:r>
      <w:r>
        <w:rPr>
          <w:b/>
        </w:rPr>
        <w:t xml:space="preserve">verse, </w:t>
      </w:r>
      <w:r>
        <w:rPr>
          <w:b/>
        </w:rPr>
        <w:t xml:space="preserve">suspense, </w:t>
      </w:r>
      <w:r>
        <w:rPr>
          <w:b/>
        </w:rPr>
        <w:t xml:space="preserve">indulge, </w:t>
      </w:r>
      <w:r>
        <w:rPr>
          <w:b/>
        </w:rPr>
        <w:t xml:space="preserve">brook, </w:t>
      </w:r>
      <w:r>
        <w:rPr>
          <w:b/>
        </w:rPr>
        <w:t xml:space="preserve">tranquil, </w:t>
      </w:r>
      <w:r>
        <w:rPr>
          <w:b/>
        </w:rPr>
        <w:t xml:space="preserve">arguments, </w:t>
      </w:r>
      <w:r>
        <w:rPr>
          <w:b/>
        </w:rPr>
        <w:t xml:space="preserve">propensity, </w:t>
      </w:r>
      <w:r>
        <w:rPr>
          <w:b/>
        </w:rPr>
        <w:t xml:space="preserve">rescue, </w:t>
      </w:r>
      <w:r>
        <w:rPr>
          <w:b/>
        </w:rPr>
        <w:t xml:space="preserve">hiatus, </w:t>
      </w:r>
      <w:r>
        <w:rPr>
          <w:b/>
        </w:rPr>
        <w:t xml:space="preserve">ubiquitous, </w:t>
      </w:r>
      <w:r>
        <w:rPr>
          <w:b/>
        </w:rPr>
        <w:t xml:space="preserve">respect, </w:t>
      </w:r>
      <w:r>
        <w:rPr>
          <w:b/>
        </w:rPr>
        <w:t xml:space="preserve">obese, </w:t>
      </w:r>
      <w:r>
        <w:rPr>
          <w:b/>
        </w:rPr>
        <w:t xml:space="preserve">visionary, </w:t>
      </w:r>
      <w:r>
        <w:rPr>
          <w:b/>
        </w:rPr>
        <w:t xml:space="preserve">conceive, </w:t>
      </w:r>
      <w:r>
        <w:rPr>
          <w:b/>
        </w:rPr>
        <w:t xml:space="preserve">elicit, </w:t>
      </w:r>
      <w:r>
        <w:rPr>
          <w:b/>
        </w:rPr>
        <w:t xml:space="preserve">uncommunicative, </w:t>
      </w:r>
      <w:r>
        <w:rPr>
          <w:b/>
        </w:rPr>
        <w:t xml:space="preserve">boost, </w:t>
      </w:r>
      <w:r>
        <w:rPr>
          <w:b/>
        </w:rPr>
        <w:t xml:space="preserve">exempt, </w:t>
      </w:r>
      <w:r>
        <w:rPr>
          <w:b/>
        </w:rPr>
        <w:t xml:space="preserve">downplay, </w:t>
      </w:r>
      <w:r>
        <w:rPr>
          <w:b/>
        </w:rPr>
        <w:t xml:space="preserve">genus, </w:t>
      </w:r>
      <w:r>
        <w:rPr>
          <w:b/>
        </w:rPr>
        <w:t xml:space="preserve">remoteness, </w:t>
      </w:r>
      <w:r>
        <w:rPr>
          <w:b/>
        </w:rPr>
        <w:t xml:space="preserve">discomfited, </w:t>
      </w:r>
      <w:r>
        <w:rPr>
          <w:b/>
        </w:rPr>
        <w:t xml:space="preserve">preliminary, </w:t>
      </w:r>
      <w:r>
        <w:rPr>
          <w:b/>
        </w:rPr>
        <w:t xml:space="preserve">pivotal, </w:t>
      </w:r>
      <w:r>
        <w:rPr>
          <w:b/>
        </w:rPr>
        <w:t xml:space="preserve">humble, </w:t>
      </w:r>
    </w:p>
    <w:p>
      <w:r>
        <w:rPr>
          <w:i/>
          <w:u w:val="single"/>
        </w:rPr>
        <w:t>Please fill in the blanks using words provided in bold.</w:t>
      </w:r>
    </w:p>
    <w:p>
      <w:pPr>
        <w:jc w:val="left"/>
      </w:pPr>
      <w:r>
        <w:t>For the person who’s caught a case of __wanderlust__, gift them a water bottle that doubles as a keepsake.—Erika Veurink, Peoplemag, 16 Dec. 2022         (sourced from Web)</w:t>
      </w:r>
    </w:p>
    <w:p>
      <w:pPr>
        <w:jc w:val="left"/>
      </w:pPr>
      <w:r>
        <w:t>The person disappeared under unexplained or __suspicious__ circumstances and they are considered to be in danger.—The Arizona Republic, 6 Jan. 2023         (sourced from Web)</w:t>
      </w:r>
    </w:p>
    <w:p>
      <w:pPr>
        <w:jc w:val="left"/>
      </w:pPr>
      <w:r>
        <w:t>That recovery could __imply__ that people are feeling well enough to return to work.—Nicholas Gordon, Fortune, 3 Jan. 2023         (sourced from Web)</w:t>
      </w:r>
    </w:p>
    <w:p>
      <w:pPr>
        <w:jc w:val="left"/>
      </w:pPr>
      <w:r>
        <w:t>Years of successive military coups, uprisings and violent, often sectarian, conflict have killed and displaced hundreds of thousands.—Francesca Ebel, Washington Post, 6 Dec. 2022         (sourced from Web)</w:t>
      </w:r>
    </w:p>
    <w:p>
      <w:pPr>
        <w:jc w:val="left"/>
      </w:pPr>
      <w:r>
        <w:t>Whether the findings will __inform__ future campaign decisions is yet to be seen, but this analysis can be used as a benchmark for coming elections.—AZCentral.com, 8 Jan. 2023         (sourced from Web)</w:t>
      </w:r>
    </w:p>
    <w:p>
      <w:pPr>
        <w:jc w:val="left"/>
      </w:pPr>
      <w:r>
        <w:t>With __scant__ evidence from the seabed, a breakthrough may rely on intelligence service wiretaps and human sources.—Justin Scheck, New York Times, 26 Dec. 2022         (sourced from Web)</w:t>
      </w:r>
    </w:p>
    <w:p>
      <w:pPr>
        <w:jc w:val="left"/>
      </w:pPr>
      <w:r>
        <w:t>Meta’s decision is also likely to __reverberate__ elsewhere, including in Congress and statehouses where Republicans are pushing for greater restrictions on what social media companies can decide to allow on their sites.—Naomi Nix, Washington Post, 7 Jan. 2023         (sourced from Web)</w:t>
      </w:r>
    </w:p>
    <w:p>
      <w:pPr>
        <w:jc w:val="left"/>
      </w:pPr>
      <w:r>
        <w:t>Davis maintained his __innocence__ throughout the controversial case that raised questions about the conduct of police and prosecutors.—Jeanine Santucci, USA TODAY, 15 Jan. 2023         (sourced from Web)</w:t>
      </w:r>
    </w:p>
    <w:p>
      <w:pPr>
        <w:jc w:val="left"/>
      </w:pPr>
      <w:r>
        <w:t>… but now, with the wanderings of the fleets and their __inquisitive__ occupants producing words from all over, the English vocabulary was enhanced not merely by the usual suspects but by words from India and Turkey, Arabia and Malaya, Japan and the native peoples of North America …</w:t>
      </w:r>
    </w:p>
    <w:p>
      <w:pPr>
        <w:jc w:val="left"/>
      </w:pPr>
      <w:r>
        <w:t>This smallest bear in the world can __hibernate__ for decades before coming back to life.—Discover Magazine, 2 Nov. 2022         (sourced from Web)</w:t>
      </w:r>
    </w:p>
    <w:p>
      <w:pPr>
        <w:jc w:val="left"/>
      </w:pPr>
      <w:r>
        <w:t>If Kyiv indeed is planning a march on Mariupol in order to __unify__ its earlier counteroffensives, that march might not come this year.—David Axe, Forbes, 3 Oct. 2022         (sourced from Web)</w:t>
      </w:r>
    </w:p>
    <w:p>
      <w:pPr>
        <w:jc w:val="left"/>
      </w:pPr>
      <w:r>
        <w:t>There is something deep in us that finds warmth and comfort, not just in the heat given off, but in the __hypnotic__ visual performance of the flames dancing before us.—Bradley Ford, Popular Mechanics, 4 Jan. 2023         (sourced from Web)</w:t>
      </w:r>
    </w:p>
    <w:p>
      <w:pPr>
        <w:jc w:val="left"/>
      </w:pPr>
      <w:r>
        <w:t>That’s because a __gallant__ effort by first-time state-tournament qualifier Frisco Memorial produced one of the most dramatic state tournament games in recent history.—Dallas News, 5 Mar. 2022         (sourced from Web)</w:t>
      </w:r>
    </w:p>
    <w:p>
      <w:pPr>
        <w:jc w:val="left"/>
      </w:pPr>
      <w:r>
        <w:t>The far right is in __disarray__ in the US and much of the world.—Frida Ghitis, CNN, 6 Jan. 2023         (sourced from Web)</w:t>
      </w:r>
    </w:p>
    <w:p>
      <w:pPr>
        <w:jc w:val="left"/>
      </w:pPr>
      <w:r>
        <w:t>Champagne flutes are __synonymous__ with life’s celebrations and a symbol of good times ahead.—Maria Conti, Better Homes &amp; Gardens, 5 Jan. 2023         (sourced from Web)</w:t>
      </w:r>
    </w:p>
    <w:p>
      <w:pPr>
        <w:jc w:val="left"/>
      </w:pPr>
      <w:r>
        <w:t>His letters have much to say about his __phobia__ of mice.—Becca Rothfeld, The New Yorker, 9 Jan. 2023         (sourced from Web)</w:t>
      </w:r>
    </w:p>
    <w:p>
      <w:pPr>
        <w:jc w:val="left"/>
      </w:pPr>
      <w:r>
        <w:t>The decision — one that’d decide whether Melissa closed its regular season as a district champion or a __valiant__ runner-up — had been made well before the opportunity to act on it had even materialized.—Dallas News, 3 Nov. 2022         (sourced from Web)</w:t>
      </w:r>
    </w:p>
    <w:p>
      <w:pPr>
        <w:jc w:val="left"/>
      </w:pPr>
      <w:r>
        <w:t>The center also hired mostly __bilingual__ staff and offers translation services on tablets to cater to the large Hispanic community, said Wilfredo Castro, manager of practice operations.—Natalia Jaramillo, Orlando Sentinel, 9 Dec. 2022         (sourced from Web)</w:t>
      </w:r>
    </w:p>
    <w:p>
      <w:pPr>
        <w:jc w:val="left"/>
      </w:pPr>
      <w:r>
        <w:t>The effects of Jupiter’s immense gravity, combined with the ever-present possibility of crashing into other orbiting objects, can sometimes __hurl__ asteroids out of orbit and send them careening wildly into space.—Avery Hurt, Discover Magazine, 24 July 2021         (sourced from Web)</w:t>
      </w:r>
    </w:p>
    <w:p>
      <w:pPr>
        <w:jc w:val="left"/>
      </w:pPr>
      <w:r>
        <w:t>Similar to the housing market, there's more demand for rentals than there are units available for lease, allowing landlords to raise rents without much __constraint__.—Randy Tucker, The Enquirer, 22 Sep. 2022         (sourced from Web)</w:t>
      </w:r>
    </w:p>
    <w:p>
      <w:pPr>
        <w:jc w:val="left"/>
      </w:pPr>
      <w:r>
        <w:t>This year, Russia has fired at least three Kinzhals with conventional warheads during the war against Ukraine.—Louis Mazzante, Popular Mechanics, 9 Jan. 2023         (sourced from Web)</w:t>
      </w:r>
    </w:p>
    <w:p>
      <w:pPr>
        <w:jc w:val="left"/>
      </w:pPr>
      <w:r>
        <w:t>Euphoria temporarily drops its ensemble entirely in a Rue-centric one-night odyssey across East Highland that is at once __astounding__ and harrowing.—Iana Murray, Vulture, 26 Feb. 2022         (sourced from Web)</w:t>
      </w:r>
    </w:p>
    <w:p>
      <w:pPr>
        <w:jc w:val="left"/>
      </w:pPr>
      <w:r>
        <w:t>Named for their purplish hue -- caused by iron oxide and magnesium in the red sandstone -- these __chromatic__ cliffs are the focus of a large BLM park in northern Arizona.—Joe Yogerst, CNN, 20 Dec. 2022         (sourced from Web)</w:t>
      </w:r>
    </w:p>
    <w:p>
      <w:pPr>
        <w:jc w:val="left"/>
      </w:pPr>
      <w:r>
        <w:t>Over the years, as tension between pitchers and hit batsmen heightened to the point that hitters began rushing the mound, umpires have had to become far more __vigilant__ about keeping the game from degenerating into a dogfight.</w:t>
      </w:r>
    </w:p>
    <w:p>
      <w:pPr>
        <w:jc w:val="left"/>
      </w:pPr>
      <w:r>
        <w:t>John Eastman, who infamously endeavored to prevent Biden’s certification through the appointment of __alternate__ electors, was a delegate at the 2016 simulated Article V convention in Williamsburg.—Laura Jedeed, The New Republic, 3 Jan. 2023         (sourced from Web)</w:t>
      </w:r>
    </w:p>
    <w:p>
      <w:pPr>
        <w:jc w:val="left"/>
      </w:pPr>
      <w:r>
        <w:t>The disavowal of our __inborn__ circadian rhythms, brought on by a 24-hour lifestyle lit by neon and fueled by caffeine, also bears part of the blame.—Dan Hurley, Discover Magazine, 1 Sep. 2012         (sourced from Web)</w:t>
      </w:r>
    </w:p>
    <w:p>
      <w:pPr>
        <w:jc w:val="left"/>
      </w:pPr>
      <w:r>
        <w:t>Los Angeles’ dining culture is as diverse as its neighborhoods and the people who __inhabit__ them.—Evan Nicole Brown, The Hollywood Reporter, 16 Nov. 2022         (sourced from Web)</w:t>
      </w:r>
    </w:p>
    <w:p>
      <w:pPr>
        <w:jc w:val="left"/>
      </w:pPr>
      <w:r>
        <w:t>No sentence.</w:t>
      </w:r>
    </w:p>
    <w:p>
      <w:pPr>
        <w:jc w:val="left"/>
      </w:pPr>
      <w:r>
        <w:t>Greek history—and Shakespeare, too, for good measure—is __replete__ with examples of how a fear of chaos is often the most effective kind of wisdom.—Tunku Varadarajan, WSJ, 13 Jan. 2023         (sourced from Web)</w:t>
      </w:r>
    </w:p>
    <w:p>
      <w:pPr>
        <w:jc w:val="left"/>
      </w:pPr>
      <w:r>
        <w:t>This monster scale offers a fun take on essential math skills, including addition, subtraction, and broader __conceptual__ understanding of weight comparison and numeracy.—Kathleen Willcox, Popular Mechanics, 11 Jan. 2023         (sourced from Web)</w:t>
      </w:r>
    </w:p>
    <w:p>
      <w:pPr>
        <w:jc w:val="left"/>
      </w:pPr>
      <w:r>
        <w:t>But his __precursor__ report card is severely lacking, and there might not be enough support from the Academy's increasingly international voter base (particularly in the directing branch) to warrant predicting him for an Oscar nomination just yet.—Ew Staff, EW.com, 13 Jan. 2023         (sourced from Web)</w:t>
      </w:r>
    </w:p>
    <w:p>
      <w:pPr>
        <w:jc w:val="left"/>
      </w:pPr>
      <w:r>
        <w:t>Then, when the frog wakes, its body redistributes this __hoard__ of red blood cells within mere seconds.—Marisa Sloan, Discover Magazine, 5 Jan. 2023         (sourced from Web)</w:t>
      </w:r>
    </w:p>
    <w:p>
      <w:pPr>
        <w:jc w:val="left"/>
      </w:pPr>
      <w:r>
        <w:t>No sentence.</w:t>
      </w:r>
    </w:p>
    <w:p>
      <w:pPr>
        <w:jc w:val="left"/>
      </w:pPr>
      <w:r>
        <w:t>No sentence.</w:t>
      </w:r>
    </w:p>
    <w:p>
      <w:pPr>
        <w:jc w:val="left"/>
      </w:pPr>
      <w:r>
        <w:t>The resulting __interplay__ of matte and shiny finishes, housed within a three-dimensional architecture, creates a visual symphony.—Victoria Gomelsky, Robb Report, 12 Nov. 2022         (sourced from Web)</w:t>
      </w:r>
    </w:p>
    <w:p>
      <w:pPr>
        <w:jc w:val="left"/>
      </w:pPr>
      <w:r>
        <w:t>After having four selections in 2017, Alabama had five Pro Bowlers in 2018, 2020 and 2021 around 2019′s __outburst__.—Mark Inabinett | Minabinett@al.com, al, 22 Dec. 2022         (sourced from Web)</w:t>
      </w:r>
    </w:p>
    <w:p>
      <w:pPr>
        <w:jc w:val="left"/>
      </w:pPr>
      <w:r>
        <w:t>Giancarlo Esposito plays Leo Pap, an ex-thief who rounds up a __motley__ crew of criminals to rob an impenetrable vault and steal billions of dollars worth of bonds.—Keith Nelson, Men's Health, 3 Jan. 2023         (sourced from Web)</w:t>
      </w:r>
    </w:p>
    <w:p>
      <w:pPr>
        <w:jc w:val="left"/>
      </w:pPr>
      <w:r>
        <w:t>No sentence.</w:t>
      </w:r>
    </w:p>
    <w:p>
      <w:pPr>
        <w:jc w:val="left"/>
      </w:pPr>
      <w:r>
        <w:t>No sentence.</w:t>
      </w:r>
    </w:p>
    <w:p>
      <w:pPr>
        <w:jc w:val="left"/>
      </w:pPr>
      <w:r>
        <w:t>But where that entry is not successful, once again, fingers will be pointed at those perceived as __blameworthy__.—David Reichenberg, Forbes, 5 Sep. 2021         (sourced from Web)</w:t>
      </w:r>
    </w:p>
    <w:p>
      <w:pPr>
        <w:jc w:val="left"/>
      </w:pPr>
      <w:r>
        <w:t>As Clark refused to answer committee questions, his lawyer Harry MacDougald said the panel was __illegitimate__ because of how it was organized even though federal courts upheld its subpoenas.—Bart Jansen, USA TODAY, 12 Jan. 2023         (sourced from Web)</w:t>
      </w:r>
    </w:p>
    <w:p>
      <w:pPr>
        <w:jc w:val="left"/>
      </w:pPr>
      <w:r>
        <w:t>Unlike government censorship, this corruption eats at one of China's more beleaguered professions from within its ranks. The trading of favors for cash is so prevalent that, like the honest cop in a corrupt police unit, an ethical journalist risks the __scorn__ of colleagues.</w:t>
      </w:r>
    </w:p>
    <w:p>
      <w:pPr>
        <w:jc w:val="left"/>
      </w:pPr>
      <w:r>
        <w:t>Historians have debated to what extent millenarianism — the belief in a coming 1,000-year reign of Christ on Earth — and other religious ideas influenced his thinking.—Zenger News, Forbes, 31 Dec. 2022         (sourced from Web)</w:t>
      </w:r>
    </w:p>
    <w:p>
      <w:pPr>
        <w:jc w:val="left"/>
      </w:pPr>
      <w:r>
        <w:t>That’s why an increasing number of state agencies—at least those with budding pig problems—actually discourage or prohibit recreational hog hunting.—The Editors, Field &amp; Stream, 9 Jan. 2023         (sourced from Web)</w:t>
      </w:r>
    </w:p>
    <w:p>
      <w:pPr>
        <w:jc w:val="left"/>
      </w:pPr>
      <w:r>
        <w:t>Distinctive zones for food prep, cooking, and cleanup keep kitchen efficiency humming, but the look should be __cohesive__ from zone-to-zone.—Jessica Bennett, Better Homes &amp; Gardens, 20 Dec. 2022         (sourced from Web)</w:t>
      </w:r>
    </w:p>
    <w:p>
      <w:pPr>
        <w:jc w:val="left"/>
      </w:pPr>
      <w:r>
        <w:t>Meanwhile, in Michigan, the state’s Supreme Court dismissed a lawsuit claiming its new redistricting maps unfairly __disenfranchise__ Black voters in a 4-3 vote.—Fox News, 17 Sep. 2019         (sourced from Web)</w:t>
      </w:r>
    </w:p>
    <w:p>
      <w:pPr>
        <w:jc w:val="left"/>
      </w:pPr>
      <w:r>
        <w:t>In both cases, the riots drew global condemnation and failed to impact the results of the election – in Brasilia, Lula had already taken office and there was no process for protesters to __disrupt__.—Rob Picheta, CNN, 9 Jan. 2023         (sourced from Web)</w:t>
      </w:r>
    </w:p>
    <w:p>
      <w:pPr>
        <w:jc w:val="left"/>
      </w:pPr>
      <w:r>
        <w:t>But similar restrictions on refined __petroleum__ products set for February could have a greater impact on global energy markets.—David Uberti, WSJ, 29 Dec. 2022         (sourced from Web)</w:t>
      </w:r>
    </w:p>
    <w:p>
      <w:pPr>
        <w:jc w:val="left"/>
      </w:pPr>
      <w:r>
        <w:t>This film, set in 18th century Paris, stars Glenn Close, John Malkovich and Michelle Pfeiffer as petty and jealous members of the royal court who plot to __humiliate__ and ruin the lives of their younger romantic rivals.—Carrie Wittmer, Men's Health, 5 Jan. 2023         (sourced from Web)</w:t>
      </w:r>
    </w:p>
    <w:p>
      <w:pPr>
        <w:jc w:val="left"/>
      </w:pPr>
      <w:r>
        <w:t>These small differences may bother someone wanting a __uniform__ look for their island.—Addie Morton, Better Homes &amp; Gardens, 6 Jan. 2023         (sourced from Web)</w:t>
      </w:r>
    </w:p>
    <w:p>
      <w:pPr>
        <w:jc w:val="left"/>
      </w:pPr>
      <w:r>
        <w:t>Less ambitious in its storytelling than its __antecedent__ but also more popular than Interview, House of the Dragon put ur-prestige fantasy brand Game of Thrones on the franchise track.—Time, 5 Jan. 2023         (sourced from Web)</w:t>
      </w:r>
    </w:p>
    <w:p>
      <w:pPr>
        <w:jc w:val="left"/>
      </w:pPr>
      <w:r>
        <w:t>There are uninterested, __inflexible__ and unprofessional teachers — same as in any field.—Robin Givhan, Washington Post, 11 Jan. 2023         (sourced from Web)</w:t>
      </w:r>
    </w:p>
    <w:p>
      <w:pPr>
        <w:jc w:val="left"/>
      </w:pPr>
      <w:r>
        <w:t>In the bigger picture, the Judiciary Committee’s reaction to Zatko’s primary solution for solving Twitter’s shortcomings—stronger regulatory enforcement of data security and privacy laws—also should __hearten__ company executives.—Jacob Carpenter, Fortune, 14 Sep. 2022         (sourced from Web)</w:t>
      </w:r>
    </w:p>
    <w:p>
      <w:pPr>
        <w:jc w:val="left"/>
      </w:pPr>
      <w:r>
        <w:t>There's no evidence of this, as scientists and airplane pilots have repeatedly maintained, yet claims to the contrary continue to __circulate__ on social media.—Isabella Fertel, USA TODAY, 14 Dec. 2022         (sourced from Web)</w:t>
      </w:r>
    </w:p>
    <w:p>
      <w:pPr>
        <w:jc w:val="left"/>
      </w:pPr>
      <w:r>
        <w:t>The film, starring Lior Ashkenazi and Sasson Gabay, follows a middle-class, suburban couple with a new neighbor, a __charismatic__ bachelor from Miami who hosts karaoke gatherings at his apartment.—Ben Crandell, Sun Sentinel, 12 Jan. 2023         (sourced from Web)</w:t>
      </w:r>
    </w:p>
    <w:p>
      <w:pPr>
        <w:jc w:val="left"/>
      </w:pPr>
      <w:r>
        <w:t>Public prosecutors in the capital said local security forces had at very least been __negligent__.—David Biller, Chicago Tribune, 9 Jan. 2023         (sourced from Web)</w:t>
      </w:r>
    </w:p>
    <w:p>
      <w:pPr>
        <w:jc w:val="left"/>
      </w:pPr>
      <w:r>
        <w:t>Here, that means that violent crime is deployed titillatingly, and character detail evoked nicely through performance is often, then, thuddingly restated in __expository__ dialogue.—Daniel D'addario, Variety, 2 Jan. 2023         (sourced from Web)</w:t>
      </w:r>
    </w:p>
    <w:p>
      <w:pPr>
        <w:jc w:val="left"/>
      </w:pPr>
      <w:r>
        <w:t>The town happens to have a half-dozen __colorful__ reasons to make a stop.—Robin Soslow, Chron, 14 Jan. 2023         (sourced from Web)</w:t>
      </w:r>
    </w:p>
    <w:p>
      <w:pPr>
        <w:jc w:val="left"/>
      </w:pPr>
      <w:r>
        <w:t>The festival’s core __tenet__, Camu said, is to bring everyone together, of all different places and languages.—Palak Jayswal, The Salt Lake Tribune, 7 July 2022         (sourced from Web)</w:t>
      </w:r>
    </w:p>
    <w:p>
      <w:pPr>
        <w:jc w:val="left"/>
      </w:pPr>
      <w:r>
        <w:t>The world can be __treacherous__, but the tiger is a master of survival.—Dallas News, 30 Nov. 2022         (sourced from Web)</w:t>
      </w:r>
    </w:p>
    <w:p>
      <w:pPr>
        <w:jc w:val="left"/>
      </w:pPr>
      <w:r>
        <w:t>Fantasy author Erin Lindsey, who worked for many years as a UN aid worker, found the show’s depiction of politics to be completely __believable__.—Geek's Guide To The Galaxy, WIRED, 4 Jan. 2023         (sourced from Web)</w:t>
      </w:r>
    </w:p>
    <w:p>
      <w:pPr>
        <w:jc w:val="left"/>
      </w:pPr>
      <w:r>
        <w:t>From then on, Eliot would be primarily a smiling public man, giving addresses on Christian humanism and picking up honorary degrees.—Michael Dirda, Washington Post, 28 Sep. 2022         (sourced from Web)</w:t>
      </w:r>
    </w:p>
    <w:p>
      <w:pPr>
        <w:jc w:val="left"/>
      </w:pPr>
      <w:r>
        <w:t>The ultimate goal of the upgrade was to centralize property tax processing into that system by the end of 2020, but full implementation has been repeatedly delayed.—Chicago Tribune, 6 Dec. 2022         (sourced from Web)</w:t>
      </w:r>
    </w:p>
    <w:p>
      <w:pPr>
        <w:jc w:val="left"/>
      </w:pPr>
      <w:r>
        <w:t>For Virgin Orbit, those risks __involve__ its goal of becoming more than a niche player in the space launch business, dwarfed by behemoths like SpaceX, which tallied 61 successful launches of its workhorse Falcon 9 rocket last year alone.—Jeffrey Kluger, Time, 10 Jan. 2023         (sourced from Web)</w:t>
      </w:r>
    </w:p>
    <w:p>
      <w:pPr>
        <w:jc w:val="left"/>
      </w:pPr>
      <w:r>
        <w:t>More __injurious__, however, the series reproduces this dichotomy between Latine people and Black people with a couple of scenes that imply, jokingly, that Latine people cannot be Black and vice-versa.—Nicole Froio, refinery29.com, 31 Oct. 2022         (sourced from Web)</w:t>
      </w:r>
    </w:p>
    <w:p>
      <w:pPr>
        <w:jc w:val="left"/>
      </w:pPr>
      <w:r>
        <w:t>Nadia Henry, the owner of Travel with Sparkle, an agency specializing in family travel, also recommends Bacalar, a __placid__ freshwater lagoon that stretches for about 26 miles.—Heather Murphy, New York Times, 27 Nov. 2022         (sourced from Web)</w:t>
      </w:r>
    </w:p>
    <w:p>
      <w:pPr>
        <w:jc w:val="left"/>
      </w:pPr>
      <w:r>
        <w:t>The first game of the doubleheader, featuring North Carolina and Ohio State, was a back-and-forth __tussle__ that went to overtime before the Tar Heels pulled out an 89-84 victory.—Ryan Black, The Courier-Journal, 18 Dec. 2022         (sourced from Web)</w:t>
      </w:r>
    </w:p>
    <w:p>
      <w:pPr>
        <w:jc w:val="left"/>
      </w:pPr>
      <w:r>
        <w:t>Jake Gyllenhaal plays polar __opposite__ doppelgängers whose lives become intertwined in this thriller from director Denis Villeneuve.—Carrie Wittmer, Men's Health, 5 Jan. 2023         (sourced from Web)</w:t>
      </w:r>
    </w:p>
    <w:p>
      <w:pPr>
        <w:jc w:val="left"/>
      </w:pPr>
      <w:r>
        <w:t>Standing in the __dappled__ sunlight of a Westside city park, Anthony Mazzucca was trying to make a point.—Los Angeles Times, 8 Dec. 2022         (sourced from Web)</w:t>
      </w:r>
    </w:p>
    <w:p>
      <w:pPr>
        <w:jc w:val="left"/>
      </w:pPr>
      <w:r>
        <w:t>He's a very smart criminal who pushes emotional buttons to get what he wants. He's quite a worthy __adversary__ for Mac and the team.</w:t>
      </w:r>
    </w:p>
    <w:p>
      <w:pPr>
        <w:jc w:val="left"/>
      </w:pPr>
      <w:r>
        <w:t>He wasn't bashful about showing himself to be feverishly __erudite__,  … terminally droll, and a wizard phrasemaker.</w:t>
      </w:r>
    </w:p>
    <w:p>
      <w:pPr>
        <w:jc w:val="left"/>
      </w:pPr>
      <w:r>
        <w:t>In the wake of Russia’s brazen invasion of Ukraine, nothing is out of the __realm__ of possibility.—Time Staff, Time, 4 Jan. 2023         (sourced from Web)</w:t>
      </w:r>
    </w:p>
    <w:p>
      <w:pPr>
        <w:jc w:val="left"/>
      </w:pPr>
      <w:r>
        <w:t>Despite the __enigma__ of the singularity, the big bang theory is unquestionably one of the most successful ideas in the history of science.</w:t>
      </w:r>
    </w:p>
    <w:p>
      <w:pPr>
        <w:jc w:val="left"/>
      </w:pPr>
      <w:r>
        <w:t>Tom Hanks won the Cecil B. DeMille Award in 2020, and gave a __heartfelt__ speech thanking his family, his past directors and DeMille himself.—Kate Hogan, Peoplemag, 10 Jan. 2023         (sourced from Web)</w:t>
      </w:r>
    </w:p>
    <w:p>
      <w:pPr>
        <w:jc w:val="left"/>
      </w:pPr>
      <w:r>
        <w:t>Under the current program, companies can obtain a tax credit worth 25% or 20% of their production costs.—Gene Maddaus, Variety, 10 Jan. 2023         (sourced from Web)</w:t>
      </w:r>
    </w:p>
    <w:p>
      <w:pPr>
        <w:jc w:val="left"/>
      </w:pPr>
      <w:r>
        <w:t>The best players __evince__ a rare combination of skills in math, strategy, and psychology.—Jennifer Ouellette, Discover Magazine, 21 Jan. 2011         (sourced from Web)</w:t>
      </w:r>
    </w:p>
    <w:p>
      <w:pPr>
        <w:jc w:val="left"/>
      </w:pPr>
      <w:r>
        <w:t>Misconceptions of modern powwows as sacred spaces __bemuse__ the Ojibwe singer.—Grayson Haver Currin, New York Times, 15 Aug. 2022         (sourced from Web)</w:t>
      </w:r>
    </w:p>
    <w:p>
      <w:pPr>
        <w:jc w:val="left"/>
      </w:pPr>
      <w:r>
        <w:t>Wonderbra model Eva Herzigova sued a Canadian underwear company that refused to pay her $30,000 fee because she showed up for the photo shoot with a short haircut that company didn't like. You know, it's shameful in this day and age how __superficial__ and sexist some of these ad execs are.</w:t>
      </w:r>
    </w:p>
    <w:p>
      <w:pPr>
        <w:jc w:val="left"/>
      </w:pPr>
      <w:r>
        <w:t>In March, four US senators urged the Federal Trade Commission to __scrutinize__ the Microsoft/Activision merger.—Jon Brodkin, Ars Technica, 1 Sep. 2022         (sourced from Web)</w:t>
      </w:r>
    </w:p>
    <w:p>
      <w:pPr>
        <w:jc w:val="left"/>
      </w:pPr>
      <w:r>
        <w:t>By chess etiquette, leaving midtournament is __inexcusable__ except in instances of illness, death in the family or the like.—Elliot Kaufman, WSJ, 9 Sep. 2022         (sourced from Web)</w:t>
      </w:r>
    </w:p>
    <w:p>
      <w:pPr>
        <w:jc w:val="left"/>
      </w:pPr>
      <w:r>
        <w:t>But the litigation is also prompting a subtle and __insidious__ change in the way that medicine is practiced, which affects anyone who consults a health professional, even if they would not dream of setting foot in a lawyer's office. It is known as "defensive medicine."</w:t>
      </w:r>
    </w:p>
    <w:p>
      <w:pPr>
        <w:jc w:val="left"/>
      </w:pPr>
      <w:r>
        <w:t>Samsung’s Exynos 2200 turned out to be a __colossal__ failure that forced Samsung to change its chip strategy.—Chris Smith, BGR, 17 Nov. 2022         (sourced from Web)</w:t>
      </w:r>
    </w:p>
    <w:p>
      <w:pPr>
        <w:jc w:val="left"/>
      </w:pPr>
      <w:r>
        <w:t>This super-potent rinse-off treatment mask incorporates a blend of 22% AHAs, plus adaptogenic reishi mushroom and comforting CBD, to __polish__ skin and boost glow in only 10-15 minutes.—Lauren Hubbard, Town &amp; Country, 1 Dec. 2022         (sourced from Web)</w:t>
      </w:r>
    </w:p>
    <w:p>
      <w:pPr>
        <w:jc w:val="left"/>
      </w:pPr>
      <w:r>
        <w:t>Miuccia Prada, a connoisseur of vintage jewelry, has a collection of tiaras and subverts their formal __connotation__s by wearing them for the day.</w:t>
      </w:r>
    </w:p>
    <w:p>
      <w:pPr>
        <w:jc w:val="left"/>
      </w:pPr>
      <w:r>
        <w:t>Ritual is __vivid__ and colorful, and makes for beautiful images.—James Estrin, New York Times, 18 Dec. 2022         (sourced from Web)</w:t>
      </w:r>
    </w:p>
    <w:p>
      <w:pPr>
        <w:jc w:val="left"/>
      </w:pPr>
      <w:r>
        <w:t>But a year into a new mayoral administration, the influential initiative faces challenges that may threaten its standing and undermine its future.—Troy Closson, New York Times, 6 Jan. 2023         (sourced from Web)</w:t>
      </w:r>
    </w:p>
    <w:p>
      <w:pPr>
        <w:jc w:val="left"/>
      </w:pPr>
      <w:r>
        <w:t>No sentence.</w:t>
      </w:r>
    </w:p>
    <w:p>
      <w:pPr>
        <w:jc w:val="left"/>
      </w:pPr>
      <w:r>
        <w:t>Thanks to strand-thickening polymers in the formula, this volumizing shampoo not only makes the hair stronger but also increases its bounce factor.—Tatjana Freund, ELLE, 13 Jan. 2023         (sourced from Web)</w:t>
      </w:r>
    </w:p>
    <w:p>
      <w:pPr>
        <w:jc w:val="left"/>
      </w:pPr>
      <w:r>
        <w:t>The threat of potential violence not far from the Planalto Palace, where Lula will be sworn in for a third term as president of Latin America’s largest country, is a __stark__ reminder of the division in the country he is now tasked with governing.—Samantha Schmidt, Washington Post, 1 Jan. 2023         (sourced from Web)</w:t>
      </w:r>
    </w:p>
    <w:p>
      <w:pPr>
        <w:jc w:val="left"/>
      </w:pPr>
      <w:r>
        <w:t>The rapprochement came at a crucial time when the U.S. needed to build a __deterrent__ presence amid growing security threats in the region, Romualdez said.—Jim Gomez, ajc, 20 Nov. 2022         (sourced from Web)</w:t>
      </w:r>
    </w:p>
    <w:p>
      <w:pPr>
        <w:jc w:val="left"/>
      </w:pPr>
      <w:r>
        <w:t>Fangio's __influence__ could also raise the pass-rush effectiveness and playmaking quotient out of a base 3-4.—Jeremy Cluff, The Arizona Republic, 10 Jan. 2023         (sourced from Web)</w:t>
      </w:r>
    </w:p>
    <w:p>
      <w:pPr>
        <w:jc w:val="left"/>
      </w:pPr>
      <w:r>
        <w:t>My hope that movements could __efface__ the democracy-weakening impact of mass incarceration was last kindled by the millions who poured into the streets in 2020 to protest George Floyd’s murder by police.—Victor Ray, The New Republic, 5 Dec. 2022         (sourced from Web)</w:t>
      </w:r>
    </w:p>
    <w:p>
      <w:pPr>
        <w:jc w:val="left"/>
      </w:pPr>
      <w:r>
        <w:t>I recently spent a week in Alaska trying to learn how to be a mountaineer. I did not succeed very well, and the details are not very interesting. I finished the course (I was enrolled in a course) thinking that perhaps I am better off remaining a slightly-above-average mountain __dilettante__. An occasional rock climber.</w:t>
      </w:r>
    </w:p>
    <w:p>
      <w:pPr>
        <w:jc w:val="left"/>
      </w:pPr>
      <w:r>
        <w:t>Both agencies use nearby stations to __interpolate__ temperatures in areas lacking stations — and the method employed by GISS is simply a bit more aggressive than NOAA's.—Tom Yulsman, Discover Magazine, 18 July 2022         (sourced from Web)</w:t>
      </w:r>
    </w:p>
    <w:p>
      <w:pPr>
        <w:jc w:val="left"/>
      </w:pPr>
      <w:r>
        <w:t>It is about the __camaraderie__ of troops bound for Vietnam who, as their leader warns, have one another and nothing but one another when they fall into hell.</w:t>
      </w:r>
    </w:p>
    <w:p>
      <w:pPr>
        <w:jc w:val="left"/>
      </w:pPr>
      <w:r>
        <w:t>No sentence.</w:t>
      </w:r>
    </w:p>
    <w:p>
      <w:pPr>
        <w:jc w:val="left"/>
      </w:pPr>
      <w:r>
        <w:t>Here, in a nutshell, is the Romantic idea of Nature: Human society is stale, predictable, __effete__.—Martha C. Nussbaum, The New York Review of Books, 17 Nov. 2022         (sourced from Web)</w:t>
      </w:r>
    </w:p>
    <w:p>
      <w:pPr>
        <w:jc w:val="left"/>
      </w:pPr>
      <w:r>
        <w:t>Unsurprisingly, Peter proves to be nasty, brutish and __improvident__.—Joanne Kaufman, WSJ, 2 Dec. 2022         (sourced from Web)</w:t>
      </w:r>
    </w:p>
    <w:p>
      <w:pPr>
        <w:jc w:val="left"/>
      </w:pPr>
      <w:r>
        <w:t>Unfortunately, Chaim Bloom is also with the Red Sox, and the overwhelmed Boston baseball boss is on a losing __streak__ not seen in these parts since the Rick Pitino regime on Causeway Street.—Dan Shaughnessy, BostonGlobe.com, 13 Jan. 2023         (sourced from Web)</w:t>
      </w:r>
    </w:p>
    <w:p>
      <w:pPr>
        <w:jc w:val="left"/>
      </w:pPr>
      <w:r>
        <w:t>On the negative side, many people with __unrecognized__ disabilities fall between the cracks of targeted cash transfer systems.—Michael W. Howard, Scientific American, 6 Jan. 2023         (sourced from Web)</w:t>
      </w:r>
    </w:p>
    <w:p>
      <w:pPr>
        <w:jc w:val="left"/>
      </w:pPr>
      <w:r>
        <w:t>As portrayed by Wilder’s biographer Caroline Fraser, Charles Ingalls was a __feckless__ man, if a loving father.—Judith Shulevitz, The Atlantic, 8 Dec. 2022         (sourced from Web)</w:t>
      </w:r>
    </w:p>
    <w:p>
      <w:pPr>
        <w:jc w:val="left"/>
      </w:pPr>
      <w:r>
        <w:t>Fraser's role in the movie details the life of a __reclusive__ professor who is struggling to reconnect with his estranged teen daughter, played by Sadie Sink.—Marisa Sullivan, Peoplemag, 5 Jan. 2023         (sourced from Web)</w:t>
      </w:r>
    </w:p>
    <w:p>
      <w:pPr>
        <w:jc w:val="left"/>
      </w:pPr>
      <w:r>
        <w:t>In director Frank Capra’s vision, __ordinary__ people were worth our attention and our admiration.—Los Angeles Times, Anchorage Daily News, 24 Dec. 2022         (sourced from Web)</w:t>
      </w:r>
    </w:p>
    <w:p>
      <w:pPr>
        <w:jc w:val="left"/>
      </w:pPr>
      <w:r>
        <w:t>Many people shared an __obscure__ sense of gratification that [Dylan] Thomas had died young, as a poet should.</w:t>
      </w:r>
    </w:p>
    <w:p>
      <w:pPr>
        <w:jc w:val="left"/>
      </w:pPr>
      <w:r>
        <w:t>Stored in recyclable glass bottles with stone labels, Hamam Body Splash is an all-in-one formula that is cleansing and deodorizing with mood boosting scents that transport you to __exotic__ destinations.—Laura Begley Bloom, Forbes, 31 Dec. 2022         (sourced from Web)</w:t>
      </w:r>
    </w:p>
    <w:p>
      <w:pPr>
        <w:jc w:val="left"/>
      </w:pPr>
      <w:r>
        <w:t>Archaeologists say the children and llamas were slaughtered all at once in a __ritual__ sacrifice performed by the ancient Chimú civilization.—Megan Schmidt, Discover Magazine, 7 Mar. 2019         (sourced from Web)</w:t>
      </w:r>
    </w:p>
    <w:p>
      <w:pPr>
        <w:jc w:val="left"/>
      </w:pPr>
      <w:r>
        <w:t>Norton’s super-rich guy is the __orbital__ of center a colorful cast of characters.—Brian Truitt, USA TODAY, 21 Dec. 2022         (sourced from Web)</w:t>
      </w:r>
    </w:p>
    <w:p>
      <w:pPr>
        <w:jc w:val="left"/>
      </w:pPr>
      <w:r>
        <w:t>Another neutral option is to stain your door instead of painting it.—Sydney Price, Better Homes &amp; Gardens, 19 Dec. 2022         (sourced from Web)</w:t>
      </w:r>
    </w:p>
    <w:p>
      <w:pPr>
        <w:jc w:val="left"/>
      </w:pPr>
      <w:r>
        <w:t>Exercise myocardial perfusion scintigraphy revealed normal regional wall motion without __inducible__ ischemia.—Ncbi Rofl, Discover Magazine, 3 Apr. 2013         (sourced from Web)</w:t>
      </w:r>
    </w:p>
    <w:p>
      <w:pPr>
        <w:jc w:val="left"/>
      </w:pPr>
      <w:r>
        <w:t>The House plans to vote on a bill to __codify__ the program.—Mark Maremont, WSJ, 22 Dec. 2022         (sourced from Web)</w:t>
      </w:r>
    </w:p>
    <w:p>
      <w:pPr>
        <w:jc w:val="left"/>
      </w:pPr>
      <w:r>
        <w:t>Robbins has studied mountain gorillas in Bwindi since 1998, taking the time to __habituate__ and let the mountain gorillas get to know her.—Joshua Rapp Learn, Discover Magazine, 14 Apr. 2022         (sourced from Web)</w:t>
      </w:r>
    </w:p>
    <w:p>
      <w:pPr>
        <w:jc w:val="left"/>
      </w:pPr>
      <w:r>
        <w:t>An ease to the labor crunch could be a sign that the Federal Reserve’s efforts to cool the economy and __constrain__ prices are beginning to have some effect.—oregonlive, 4 Dec. 2022         (sourced from Web)</w:t>
      </w:r>
    </w:p>
    <w:p>
      <w:pPr>
        <w:jc w:val="left"/>
      </w:pPr>
      <w:r>
        <w:t>The latest example of the right’s reality __distortion__ engine revving into gear took place over the last few days after Paul Pelosi, the husband of Democratic House Speaker Nancy Pelosi, was violently attacked in his own home.—Alex Shephard, The New Republic, 31 Oct. 2022         (sourced from Web)</w:t>
      </w:r>
    </w:p>
    <w:p>
      <w:pPr>
        <w:jc w:val="left"/>
      </w:pPr>
      <w:r>
        <w:t>Even Arteta confessed to being fearful of what the tournament might do to the great __intangible__; momentum.—Zak Garner-purkis, Forbes, 27 Dec. 2022         (sourced from Web)</w:t>
      </w:r>
    </w:p>
    <w:p>
      <w:pPr>
        <w:jc w:val="left"/>
      </w:pPr>
      <w:r>
        <w:t>The __titular__ characters Georgia Miller (Brianne Howey) and Ginny Miller (Antonia Genry) will of course be back, along with the whole season 1 gang of supporting characters.—Samantha Stutsman, Peoplemag, 16 Dec. 2022         (sourced from Web)</w:t>
      </w:r>
    </w:p>
    <w:p>
      <w:pPr>
        <w:jc w:val="left"/>
      </w:pPr>
      <w:r>
        <w:t>Just note that some testers found these gloves a little too insulating, noting that their hands felt sweaty in more __temperate__ weather.—Grace Wu, Good Housekeeping, 4 Jan. 2023         (sourced from Web)</w:t>
      </w:r>
    </w:p>
    <w:p>
      <w:pPr>
        <w:jc w:val="left"/>
      </w:pPr>
      <w:r>
        <w:t>Genes do not __predestine__ one individual to complete fewer years of schooling than another or one individual to score higher on a cognitive performance test than another.—Robbee Wedow, Scientific American, 26 May 2022         (sourced from Web)</w:t>
      </w:r>
    </w:p>
    <w:p>
      <w:pPr>
        <w:jc w:val="left"/>
      </w:pPr>
      <w:r>
        <w:t>Against the __forlorn__ backdrop of the muddy terrain the media circus has left behind, the young mother is photographed for a fashion spread wearing a … white dress.</w:t>
      </w:r>
    </w:p>
    <w:p>
      <w:pPr>
        <w:jc w:val="left"/>
      </w:pPr>
      <w:r>
        <w:t>There’s no single explanation for the __rampant__ unhappiness, but Santos says some of it goes back to the way humans are wired.—Jamie Ducharme, Time, 5 Jan. 2023         (sourced from Web)</w:t>
      </w:r>
    </w:p>
    <w:p>
      <w:pPr>
        <w:jc w:val="left"/>
      </w:pPr>
      <w:r>
        <w:t>The country will gradually allow outbound travel from Jan. 8 and drop onerous __quarantine__ rules for anyone coming in.—Carol Ryan, WSJ, 11 Jan. 2023         (sourced from Web)</w:t>
      </w:r>
    </w:p>
    <w:p>
      <w:pPr>
        <w:jc w:val="left"/>
      </w:pPr>
      <w:r>
        <w:t>The probable cause affidavit – which details the __factual__ basis of Kohberger’s charges – is sealed until the suspect is physically in Latah County and has been served with the Idaho arrest warrant, Thompson said.—Dakin Andone, CNN, 1 Jan. 2023         (sourced from Web)</w:t>
      </w:r>
    </w:p>
    <w:p>
      <w:pPr>
        <w:jc w:val="left"/>
      </w:pPr>
      <w:r>
        <w:t>In the first minutes, hours, or even days of fieldwork most researchers feel __trepidation__ about being an outsider, a stranger on the scene …</w:t>
      </w:r>
    </w:p>
    <w:p>
      <w:pPr>
        <w:jc w:val="left"/>
      </w:pPr>
      <w:r>
        <w:t>And across the restaurant business, since the pandemic hit, many employees are no longer willing to __endure__ the environment.—Tori Latham, Robb Report, 9 Jan. 2023         (sourced from Web)</w:t>
      </w:r>
    </w:p>
    <w:p>
      <w:pPr>
        <w:jc w:val="left"/>
      </w:pPr>
      <w:r>
        <w:t>The Hurston/Wright Foundation, a community of Black writers, celebrates the birthday of namesake Zora Neale Hurston with prose and poetry, ranging from original __verse__ to readings of Hurston’s work.—Chris Kelly, Washington Post, 5 Jan. 2023         (sourced from Web)</w:t>
      </w:r>
    </w:p>
    <w:p>
      <w:pPr>
        <w:jc w:val="left"/>
      </w:pPr>
      <w:r>
        <w:t>There’s real __suspense__ attached to this question, but Gibbs and the film’s director, Diego Ongaro, choose nuance over drama.—The New York Times Magazine, New York Times, 6 Dec. 2022         (sourced from Web)</w:t>
      </w:r>
    </w:p>
    <w:p>
      <w:pPr>
        <w:jc w:val="left"/>
      </w:pPr>
      <w:r>
        <w:t>The estate’s owner used the manse as much for his family as to __indulge__ in his passions for animals and wildlife.—David Kaufman, Robb Report, 28 Dec. 2022         (sourced from Web)</w:t>
      </w:r>
    </w:p>
    <w:p>
      <w:pPr>
        <w:jc w:val="left"/>
      </w:pPr>
      <w:r>
        <w:t>The cellulite over their asses shone with a __brook__’s babbling glimmer.—Vinson Cunningham, The New Yorker, 14 Nov. 2022         (sourced from Web)</w:t>
      </w:r>
    </w:p>
    <w:p>
      <w:pPr>
        <w:jc w:val="left"/>
      </w:pPr>
      <w:r>
        <w:t>Naturists will love Charco del Palo, a nudist holiday community in Haría with a __tranquil__ natural pool, accessed by a winding road that weaves through a vast sweep of cactus fields.—Monica Mendal, Vogue, 6 Jan. 2023         (sourced from Web)</w:t>
      </w:r>
    </w:p>
    <w:p>
      <w:pPr>
        <w:jc w:val="left"/>
      </w:pPr>
      <w:r>
        <w:t>In the Walker mid-season finale back in November, Cordell was adjudicating yet another bitter argument between his wayward teenage kids, Stella (Violet Brinson) and Auggie (Kale Culley), when his mother, Abeline (Molly Hagan), suddenly collapsed.—Noel Murray, Chron, 11 Jan. 2023         (sourced from Web)</w:t>
      </w:r>
    </w:p>
    <w:p>
      <w:pPr>
        <w:jc w:val="left"/>
      </w:pPr>
      <w:r>
        <w:t>Other researches are exploring how the adolescent __propensity__ for uninhibited risk taking propels teens to experiment with drugs and alcohol.</w:t>
      </w:r>
    </w:p>
    <w:p>
      <w:pPr>
        <w:jc w:val="left"/>
      </w:pPr>
      <w:r>
        <w:t>That’s partially driven by an effort to __rescue__ the narrative about electric cars.—Gregory Barber, WIRED, 26 Dec. 2022         (sourced from Web)</w:t>
      </w:r>
    </w:p>
    <w:p>
      <w:pPr>
        <w:jc w:val="left"/>
      </w:pPr>
      <w:r>
        <w:t>But, according to Kandalec, who pampers the hands of stars like Selena Gomez, Jessica Chastain, and Anya Taylor-Joy, that need for a gel __hiatus__ is simply a myth.—Taylore Glynn, Allure, 5 Jan. 2023         (sourced from Web)</w:t>
      </w:r>
    </w:p>
    <w:p>
      <w:pPr>
        <w:jc w:val="left"/>
      </w:pPr>
      <w:r>
        <w:t>Hot dogs are the ideal road trip food—inexpensive, portable, __ubiquitous__.</w:t>
      </w:r>
    </w:p>
    <w:p>
      <w:pPr>
        <w:jc w:val="left"/>
      </w:pPr>
      <w:r>
        <w:t>The earth's crust floats over a core of molten rock and some of its parts have a tendency to move with __respect__ to one another.</w:t>
      </w:r>
    </w:p>
    <w:p>
      <w:pPr>
        <w:jc w:val="left"/>
      </w:pPr>
      <w:r>
        <w:t>What about patients who aren't __obese__ or don't have diabetes?—CBS News, 7 Dec. 2022         (sourced from Web)</w:t>
      </w:r>
    </w:p>
    <w:p>
      <w:pPr>
        <w:jc w:val="left"/>
      </w:pPr>
      <w:r>
        <w:t>Documentaries are one of this country’s greatest cultural offerings to the world and Jane has upheld this tradition with her __visionary__ leadership.—Manori Ravindran, Variety, 19 Dec. 2022         (sourced from Web)</w:t>
      </w:r>
    </w:p>
    <w:p>
      <w:pPr>
        <w:jc w:val="left"/>
      </w:pPr>
      <w:r>
        <w:t>Pumpkin seed oil has also been shown to help boost sperm counts, which can be very important for couples who are trying to __conceive__.—Amber Smith, Discover Magazine, 15 Dec. 2022         (sourced from Web)</w:t>
      </w:r>
    </w:p>
    <w:p>
      <w:pPr>
        <w:jc w:val="left"/>
      </w:pPr>
      <w:r>
        <w:t>If ever there was a two-way pleasure street, it's the delight a baby takes in being tickled and the joy the parent experiences in the tumble of laughter it __elicit__s.</w:t>
      </w:r>
    </w:p>
    <w:p>
      <w:pPr>
        <w:jc w:val="left"/>
      </w:pPr>
      <w:r>
        <w:t>Boris, who’s about 10, is sullen and __uncommunicative__ with his mother, making solo trips to the lake near their house to continue practicing the underwater swimming John had been teaching him.—Sheri Linden, The Hollywood Reporter, 20 Oct. 2022         (sourced from Web)</w:t>
      </w:r>
    </w:p>
    <w:p>
      <w:pPr>
        <w:jc w:val="left"/>
      </w:pPr>
      <w:r>
        <w:t>Taking your citrus trees outdoors after the risk of frost during the growing season will help to __boost__ the vigor and health of your trees.—Derek Carwood, Better Homes &amp; Gardens, 10 Jan. 2023         (sourced from Web)</w:t>
      </w:r>
    </w:p>
    <w:p>
      <w:pPr>
        <w:jc w:val="left"/>
      </w:pPr>
      <w:r>
        <w:t>Anything produced since 2016 should be __exempt__, even the scuzziest rental car.—Mike Duff, Car and Driver, 31 Dec. 2022         (sourced from Web)</w:t>
      </w:r>
    </w:p>
    <w:p>
      <w:pPr>
        <w:jc w:val="left"/>
      </w:pPr>
      <w:r>
        <w:t>Prioritize diversity, equity and inclusion, and never disregard or __downplay__ ethical concerns.—Mona Andrews, Forbes, 19 Dec. 2022         (sourced from Web)</w:t>
      </w:r>
    </w:p>
    <w:p>
      <w:pPr>
        <w:jc w:val="left"/>
      </w:pPr>
      <w:r>
        <w:t>Alerce, Fitzroya cupressoides, ≥3,613 years As early as the 1860s, Chilean scientists knew that alerce—a single-species __genus__ within the cypress family—could live 2,500 years or more.—Jared Farmer, Smithsonian Magazine, 3 Jan. 2023         (sourced from Web)</w:t>
      </w:r>
    </w:p>
    <w:p>
      <w:pPr>
        <w:jc w:val="left"/>
      </w:pPr>
      <w:r>
        <w:t>Following two years of remote work, Google parent company Alphabet called its staff back to the office in April.—Chloe Taylor, Fortune, 26 Dec. 2022         (sourced from Web)</w:t>
      </w:r>
    </w:p>
    <w:p>
      <w:pPr>
        <w:jc w:val="left"/>
      </w:pPr>
      <w:r>
        <w:t>The WikiLeaks release of 250,000 diplomatic cables continues to discomfit many journalists.—Keith Kloor, Discover Magazine, 15 Dec. 2010         (sourced from Web)</w:t>
      </w:r>
    </w:p>
    <w:p>
      <w:pPr>
        <w:jc w:val="left"/>
      </w:pPr>
      <w:r>
        <w:t>Campbell, who failed to advance past the __preliminary__ in last year’s mayoral race, didn’t endorse either Wu or Annissa Essaibi George, who competed in the final.—Danny Mcdonald, BostonGlobe.com, 12 Sep. 2022         (sourced from Web)</w:t>
      </w:r>
    </w:p>
    <w:p>
      <w:pPr>
        <w:jc w:val="left"/>
      </w:pPr>
      <w:r>
        <w:t>This team lost seven straight games to end the season and enters a __pivotal__ offseason for the franchise.—Jeremy Cluff, The Arizona Republic, 10 Jan. 2023         (sourced from Web)</w:t>
      </w:r>
    </w:p>
    <w:p>
      <w:pPr>
        <w:jc w:val="left"/>
      </w:pPr>
      <w:r>
        <w:t>Humble though it may be, and about as glamorous as a galosh, it is a fish that has shaped the political and social history of Europe like no other, with the possible exception of cod.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