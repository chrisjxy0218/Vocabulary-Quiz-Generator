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outlast, </w:t>
      </w:r>
      <w:r>
        <w:rPr>
          <w:b/>
        </w:rPr>
        <w:t xml:space="preserve">preconception, </w:t>
      </w:r>
      <w:r>
        <w:rPr>
          <w:b/>
        </w:rPr>
        <w:t xml:space="preserve">balk, </w:t>
      </w:r>
      <w:r>
        <w:rPr>
          <w:b/>
        </w:rPr>
        <w:t xml:space="preserve">destine, </w:t>
      </w:r>
      <w:r>
        <w:rPr>
          <w:b/>
        </w:rPr>
        <w:t xml:space="preserve">carnage, </w:t>
      </w:r>
      <w:r>
        <w:rPr>
          <w:b/>
        </w:rPr>
        <w:t xml:space="preserve">devout, </w:t>
      </w:r>
      <w:r>
        <w:rPr>
          <w:b/>
        </w:rPr>
        <w:t xml:space="preserve">spanking, </w:t>
      </w:r>
      <w:r>
        <w:rPr>
          <w:b/>
        </w:rPr>
        <w:t xml:space="preserve">stellar, </w:t>
      </w:r>
      <w:r>
        <w:rPr>
          <w:b/>
        </w:rPr>
        <w:t xml:space="preserve">pertinent, </w:t>
      </w:r>
      <w:r>
        <w:rPr>
          <w:b/>
        </w:rPr>
        <w:t xml:space="preserve">devour, </w:t>
      </w:r>
      <w:r>
        <w:rPr>
          <w:b/>
        </w:rPr>
        <w:t xml:space="preserve">explicate, </w:t>
      </w:r>
      <w:r>
        <w:rPr>
          <w:b/>
        </w:rPr>
        <w:t xml:space="preserve">bleach, </w:t>
      </w:r>
      <w:r>
        <w:rPr>
          <w:b/>
        </w:rPr>
        <w:t xml:space="preserve">baffle, </w:t>
      </w:r>
      <w:r>
        <w:rPr>
          <w:b/>
        </w:rPr>
        <w:t xml:space="preserve">heterodox, </w:t>
      </w:r>
      <w:r>
        <w:rPr>
          <w:b/>
        </w:rPr>
        <w:t xml:space="preserve">tissue, </w:t>
      </w:r>
      <w:r>
        <w:rPr>
          <w:b/>
        </w:rPr>
        <w:t xml:space="preserve">edify, </w:t>
      </w:r>
      <w:r>
        <w:rPr>
          <w:b/>
        </w:rPr>
        <w:t xml:space="preserve">pejorative, </w:t>
      </w:r>
      <w:r>
        <w:rPr>
          <w:b/>
        </w:rPr>
        <w:t xml:space="preserve">ponderous, </w:t>
      </w:r>
      <w:r>
        <w:rPr>
          <w:b/>
        </w:rPr>
        <w:t xml:space="preserve">particular, </w:t>
      </w:r>
      <w:r>
        <w:rPr>
          <w:b/>
        </w:rPr>
        <w:t xml:space="preserve">pedagogic, </w:t>
      </w:r>
      <w:r>
        <w:rPr>
          <w:b/>
        </w:rPr>
        <w:t xml:space="preserve">fluid, </w:t>
      </w:r>
      <w:r>
        <w:rPr>
          <w:b/>
        </w:rPr>
        <w:t xml:space="preserve">parody, </w:t>
      </w:r>
      <w:r>
        <w:rPr>
          <w:b/>
        </w:rPr>
        <w:t xml:space="preserve">visible, </w:t>
      </w:r>
      <w:r>
        <w:rPr>
          <w:b/>
        </w:rPr>
        <w:t xml:space="preserve">pungent, </w:t>
      </w:r>
      <w:r>
        <w:rPr>
          <w:b/>
        </w:rPr>
        <w:t xml:space="preserve">eligible, </w:t>
      </w:r>
      <w:r>
        <w:rPr>
          <w:b/>
        </w:rPr>
        <w:t xml:space="preserve">encroach, </w:t>
      </w:r>
      <w:r>
        <w:rPr>
          <w:b/>
        </w:rPr>
        <w:t xml:space="preserve">superb, </w:t>
      </w:r>
      <w:r>
        <w:rPr>
          <w:b/>
        </w:rPr>
        <w:t xml:space="preserve">assure, </w:t>
      </w:r>
      <w:r>
        <w:rPr>
          <w:b/>
        </w:rPr>
        <w:t xml:space="preserve">supersede, </w:t>
      </w:r>
      <w:r>
        <w:rPr>
          <w:b/>
        </w:rPr>
        <w:t xml:space="preserve">ambivalent, </w:t>
      </w:r>
      <w:r>
        <w:rPr>
          <w:b/>
        </w:rPr>
        <w:t xml:space="preserve">archaeological, </w:t>
      </w:r>
      <w:r>
        <w:rPr>
          <w:b/>
        </w:rPr>
        <w:t xml:space="preserve">compliant, </w:t>
      </w:r>
      <w:r>
        <w:rPr>
          <w:b/>
        </w:rPr>
        <w:t xml:space="preserve">explore, </w:t>
      </w:r>
      <w:r>
        <w:rPr>
          <w:b/>
        </w:rPr>
        <w:t xml:space="preserve">soliloquy, </w:t>
      </w:r>
      <w:r>
        <w:rPr>
          <w:b/>
        </w:rPr>
        <w:t xml:space="preserve">symmetry, </w:t>
      </w:r>
      <w:r>
        <w:rPr>
          <w:b/>
        </w:rPr>
        <w:t xml:space="preserve">concentration, </w:t>
      </w:r>
      <w:r>
        <w:rPr>
          <w:b/>
        </w:rPr>
        <w:t xml:space="preserve">unaesthetic, </w:t>
      </w:r>
      <w:r>
        <w:rPr>
          <w:b/>
        </w:rPr>
        <w:t xml:space="preserve">heed, </w:t>
      </w:r>
      <w:r>
        <w:rPr>
          <w:b/>
        </w:rPr>
        <w:t xml:space="preserve">incentive, </w:t>
      </w:r>
      <w:r>
        <w:rPr>
          <w:b/>
        </w:rPr>
        <w:t xml:space="preserve">core, </w:t>
      </w:r>
      <w:r>
        <w:rPr>
          <w:b/>
        </w:rPr>
        <w:t xml:space="preserve">tapering, </w:t>
      </w:r>
      <w:r>
        <w:rPr>
          <w:b/>
        </w:rPr>
        <w:t xml:space="preserve">reliable, </w:t>
      </w:r>
      <w:r>
        <w:rPr>
          <w:b/>
        </w:rPr>
        <w:t xml:space="preserve">gibe, </w:t>
      </w:r>
      <w:r>
        <w:rPr>
          <w:b/>
        </w:rPr>
        <w:t xml:space="preserve">forsake, </w:t>
      </w:r>
      <w:r>
        <w:rPr>
          <w:b/>
        </w:rPr>
        <w:t xml:space="preserve">stout, </w:t>
      </w:r>
      <w:r>
        <w:rPr>
          <w:b/>
        </w:rPr>
        <w:t xml:space="preserve">flippant, </w:t>
      </w:r>
      <w:r>
        <w:rPr>
          <w:b/>
        </w:rPr>
        <w:t xml:space="preserve">incendiary, </w:t>
      </w:r>
      <w:r>
        <w:rPr>
          <w:b/>
        </w:rPr>
        <w:t xml:space="preserve">buttress, </w:t>
      </w:r>
      <w:r>
        <w:rPr>
          <w:b/>
        </w:rPr>
        <w:t xml:space="preserve">incandescent, </w:t>
      </w:r>
      <w:r>
        <w:rPr>
          <w:b/>
        </w:rPr>
        <w:t xml:space="preserve">fade, </w:t>
      </w:r>
      <w:r>
        <w:rPr>
          <w:b/>
        </w:rPr>
        <w:t xml:space="preserve">fussy, </w:t>
      </w:r>
      <w:r>
        <w:rPr>
          <w:b/>
        </w:rPr>
        <w:t xml:space="preserve">outdated, </w:t>
      </w:r>
      <w:r>
        <w:rPr>
          <w:b/>
        </w:rPr>
        <w:t xml:space="preserve">imprudent, </w:t>
      </w:r>
      <w:r>
        <w:rPr>
          <w:b/>
        </w:rPr>
        <w:t xml:space="preserve">puncture, </w:t>
      </w:r>
      <w:r>
        <w:rPr>
          <w:b/>
        </w:rPr>
        <w:t xml:space="preserve">wearisome, </w:t>
      </w:r>
      <w:r>
        <w:rPr>
          <w:b/>
        </w:rPr>
        <w:t xml:space="preserve">paradox, </w:t>
      </w:r>
      <w:r>
        <w:rPr>
          <w:b/>
        </w:rPr>
        <w:t xml:space="preserve">spontaneity, </w:t>
      </w:r>
      <w:r>
        <w:rPr>
          <w:b/>
        </w:rPr>
        <w:t xml:space="preserve">truce, </w:t>
      </w:r>
      <w:r>
        <w:rPr>
          <w:b/>
        </w:rPr>
        <w:t xml:space="preserve">persist, </w:t>
      </w:r>
      <w:r>
        <w:rPr>
          <w:b/>
        </w:rPr>
        <w:t xml:space="preserve">carve, </w:t>
      </w:r>
      <w:r>
        <w:rPr>
          <w:b/>
        </w:rPr>
        <w:t xml:space="preserve">demean, </w:t>
      </w:r>
      <w:r>
        <w:rPr>
          <w:b/>
        </w:rPr>
        <w:t xml:space="preserve">weather, </w:t>
      </w:r>
      <w:r>
        <w:rPr>
          <w:b/>
        </w:rPr>
        <w:t xml:space="preserve">publicize, </w:t>
      </w:r>
      <w:r>
        <w:rPr>
          <w:b/>
        </w:rPr>
        <w:t xml:space="preserve">nominally, </w:t>
      </w:r>
      <w:r>
        <w:rPr>
          <w:b/>
        </w:rPr>
        <w:t xml:space="preserve">desultory, </w:t>
      </w:r>
      <w:r>
        <w:rPr>
          <w:b/>
        </w:rPr>
        <w:t xml:space="preserve">profundity, </w:t>
      </w:r>
      <w:r>
        <w:rPr>
          <w:b/>
        </w:rPr>
        <w:t xml:space="preserve">clarify, </w:t>
      </w:r>
      <w:r>
        <w:rPr>
          <w:b/>
        </w:rPr>
        <w:t xml:space="preserve">cantankerous, </w:t>
      </w:r>
      <w:r>
        <w:rPr>
          <w:b/>
        </w:rPr>
        <w:t xml:space="preserve">proverb, </w:t>
      </w:r>
      <w:r>
        <w:rPr>
          <w:b/>
        </w:rPr>
        <w:t xml:space="preserve">quash, </w:t>
      </w:r>
      <w:r>
        <w:rPr>
          <w:b/>
        </w:rPr>
        <w:t xml:space="preserve">crystalline, </w:t>
      </w:r>
      <w:r>
        <w:rPr>
          <w:b/>
        </w:rPr>
        <w:t xml:space="preserve">incisive, </w:t>
      </w:r>
      <w:r>
        <w:rPr>
          <w:b/>
        </w:rPr>
        <w:t xml:space="preserve">elude, </w:t>
      </w:r>
      <w:r>
        <w:rPr>
          <w:b/>
        </w:rPr>
        <w:t xml:space="preserve">tenacity, </w:t>
      </w:r>
      <w:r>
        <w:rPr>
          <w:b/>
        </w:rPr>
        <w:t xml:space="preserve">interchangeably, </w:t>
      </w:r>
      <w:r>
        <w:rPr>
          <w:b/>
        </w:rPr>
        <w:t xml:space="preserve">refrain, </w:t>
      </w:r>
      <w:r>
        <w:rPr>
          <w:b/>
        </w:rPr>
        <w:t xml:space="preserve">draft, </w:t>
      </w:r>
      <w:r>
        <w:rPr>
          <w:b/>
        </w:rPr>
        <w:t xml:space="preserve">fluctuation, </w:t>
      </w:r>
      <w:r>
        <w:rPr>
          <w:b/>
        </w:rPr>
        <w:t xml:space="preserve">pack, </w:t>
      </w:r>
      <w:r>
        <w:rPr>
          <w:b/>
        </w:rPr>
        <w:t xml:space="preserve">wary, </w:t>
      </w:r>
      <w:r>
        <w:rPr>
          <w:b/>
        </w:rPr>
        <w:t xml:space="preserve">humdrum, </w:t>
      </w:r>
      <w:r>
        <w:rPr>
          <w:b/>
        </w:rPr>
        <w:t xml:space="preserve">nuance, </w:t>
      </w:r>
      <w:r>
        <w:rPr>
          <w:b/>
        </w:rPr>
        <w:t xml:space="preserve">sprout, </w:t>
      </w:r>
      <w:r>
        <w:rPr>
          <w:b/>
        </w:rPr>
        <w:t xml:space="preserve">philistine, </w:t>
      </w:r>
      <w:r>
        <w:rPr>
          <w:b/>
        </w:rPr>
        <w:t xml:space="preserve">toed, </w:t>
      </w:r>
      <w:r>
        <w:rPr>
          <w:b/>
        </w:rPr>
        <w:t xml:space="preserve">sabotage, </w:t>
      </w:r>
      <w:r>
        <w:rPr>
          <w:b/>
        </w:rPr>
        <w:t xml:space="preserve">divergent, </w:t>
      </w:r>
      <w:r>
        <w:rPr>
          <w:b/>
        </w:rPr>
        <w:t xml:space="preserve">derivative, </w:t>
      </w:r>
      <w:r>
        <w:rPr>
          <w:b/>
        </w:rPr>
        <w:t xml:space="preserve">anathema, </w:t>
      </w:r>
      <w:r>
        <w:rPr>
          <w:b/>
        </w:rPr>
        <w:t xml:space="preserve">chastisement, </w:t>
      </w:r>
      <w:r>
        <w:rPr>
          <w:b/>
        </w:rPr>
        <w:t xml:space="preserve">indulgent, </w:t>
      </w:r>
      <w:r>
        <w:rPr>
          <w:b/>
        </w:rPr>
        <w:t xml:space="preserve">monetary, </w:t>
      </w:r>
      <w:r>
        <w:rPr>
          <w:b/>
        </w:rPr>
        <w:t xml:space="preserve">equivocator, </w:t>
      </w:r>
      <w:r>
        <w:rPr>
          <w:b/>
        </w:rPr>
        <w:t xml:space="preserve">enormous, </w:t>
      </w:r>
      <w:r>
        <w:rPr>
          <w:b/>
        </w:rPr>
        <w:t xml:space="preserve">humility, </w:t>
      </w:r>
      <w:r>
        <w:rPr>
          <w:b/>
        </w:rPr>
        <w:t xml:space="preserve">expand, </w:t>
      </w:r>
      <w:r>
        <w:rPr>
          <w:b/>
        </w:rPr>
        <w:t xml:space="preserve">wane, </w:t>
      </w:r>
      <w:r>
        <w:rPr>
          <w:b/>
        </w:rPr>
        <w:t xml:space="preserve">ingeniousness, </w:t>
      </w:r>
      <w:r>
        <w:rPr>
          <w:b/>
        </w:rPr>
        <w:t xml:space="preserve">indignation, </w:t>
      </w:r>
      <w:r>
        <w:rPr>
          <w:b/>
        </w:rPr>
        <w:t xml:space="preserve">irritable, </w:t>
      </w:r>
      <w:r>
        <w:rPr>
          <w:b/>
        </w:rPr>
        <w:t xml:space="preserve">misdirect, </w:t>
      </w:r>
      <w:r>
        <w:rPr>
          <w:b/>
        </w:rPr>
        <w:t xml:space="preserve">explicit, </w:t>
      </w:r>
      <w:r>
        <w:rPr>
          <w:b/>
        </w:rPr>
        <w:t xml:space="preserve">repressive, </w:t>
      </w:r>
      <w:r>
        <w:rPr>
          <w:b/>
        </w:rPr>
        <w:t xml:space="preserve">oppressive, </w:t>
      </w:r>
      <w:r>
        <w:rPr>
          <w:b/>
        </w:rPr>
        <w:t xml:space="preserve">supplementary, </w:t>
      </w:r>
      <w:r>
        <w:rPr>
          <w:b/>
        </w:rPr>
        <w:t xml:space="preserve">sonorous, </w:t>
      </w:r>
      <w:r>
        <w:rPr>
          <w:b/>
        </w:rPr>
        <w:t xml:space="preserve">woolly, </w:t>
      </w:r>
      <w:r>
        <w:rPr>
          <w:b/>
        </w:rPr>
        <w:t xml:space="preserve">seismic, </w:t>
      </w:r>
      <w:r>
        <w:rPr>
          <w:b/>
        </w:rPr>
        <w:t xml:space="preserve">paucity, </w:t>
      </w:r>
      <w:r>
        <w:rPr>
          <w:b/>
        </w:rPr>
        <w:t xml:space="preserve">sustain, </w:t>
      </w:r>
      <w:r>
        <w:rPr>
          <w:b/>
        </w:rPr>
        <w:t xml:space="preserve">modernize, </w:t>
      </w:r>
      <w:r>
        <w:rPr>
          <w:b/>
        </w:rPr>
        <w:t xml:space="preserve">actuate, </w:t>
      </w:r>
      <w:r>
        <w:rPr>
          <w:b/>
        </w:rPr>
        <w:t xml:space="preserve">counterfeit, </w:t>
      </w:r>
      <w:r>
        <w:rPr>
          <w:b/>
        </w:rPr>
        <w:t xml:space="preserve">adaptive, </w:t>
      </w:r>
      <w:r>
        <w:rPr>
          <w:b/>
        </w:rPr>
        <w:t xml:space="preserve">impulsive, </w:t>
      </w:r>
      <w:r>
        <w:rPr>
          <w:b/>
        </w:rPr>
        <w:t xml:space="preserve">symbolize, </w:t>
      </w:r>
      <w:r>
        <w:rPr>
          <w:b/>
        </w:rPr>
        <w:t xml:space="preserve">strait, </w:t>
      </w:r>
      <w:r>
        <w:rPr>
          <w:b/>
        </w:rPr>
        <w:t xml:space="preserve">frugality, </w:t>
      </w:r>
      <w:r>
        <w:rPr>
          <w:b/>
        </w:rPr>
        <w:t xml:space="preserve">drab, </w:t>
      </w:r>
      <w:r>
        <w:rPr>
          <w:b/>
        </w:rPr>
        <w:t xml:space="preserve">subdue, </w:t>
      </w:r>
      <w:r>
        <w:rPr>
          <w:b/>
        </w:rPr>
        <w:t xml:space="preserve">unsure, </w:t>
      </w:r>
      <w:r>
        <w:rPr>
          <w:b/>
        </w:rPr>
        <w:t xml:space="preserve">disinterested, </w:t>
      </w:r>
      <w:r>
        <w:rPr>
          <w:b/>
        </w:rPr>
        <w:t xml:space="preserve">vitiate, </w:t>
      </w:r>
      <w:r>
        <w:rPr>
          <w:b/>
        </w:rPr>
        <w:t xml:space="preserve">dissipate, </w:t>
      </w:r>
      <w:r>
        <w:rPr>
          <w:b/>
        </w:rPr>
        <w:t xml:space="preserve">excavate, </w:t>
      </w:r>
      <w:r>
        <w:rPr>
          <w:b/>
        </w:rPr>
        <w:t xml:space="preserve">discretion, </w:t>
      </w:r>
      <w:r>
        <w:rPr>
          <w:b/>
        </w:rPr>
        <w:t xml:space="preserve">instantaneous, </w:t>
      </w:r>
      <w:r>
        <w:rPr>
          <w:b/>
        </w:rPr>
        <w:t xml:space="preserve">sully, </w:t>
      </w:r>
      <w:r>
        <w:rPr>
          <w:b/>
        </w:rPr>
        <w:t xml:space="preserve">extol, </w:t>
      </w:r>
      <w:r>
        <w:rPr>
          <w:b/>
        </w:rPr>
        <w:t xml:space="preserve">congruous, </w:t>
      </w:r>
      <w:r>
        <w:rPr>
          <w:b/>
        </w:rPr>
        <w:t xml:space="preserve">ceramic, </w:t>
      </w:r>
      <w:r>
        <w:rPr>
          <w:b/>
        </w:rPr>
        <w:t xml:space="preserve">birthright, </w:t>
      </w:r>
      <w:r>
        <w:rPr>
          <w:b/>
        </w:rPr>
        <w:t xml:space="preserve">previous, </w:t>
      </w:r>
      <w:r>
        <w:rPr>
          <w:b/>
        </w:rPr>
        <w:t xml:space="preserve">sentient, </w:t>
      </w:r>
      <w:r>
        <w:rPr>
          <w:b/>
        </w:rPr>
        <w:t xml:space="preserve">strategic, </w:t>
      </w:r>
      <w:r>
        <w:rPr>
          <w:b/>
        </w:rPr>
        <w:t xml:space="preserve">unregulated, </w:t>
      </w:r>
      <w:r>
        <w:rPr>
          <w:b/>
        </w:rPr>
        <w:t xml:space="preserve">approximate, </w:t>
      </w:r>
      <w:r>
        <w:rPr>
          <w:b/>
        </w:rPr>
        <w:t xml:space="preserve">unconfirmed, </w:t>
      </w:r>
      <w:r>
        <w:rPr>
          <w:b/>
        </w:rPr>
        <w:t xml:space="preserve">inducement, </w:t>
      </w:r>
      <w:r>
        <w:rPr>
          <w:b/>
        </w:rPr>
        <w:t xml:space="preserve">debatable, </w:t>
      </w:r>
      <w:r>
        <w:rPr>
          <w:b/>
        </w:rPr>
        <w:t xml:space="preserve">odorless, </w:t>
      </w:r>
      <w:r>
        <w:rPr>
          <w:b/>
        </w:rPr>
        <w:t xml:space="preserve">overrate, </w:t>
      </w:r>
      <w:r>
        <w:rPr>
          <w:b/>
        </w:rPr>
        <w:t xml:space="preserve">specious, </w:t>
      </w:r>
      <w:r>
        <w:rPr>
          <w:b/>
        </w:rPr>
        <w:t xml:space="preserve">contempt, </w:t>
      </w:r>
      <w:r>
        <w:rPr>
          <w:b/>
        </w:rPr>
        <w:t xml:space="preserve">ballad, </w:t>
      </w:r>
      <w:r>
        <w:rPr>
          <w:b/>
        </w:rPr>
        <w:t xml:space="preserve">gall, </w:t>
      </w:r>
      <w:r>
        <w:rPr>
          <w:b/>
        </w:rPr>
        <w:t xml:space="preserve">newsworthy, </w:t>
      </w:r>
      <w:r>
        <w:rPr>
          <w:b/>
        </w:rPr>
        <w:t xml:space="preserve">proliferate, </w:t>
      </w:r>
      <w:r>
        <w:rPr>
          <w:b/>
        </w:rPr>
        <w:t xml:space="preserve">rigidity, </w:t>
      </w:r>
      <w:r>
        <w:rPr>
          <w:b/>
        </w:rPr>
        <w:t xml:space="preserve">adaptable, </w:t>
      </w:r>
    </w:p>
    <w:p>
      <w:r>
        <w:rPr>
          <w:i/>
          <w:u w:val="single"/>
        </w:rPr>
        <w:t>Please fill in the blanks using words provided in bold.</w:t>
      </w:r>
    </w:p>
    <w:p>
      <w:pPr>
        <w:jc w:val="left"/>
      </w:pPr>
      <w:r>
        <w:t>Many of us who didn't drink were still largely isolated from others, with psychological effects — depression and irritability among them — that researchers say will likely __outlast__ the pandemic.—Joel Mathis, The Week, 2 June 2021         (sourced from Web)</w:t>
      </w:r>
    </w:p>
    <w:p>
      <w:pPr>
        <w:jc w:val="left"/>
      </w:pPr>
      <w:r>
        <w:t>Where Young pushed against the __preconception__ that all Native American music included the chants and drums of powwows, Joe Rainey leaned into the typecasting.—Grayson Haver Currin, New York Times, 15 Aug. 2022         (sourced from Web)</w:t>
      </w:r>
    </w:p>
    <w:p>
      <w:pPr>
        <w:jc w:val="left"/>
      </w:pPr>
      <w:r>
        <w:t>Oregon’s economy probably isn’t large enough to support incentives on that scale, and state leaders might __balk__ at that kind of spending on a highly profitable industry.—oregonlive, 12 Dec. 2022         (sourced from Web)</w:t>
      </w:r>
    </w:p>
    <w:p>
      <w:pPr>
        <w:jc w:val="left"/>
      </w:pPr>
      <w:r>
        <w:t>Organizations that adopt a laissez-faire approach and expect that coaching will naturally take root after a successful pilot inevitably __destine__ the previous valiant efforts to come to naught.—Thomas Lim, Forbes, 20 Sep. 2021         (sourced from Web)</w:t>
      </w:r>
    </w:p>
    <w:p>
      <w:pPr>
        <w:jc w:val="left"/>
      </w:pPr>
      <w:r>
        <w:t>New Zealander Johnstone, who already showed a droll sense of humor in his 2014 debut feature Housebound, strikes an entertaining balance between comedy and __carnage__ in the kills, and knows how to ratchet up suspense while feeding the laughs.—David Rooney, The Hollywood Reporter, 4 Jan. 2023         (sourced from Web)</w:t>
      </w:r>
    </w:p>
    <w:p>
      <w:pPr>
        <w:jc w:val="left"/>
      </w:pPr>
      <w:r>
        <w:t>And right behind her __devout__ Christianity comes her unwavering loyalty to Elon Musk.—Christiaan Hetzner, Fortune, 4 Jan. 2023         (sourced from Web)</w:t>
      </w:r>
    </w:p>
    <w:p>
      <w:pPr>
        <w:jc w:val="left"/>
      </w:pPr>
      <w:r>
        <w:t>These are hard-to-excuse deficiencies in a __spanking__-new design, but this Saab is hardly a loser.—Don Schroeder, Car and Driver, 3 Jan. 2023         (sourced from Web)</w:t>
      </w:r>
    </w:p>
    <w:p>
      <w:pPr>
        <w:jc w:val="left"/>
      </w:pPr>
      <w:r>
        <w:t>The fifth-place finish was certainly an anomaly in Ledecky's __stellar__ career.—CBS News, 30 Dec. 2022         (sourced from Web)</w:t>
      </w:r>
    </w:p>
    <w:p>
      <w:pPr>
        <w:jc w:val="left"/>
      </w:pPr>
      <w:r>
        <w:t>At the dawn of the common-law court system, jurors took their places as residents of the neighborhood where the __pertinent__ events had occurred, who were assumed to possess special knowledge of the facts and, more important, of every witness's credibility.</w:t>
      </w:r>
    </w:p>
    <w:p>
      <w:pPr>
        <w:jc w:val="left"/>
      </w:pPr>
      <w:r>
        <w:t>Savage searched for recipes everybody would __devour__.—Susan Shain, BostonGlobe.com, 1 Jan. 2023         (sourced from Web)</w:t>
      </w:r>
    </w:p>
    <w:p>
      <w:pPr>
        <w:jc w:val="left"/>
      </w:pPr>
      <w:r>
        <w:t>The critic Richard Schickel appears to __explicate__ a version of auteur theory as a way of praising famously independent-minded directors, like Capra and Welles.—Adam Gopnik, The New Yorker, 28 Nov. 2022         (sourced from Web)</w:t>
      </w:r>
    </w:p>
    <w:p>
      <w:pPr>
        <w:jc w:val="left"/>
      </w:pPr>
      <w:r>
        <w:t>Bretman Rock has just become the first celeb to __bleach__ his hair during social-distancing.—Seventeen.com Editors, Seventeen, 28 Nov. 2022         (sourced from Web)</w:t>
      </w:r>
    </w:p>
    <w:p>
      <w:pPr>
        <w:jc w:val="left"/>
      </w:pPr>
      <w:r>
        <w:t>The album’s limitations—lyrics that __baffle__ rather than evoke, songs that coast on one musical idea—continue to frustrate too.—Spencer Kornhaber, The Atlantic, 27 Oct. 2022         (sourced from Web)</w:t>
      </w:r>
    </w:p>
    <w:p>
      <w:pPr>
        <w:jc w:val="left"/>
      </w:pPr>
      <w:r>
        <w:t>Even many of the __heterodox__ Founders with Deist sympathies like Jefferson perceived the Christianity of their day to be in a degraded condition.—Razib Khan, Discover Magazine, 27 Oct. 2011         (sourced from Web)</w:t>
      </w:r>
    </w:p>
    <w:p>
      <w:pPr>
        <w:jc w:val="left"/>
      </w:pPr>
      <w:r>
        <w:t>In Boston labs, old, blind mice have regained their eyesight, developed smarter, younger brains and built healthier muscle and kidney __tissue__.—Sandee Lamotte, CNN, 12 Jan. 2023         (sourced from Web)</w:t>
      </w:r>
    </w:p>
    <w:p>
      <w:pPr>
        <w:jc w:val="left"/>
      </w:pPr>
      <w:r>
        <w:t>Finding the least taxing way to activate your inner circle could gratify — and __edify__ — all involved, and restore a sense of control over your own well-being.—Carolyn Hax, Washington Post, 21 Dec. 2022         (sourced from Web)</w:t>
      </w:r>
    </w:p>
    <w:p>
      <w:pPr>
        <w:jc w:val="left"/>
      </w:pPr>
      <w:r>
        <w:t>Children born with an extra chromosome 21 are healthy, conspicuously happy and destined to live for many years. But they are not considered, in that __pejorative__ word, 'normal'.</w:t>
      </w:r>
    </w:p>
    <w:p>
      <w:pPr>
        <w:jc w:val="left"/>
      </w:pPr>
      <w:r>
        <w:t>Everything is too slow, too __ponderous__ and, in the case of all of the actors playing multiple roles, their confusing trajectories were insufficiently thought out by the director.—Chris Jones, Chicago Tribune, 21 July 2022         (sourced from Web)</w:t>
      </w:r>
    </w:p>
    <w:p>
      <w:pPr>
        <w:jc w:val="left"/>
      </w:pPr>
      <w:r>
        <w:t>Green in __particular__ could benefit from Tate's arrival.—Michael Shapiro, Chron, 7 Jan. 2023         (sourced from Web)</w:t>
      </w:r>
    </w:p>
    <w:p>
      <w:pPr>
        <w:jc w:val="left"/>
      </w:pPr>
      <w:r>
        <w:t>William Heard Kilpatrick, one of the most influential __pedagogic__al figures of the early twentieth century, would have felt right at home in today’s educational culture wars.—Jay Caspian Kang, The New Yorker, 15 Nov. 2022         (sourced from Web)</w:t>
      </w:r>
    </w:p>
    <w:p>
      <w:pPr>
        <w:jc w:val="left"/>
      </w:pPr>
      <w:r>
        <w:t>Talks are __fluid__, but the framework being discussed to win over some of the McCarthy critics is coming together.—Kathryn Watson, Stefan Becket, Caroline Linton, CBS News, 6 Jan. 2023         (sourced from Web)</w:t>
      </w:r>
    </w:p>
    <w:p>
      <w:pPr>
        <w:jc w:val="left"/>
      </w:pPr>
      <w:r>
        <w:t>During the pandemic, Loud Fridge produced some one-night shows, a poetry slam, a __parody__ dinner theater show a burlesque show featuring all people of color.—San Diego Union-Tribune, 10 Jan. 2023         (sourced from Web)</w:t>
      </w:r>
    </w:p>
    <w:p>
      <w:pPr>
        <w:jc w:val="left"/>
      </w:pPr>
      <w:r>
        <w:t>The most __visible__ component of NRMN is its virtual mentoring network, which uses an internet interface, a database, and an algorithm to match interested students with candidate mentors pulled from a nationwide pool.—Jeffrey Mervis, Science | AAAS, 24 Oct. 2017         (sourced from Web)</w:t>
      </w:r>
    </w:p>
    <w:p>
      <w:pPr>
        <w:jc w:val="left"/>
      </w:pPr>
      <w:r>
        <w:t>The left has often complained that what it needs isn't polite speech, but voices as __pungent__ as those on the right.</w:t>
      </w:r>
    </w:p>
    <w:p>
      <w:pPr>
        <w:jc w:val="left"/>
      </w:pPr>
      <w:r>
        <w:t>… more than six years since the fall of the Taliban, fewer than 30% of __eligible__ girls are enrolled in schools, and the infrastructure is so poor that only a tiny fraction are likely to get the education they need to enjoy the fruits of emancipation.</w:t>
      </w:r>
    </w:p>
    <w:p>
      <w:pPr>
        <w:jc w:val="left"/>
      </w:pPr>
      <w:r>
        <w:t>Their goal is to keep Russia from attempting to __encroach__ on the cities of Kramatorsk and Slovyansk.—Isabelle Khurshudyan, Washington Post, 7 Dec. 2022         (sourced from Web)</w:t>
      </w:r>
    </w:p>
    <w:p>
      <w:pPr>
        <w:jc w:val="left"/>
      </w:pPr>
      <w:r>
        <w:t>Its __superb__ midfield trio suits up for Real Madrid (Modrić), Chelsea (Mateo Kovačić) and Inter Milan (Marcelo Brozović).—John Powers, BostonGlobe.com, 11 Dec. 2022         (sourced from Web)</w:t>
      </w:r>
    </w:p>
    <w:p>
      <w:pPr>
        <w:jc w:val="left"/>
      </w:pPr>
      <w:r>
        <w:t>Our experts use our own children plus call on a group of tester families, more than 100 children from birth to 15, who can assess the fun factor and __assure__ us that each toy is a hit in a real home setting.—Jessica Hartshorn, Good Housekeeping, 19 Dec. 2022         (sourced from Web)</w:t>
      </w:r>
    </w:p>
    <w:p>
      <w:pPr>
        <w:jc w:val="left"/>
      </w:pPr>
      <w:r>
        <w:t>Fortunately, the scientific enterprise has its own self-correcting mechanisms that eventually sort things out. Studies that are wrong will be __supersede__d by better studies with different results. Studies that are right will be corroborated by other good studies.</w:t>
      </w:r>
    </w:p>
    <w:p>
      <w:pPr>
        <w:jc w:val="left"/>
      </w:pPr>
      <w:r>
        <w:t>But the author’s attitude toward this redemption is __ambivalent__: Collodi, and with him the reader, roots for Pinocchio because the puppet is a mischievous rule breaker, not in spite of it.—Anna Momigliano, The Atlantic, 12 Sep. 2022         (sourced from Web)</w:t>
      </w:r>
    </w:p>
    <w:p>
      <w:pPr>
        <w:jc w:val="left"/>
      </w:pPr>
      <w:r>
        <w:t>In fact, the traces of these close encounters certainly exist, but determining the species' terrestrial and temporal ranges make the extent of their interactions one of biggest mysteries within the field of archaeology.—Sam Walters, Discover Magazine, 14 Oct. 2022         (sourced from Web)</w:t>
      </w:r>
    </w:p>
    <w:p>
      <w:pPr>
        <w:jc w:val="left"/>
      </w:pPr>
      <w:r>
        <w:t>Some medical alert systems also provide medication reminders to help keep older adults on track and __compliant__ with their prescribed meds.—Dallas News, 22 Nov. 2022         (sourced from Web)</w:t>
      </w:r>
    </w:p>
    <w:p>
      <w:pPr>
        <w:jc w:val="left"/>
      </w:pPr>
      <w:r>
        <w:t>Through Garcia's traumatic kidnapping, the show begins to more deeply __explore__ the toll their work takes on the team.—Alamin Yohannes, EW.com, 13 Jan. 2023         (sourced from Web)</w:t>
      </w:r>
    </w:p>
    <w:p>
      <w:pPr>
        <w:jc w:val="left"/>
      </w:pPr>
      <w:r>
        <w:t>But if it is hard for the theatergoer to catch all the meanings in Macbeth's rippling soliloquies, then how much harder is that task when Shakespeare seems unable or unwilling to unpack his obscurities.</w:t>
      </w:r>
    </w:p>
    <w:p>
      <w:pPr>
        <w:jc w:val="left"/>
      </w:pPr>
      <w:r>
        <w:t>Bisttram employed sinuous organic forms, linear geometric constructions, dramatic color and dynamic __symmetry__ in compositions.—Los Angeles Times, 6 Jan. 2023         (sourced from Web)</w:t>
      </w:r>
    </w:p>
    <w:p>
      <w:pPr>
        <w:jc w:val="left"/>
      </w:pPr>
      <w:r>
        <w:t>The heavy __concentration__ of the U.S. military on Okinawa — about half of American troops in Japan are stationed there — and a number of criminal incidents over the years have long been a sore point with the Japanese, and the Okinawans in particular.—Dan Lamothe, Washington Post, 11 Jan. 2023         (sourced from Web)</w:t>
      </w:r>
    </w:p>
    <w:p>
      <w:pPr>
        <w:jc w:val="left"/>
      </w:pPr>
      <w:r>
        <w:t>This manifestly __unaesthetic__ goal might have positioned the Bechers as first-rate architectural historians or even as inventors of the next big thing in heavy industry.—Jonathon Keats, Forbes, 18 July 2022         (sourced from Web)</w:t>
      </w:r>
    </w:p>
    <w:p>
      <w:pPr>
        <w:jc w:val="left"/>
      </w:pPr>
      <w:r>
        <w:t>It may be possible to desensitize a cat to being petted for extended periods.  … A safer solution is to consistently limit petting time, and to __heed__ the cat's cues that she's had enough.</w:t>
      </w:r>
    </w:p>
    <w:p>
      <w:pPr>
        <w:jc w:val="left"/>
      </w:pPr>
      <w:r>
        <w:t>Offering families a bigger financial __incentive__ to leave the capital could help the government recover the somewhat lackluster response to the scheme since its launch three years ago.—Chloe Taylor, Fortune, 3 Jan. 2023         (sourced from Web)</w:t>
      </w:r>
    </w:p>
    <w:p>
      <w:pPr>
        <w:jc w:val="left"/>
      </w:pPr>
      <w:r>
        <w:t>No sentence.</w:t>
      </w:r>
    </w:p>
    <w:p>
      <w:pPr>
        <w:jc w:val="left"/>
      </w:pPr>
      <w:r>
        <w:t>Their young guys haven’t really proven to be __reliable__ as shooters.—Gary Washburn, BostonGlobe.com, 24 Dec. 2022         (sourced from Web)</w:t>
      </w:r>
    </w:p>
    <w:p>
      <w:pPr>
        <w:jc w:val="left"/>
      </w:pPr>
      <w:r>
        <w:t>But the Space Force decision was announced six months ago, and suggesting it’s at fault for the New Glenn delay doesn’t __gibe__ with Blue’s previous statements.—Tim Fernholz, Quartz, 26 Feb. 2021         (sourced from Web)</w:t>
      </w:r>
    </w:p>
    <w:p>
      <w:pPr>
        <w:jc w:val="left"/>
      </w:pPr>
      <w:r>
        <w:t>The first vertebrates to __forsake__ the seas probably didn’t walk or even crawl, however.—Gemma Tarlach, Discover Magazine, 12 June 2017         (sourced from Web)</w:t>
      </w:r>
    </w:p>
    <w:p>
      <w:pPr>
        <w:jc w:val="left"/>
      </w:pPr>
      <w:r>
        <w:t>The Ravens have a star quarterback and speed at the skill positions, a __stout__ offensive line, and a superb defense on third downs and stopping the run.—Lorenzo Reyes, USA TODAY, 28 Nov. 2022         (sourced from Web)</w:t>
      </w:r>
    </w:p>
    <w:p>
      <w:pPr>
        <w:jc w:val="left"/>
      </w:pPr>
      <w:r>
        <w:t>As far as he was concerned, we were an unforgivably __flippant__ bunch. Louche. Our shared political stance … struck him as pathetically naive.</w:t>
      </w:r>
    </w:p>
    <w:p>
      <w:pPr>
        <w:jc w:val="left"/>
      </w:pPr>
      <w:r>
        <w:t>While visual effects experts work with images, mechanical effects experts work with machinery, tools, __incendiary__ devices, and other equipment to manipulate physical events during live-action filming.</w:t>
      </w:r>
    </w:p>
    <w:p>
      <w:pPr>
        <w:jc w:val="left"/>
      </w:pPr>
      <w:r>
        <w:t>Failed to engage in public discussion or pass a resolution, approving the hiring of consultants to help with the search to find __buttress__ [00:09:00] replacement as Metro Health ceo.—Laura Johnston, cleveland, 29 Nov. 2022         (sourced from Web)</w:t>
      </w:r>
    </w:p>
    <w:p>
      <w:pPr>
        <w:jc w:val="left"/>
      </w:pPr>
      <w:r>
        <w:t>The utility company recommends consumers cut costs by upgrading their __incandescent__ bulbs to LED bulbs and reconsider using inflatable yard decorations, which can jack up bills.—Shannon Larson, BostonGlobe.com, 21 Dec. 2022         (sourced from Web)</w:t>
      </w:r>
    </w:p>
    <w:p>
      <w:pPr>
        <w:jc w:val="left"/>
      </w:pPr>
      <w:r>
        <w:t>Reporters started calling and news crews parked outside of her house, so Lyons drew the blinds and deleted her post, hoping the attention would __fade__.—Danielle Paquette, Washington Post, 3 Jan. 2023         (sourced from Web)</w:t>
      </w:r>
    </w:p>
    <w:p>
      <w:pPr>
        <w:jc w:val="left"/>
      </w:pPr>
      <w:r>
        <w:t>Like most Floridians, manatees are __fussy__ about water temperature.—Max G. Levy, WIRED, 3 Jan. 2023         (sourced from Web)</w:t>
      </w:r>
    </w:p>
    <w:p>
      <w:pPr>
        <w:jc w:val="left"/>
      </w:pPr>
      <w:r>
        <w:t>The site now holds an __outdated__ two-story commercial building and a small bungalow, both vacant.—Graydon Megan, Chicago Tribune, 12 Jan. 2023         (sourced from Web)</w:t>
      </w:r>
    </w:p>
    <w:p>
      <w:pPr>
        <w:jc w:val="left"/>
      </w:pPr>
      <w:r>
        <w:t>This doesn't matter only to those __imprudent__ predators in the ocean.—Elizabeth Preston, Discover Magazine, 21 Apr. 2017         (sourced from Web)</w:t>
      </w:r>
    </w:p>
    <w:p>
      <w:pPr>
        <w:jc w:val="left"/>
      </w:pPr>
      <w:r>
        <w:t>No bite marks, __puncture__ wounds, or tooth scratches are found anywhere on Zuul’s body.—Jeanne Timmons, Ars Technica, 7 Dec. 2022         (sourced from Web)</w:t>
      </w:r>
    </w:p>
    <w:p>
      <w:pPr>
        <w:jc w:val="left"/>
      </w:pPr>
      <w:r>
        <w:t>Unfortunately, as is so often the case with this type of fare, the final act features a plethora of extended fight and chase scenes that quickly prove __wearisome__.—Frank Scheck, The Hollywood Reporter, 29 June 2022         (sourced from Web)</w:t>
      </w:r>
    </w:p>
    <w:p>
      <w:pPr>
        <w:jc w:val="left"/>
      </w:pPr>
      <w:r>
        <w:t>For the actors, the goal was a __paradox__: real emotion, produced on cue.</w:t>
      </w:r>
    </w:p>
    <w:p>
      <w:pPr>
        <w:jc w:val="left"/>
      </w:pPr>
      <w:r>
        <w:t>There’s a visceral __spontaneity__ to all of Young’s music, which has now become the hallmark of his work—a very deliberate, very human embrace of imperfection.—Amanda Petrusich, The New Yorker, 27 Nov. 2022         (sourced from Web)</w:t>
      </w:r>
    </w:p>
    <w:p>
      <w:pPr>
        <w:jc w:val="left"/>
      </w:pPr>
      <w:r>
        <w:t>The pair temporarily called a __truce__ when Teresa was imprisoned for fraud, but things between them began to decline again in the years that followed.—Stephanie Kaloi, Peoplemag, 18 Aug. 2022         (sourced from Web)</w:t>
      </w:r>
    </w:p>
    <w:p>
      <w:pPr>
        <w:jc w:val="left"/>
      </w:pPr>
      <w:r>
        <w:t>The financial hardship is consistent with what hospitals across the country are experiencing, and will likely __persist__ for the near future, said David E. Williams, president of Boston consulting firm Health Business Group.—Jessica Bartlett, BostonGlobe.com, 16 Dec. 2022         (sourced from Web)</w:t>
      </w:r>
    </w:p>
    <w:p>
      <w:pPr>
        <w:jc w:val="left"/>
      </w:pPr>
      <w:r>
        <w:t>Venus slips into a very private apart of your solar chart on the 10th and the challenge is to __carve__ out some personal time.—Katharine Merlin, Town &amp; Country, 1 Dec. 2022         (sourced from Web)</w:t>
      </w:r>
    </w:p>
    <w:p>
      <w:pPr>
        <w:jc w:val="left"/>
      </w:pPr>
      <w:r>
        <w:t>No sentence.</w:t>
      </w:r>
    </w:p>
    <w:p>
      <w:pPr>
        <w:jc w:val="left"/>
      </w:pPr>
      <w:r>
        <w:t>Officials urge caution and monitoring __weather__ conditions for anglers.—Jenna Prestininzi, Detroit Free Press, 6 Jan. 2023         (sourced from Web)</w:t>
      </w:r>
    </w:p>
    <w:p>
      <w:pPr>
        <w:jc w:val="left"/>
      </w:pPr>
      <w:r>
        <w:t>The council also approved an ordinance requiring Stroud to __publicize__ any open positions and to provide council members with any applications, resumes and qualifications submitted by prospective employees.—Tom Sissom, Arkansas Online, 11 Jan. 2023         (sourced from Web)</w:t>
      </w:r>
    </w:p>
    <w:p>
      <w:pPr>
        <w:jc w:val="left"/>
      </w:pPr>
      <w:r>
        <w:t>What gave it resonance was that she was reflecting—in a fun-house mirror—the thuggish behavior of her nominal betters.</w:t>
      </w:r>
    </w:p>
    <w:p>
      <w:pPr>
        <w:jc w:val="left"/>
      </w:pPr>
      <w:r>
        <w:t>Others disappeared almost without notice, their one big shot on the launching pad that SNL has become over the decades fizzling out in a nondescript series of tiny roles and __desultory__ goodnight waves from home base at Rockefeller Center.—Dennis Perkins, EW.com, 13 Dec. 2022         (sourced from Web)</w:t>
      </w:r>
    </w:p>
    <w:p>
      <w:pPr>
        <w:jc w:val="left"/>
      </w:pPr>
      <w:r>
        <w:t>Murray and Jack broadcast the kind of mock-__profundity__ more common among students than faculty — and the question is to what extent that’s deliberate.—A.o. Scott, New York Times, 23 Nov. 2022         (sourced from Web)</w:t>
      </w:r>
    </w:p>
    <w:p>
      <w:pPr>
        <w:jc w:val="left"/>
      </w:pPr>
      <w:r>
        <w:t>The Supreme Court’s decision could further __clarify__ the legality of these programs, said Marcus, who is now chair of the Louis D. Brandeis Center for Human Rights Under Law.—Stephanie Saul, BostonGlobe.com, 15 Jan. 2023         (sourced from Web)</w:t>
      </w:r>
    </w:p>
    <w:p>
      <w:pPr>
        <w:jc w:val="left"/>
      </w:pPr>
      <w:r>
        <w:t>Contemporaries often found him aloof, standoffish, and __cantankerous__ and his mannerisms and diction inscrutable.</w:t>
      </w:r>
    </w:p>
    <w:p>
      <w:pPr>
        <w:jc w:val="left"/>
      </w:pPr>
      <w:r>
        <w:t>The origin of this __proverb__ traces back centuries, but time has hardly tarnished its relevance.—Carl Engelking, Discover Magazine, 27 June 2017         (sourced from Web)</w:t>
      </w:r>
    </w:p>
    <w:p>
      <w:pPr>
        <w:jc w:val="left"/>
      </w:pPr>
      <w:r>
        <w:t>No sentence.</w:t>
      </w:r>
    </w:p>
    <w:p>
      <w:pPr>
        <w:jc w:val="left"/>
      </w:pPr>
      <w:r>
        <w:t>Parker and his team discovered an opal structure—a complex, __crystalline__ architecture—in an Australian weevil.—Tomas Weber, Smithsonian Magazine, 23 Dec. 2022         (sourced from Web)</w:t>
      </w:r>
    </w:p>
    <w:p>
      <w:pPr>
        <w:jc w:val="left"/>
      </w:pPr>
      <w:r>
        <w:t>Special thanks to Shannon for her countless reads and brilliant, __incisive__ notes.—Town &amp; Country, 10 Jan. 2023         (sourced from Web)</w:t>
      </w:r>
    </w:p>
    <w:p>
      <w:pPr>
        <w:jc w:val="left"/>
      </w:pPr>
      <w:r>
        <w:t>Scott Harmier, 41, was charged in Clark County Circuit Court with four counts of first-degree assault with a deadly weapon and one count of attempting to __elude__ police, court records show.—oregonlive, 16 Dec. 2022         (sourced from Web)</w:t>
      </w:r>
    </w:p>
    <w:p>
      <w:pPr>
        <w:jc w:val="left"/>
      </w:pPr>
      <w:r>
        <w:t>If there is a particular __tenacity__ in Islamist forms of terrorism today, this is a product not of Islamic scripture but of the current historical circumstance that many Muslims live in places of intense political conflict.</w:t>
      </w:r>
    </w:p>
    <w:p>
      <w:pPr>
        <w:jc w:val="left"/>
      </w:pPr>
      <w:r>
        <w:t>However, The Information no longer expects Apple to promote freely-swappable headbands as a feature of the headset, a la easily interchangeable bands on the Apple Watch.—Chris Smith, BGR, 3 Jan. 2023         (sourced from Web)</w:t>
      </w:r>
    </w:p>
    <w:p>
      <w:pPr>
        <w:jc w:val="left"/>
      </w:pPr>
      <w:r>
        <w:t>Some showed the Biden campaign asking Twitter to __refrain__ from posting certain material.—Michael Tomasky, The New Republic, 5 Dec. 2022         (sourced from Web)</w:t>
      </w:r>
    </w:p>
    <w:p>
      <w:pPr>
        <w:jc w:val="left"/>
      </w:pPr>
      <w:r>
        <w:t>The Lions, with two first-round picks in April’s __draft__, have long been viewed as a team that would consider a quarterback with one of its top picks.—Dave Birkett, Detroit Free Press, 11 Jan. 2023         (sourced from Web)</w:t>
      </w:r>
    </w:p>
    <w:p>
      <w:pPr>
        <w:jc w:val="left"/>
      </w:pPr>
      <w:r>
        <w:t>No sentence.</w:t>
      </w:r>
    </w:p>
    <w:p>
      <w:pPr>
        <w:jc w:val="left"/>
      </w:pPr>
      <w:r>
        <w:t>The white and color bulbs will be available on March 14th in the US, priced at $79.99 each or $149.99 for a __pack__ of two.—Tom Warren, The Verge, 4 Jan. 2023         (sourced from Web)</w:t>
      </w:r>
    </w:p>
    <w:p>
      <w:pPr>
        <w:jc w:val="left"/>
      </w:pPr>
      <w:r>
        <w:t>Great critics are sometimes __wary__ of great authors. Eliot and Pound usually sidled past Shakespeare.</w:t>
      </w:r>
    </w:p>
    <w:p>
      <w:pPr>
        <w:jc w:val="left"/>
      </w:pPr>
      <w:r>
        <w:t>Some 70 percent of all stars in the universe are tiny red dwarfs, so faint and dim and seemingly __humdrum__ that the casual observer might think stellar physics suffers from a lack of imagination.—Bruce Dorminey, Discover Magazine, 22 Jan. 2020         (sourced from Web)</w:t>
      </w:r>
    </w:p>
    <w:p>
      <w:pPr>
        <w:jc w:val="left"/>
      </w:pPr>
      <w:r>
        <w:t>Between the lines of lexicographical __nuance__ and quotation, Johnson was paying old debts and seeking out wisdom about himself and his adopted city, as well as compiling perhaps the greatest commonplace book in the history of mankind.</w:t>
      </w:r>
    </w:p>
    <w:p>
      <w:pPr>
        <w:jc w:val="left"/>
      </w:pPr>
      <w:r>
        <w:t>Change has hit her West Dallas census tract 43 like no other: Expensive apartments __sprout__ up monthly.—Dallas News, 20 Jan. 2022         (sourced from Web)</w:t>
      </w:r>
    </w:p>
    <w:p>
      <w:pPr>
        <w:jc w:val="left"/>
      </w:pPr>
      <w:r>
        <w:t>No sentence.</w:t>
      </w:r>
    </w:p>
    <w:p>
      <w:pPr>
        <w:jc w:val="left"/>
      </w:pPr>
      <w:r>
        <w:t>Interested adopters can view available pets, like extra-__toed__ Mr. Thumbs, and schedule an appointment online at azhumane.org/adopt.—The Arizona Republic, 6 May 2022         (sourced from Web)</w:t>
      </w:r>
    </w:p>
    <w:p>
      <w:pPr>
        <w:jc w:val="left"/>
      </w:pPr>
      <w:r>
        <w:t>Many of their operations are covert, including dangerous reconnaissance or __sabotage__ missions behind Russian lines.—Carlotta Gall, New York Times, 8 Jan. 2023         (sourced from Web)</w:t>
      </w:r>
    </w:p>
    <w:p>
      <w:pPr>
        <w:jc w:val="left"/>
      </w:pPr>
      <w:r>
        <w:t>Voters faced a clear choice between two __divergent__ approaches to criminal justice in the Maricopa County attorney's race.—The Arizona Republic, 15 Nov. 2022         (sourced from Web)</w:t>
      </w:r>
    </w:p>
    <w:p>
      <w:pPr>
        <w:jc w:val="left"/>
      </w:pPr>
      <w:r>
        <w:t>Adding to the mix are coconut alkanes (a silicone alternative) for a smooth-as-heck feel and bisabolol (a chamomile __derivative__) to soothe skin, especially post-shaving.—Sarah Han And Jennifer Hussein, Allure, 28 Nov. 2022         (sourced from Web)</w:t>
      </w:r>
    </w:p>
    <w:p>
      <w:pPr>
        <w:jc w:val="left"/>
      </w:pPr>
      <w:r>
        <w:t>Maugham was not only prolific but also a best-seller, though snobs dismissed his work as middlebrow (a category that few people worry about in our day but that once was __anathema__).</w:t>
      </w:r>
    </w:p>
    <w:p>
      <w:pPr>
        <w:jc w:val="left"/>
      </w:pPr>
      <w:r>
        <w:t>Sharon [Bob’s wife, an offstage character] is not invited to chastise herself or demean herself based on Bob’s infidelity.—Helen Shaw, The New Yorker, 18 Dec. 2022         (sourced from Web)</w:t>
      </w:r>
    </w:p>
    <w:p>
      <w:pPr>
        <w:jc w:val="left"/>
      </w:pPr>
      <w:r>
        <w:t>Beautiful and delicate, this __indulgent__ almond-meringue sandwich cookie remains wildly popular in Dallas.—Dallas News, 8 Mar. 2021         (sourced from Web)</w:t>
      </w:r>
    </w:p>
    <w:p>
      <w:pPr>
        <w:jc w:val="left"/>
      </w:pPr>
      <w:r>
        <w:t>The release from the Labor Department is a key economic dataset that helps the Federal Reserve set future __monetary__ policy.—Charley Grant, WSJ, 5 Jan. 2023         (sourced from Web)</w:t>
      </w:r>
    </w:p>
    <w:p>
      <w:pPr>
        <w:jc w:val="left"/>
      </w:pPr>
      <w:r>
        <w:t>There is a simple way to put this to bed: be unapologetic about what the facts of science are, and do not equivocate to the base.—Razib Khan, Discover Magazine, 21 Nov. 2012         (sourced from Web)</w:t>
      </w:r>
    </w:p>
    <w:p>
      <w:pPr>
        <w:jc w:val="left"/>
      </w:pPr>
      <w:r>
        <w:t>Sure, there's a steering wheel with vertical spokes and dual touchpads, but BMW focuses most of the attention on the windshield, which acts as an __enormous__ digital display.—Eric Stafford, Car and Driver, 5 Jan. 2023         (sourced from Web)</w:t>
      </w:r>
    </w:p>
    <w:p>
      <w:pPr>
        <w:jc w:val="left"/>
      </w:pPr>
      <w:r>
        <w:t>Benedict’s resignation, heralded by some as a move of __humility__, was also seen by his critics as fallout from the church’s mishandling of that crisis.—Elizabeth Dias, BostonGlobe.com, 31 Dec. 2022         (sourced from Web)</w:t>
      </w:r>
    </w:p>
    <w:p>
      <w:pPr>
        <w:jc w:val="left"/>
      </w:pPr>
      <w:r>
        <w:t>The center will __expand__ on the 35,000 free vision screenings in 2021 and 2022.—Dallas News, 10 Jan. 2023         (sourced from Web)</w:t>
      </w:r>
    </w:p>
    <w:p>
      <w:pPr>
        <w:jc w:val="left"/>
      </w:pPr>
      <w:r>
        <w:t>Even after a year-over-year rise in consumer prices slowed to 7.7% in October from a 40-year high of 9.1% in June , consumers still aren't feeling optimistic that inflation will __wane__ any time soon.—Medora Lee, USA TODAY, 7 Dec. 2022         (sourced from Web)</w:t>
      </w:r>
    </w:p>
    <w:p>
      <w:pPr>
        <w:jc w:val="left"/>
      </w:pPr>
      <w:r>
        <w:t>How many dog-size bathrobes (an ingenious device) are out there?</w:t>
      </w:r>
    </w:p>
    <w:p>
      <w:pPr>
        <w:jc w:val="left"/>
      </w:pPr>
      <w:r>
        <w:t>I am eager to concede that in our cataclysmic world this is a little misfortune, arousing even in me only the kind of __indignation__ that could be thoroughly vented in a long footnote somewhere.</w:t>
      </w:r>
    </w:p>
    <w:p>
      <w:pPr>
        <w:jc w:val="left"/>
      </w:pPr>
      <w:r>
        <w:t>Diarrhea is caused by a variety of things, including stress, __irritable__ bowel, food poisoning, infection, and medication side effects.—Amber Smith, Discover Magazine, 16 Dec. 2022         (sourced from Web)</w:t>
      </w:r>
    </w:p>
    <w:p>
      <w:pPr>
        <w:jc w:val="left"/>
      </w:pPr>
      <w:r>
        <w:t>During the War of 1812, locals were said to have fooled the British by hanging lanterns high in trees and elsewhere to __misdirect__ enemy gunfire.—Tom Sietsema, Washington Post, 23 Dec. 2022         (sourced from Web)</w:t>
      </w:r>
    </w:p>
    <w:p>
      <w:pPr>
        <w:jc w:val="left"/>
      </w:pPr>
      <w:r>
        <w:t>From closer restrictions on sexually __explicit__ writing came the success, in the mid-19th century, of the novelist George Thompson, who combined graphically violent scenes set in urban dystopias with coy peekaboo references to sex.</w:t>
      </w:r>
    </w:p>
    <w:p>
      <w:pPr>
        <w:jc w:val="left"/>
      </w:pPr>
      <w:r>
        <w:t>People may forget or repress those painful experiences.—Matt Benoit, Discover Magazine, 25 Apr. 2022         (sourced from Web)</w:t>
      </w:r>
    </w:p>
    <w:p>
      <w:pPr>
        <w:jc w:val="left"/>
      </w:pPr>
      <w:r>
        <w:t>The Cowboys have left the __oppressive__ heat of Texas behind to train in the cool, ocean breezes of Southern California.—Dallas News, 25 July 2022         (sourced from Web)</w:t>
      </w:r>
    </w:p>
    <w:p>
      <w:pPr>
        <w:jc w:val="left"/>
      </w:pPr>
      <w:r>
        <w:t>That these facts were already generally known does not undercut the committee’s important __supplementary__ evidence.—The Editors, National Review, 21 Dec. 2022         (sourced from Web)</w:t>
      </w:r>
    </w:p>
    <w:p>
      <w:pPr>
        <w:jc w:val="left"/>
      </w:pPr>
      <w:r>
        <w:t>With his plaintive gaze and __sonorous__ voice, the actor brings a wonderful blend of humor and empathy to the role.—Kristen Baldwin, EW.com, 13 Dec. 2022         (sourced from Web)</w:t>
      </w:r>
    </w:p>
    <w:p>
      <w:pPr>
        <w:jc w:val="left"/>
      </w:pPr>
      <w:r>
        <w:t>Back from the Thanksgiving holiday, there is a lot of news to get to this week, including a report card on the SLS rocket's performance (excellent) and some wild and __woolly__ news from north of the US border.—Eric Berger, Ars Technica, 2 Dec. 2022         (sourced from Web)</w:t>
      </w:r>
    </w:p>
    <w:p>
      <w:pPr>
        <w:jc w:val="left"/>
      </w:pPr>
      <w:r>
        <w:t>In fact, the IEA believes this year’s __seismic__ events could push countries to speed up their energy transition, since EVs, and solar and wind power are increasingly seen as far less vulnerable to upheavals from war and sanctions.—Vivienne Walt, Fortune, 27 Oct. 2022         (sourced from Web)</w:t>
      </w:r>
    </w:p>
    <w:p>
      <w:pPr>
        <w:jc w:val="left"/>
      </w:pPr>
      <w:r>
        <w:t>If you had one of those Yugoslav names with a __paucity__ of vowels, you might sprinkle in a few …</w:t>
      </w:r>
    </w:p>
    <w:p>
      <w:pPr>
        <w:jc w:val="left"/>
      </w:pPr>
      <w:r>
        <w:t>The Russian and the Ukrainian economies both will be hard-pressed to __sustain__ a long war.—Liz Sly, Washington Post, 9 Jan. 2023         (sourced from Web)</w:t>
      </w:r>
    </w:p>
    <w:p>
      <w:pPr>
        <w:jc w:val="left"/>
      </w:pPr>
      <w:r>
        <w:t>At some point in the not-too-distant future, the Kalita will lie dormant for an undetermined time, because the theater center and the city plan to __modernize__ it and its surrounding campus in the Oak Lawn neighborhood.—Dallas News, 27 July 2022         (sourced from Web)</w:t>
      </w:r>
    </w:p>
    <w:p>
      <w:pPr>
        <w:jc w:val="left"/>
      </w:pPr>
      <w:r>
        <w:t>The most common control mechanism records the electrical activity in the arm muscles – a technique known as myoelectric sensing—and then uses this to __actuate__ the prosthetic.—The Physics Arxiv Blog, Discover Magazine, 21 Mar. 2022         (sourced from Web)</w:t>
      </w:r>
    </w:p>
    <w:p>
      <w:pPr>
        <w:jc w:val="left"/>
      </w:pPr>
      <w:r>
        <w:t>Floyd, 46, was killed on May 25, 2020, while being detained by the officers for allegedly using a __counterfeit__ $20 bill at a corner Minneapolis market.—Glenn Garner, Peoplemag, 9 Dec. 2022         (sourced from Web)</w:t>
      </w:r>
    </w:p>
    <w:p>
      <w:pPr>
        <w:jc w:val="left"/>
      </w:pPr>
      <w:r>
        <w:t>The leaders and organizations that are __adaptive__ will win.—WIRED, 10 Jan. 2023         (sourced from Web)</w:t>
      </w:r>
    </w:p>
    <w:p>
      <w:pPr>
        <w:jc w:val="left"/>
      </w:pPr>
      <w:r>
        <w:t>I couldn't make out exactly what had happened, though I could guess how it started—the two of them talking, kidding around when Mrs. Ramsey came down to the library basement to file some periodicals, an __impulsive__ kiss in the stacks …</w:t>
      </w:r>
    </w:p>
    <w:p>
      <w:pPr>
        <w:jc w:val="left"/>
      </w:pPr>
      <w:r>
        <w:t>Few prescription drugs or devices __symbolize__ out-of-control health care costs more than EpiPen.—Tonya Bauer, NBC News, 7 Jan. 2023         (sourced from Web)</w:t>
      </w:r>
    </w:p>
    <w:p>
      <w:pPr>
        <w:jc w:val="left"/>
      </w:pPr>
      <w:r>
        <w:t>The Bering Sea is part of the North Pacific Ocean south of the Bering Strait that separates Alaska from Russia, while the Chukchi Sea is part of the Arctic Ocean just north of the __strait__.—Yereth Rosen, Anchorage Daily News, 30 Nov. 2022         (sourced from Web)</w:t>
      </w:r>
    </w:p>
    <w:p>
      <w:pPr>
        <w:jc w:val="left"/>
      </w:pPr>
      <w:r>
        <w:t>No sentence.</w:t>
      </w:r>
    </w:p>
    <w:p>
      <w:pPr>
        <w:jc w:val="left"/>
      </w:pPr>
      <w:r>
        <w:t>Having needed penalty kicks to __subdue__ the Netherlands in the quarters and watching the Croatians do the same to Brazil the Argentines were prepared for two hours of bloodletting in the desert and another shootout.—John Powers, BostonGlobe.com, 13 Dec. 2022         (sourced from Web)</w:t>
      </w:r>
    </w:p>
    <w:p>
      <w:pPr>
        <w:jc w:val="left"/>
      </w:pPr>
      <w:r>
        <w:t>Most incoming lawmakers are __unsure__ when that will be.—Natalie Andrews, WSJ, 3 Jan. 2023         (sourced from Web)</w:t>
      </w:r>
    </w:p>
    <w:p>
      <w:pPr>
        <w:jc w:val="left"/>
      </w:pPr>
      <w:r>
        <w:t>Even the most obstinate, picky, or __disinterested__ eater can be enticed with pet food toppers.—Amber Smith, Discover Magazine, 12 Oct. 2022         (sourced from Web)</w:t>
      </w:r>
    </w:p>
    <w:p>
      <w:pPr>
        <w:jc w:val="left"/>
      </w:pPr>
      <w:r>
        <w:t>The vertiginous composition incorporates tropes of Surrealism and Abstract Expressionism, which, having become second nature to Howe, hardly __vitiate__ the intensity of this particular religious rapture.—Peter Schjeldahl, The New Yorker, 4 July 2022         (sourced from Web)</w:t>
      </w:r>
    </w:p>
    <w:p>
      <w:pPr>
        <w:jc w:val="left"/>
      </w:pPr>
      <w:r>
        <w:t>La Niña is forecast to __dissipate__ next year and become neutral.—Dave Epstein, BostonGlobe.com, 29 Oct. 2022         (sourced from Web)</w:t>
      </w:r>
    </w:p>
    <w:p>
      <w:pPr>
        <w:jc w:val="left"/>
      </w:pPr>
      <w:r>
        <w:t>The 7,700 barrels are still buried and will remain deep underground because attempting to __excavate__ them would risk leaking, the EPA said in 2017.—John Tuohy, The Indianapolis Star, 27 Dec. 2022         (sourced from Web)</w:t>
      </w:r>
    </w:p>
    <w:p>
      <w:pPr>
        <w:jc w:val="left"/>
      </w:pPr>
      <w:r>
        <w:t>Though it is worth noting that to live in a place where other people come just for pleasure has the odd effect of making me feel transient, while the visitors seem more fixed and permanent in their lives, coming as they do from more conventional homes far away. It is as if I am always waiting for them and am here at their __discretion__.</w:t>
      </w:r>
    </w:p>
    <w:p>
      <w:pPr>
        <w:jc w:val="left"/>
      </w:pPr>
      <w:r>
        <w:t>Attorneys for the state countered with their own experts who said death by firing squad or the electric chair likely would be __instantaneous__ and the condemned would feel no pain.—Jeffrey Collins, ajc, 5 Jan. 2023         (sourced from Web)</w:t>
      </w:r>
    </w:p>
    <w:p>
      <w:pPr>
        <w:jc w:val="left"/>
      </w:pPr>
      <w:r>
        <w:t>There wasn’t even need to __sully__ our arrival by hovering in reception.—Mark Ellwood, Robb Report, 3 Jan. 2023         (sourced from Web)</w:t>
      </w:r>
    </w:p>
    <w:p>
      <w:pPr>
        <w:jc w:val="left"/>
      </w:pPr>
      <w:r>
        <w:t>Musk, who has more than 104 million followers on Twitter, has long used the site to make announcements about his companies, Tesla and SpaceX, share memes and __extol__ his opinions.—Cat Zakrzewski, Washington Post, 30 Aug. 2022         (sourced from Web)</w:t>
      </w:r>
    </w:p>
    <w:p>
      <w:pPr>
        <w:jc w:val="left"/>
      </w:pPr>
      <w:r>
        <w:t>Studies show that subjects respond more quickly when the word and the image are __congruous__—that is, if both are pleasant or unpleasant.—Yudhijit Bhattacharjee, Discover Magazine, 13 May 2012         (sourced from Web)</w:t>
      </w:r>
    </w:p>
    <w:p>
      <w:pPr>
        <w:jc w:val="left"/>
      </w:pPr>
      <w:r>
        <w:t>Microscopic __ceramic__ pieces ingrained in the PrimaLoft insulation reflect your body heat back to boost warmth.—Kevin Cortez, Popular Mechanics, 5 Jan. 2023         (sourced from Web)</w:t>
      </w:r>
    </w:p>
    <w:p>
      <w:pPr>
        <w:jc w:val="left"/>
      </w:pPr>
      <w:r>
        <w:t>Together with others in their community, demanding the freedom that should have been their __birthright__, the Crafts would stand their ground in their own, new American revolution.—BostonGlobe.com, 5 Jan. 2023         (sourced from Web)</w:t>
      </w:r>
    </w:p>
    <w:p>
      <w:pPr>
        <w:jc w:val="left"/>
      </w:pPr>
      <w:r>
        <w:t>The House reconvened Friday night after two __previous__ voting rounds earlier in the day.—Tara Kavaler, The Arizona Republic, 8 Jan. 2023         (sourced from Web)</w:t>
      </w:r>
    </w:p>
    <w:p>
      <w:pPr>
        <w:jc w:val="left"/>
      </w:pPr>
      <w:r>
        <w:t>Smartphones talking to satellites and an AI that may be, but probably isn’t, __sentient__.—Tatum Hunter, Washington Post, 3 Jan. 2023         (sourced from Web)</w:t>
      </w:r>
    </w:p>
    <w:p>
      <w:pPr>
        <w:jc w:val="left"/>
      </w:pPr>
      <w:r>
        <w:t>Russell Bruhn, the district’s chief __strategic__ communications officer and a member of the superintendent’s cabinet, declined to talk on the record about the incident.—Eric Rogers, Orlando Sentinel, 7 Jan. 2023         (sourced from Web)</w:t>
      </w:r>
    </w:p>
    <w:p>
      <w:pPr>
        <w:jc w:val="left"/>
      </w:pPr>
      <w:r>
        <w:t>Crypto lenders, entering a new and __unregulated__ market, have often emphasized the safety of their loans by requiring high levels of collateral.—Quartz, 21 Nov. 2022         (sourced from Web)</w:t>
      </w:r>
    </w:p>
    <w:p>
      <w:pPr>
        <w:jc w:val="left"/>
      </w:pPr>
      <w:r>
        <w:t>Her vehicle was later found in a ditch after authorities used cell phone tower pings to determine her __approximate__ location.—Jason Hahn, Peoplemag, 15 Dec. 2022         (sourced from Web)</w:t>
      </w:r>
    </w:p>
    <w:p>
      <w:pPr>
        <w:jc w:val="left"/>
      </w:pPr>
      <w:r>
        <w:t>Precisely how much Netflix paid, last year, to acquire the Roald Dahl estate is __unconfirmed__.—Anthony Lane, The New Yorker, 2 Dec. 2022         (sourced from Web)</w:t>
      </w:r>
    </w:p>
    <w:p>
      <w:pPr>
        <w:jc w:val="left"/>
      </w:pPr>
      <w:r>
        <w:t>But the second most popular __inducement__ — embraced by nearly half the respondents — was offering remote work and considering candidates beyond their home territory, according to a survey of senior managers in Dallas-Fort Worth.—Dallas News, 23 Feb. 2022         (sourced from Web)</w:t>
      </w:r>
    </w:p>
    <w:p>
      <w:pPr>
        <w:jc w:val="left"/>
      </w:pPr>
      <w:r>
        <w:t>But while the idea feels good, the impact of Rhode Island’s actions is __debatable__.—Brian Amaral, BostonGlobe.com, 30 Dec. 2022         (sourced from Web)</w:t>
      </w:r>
    </w:p>
    <w:p>
      <w:pPr>
        <w:jc w:val="left"/>
      </w:pPr>
      <w:r>
        <w:t>Haeckels, based in the British seaside town of Margate, has built a devoted following from innovations that include biocontributing mycelium packaging, prebiotic face masks and an odor-eating mushroom and kelp deodorant.—Elizabeth Paton, New York Times, 4 Jan. 2023         (sourced from Web)</w:t>
      </w:r>
    </w:p>
    <w:p>
      <w:pPr>
        <w:jc w:val="left"/>
      </w:pPr>
      <w:r>
        <w:t>People __overrate__ their understanding of simple physics problems, such as what trajectory a falling object will follow, and more complex natural phenomena, such as how earthquakes occur and why comets have tails or how rainbows are formed.—Rob Brotherton, Discover Magazine, 17 Nov. 2015         (sourced from Web)</w:t>
      </w:r>
    </w:p>
    <w:p>
      <w:pPr>
        <w:jc w:val="left"/>
      </w:pPr>
      <w:r>
        <w:t>Forty years ago I was not yet thirty, and my father still held to the hope that I would come to my senses, abandon the practice of journalism, and follow a career in one of the Wall Street money trades. As a young man during the Great Depression he had labored briefly as a city-room reporter for William Randolph Hearst's San Francisco Examiner, and he knew that the game was poorly paid and usually rigged, more often than not a matter of converting __specious__ rumor into dubious fact.</w:t>
      </w:r>
    </w:p>
    <w:p>
      <w:pPr>
        <w:jc w:val="left"/>
      </w:pPr>
      <w:r>
        <w:t>There, in the tall grass and the jungle, many would fall and the rest would return home to endure the sullen __contempt__ of their fellow citizens, all to no purpose.</w:t>
      </w:r>
    </w:p>
    <w:p>
      <w:pPr>
        <w:jc w:val="left"/>
      </w:pPr>
      <w:r>
        <w:t>The remaining singers on Team Blake, Team Legend and Team Camila were asked to do double duty in their last bid for America’s vote, with each contestant performing a meaningful __ballad__ and an up-tempo tune.—Edward Segarra, USA TODAY, 13 Dec. 2022         (sourced from Web)</w:t>
      </w:r>
    </w:p>
    <w:p>
      <w:pPr>
        <w:jc w:val="left"/>
      </w:pPr>
      <w:r>
        <w:t>This has not been entirely smooth-sailing; stand-out rookie and franchise hope Cade Cunningham has already been shut down through injury, and aside from one game-winner, former high lottery pick Killian Hayes has mostly been __newsworthy__ for a punch.—Mark Deeks, Forbes, 30 Dec. 2022         (sourced from Web)</w:t>
      </w:r>
    </w:p>
    <w:p>
      <w:pPr>
        <w:jc w:val="left"/>
      </w:pPr>
      <w:r>
        <w:t>The decision by Chinese Communist Party (CCP) leadership to roll back its stringent zero-COVID policy and allow the virus to __proliferate__ has led to a surge in cases and an immense strain on health services.—Time, 21 Dec. 2022         (sourced from Web)</w:t>
      </w:r>
    </w:p>
    <w:p>
      <w:pPr>
        <w:jc w:val="left"/>
      </w:pPr>
      <w:r>
        <w:t>The composite construction provides perfect __rigidity__ with just the right amount of give, neither too stiff nor too soft.—Mike Richard, Men's Health, 3 Jan. 2023         (sourced from Web)</w:t>
      </w:r>
    </w:p>
    <w:p>
      <w:pPr>
        <w:jc w:val="left"/>
      </w:pPr>
      <w:r>
        <w:t>This family of four needed a chameleon, a firm whose signatures were __adaptable__, while retaining a strong point of view.—Charles Curkin, ELLE Decor, 21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