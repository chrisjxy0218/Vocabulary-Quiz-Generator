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unidimensional, </w:t>
      </w:r>
      <w:r>
        <w:rPr>
          <w:b/>
        </w:rPr>
        <w:t xml:space="preserve">agility, </w:t>
      </w:r>
      <w:r>
        <w:rPr>
          <w:b/>
        </w:rPr>
        <w:t xml:space="preserve">retentive, </w:t>
      </w:r>
      <w:r>
        <w:rPr>
          <w:b/>
        </w:rPr>
        <w:t xml:space="preserve">flabby, </w:t>
      </w:r>
      <w:r>
        <w:rPr>
          <w:b/>
        </w:rPr>
        <w:t xml:space="preserve">overwhelm, </w:t>
      </w:r>
      <w:r>
        <w:rPr>
          <w:b/>
        </w:rPr>
        <w:t xml:space="preserve">infamous, </w:t>
      </w:r>
      <w:r>
        <w:rPr>
          <w:b/>
        </w:rPr>
        <w:t xml:space="preserve">fickleness, </w:t>
      </w:r>
      <w:r>
        <w:rPr>
          <w:b/>
        </w:rPr>
        <w:t xml:space="preserve">unscrupulous, </w:t>
      </w:r>
      <w:r>
        <w:rPr>
          <w:b/>
        </w:rPr>
        <w:t xml:space="preserve">adopt, </w:t>
      </w:r>
      <w:r>
        <w:rPr>
          <w:b/>
        </w:rPr>
        <w:t xml:space="preserve">chancy, </w:t>
      </w:r>
      <w:r>
        <w:rPr>
          <w:b/>
        </w:rPr>
        <w:t xml:space="preserve">alienation, </w:t>
      </w:r>
      <w:r>
        <w:rPr>
          <w:b/>
        </w:rPr>
        <w:t xml:space="preserve">prestigious, </w:t>
      </w:r>
      <w:r>
        <w:rPr>
          <w:b/>
        </w:rPr>
        <w:t xml:space="preserve">contrition, </w:t>
      </w:r>
      <w:r>
        <w:rPr>
          <w:b/>
        </w:rPr>
        <w:t xml:space="preserve">deplore, </w:t>
      </w:r>
      <w:r>
        <w:rPr>
          <w:b/>
        </w:rPr>
        <w:t xml:space="preserve">repetitive, </w:t>
      </w:r>
      <w:r>
        <w:rPr>
          <w:b/>
        </w:rPr>
        <w:t xml:space="preserve">congenital, </w:t>
      </w:r>
      <w:r>
        <w:rPr>
          <w:b/>
        </w:rPr>
        <w:t xml:space="preserve">accredit, </w:t>
      </w:r>
      <w:r>
        <w:rPr>
          <w:b/>
        </w:rPr>
        <w:t xml:space="preserve">spartan, </w:t>
      </w:r>
      <w:r>
        <w:rPr>
          <w:b/>
        </w:rPr>
        <w:t xml:space="preserve">nonthreatening, </w:t>
      </w:r>
      <w:r>
        <w:rPr>
          <w:b/>
        </w:rPr>
        <w:t xml:space="preserve">irradiate, </w:t>
      </w:r>
      <w:r>
        <w:rPr>
          <w:b/>
        </w:rPr>
        <w:t xml:space="preserve">opulent, </w:t>
      </w:r>
      <w:r>
        <w:rPr>
          <w:b/>
        </w:rPr>
        <w:t xml:space="preserve">cardiac, </w:t>
      </w:r>
      <w:r>
        <w:rPr>
          <w:b/>
        </w:rPr>
        <w:t xml:space="preserve">estimable, </w:t>
      </w:r>
      <w:r>
        <w:rPr>
          <w:b/>
        </w:rPr>
        <w:t xml:space="preserve">platitudinous, </w:t>
      </w:r>
      <w:r>
        <w:rPr>
          <w:b/>
        </w:rPr>
        <w:t xml:space="preserve">piety, </w:t>
      </w:r>
      <w:r>
        <w:rPr>
          <w:b/>
        </w:rPr>
        <w:t xml:space="preserve">excise, </w:t>
      </w:r>
      <w:r>
        <w:rPr>
          <w:b/>
        </w:rPr>
        <w:t xml:space="preserve">solo, </w:t>
      </w:r>
      <w:r>
        <w:rPr>
          <w:b/>
        </w:rPr>
        <w:t xml:space="preserve">stiffen, </w:t>
      </w:r>
      <w:r>
        <w:rPr>
          <w:b/>
        </w:rPr>
        <w:t xml:space="preserve">comic, </w:t>
      </w:r>
      <w:r>
        <w:rPr>
          <w:b/>
        </w:rPr>
        <w:t xml:space="preserve">refractory, </w:t>
      </w:r>
      <w:r>
        <w:rPr>
          <w:b/>
        </w:rPr>
        <w:t xml:space="preserve">automotive, </w:t>
      </w:r>
      <w:r>
        <w:rPr>
          <w:b/>
        </w:rPr>
        <w:t xml:space="preserve">ridge, </w:t>
      </w:r>
      <w:r>
        <w:rPr>
          <w:b/>
        </w:rPr>
        <w:t xml:space="preserve">talent, </w:t>
      </w:r>
      <w:r>
        <w:rPr>
          <w:b/>
        </w:rPr>
        <w:t xml:space="preserve">buckle, </w:t>
      </w:r>
      <w:r>
        <w:rPr>
          <w:b/>
        </w:rPr>
        <w:t xml:space="preserve">inhibition, </w:t>
      </w:r>
      <w:r>
        <w:rPr>
          <w:b/>
        </w:rPr>
        <w:t xml:space="preserve">dividend, </w:t>
      </w:r>
      <w:r>
        <w:rPr>
          <w:b/>
        </w:rPr>
        <w:t xml:space="preserve">fanatic, </w:t>
      </w:r>
      <w:r>
        <w:rPr>
          <w:b/>
        </w:rPr>
        <w:t xml:space="preserve">clemency, </w:t>
      </w:r>
      <w:r>
        <w:rPr>
          <w:b/>
        </w:rPr>
        <w:t xml:space="preserve">ideology, </w:t>
      </w:r>
      <w:r>
        <w:rPr>
          <w:b/>
        </w:rPr>
        <w:t xml:space="preserve">defamation, </w:t>
      </w:r>
      <w:r>
        <w:rPr>
          <w:b/>
        </w:rPr>
        <w:t xml:space="preserve">disillusion, </w:t>
      </w:r>
      <w:r>
        <w:rPr>
          <w:b/>
        </w:rPr>
        <w:t xml:space="preserve">anterior, </w:t>
      </w:r>
      <w:r>
        <w:rPr>
          <w:b/>
        </w:rPr>
        <w:t xml:space="preserve">encumber, </w:t>
      </w:r>
      <w:r>
        <w:rPr>
          <w:b/>
        </w:rPr>
        <w:t xml:space="preserve">conformity, </w:t>
      </w:r>
      <w:r>
        <w:rPr>
          <w:b/>
        </w:rPr>
        <w:t xml:space="preserve">vitriolic, </w:t>
      </w:r>
      <w:r>
        <w:rPr>
          <w:b/>
        </w:rPr>
        <w:t xml:space="preserve">anticlimactic, </w:t>
      </w:r>
      <w:r>
        <w:rPr>
          <w:b/>
        </w:rPr>
        <w:t xml:space="preserve">respiratory, </w:t>
      </w:r>
      <w:r>
        <w:rPr>
          <w:b/>
        </w:rPr>
        <w:t xml:space="preserve">proclivity, </w:t>
      </w:r>
      <w:r>
        <w:rPr>
          <w:b/>
        </w:rPr>
        <w:t xml:space="preserve">constrict, </w:t>
      </w:r>
      <w:r>
        <w:rPr>
          <w:b/>
        </w:rPr>
        <w:t xml:space="preserve">connive, </w:t>
      </w:r>
      <w:r>
        <w:rPr>
          <w:b/>
        </w:rPr>
        <w:t xml:space="preserve">resume, </w:t>
      </w:r>
      <w:r>
        <w:rPr>
          <w:b/>
        </w:rPr>
        <w:t xml:space="preserve">controversial, </w:t>
      </w:r>
      <w:r>
        <w:rPr>
          <w:b/>
        </w:rPr>
        <w:t xml:space="preserve">corroboration, </w:t>
      </w:r>
      <w:r>
        <w:rPr>
          <w:b/>
        </w:rPr>
        <w:t xml:space="preserve">undecipherable, </w:t>
      </w:r>
      <w:r>
        <w:rPr>
          <w:b/>
        </w:rPr>
        <w:t xml:space="preserve">haughty, </w:t>
      </w:r>
      <w:r>
        <w:rPr>
          <w:b/>
        </w:rPr>
        <w:t xml:space="preserve">rubbery, </w:t>
      </w:r>
      <w:r>
        <w:rPr>
          <w:b/>
        </w:rPr>
        <w:t xml:space="preserve">supplant, </w:t>
      </w:r>
      <w:r>
        <w:rPr>
          <w:b/>
        </w:rPr>
        <w:t xml:space="preserve">institutionalize, </w:t>
      </w:r>
      <w:r>
        <w:rPr>
          <w:b/>
        </w:rPr>
        <w:t xml:space="preserve">presuppose, </w:t>
      </w:r>
      <w:r>
        <w:rPr>
          <w:b/>
        </w:rPr>
        <w:t xml:space="preserve">succinct, </w:t>
      </w:r>
      <w:r>
        <w:rPr>
          <w:b/>
        </w:rPr>
        <w:t xml:space="preserve">recede, </w:t>
      </w:r>
      <w:r>
        <w:rPr>
          <w:b/>
        </w:rPr>
        <w:t xml:space="preserve">derelict, </w:t>
      </w:r>
      <w:r>
        <w:rPr>
          <w:b/>
        </w:rPr>
        <w:t xml:space="preserve">hysteria, </w:t>
      </w:r>
      <w:r>
        <w:rPr>
          <w:b/>
        </w:rPr>
        <w:t xml:space="preserve">pollinate, </w:t>
      </w:r>
      <w:r>
        <w:rPr>
          <w:b/>
        </w:rPr>
        <w:t xml:space="preserve">crater, </w:t>
      </w:r>
      <w:r>
        <w:rPr>
          <w:b/>
        </w:rPr>
        <w:t xml:space="preserve">indigenous, </w:t>
      </w:r>
      <w:r>
        <w:rPr>
          <w:b/>
        </w:rPr>
        <w:t xml:space="preserve">immature, </w:t>
      </w:r>
      <w:r>
        <w:rPr>
          <w:b/>
        </w:rPr>
        <w:t xml:space="preserve">provoke, </w:t>
      </w:r>
      <w:r>
        <w:rPr>
          <w:b/>
        </w:rPr>
        <w:t xml:space="preserve">skinflint, </w:t>
      </w:r>
      <w:r>
        <w:rPr>
          <w:b/>
        </w:rPr>
        <w:t xml:space="preserve">inverse, </w:t>
      </w:r>
      <w:r>
        <w:rPr>
          <w:b/>
        </w:rPr>
        <w:t xml:space="preserve">scourge, </w:t>
      </w:r>
      <w:r>
        <w:rPr>
          <w:b/>
        </w:rPr>
        <w:t xml:space="preserve">dutiful, </w:t>
      </w:r>
      <w:r>
        <w:rPr>
          <w:b/>
        </w:rPr>
        <w:t xml:space="preserve">boon, </w:t>
      </w:r>
      <w:r>
        <w:rPr>
          <w:b/>
        </w:rPr>
        <w:t xml:space="preserve">mural, </w:t>
      </w:r>
      <w:r>
        <w:rPr>
          <w:b/>
        </w:rPr>
        <w:t xml:space="preserve">transcend, </w:t>
      </w:r>
      <w:r>
        <w:rPr>
          <w:b/>
        </w:rPr>
        <w:t xml:space="preserve">punishment, </w:t>
      </w:r>
      <w:r>
        <w:rPr>
          <w:b/>
        </w:rPr>
        <w:t xml:space="preserve">unworldly, </w:t>
      </w:r>
      <w:r>
        <w:rPr>
          <w:b/>
        </w:rPr>
        <w:t xml:space="preserve">retaliate, </w:t>
      </w:r>
      <w:r>
        <w:rPr>
          <w:b/>
        </w:rPr>
        <w:t xml:space="preserve">disgruntled, </w:t>
      </w:r>
      <w:r>
        <w:rPr>
          <w:b/>
        </w:rPr>
        <w:t xml:space="preserve">rigid, </w:t>
      </w:r>
      <w:r>
        <w:rPr>
          <w:b/>
        </w:rPr>
        <w:t xml:space="preserve">specialize, </w:t>
      </w:r>
      <w:r>
        <w:rPr>
          <w:b/>
        </w:rPr>
        <w:t xml:space="preserve">sumptuous, </w:t>
      </w:r>
      <w:r>
        <w:rPr>
          <w:b/>
        </w:rPr>
        <w:t xml:space="preserve">deviant, </w:t>
      </w:r>
      <w:r>
        <w:rPr>
          <w:b/>
        </w:rPr>
        <w:t xml:space="preserve">complacence, </w:t>
      </w:r>
      <w:r>
        <w:rPr>
          <w:b/>
        </w:rPr>
        <w:t xml:space="preserve">mortality, </w:t>
      </w:r>
      <w:r>
        <w:rPr>
          <w:b/>
        </w:rPr>
        <w:t xml:space="preserve">underground, </w:t>
      </w:r>
      <w:r>
        <w:rPr>
          <w:b/>
        </w:rPr>
        <w:t xml:space="preserve">insight, </w:t>
      </w:r>
      <w:r>
        <w:rPr>
          <w:b/>
        </w:rPr>
        <w:t xml:space="preserve">towering, </w:t>
      </w:r>
      <w:r>
        <w:rPr>
          <w:b/>
        </w:rPr>
        <w:t xml:space="preserve">sobriety, </w:t>
      </w:r>
      <w:r>
        <w:rPr>
          <w:b/>
        </w:rPr>
        <w:t xml:space="preserve">accidental, </w:t>
      </w:r>
      <w:r>
        <w:rPr>
          <w:b/>
        </w:rPr>
        <w:t xml:space="preserve">accelerate, </w:t>
      </w:r>
      <w:r>
        <w:rPr>
          <w:b/>
        </w:rPr>
        <w:t xml:space="preserve">abreast, </w:t>
      </w:r>
      <w:r>
        <w:rPr>
          <w:b/>
        </w:rPr>
        <w:t xml:space="preserve">sultry, </w:t>
      </w:r>
      <w:r>
        <w:rPr>
          <w:b/>
        </w:rPr>
        <w:t xml:space="preserve">understated, </w:t>
      </w:r>
      <w:r>
        <w:rPr>
          <w:b/>
        </w:rPr>
        <w:t xml:space="preserve">rival, </w:t>
      </w:r>
      <w:r>
        <w:rPr>
          <w:b/>
        </w:rPr>
        <w:t xml:space="preserve">resuscitate, </w:t>
      </w:r>
      <w:r>
        <w:rPr>
          <w:b/>
        </w:rPr>
        <w:t xml:space="preserve">obstinacy, </w:t>
      </w:r>
      <w:r>
        <w:rPr>
          <w:b/>
        </w:rPr>
        <w:t xml:space="preserve">partiality, </w:t>
      </w:r>
      <w:r>
        <w:rPr>
          <w:b/>
        </w:rPr>
        <w:t xml:space="preserve">devoid, </w:t>
      </w:r>
      <w:r>
        <w:rPr>
          <w:b/>
        </w:rPr>
        <w:t xml:space="preserve">notch, </w:t>
      </w:r>
      <w:r>
        <w:rPr>
          <w:b/>
        </w:rPr>
        <w:t xml:space="preserve">reaffirmation, </w:t>
      </w:r>
      <w:r>
        <w:rPr>
          <w:b/>
        </w:rPr>
        <w:t xml:space="preserve">spiritedness, </w:t>
      </w:r>
      <w:r>
        <w:rPr>
          <w:b/>
        </w:rPr>
        <w:t xml:space="preserve">overbalance, </w:t>
      </w:r>
      <w:r>
        <w:rPr>
          <w:b/>
        </w:rPr>
        <w:t xml:space="preserve">affectionate, </w:t>
      </w:r>
      <w:r>
        <w:rPr>
          <w:b/>
        </w:rPr>
        <w:t xml:space="preserve">slipshod, </w:t>
      </w:r>
      <w:r>
        <w:rPr>
          <w:b/>
        </w:rPr>
        <w:t xml:space="preserve">perilous, </w:t>
      </w:r>
      <w:r>
        <w:rPr>
          <w:b/>
        </w:rPr>
        <w:t xml:space="preserve">engrave, </w:t>
      </w:r>
      <w:r>
        <w:rPr>
          <w:b/>
        </w:rPr>
        <w:t xml:space="preserve">wrongheaded, </w:t>
      </w:r>
      <w:r>
        <w:rPr>
          <w:b/>
        </w:rPr>
        <w:t xml:space="preserve">repudiate, </w:t>
      </w:r>
      <w:r>
        <w:rPr>
          <w:b/>
        </w:rPr>
        <w:t xml:space="preserve">zealot, </w:t>
      </w:r>
      <w:r>
        <w:rPr>
          <w:b/>
        </w:rPr>
        <w:t xml:space="preserve">implausible, </w:t>
      </w:r>
      <w:r>
        <w:rPr>
          <w:b/>
        </w:rPr>
        <w:t xml:space="preserve">modest, </w:t>
      </w:r>
      <w:r>
        <w:rPr>
          <w:b/>
        </w:rPr>
        <w:t xml:space="preserve">jeopardize, </w:t>
      </w:r>
      <w:r>
        <w:rPr>
          <w:b/>
        </w:rPr>
        <w:t xml:space="preserve">unqualified, </w:t>
      </w:r>
      <w:r>
        <w:rPr>
          <w:b/>
        </w:rPr>
        <w:t xml:space="preserve">possessed, </w:t>
      </w:r>
      <w:r>
        <w:rPr>
          <w:b/>
        </w:rPr>
        <w:t xml:space="preserve">nonchalance, </w:t>
      </w:r>
      <w:r>
        <w:rPr>
          <w:b/>
        </w:rPr>
        <w:t xml:space="preserve">collusive, </w:t>
      </w:r>
      <w:r>
        <w:rPr>
          <w:b/>
        </w:rPr>
        <w:t xml:space="preserve">outmoded, </w:t>
      </w:r>
      <w:r>
        <w:rPr>
          <w:b/>
        </w:rPr>
        <w:t xml:space="preserve">inherent, </w:t>
      </w:r>
      <w:r>
        <w:rPr>
          <w:b/>
        </w:rPr>
        <w:t xml:space="preserve">eradicate, </w:t>
      </w:r>
      <w:r>
        <w:rPr>
          <w:b/>
        </w:rPr>
        <w:t xml:space="preserve">suffrage, </w:t>
      </w:r>
      <w:r>
        <w:rPr>
          <w:b/>
        </w:rPr>
        <w:t xml:space="preserve">elaborate, </w:t>
      </w:r>
      <w:r>
        <w:rPr>
          <w:b/>
        </w:rPr>
        <w:t xml:space="preserve">molten, </w:t>
      </w:r>
      <w:r>
        <w:rPr>
          <w:b/>
        </w:rPr>
        <w:t xml:space="preserve">hypothesis, </w:t>
      </w:r>
      <w:r>
        <w:rPr>
          <w:b/>
        </w:rPr>
        <w:t xml:space="preserve">postoperative, </w:t>
      </w:r>
      <w:r>
        <w:rPr>
          <w:b/>
        </w:rPr>
        <w:t xml:space="preserve">premeditate, </w:t>
      </w:r>
      <w:r>
        <w:rPr>
          <w:b/>
        </w:rPr>
        <w:t xml:space="preserve">frigid, </w:t>
      </w:r>
      <w:r>
        <w:rPr>
          <w:b/>
        </w:rPr>
        <w:t xml:space="preserve">vex, </w:t>
      </w:r>
      <w:r>
        <w:rPr>
          <w:b/>
        </w:rPr>
        <w:t xml:space="preserve">stumble, </w:t>
      </w:r>
      <w:r>
        <w:rPr>
          <w:b/>
        </w:rPr>
        <w:t xml:space="preserve">contemptible, </w:t>
      </w:r>
      <w:r>
        <w:rPr>
          <w:b/>
        </w:rPr>
        <w:t xml:space="preserve">commentary, </w:t>
      </w:r>
      <w:r>
        <w:rPr>
          <w:b/>
        </w:rPr>
        <w:t xml:space="preserve">scrappy, </w:t>
      </w:r>
      <w:r>
        <w:rPr>
          <w:b/>
        </w:rPr>
        <w:t xml:space="preserve">territorial, </w:t>
      </w:r>
      <w:r>
        <w:rPr>
          <w:b/>
        </w:rPr>
        <w:t xml:space="preserve">galvanize, </w:t>
      </w:r>
      <w:r>
        <w:rPr>
          <w:b/>
        </w:rPr>
        <w:t xml:space="preserve">finicky, </w:t>
      </w:r>
      <w:r>
        <w:rPr>
          <w:b/>
        </w:rPr>
        <w:t xml:space="preserve">transferable, </w:t>
      </w:r>
      <w:r>
        <w:rPr>
          <w:b/>
        </w:rPr>
        <w:t xml:space="preserve">acquiescent, </w:t>
      </w:r>
      <w:r>
        <w:rPr>
          <w:b/>
        </w:rPr>
        <w:t xml:space="preserve">palatable, </w:t>
      </w:r>
      <w:r>
        <w:rPr>
          <w:b/>
        </w:rPr>
        <w:t xml:space="preserve">touchy, </w:t>
      </w:r>
      <w:r>
        <w:rPr>
          <w:b/>
        </w:rPr>
        <w:t xml:space="preserve">chaotic, </w:t>
      </w:r>
      <w:r>
        <w:rPr>
          <w:b/>
        </w:rPr>
        <w:t xml:space="preserve">oligarch, </w:t>
      </w:r>
      <w:r>
        <w:rPr>
          <w:b/>
        </w:rPr>
        <w:t xml:space="preserve">agoraphobic, </w:t>
      </w:r>
      <w:r>
        <w:rPr>
          <w:b/>
        </w:rPr>
        <w:t xml:space="preserve">insipid, </w:t>
      </w:r>
      <w:r>
        <w:rPr>
          <w:b/>
        </w:rPr>
        <w:t xml:space="preserve">sedate, </w:t>
      </w:r>
      <w:r>
        <w:rPr>
          <w:b/>
        </w:rPr>
        <w:t xml:space="preserve">trademark, </w:t>
      </w:r>
      <w:r>
        <w:rPr>
          <w:b/>
        </w:rPr>
        <w:t xml:space="preserve">evenhanded, </w:t>
      </w:r>
      <w:r>
        <w:rPr>
          <w:b/>
        </w:rPr>
        <w:t xml:space="preserve">cursory, </w:t>
      </w:r>
    </w:p>
    <w:p>
      <w:r>
        <w:rPr>
          <w:i/>
          <w:u w:val="single"/>
        </w:rPr>
        <w:t>Please fill in the blanks using words provided in bold.</w:t>
      </w:r>
    </w:p>
    <w:p>
      <w:pPr>
        <w:jc w:val="left"/>
      </w:pPr>
      <w:r>
        <w:t>Further, the content is also often very __unidimensional__, featuring crazy dances, cute animals and slapstick humor.—Blair Currie, Forbes, 2 May 2022         (sourced from Web)</w:t>
      </w:r>
    </w:p>
    <w:p>
      <w:pPr>
        <w:jc w:val="left"/>
      </w:pPr>
      <w:r>
        <w:t>Live music provides a soundtrack to dog competitions, such as best trick and best dressed, and other pet-themed activities such as a dog spa __agility__ course stay open for the course of the event.—Chris Kelly, Washington Post, 12 Jan. 2023         (sourced from Web)</w:t>
      </w:r>
    </w:p>
    <w:p>
      <w:pPr>
        <w:jc w:val="left"/>
      </w:pPr>
      <w:r>
        <w:t>Industrial facilities are designed using environmentally conscientious materials including white roof decks, LED lighting and water-__retentive__ landscaping techniques.—David Welch, Forbes, 12 Apr. 2022         (sourced from Web)</w:t>
      </w:r>
    </w:p>
    <w:p>
      <w:pPr>
        <w:jc w:val="left"/>
      </w:pPr>
      <w:r>
        <w:t>The __flabby__, violent, ineffective police state that advances nightly through plumes of tear gas is the dreary and inevitable outcome of the unspoken and unexamined political consensus.—David Roth, The New Republic, 11 June 2020         (sourced from Web)</w:t>
      </w:r>
    </w:p>
    <w:p>
      <w:pPr>
        <w:jc w:val="left"/>
      </w:pPr>
      <w:r>
        <w:t>Low vaccination rates among China’s elderly have led to fears that a loosening of restrictions could __overwhelm__ the country’s health system.—Selina Wang, CNN, 25 Nov. 2022         (sourced from Web)</w:t>
      </w:r>
    </w:p>
    <w:p>
      <w:pPr>
        <w:jc w:val="left"/>
      </w:pPr>
      <w:r>
        <w:t>The most __infamous__ of South America's poisonous snakes are the ringed coral snake and the pit viper.</w:t>
      </w:r>
    </w:p>
    <w:p>
      <w:pPr>
        <w:jc w:val="left"/>
      </w:pPr>
      <w:r>
        <w:t>The Weak will suck up to the Strong, for fear of losing their jobs and their money and all the fickle power they wielded only twenty-four hours ago.</w:t>
      </w:r>
    </w:p>
    <w:p>
      <w:pPr>
        <w:jc w:val="left"/>
      </w:pPr>
      <w:r>
        <w:t>But the headline success stories hide a lot of misses, fakes and __unscrupulous__ operators.—Time, 27 Dec. 2022         (sourced from Web)</w:t>
      </w:r>
    </w:p>
    <w:p>
      <w:pPr>
        <w:jc w:val="left"/>
      </w:pPr>
      <w:r>
        <w:t>The move comes after board members of Independence School District, a school system east of Kansas City, voted 6-1 earlier this month to __adopt__ a four-day week.—Alia Wong, USA TODAY, 28 Dec. 2022         (sourced from Web)</w:t>
      </w:r>
    </w:p>
    <w:p>
      <w:pPr>
        <w:jc w:val="left"/>
      </w:pPr>
      <w:r>
        <w:t>Lifelong recommendations based on studies of roughly 50 patients and for no longer than three months seem a bit __chancy__.—WSJ, 13 Sep. 2018         (sourced from Web)</w:t>
      </w:r>
    </w:p>
    <w:p>
      <w:pPr>
        <w:jc w:val="left"/>
      </w:pPr>
      <w:r>
        <w:t>His mysterious estrangement from Colm — and sudden abandonment by Siobhán and Dominic — touch on the inexplicable social __alienation__ now besetting family and friends under the guise of political disagreement.—Armond White, National Review, 23 Dec. 2022         (sourced from Web)</w:t>
      </w:r>
    </w:p>
    <w:p>
      <w:pPr>
        <w:jc w:val="left"/>
      </w:pPr>
      <w:r>
        <w:t>Five artists, including Mikal Floyd-Pruitt and Janelle VanderKelen, have won southeastern Wisconsin's __prestigious__ prize for individual artists, the Mary L. Nohl Fellowship.—Jim Higgins, Journal Sentinel, 5 Jan. 2023         (sourced from Web)</w:t>
      </w:r>
    </w:p>
    <w:p>
      <w:pPr>
        <w:jc w:val="left"/>
      </w:pPr>
      <w:r>
        <w:t>For his part, Mr. Trump shows no sign of __contrition__.—Jonathan Weisman, New York Times, 28 Nov. 2022         (sourced from Web)</w:t>
      </w:r>
    </w:p>
    <w:p>
      <w:pPr>
        <w:jc w:val="left"/>
      </w:pPr>
      <w:r>
        <w:t>Though law enforcement officers use the term casually, immigrant rights activists __deplore__ it as dehumanizing.—Dallas News, 1 Sep. 2022         (sourced from Web)</w:t>
      </w:r>
    </w:p>
    <w:p>
      <w:pPr>
        <w:jc w:val="left"/>
      </w:pPr>
      <w:r>
        <w:t>Written by a motivational speaker and behavioral scientist, the book all but promises that its __repetitive__ story will knock out even the most adamant sleep resister.—Jennie Yabroff, Anchorage Daily News, 18 Dec. 2022         (sourced from Web)</w:t>
      </w:r>
    </w:p>
    <w:p>
      <w:pPr>
        <w:jc w:val="left"/>
      </w:pPr>
      <w:r>
        <w:t>When the latest addition was born, however, she was diagnosed with tricuspid atresia, a __congenital__ heart defect that requires open-heart surgery.—Diane J. Cho, Peoplemag, 30 Dec. 2022         (sourced from Web)</w:t>
      </w:r>
    </w:p>
    <w:p>
      <w:pPr>
        <w:jc w:val="left"/>
      </w:pPr>
      <w:r>
        <w:t>Selena Gomez __accredit__ their effortlessly smooth and glassy skin — even under the camera flashes — to the skillful use of a primer that perfects those pores.—Alyssa Brascia, Peoplemag, 19 Oct. 2022         (sourced from Web)</w:t>
      </w:r>
    </w:p>
    <w:p>
      <w:pPr>
        <w:jc w:val="left"/>
      </w:pPr>
      <w:r>
        <w:t>No sentence.</w:t>
      </w:r>
    </w:p>
    <w:p>
      <w:pPr>
        <w:jc w:val="left"/>
      </w:pPr>
      <w:r>
        <w:t>Talk over your concerns with your boss in a __nonthreatening__ and professional way.—Bryan Robinson, Forbes, 8 Oct. 2022         (sourced from Web)</w:t>
      </w:r>
    </w:p>
    <w:p>
      <w:pPr>
        <w:jc w:val="left"/>
      </w:pPr>
      <w:r>
        <w:t>Researchers want to __irradiate__ the animal to kill off these microbes before giving the furry babe an autopsy and putting it up for display.—Joseph Calamia, Discover Magazine, 21 June 2010         (sourced from Web)</w:t>
      </w:r>
    </w:p>
    <w:p>
      <w:pPr>
        <w:jc w:val="left"/>
      </w:pPr>
      <w:r>
        <w:t>His clothes are __opulent__, with event wear featuring prominently.—Bridget Foley, Town &amp; Country, 28 Nov. 2022         (sourced from Web)</w:t>
      </w:r>
    </w:p>
    <w:p>
      <w:pPr>
        <w:jc w:val="left"/>
      </w:pPr>
      <w:r>
        <w:t>One 2018 study from the University of Oxford found that a computer simulation representing human heart cells outperformed animal tests in predicting adverse effects among __cardiac__ drugs.—WIRED, 11 Jan. 2023         (sourced from Web)</w:t>
      </w:r>
    </w:p>
    <w:p>
      <w:pPr>
        <w:jc w:val="left"/>
      </w:pPr>
      <w:r>
        <w:t>Tip of the hat to the __estimable__ Charlie Scoggins, who finished his 44th season as an official scorer at Fenway Wednesday night.—Dan Shaughnessy, BostonGlobe.com, 7 Oct. 2022         (sourced from Web)</w:t>
      </w:r>
    </w:p>
    <w:p>
      <w:pPr>
        <w:jc w:val="left"/>
      </w:pPr>
      <w:r>
        <w:t>Such __platitudinous__ rhetoric persists, of course, deadening the conversation instead of keeping it alive.—Sheri Linden, The Hollywood Reporter, 5 Jan. 2023         (sourced from Web)</w:t>
      </w:r>
    </w:p>
    <w:p>
      <w:pPr>
        <w:jc w:val="left"/>
      </w:pPr>
      <w:r>
        <w:t>Known for their __piety__, the people of Cianjur live mostly in towns of one- and two-story buildings and in smaller homes in the surrounding countryside.—Andi Jatmiko And Edna Tarigan, USA TODAY, 22 Nov. 2022         (sourced from Web)</w:t>
      </w:r>
    </w:p>
    <w:p>
      <w:pPr>
        <w:jc w:val="left"/>
      </w:pPr>
      <w:r>
        <w:t>The fragrance line launched in 2008, four years after the release of her __solo__ album Love.—Jesa Marie Calaor, Allure, 10 Jan. 2023         (sourced from Web)</w:t>
      </w:r>
    </w:p>
    <w:p>
      <w:pPr>
        <w:jc w:val="left"/>
      </w:pPr>
      <w:r>
        <w:t>The weight of falling snow alongside high winds damages to power lines, whilst extreme cold temperatures causes them to __stiffen__ and become more vulnerable.—Kathryn Prociv, NBC News, 24 Dec. 2022         (sourced from Web)</w:t>
      </w:r>
    </w:p>
    <w:p>
      <w:pPr>
        <w:jc w:val="left"/>
      </w:pPr>
      <w:r>
        <w:t>The format was also adapted into games, novels, and __comic__ books.—Naman Ramachandran, Variety, 10 Jan. 2023         (sourced from Web)</w:t>
      </w:r>
    </w:p>
    <w:p>
      <w:pPr>
        <w:jc w:val="left"/>
      </w:pPr>
      <w:r>
        <w:t>An effect size of 1.58 was reported for __refractory__ hallucinations, which is remarkably large when compared with the effect sizes of antipsychotic medication (0.4–0.6).—Neuroskeptic, Discover Magazine, 13 Nov. 2012         (sourced from Web)</w:t>
      </w:r>
    </w:p>
    <w:p>
      <w:pPr>
        <w:jc w:val="left"/>
      </w:pPr>
      <w:r>
        <w:t>The winners of those awards, selected by a jury of 50 __automotive__ journalists including myself, will be announced Jan. 11.—Mark Phelan, Detroit Free Press, 6 Jan. 2023         (sourced from Web)</w:t>
      </w:r>
    </w:p>
    <w:p>
      <w:pPr>
        <w:jc w:val="left"/>
      </w:pPr>
      <w:r>
        <w:t>Additional green-energy efficiencies include a programmable thermostat, __ridge__ vents and thermopane windows.—Karen A. Avitabile, Hartford Courant, 23 Dec. 2022         (sourced from Web)</w:t>
      </w:r>
    </w:p>
    <w:p>
      <w:pPr>
        <w:jc w:val="left"/>
      </w:pPr>
      <w:r>
        <w:t>Schriger says Maddie had a __talent__ for making people laugh.—Peter Van Sant, CBS News, 7 Jan. 2023         (sourced from Web)</w:t>
      </w:r>
    </w:p>
    <w:p>
      <w:pPr>
        <w:jc w:val="left"/>
      </w:pPr>
      <w:r>
        <w:t>To wear a Pleats Please piece was to discover a lack of bodily constraint and, with that, Mr. Miyake hoped, a lack of emotional and creative __inhibition__.—Elizabeth Paton, New York Times, 9 Aug. 2022         (sourced from Web)</w:t>
      </w:r>
    </w:p>
    <w:p>
      <w:pPr>
        <w:jc w:val="left"/>
      </w:pPr>
      <w:r>
        <w:t>The study looked at price-to-earnings ratios (P/E ratios), government debt levels, __dividend__ yields, GDP growth, corporate earnings, treasury yields, and trailing stock market returns, among others.—John Jennings, Forbes, 31 Dec. 2022         (sourced from Web)</w:t>
      </w:r>
    </w:p>
    <w:p>
      <w:pPr>
        <w:jc w:val="left"/>
      </w:pPr>
      <w:r>
        <w:t>Brazilians are __fanatic__ about their coffee—and sweet treat.—Leigh Mcmullan Abramson, Town &amp; Country, 21 June 2014         (sourced from Web)</w:t>
      </w:r>
    </w:p>
    <w:p>
      <w:pPr>
        <w:jc w:val="left"/>
      </w:pPr>
      <w:r>
        <w:t>Amber McLaughlin – listed in court documents as Scott McLaughlin – is set to be executed by lethal injection on January 3 for the 2003 murder of Beverly Guenther, according to her __clemency__ application with Missouri Gov. Mike Parson, a Republican.—Rebekah Riess, CNN, 16 Dec. 2022         (sourced from Web)</w:t>
      </w:r>
    </w:p>
    <w:p>
      <w:pPr>
        <w:jc w:val="left"/>
      </w:pPr>
      <w:r>
        <w:t>The parallels between Trump and Bolsonaro show how an anti-democratic __ideology__ embraced by Trump has been exported abroad and enlisted by foreign leaders and their allies.—Isaac Stanley-becker, Washington Post, 10 Jan. 2023         (sourced from Web)</w:t>
      </w:r>
    </w:p>
    <w:p>
      <w:pPr>
        <w:jc w:val="left"/>
      </w:pPr>
      <w:r>
        <w:t>Depp joined Beck on stage in the U.K. in June 2022 after his victory in the __defamation__ trial against ex-wife Amber Heard.—Ew Staff, EW.com, 14 Jan. 2023         (sourced from Web)</w:t>
      </w:r>
    </w:p>
    <w:p>
      <w:pPr>
        <w:jc w:val="left"/>
      </w:pPr>
      <w:r>
        <w:t>Regardless of whether such devotion has led to __disillusion__, this much is certain: Religious organizations have made an impact.—Daryl Austin, Discover Magazine, 29 Nov. 2020         (sourced from Web)</w:t>
      </w:r>
    </w:p>
    <w:p>
      <w:pPr>
        <w:jc w:val="left"/>
      </w:pPr>
      <w:r>
        <w:t>The serratus __anterior__ and subclavius are also chest muscles, which rotate the scapula and anchors and depresses the clavicle, respectively.—Brett Williams, Men's Health, 7 Dec. 2022         (sourced from Web)</w:t>
      </w:r>
    </w:p>
    <w:p>
      <w:pPr>
        <w:jc w:val="left"/>
      </w:pPr>
      <w:r>
        <w:t>Polluters can use offsets to cover some of their tab under California’s regulated cap-and-trade system if the landowners follow guidelines that can __encumber__ properties for more than a century.—Ryan Dezember, WSJ, 2 Nov. 2022         (sourced from Web)</w:t>
      </w:r>
    </w:p>
    <w:p>
      <w:pPr>
        <w:jc w:val="left"/>
      </w:pPr>
      <w:r>
        <w:t>Old styles persist alongside new possibilities, and originality finds a way to assert itself amid the thunderous __conformity__ of the franchises and the howling wilderness of the algorithms.—A.o. Scott, New York Times, 6 Dec. 2022         (sourced from Web)</w:t>
      </w:r>
    </w:p>
    <w:p>
      <w:pPr>
        <w:jc w:val="left"/>
      </w:pPr>
      <w:r>
        <w:t>Sean Nyberg, 40, a lawyer and Disney investor from Bellevue, Wash., traces the vitriol Mr. Chapek faced to his time as head of the company’s parks division.—Jacob Passy, WSJ, 21 Nov. 2022         (sourced from Web)</w:t>
      </w:r>
    </w:p>
    <w:p>
      <w:pPr>
        <w:jc w:val="left"/>
      </w:pPr>
      <w:r>
        <w:t>That proved too little too late and brought an __anticlimactic__ end to the country’s greatest generation since the late 1960s.—Kevin Baxter, Los Angeles Times, 6 Dec. 2022         (sourced from Web)</w:t>
      </w:r>
    </w:p>
    <w:p>
      <w:pPr>
        <w:jc w:val="left"/>
      </w:pPr>
      <w:r>
        <w:t>Part of that work now involves learning how to use light, temperature and other biological signals to promote photosynthesis or respiration as the ecosystem needs them.—Madeleine Gregory, Discover Magazine, 8 Apr. 2022         (sourced from Web)</w:t>
      </w:r>
    </w:p>
    <w:p>
      <w:pPr>
        <w:jc w:val="left"/>
      </w:pPr>
      <w:r>
        <w:t>It’s the difference between acknowledging members of one’s own community and identifying a sinful __proclivity__.—The Salt Lake Tribune, 12 Dec. 2022         (sourced from Web)</w:t>
      </w:r>
    </w:p>
    <w:p>
      <w:pPr>
        <w:jc w:val="left"/>
      </w:pPr>
      <w:r>
        <w:t>Along with overeating and over-drinking, cold weather can __constrict__ blood vessels, which restricts blood flow and triggers heart attacks.—Erica Sweeney, Men's Health, 22 Dec. 2022         (sourced from Web)</w:t>
      </w:r>
    </w:p>
    <w:p>
      <w:pPr>
        <w:jc w:val="left"/>
      </w:pPr>
      <w:r>
        <w:t>Foremost among the opera’s ironies is Agrippina herself (Joyce DiDonato), domineering and conniving throughout the span of this opera, but in real life destined, in the years that would follow, to be hoist by her own petard.—James Romm, The New York Review of Books, 1 Mar. 2020         (sourced from Web)</w:t>
      </w:r>
    </w:p>
    <w:p>
      <w:pPr>
        <w:jc w:val="left"/>
      </w:pPr>
      <w:r>
        <w:t>The chance to set the record comes when the Utes __resume__ Pac-12 Conference play at Washington State on Dec. 30.—The Salt Lake Tribune, 23 Dec. 2022         (sourced from Web)</w:t>
      </w:r>
    </w:p>
    <w:p>
      <w:pPr>
        <w:jc w:val="left"/>
      </w:pPr>
      <w:r>
        <w:t>The moment came in a dissent from the high court’s Tuesday ruling to keep the __controversial__ Title 42 policy in effect pending the court’s full review of the case, which has been brought by Republican officials in 19 states.—Chicago Tribune, 30 Dec. 2022         (sourced from Web)</w:t>
      </w:r>
    </w:p>
    <w:p>
      <w:pPr>
        <w:jc w:val="left"/>
      </w:pPr>
      <w:r>
        <w:t>Studies that are wrong will be superseded by better studies with different results. Studies that are right will be corroborated by other good studies.</w:t>
      </w:r>
    </w:p>
    <w:p>
      <w:pPr>
        <w:jc w:val="left"/>
      </w:pPr>
      <w:r>
        <w:t>Beyond a certain length (in decimal digits), the RSA code becomes impregnable and therefore any message based on it __undecipherable__ (in a reasonably finite length of time) by an eavesdropper.—Amir Aczel, Discover Magazine, 31 July 2013         (sourced from Web)</w:t>
      </w:r>
    </w:p>
    <w:p>
      <w:pPr>
        <w:jc w:val="left"/>
      </w:pPr>
      <w:r>
        <w:t>Musidora did it with a tinge of __haughty__ confidence, playing the original Irma Vep in silence in Louis Feuillade’s Les Vampires, her first major role.—Angelica Jade Bastién, Vulture, 12 July 2022         (sourced from Web)</w:t>
      </w:r>
    </w:p>
    <w:p>
      <w:pPr>
        <w:jc w:val="left"/>
      </w:pPr>
      <w:r>
        <w:t>What’s left is a __rubbery__ scaffolding, a honeycomb structure of the liver, its blood vessels now empty.—Lauran Neergaard, Fortune, 27 Dec. 2022         (sourced from Web)</w:t>
      </w:r>
    </w:p>
    <w:p>
      <w:pPr>
        <w:jc w:val="left"/>
      </w:pPr>
      <w:r>
        <w:t>The Icelandic Publishers Association produced 100,000 copies of the catalog—and its digital iteration seems unlikely to __supplant__ the analog version soon.—Lauren Oster, Smithsonian Magazine, 15 Dec. 2022         (sourced from Web)</w:t>
      </w:r>
    </w:p>
    <w:p>
      <w:pPr>
        <w:jc w:val="left"/>
      </w:pPr>
      <w:r>
        <w:t>The people said the government is planning to reduce the thousands of PCR testing stations that have been set up across the country as part of the campaign to __institutionalize__ testing, citing the cost.—Keith Zhai, WSJ, 7 Nov. 2022         (sourced from Web)</w:t>
      </w:r>
    </w:p>
    <w:p>
      <w:pPr>
        <w:jc w:val="left"/>
      </w:pPr>
      <w:r>
        <w:t>In some ways this is peculiar insofar as these models __presuppose__ the infinite plasticity of culture without observing the sharp and strong norms which those very same phenomenon can enforce.—Razib Khan, Discover Magazine, 10 June 2011         (sourced from Web)</w:t>
      </w:r>
    </w:p>
    <w:p>
      <w:pPr>
        <w:jc w:val="left"/>
      </w:pPr>
      <w:r>
        <w:t>Other experts are in the business of selling their research. Alan Greenspan made his reputation and career as a partner of Townsend-Greenspan, whose clients were a who's who of old Wall Street. Successful research firms can command substantial fees, and buyers demand clear, __succinct__ and unequivocal analysis and predictions.</w:t>
      </w:r>
    </w:p>
    <w:p>
      <w:pPr>
        <w:jc w:val="left"/>
      </w:pPr>
      <w:r>
        <w:t>For most New Yorkers, the case of the Washington Square riot would soon __recede__, an aberration of episodic violence that seemed to have been resolved, even as its roots causes remained unaddressed.—Andrew Meier, New York Times, 10 Dec. 2022         (sourced from Web)</w:t>
      </w:r>
    </w:p>
    <w:p>
      <w:pPr>
        <w:jc w:val="left"/>
      </w:pPr>
      <w:r>
        <w:t>Cities such as Buffalo, New York; and Fayetteville, Arkansas, scaled back parking minimums a few years ago and have reported a surge in activity to transform previously __derelict__ buildings into shops, apartments, and restaurants.—Oliver Milman, WIRED, 7 Jan. 2023         (sourced from Web)</w:t>
      </w:r>
    </w:p>
    <w:p>
      <w:pPr>
        <w:jc w:val="left"/>
      </w:pPr>
      <w:r>
        <w:t>Francene Amari-Faulkner, a resident who has organized protests against the plan, said false claims and exaggeration have fueled __hysteria__ and a rush to drastic measures.—Jenna Russell, New York Times, 1 Jan. 2023         (sourced from Web)</w:t>
      </w:r>
    </w:p>
    <w:p>
      <w:pPr>
        <w:jc w:val="left"/>
      </w:pPr>
      <w:r>
        <w:t>Flowering plants rely on insects to __pollinate__ them—bees, in particular, are prominent pollinators that feed on flowers’ nectar and nourish their larvae with pollen.—Jerome Groopman, The New Yorker, 5 Dec. 2022         (sourced from Web)</w:t>
      </w:r>
    </w:p>
    <w:p>
      <w:pPr>
        <w:jc w:val="left"/>
      </w:pPr>
      <w:r>
        <w:t>The night before, Vesuvius, which is still an active volcano, grumbled near its __crater__ with a small earthquake, though experts say not dangerously.—Jason Horowitz, New York Times, 22 Dec. 2022         (sourced from Web)</w:t>
      </w:r>
    </w:p>
    <w:p>
      <w:pPr>
        <w:jc w:val="left"/>
      </w:pPr>
      <w:r>
        <w:t>Viking invaders quickly subdued the __indigenous__ population, known as the Picts.</w:t>
      </w:r>
    </w:p>
    <w:p>
      <w:pPr>
        <w:jc w:val="left"/>
      </w:pPr>
      <w:r>
        <w:t>That’s because her circadian clock—the 24-hour waking and sleeping cycle—is still __immature__.—Carl Engelking, Discover Magazine, 6 Jan. 2017         (sourced from Web)</w:t>
      </w:r>
    </w:p>
    <w:p>
      <w:pPr>
        <w:jc w:val="left"/>
      </w:pPr>
      <w:r>
        <w:t>Insecurity may __provoke__ you to take a manipulative approach in your current social life.—Chicago Tribune, 27 Nov. 2022         (sourced from Web)</w:t>
      </w:r>
    </w:p>
    <w:p>
      <w:pPr>
        <w:jc w:val="left"/>
      </w:pPr>
      <w:r>
        <w:t>Gone are the days of some teams having nearly their entire 40-man roster in uniform and those with __skinflint__ owners having only a few extras.—Peter Abraham, BostonGlobe.com, 31 Aug. 2022         (sourced from Web)</w:t>
      </w:r>
    </w:p>
    <w:p>
      <w:pPr>
        <w:jc w:val="left"/>
      </w:pPr>
      <w:r>
        <w:t>According to this author, who compared the popularity of violent video games over the years to youth violence levels in society over the last 20 years, there was actually an __inverse__ correlation.—Seriously Science, Discover Magazine, 11 Nov. 2014         (sourced from Web)</w:t>
      </w:r>
    </w:p>
    <w:p>
      <w:pPr>
        <w:jc w:val="left"/>
      </w:pPr>
      <w:r>
        <w:t>The sprawling allegations of identity theft tied to the Las Vegas woman are emblematic of the __scourge__ facing Americans and represent an extreme for their boldness, said John Buzzard, a financial fraud analyst at Javelin Strategy and Research.—Nick Penzenstadler, USA Today, 13 Dec. 2022         (sourced from Web)</w:t>
      </w:r>
    </w:p>
    <w:p>
      <w:pPr>
        <w:jc w:val="left"/>
      </w:pPr>
      <w:r>
        <w:t>But that’s the difference between being __dutiful__ and being devoted.—Tyler Coates, The Hollywood Reporter, 3 Dec. 2022         (sourced from Web)</w:t>
      </w:r>
    </w:p>
    <w:p>
      <w:pPr>
        <w:jc w:val="left"/>
      </w:pPr>
      <w:r>
        <w:t>His do-it-all presence has been a __boon__ for a Giants defense searching desperately for star players.—Derrik Klassen, New York Times, 1 Jan. 2023         (sourced from Web)</w:t>
      </w:r>
    </w:p>
    <w:p>
      <w:pPr>
        <w:jc w:val="left"/>
      </w:pPr>
      <w:r>
        <w:t>There’s no straight line in the __mural__ or perfect geometry because life isn’t about perfection.—San Diego Union-Tribune, 7 Jan. 2023         (sourced from Web)</w:t>
      </w:r>
    </w:p>
    <w:p>
      <w:pPr>
        <w:jc w:val="left"/>
      </w:pPr>
      <w:r>
        <w:t>But Habermas argued that, in the process of rationally justifying our moral and political beliefs to one another, the force of the better argument could lead us to moral and political norms that __transcend__ the limits of our communities.—Jordi Graupera, The New Yorker, 3 Jan. 2023         (sourced from Web)</w:t>
      </w:r>
    </w:p>
    <w:p>
      <w:pPr>
        <w:jc w:val="left"/>
      </w:pPr>
      <w:r>
        <w:t>After large frauds like Enron and WorldCom, __punishment__ of federal securities fraud was increased to 25 years from five years, Coleman said.—Luisa Beltran, Fortune, 21 Dec. 2022         (sourced from Web)</w:t>
      </w:r>
    </w:p>
    <w:p>
      <w:pPr>
        <w:jc w:val="left"/>
      </w:pPr>
      <w:r>
        <w:t>From the beginning, Monroe’s contemporaries understood her __unworldly__ charm to be accidental, and tied to a supposed infantile nature.—Sophie Lewis, Harper’s Magazine , 26 Oct. 2022         (sourced from Web)</w:t>
      </w:r>
    </w:p>
    <w:p>
      <w:pPr>
        <w:jc w:val="left"/>
      </w:pPr>
      <w:r>
        <w:t>In some cases, landlords might use pets as leverage to __retaliate__ against low-income tenants.—Theara Coleman, The Week, 20 Dec. 2022         (sourced from Web)</w:t>
      </w:r>
    </w:p>
    <w:p>
      <w:pPr>
        <w:jc w:val="left"/>
      </w:pPr>
      <w:r>
        <w:t>No sentence.</w:t>
      </w:r>
    </w:p>
    <w:p>
      <w:pPr>
        <w:jc w:val="left"/>
      </w:pPr>
      <w:r>
        <w:t>Emily is a character who is very much all about planning her life in a very __rigid__ way.—Harper's BAZAAR, 10 Jan. 2023         (sourced from Web)</w:t>
      </w:r>
    </w:p>
    <w:p>
      <w:pPr>
        <w:jc w:val="left"/>
      </w:pPr>
      <w:r>
        <w:t>Some fashion labels have a flair for the dramatic and avant-garde, while others __specialize__ in timeless staples.—Christian Gollayan, Men's Health, 17 Dec. 2022         (sourced from Web)</w:t>
      </w:r>
    </w:p>
    <w:p>
      <w:pPr>
        <w:jc w:val="left"/>
      </w:pPr>
      <w:r>
        <w:t>Choose from a selection of __sumptuous__ bar bites to complete the customized experience.—Kathy A. Mcdonald, Variety, 5 Jan. 2023         (sourced from Web)</w:t>
      </w:r>
    </w:p>
    <w:p>
      <w:pPr>
        <w:jc w:val="left"/>
      </w:pPr>
      <w:r>
        <w:t>The Moroccan team dropped to their knees in prayer, again, in the center of a new football stage where Islam was neither fringe nor marginal, __deviant__ nor dangerous.—Khaled A. Beydoun, CNN, 8 Dec. 2022         (sourced from Web)</w:t>
      </w:r>
    </w:p>
    <w:p>
      <w:pPr>
        <w:jc w:val="left"/>
      </w:pPr>
      <w:r>
        <w:t>The United States veered too far in the direction of __complacence__ after the Cold War, discounting China and Russia’s competitive potential.—Ishaan Tharoor, Washington Post, 25 July 2022         (sourced from Web)</w:t>
      </w:r>
    </w:p>
    <w:p>
      <w:pPr>
        <w:jc w:val="left"/>
      </w:pPr>
      <w:r>
        <w:t>Taking action on values During the pandemic, people’s sense of __mortality__ increased as the threat of serious illness or even death spread.—Scott Sonenshein, Fortune, 3 Jan. 2023         (sourced from Web)</w:t>
      </w:r>
    </w:p>
    <w:p>
      <w:pPr>
        <w:jc w:val="left"/>
      </w:pPr>
      <w:r>
        <w:t>Another bill directs regulators to establish guidelines for the use of carbon capture and storage, which involves trapping carbon dioxide from polluting industrial facilities and burying it __underground__.—Brad Plumer, New York Times, 1 Sep. 2022         (sourced from Web)</w:t>
      </w:r>
    </w:p>
    <w:p>
      <w:pPr>
        <w:jc w:val="left"/>
      </w:pPr>
      <w:r>
        <w:t>… I had a big __insight__ and a little __insight__ about the book.</w:t>
      </w:r>
    </w:p>
    <w:p>
      <w:pPr>
        <w:jc w:val="left"/>
      </w:pPr>
      <w:r>
        <w:t>Here, two black feather wreaths (available at many craft stores), accented with long lengths of shimmery silver ribbon, dress up the __towering__ front doors.—Sarah Martens, Better Homes &amp; Gardens, 13 Oct. 2022         (sourced from Web)</w:t>
      </w:r>
    </w:p>
    <w:p>
      <w:pPr>
        <w:jc w:val="left"/>
      </w:pPr>
      <w:r>
        <w:t>After a field __sobriety__ test was conducted, police say that Batson was drunk and attempted to arrest him.—Scooby Axson, USA TODAY, 31 Dec. 2022         (sourced from Web)</w:t>
      </w:r>
    </w:p>
    <w:p>
      <w:pPr>
        <w:jc w:val="left"/>
      </w:pPr>
      <w:r>
        <w:t>The number of __accidental__ shooting deaths ticked up in 2020, but in general has been falling for decades, according to the CDC.—Zusha Elinson, WSJ, 11 Jan. 2023         (sourced from Web)</w:t>
      </w:r>
    </w:p>
    <w:p>
      <w:pPr>
        <w:jc w:val="left"/>
      </w:pPr>
      <w:r>
        <w:t>Hitting a home run with the 2023 draft could __accelerate__ that timetable significantly.—Michael Shapiro, Chron, 1 Jan. 2023         (sourced from Web)</w:t>
      </w:r>
    </w:p>
    <w:p>
      <w:pPr>
        <w:jc w:val="left"/>
      </w:pPr>
      <w:r>
        <w:t>Apparently, it’s all about staying __abreast__ of the most in-demand skills and wrapping them into your credential set.—Jasmine Browley, Essence, 14 Dec. 2022         (sourced from Web)</w:t>
      </w:r>
    </w:p>
    <w:p>
      <w:pPr>
        <w:jc w:val="left"/>
      </w:pPr>
      <w:r>
        <w:t>In the one Manet Stephen owned, Young Woman Reclining in Spanish Costume (1862–1863), the plump young model provokes us with her __sultry__ gaze, her awkward semi-recumbent position, her casually defiant cross-dressing in a male torero's shiny trousers, and the come-hither implication of her highlighted hands …</w:t>
      </w:r>
    </w:p>
    <w:p>
      <w:pPr>
        <w:jc w:val="left"/>
      </w:pPr>
      <w:r>
        <w:t>Alexander Payne's poignant dramedy elicits perhaps Nicholson's most __understated__ performance to date.—Wesley Stenzel, EW.com, 20 Dec. 2022         (sourced from Web)</w:t>
      </w:r>
    </w:p>
    <w:p>
      <w:pPr>
        <w:jc w:val="left"/>
      </w:pPr>
      <w:r>
        <w:t>More importantly, Beamer was able to end a seven-game losing streak one week later to in-state __rival__ Clemson.—Joe Morgan, Fox News, 6 Jan. 2023         (sourced from Web)</w:t>
      </w:r>
    </w:p>
    <w:p>
      <w:pPr>
        <w:jc w:val="left"/>
      </w:pPr>
      <w:r>
        <w:t>The federal government is trying to __resuscitate__ them with a new program that offers a huge infusion of cash to ease their financial strain.—Emily Baumgaertner Michael Hanson, New York Times, 9 Dec. 2022         (sourced from Web)</w:t>
      </w:r>
    </w:p>
    <w:p>
      <w:pPr>
        <w:jc w:val="left"/>
      </w:pPr>
      <w:r>
        <w:t>Does his __obstinacy__ mask a hidden, pro-corporate agenda elsewhere?—Keith Kloor, Discover Magazine, 15 Nov. 2010         (sourced from Web)</w:t>
      </w:r>
    </w:p>
    <w:p>
      <w:pPr>
        <w:jc w:val="left"/>
      </w:pPr>
      <w:r>
        <w:t>Despite the potential __partiality__, seven jurors were seated by Tuesday’s lunch break.—Kevin Mccoy, USA TODAY, 27 Oct. 2022         (sourced from Web)</w:t>
      </w:r>
    </w:p>
    <w:p>
      <w:pPr>
        <w:jc w:val="left"/>
      </w:pPr>
      <w:r>
        <w:t>But one of the show’s most striking displays is entirely __devoid__ of people.—Jennifer Schuessler, New York Times, 2 Nov. 2022         (sourced from Web)</w:t>
      </w:r>
    </w:p>
    <w:p>
      <w:pPr>
        <w:jc w:val="left"/>
      </w:pPr>
      <w:r>
        <w:t>On the other hand, if the Vikings slip one __notch__ to the No. 3 spot, a meeting with the Giants (8-6-1) is very likely.—Steve Silverman, Forbes, 28 Dec. 2022         (sourced from Web)</w:t>
      </w:r>
    </w:p>
    <w:p>
      <w:pPr>
        <w:jc w:val="left"/>
      </w:pPr>
      <w:r>
        <w:t>No sentence.</w:t>
      </w:r>
    </w:p>
    <w:p>
      <w:pPr>
        <w:jc w:val="left"/>
      </w:pPr>
      <w:r>
        <w:t>Blanchett was absent, delivering a spirited speech of her own.—Vulture, 13 Jan. 2023         (sourced from Web)</w:t>
      </w:r>
    </w:p>
    <w:p>
      <w:pPr>
        <w:jc w:val="left"/>
      </w:pPr>
      <w:r>
        <w:t>What’s worse, policy is still __overbalance__d toward power.—David Roberts, Vox, 18 June 2019         (sourced from Web)</w:t>
      </w:r>
    </w:p>
    <w:p>
      <w:pPr>
        <w:jc w:val="left"/>
      </w:pPr>
      <w:r>
        <w:t>Instead, Fellowes gives us an __affectionate__ group hug, which is effectively what these encore visits amount to.—Peter Debruge, Variety, 25 Apr. 2022         (sourced from Web)</w:t>
      </w:r>
    </w:p>
    <w:p>
      <w:pPr>
        <w:jc w:val="left"/>
      </w:pPr>
      <w:r>
        <w:t>Ancient Apocalypse is positively quaint by comparison with the paranoid, __slipshod__ dreck filling many cable channels.—Jason Colavito, The New Republic, 5 Dec. 2022         (sourced from Web)</w:t>
      </w:r>
    </w:p>
    <w:p>
      <w:pPr>
        <w:jc w:val="left"/>
      </w:pPr>
      <w:r>
        <w:t>The number of people making potentially __perilous__ journeys across the Mediterranean Sea in poorly equipped and often overloaded boats and rubber dinghies continued to rise last year.—BostonGlobe.com, 13 Jan. 2023         (sourced from Web)</w:t>
      </w:r>
    </w:p>
    <w:p>
      <w:pPr>
        <w:jc w:val="left"/>
      </w:pPr>
      <w:r>
        <w:t>Yellen was then shown how to __engrave__ a number into a conduction plate that will be used to produce the currency.—Betsy Klein, CNN, 8 Dec. 2022         (sourced from Web)</w:t>
      </w:r>
    </w:p>
    <w:p>
      <w:pPr>
        <w:jc w:val="left"/>
      </w:pPr>
      <w:r>
        <w:t>The new programs have angered both migrant advocates, who view it as overly harsh to people fleeing desperate circumstances, as well as advocates of tougher immigration enforcement, who see it as part of Biden’s __wrongheaded__ approach to the problem.—Brian Bennett, Time, 9 Jan. 2023         (sourced from Web)</w:t>
      </w:r>
    </w:p>
    <w:p>
      <w:pPr>
        <w:jc w:val="left"/>
      </w:pPr>
      <w:r>
        <w:t>During the Algerian war of independence, the United States had also __repudiate__d France's claimed right to attack a town in neighboring Tunisia that succored Algerian guerrillas …</w:t>
      </w:r>
    </w:p>
    <w:p>
      <w:pPr>
        <w:jc w:val="left"/>
      </w:pPr>
      <w:r>
        <w:t>Hanukkah memorializes a rebellion by the Maccabees, a group of Jewish __zealot__ insurgents, against the Hellenizing influence of the Seleucid ...—Bobby Miller, National Review, 23 Dec. 2022         (sourced from Web)</w:t>
      </w:r>
    </w:p>
    <w:p>
      <w:pPr>
        <w:jc w:val="left"/>
      </w:pPr>
      <w:r>
        <w:t>The schemes are __implausible__ but that’s embedded in the show’s lighthearted approach.—Nina Metz, Chicago Tribune, 16 Nov. 2022         (sourced from Web)</w:t>
      </w:r>
    </w:p>
    <w:p>
      <w:pPr>
        <w:jc w:val="left"/>
      </w:pPr>
      <w:r>
        <w:t>The foundry work was grueling, but for a little longer Brierfield afforded these African Americans a way station of __modest__ freedom and a residue of authentic independence that was fast disappearing for most rural blacks.</w:t>
      </w:r>
    </w:p>
    <w:p>
      <w:pPr>
        <w:jc w:val="left"/>
      </w:pPr>
      <w:r>
        <w:t>No one wants to __jeopardize__ other people’s trust in them by acting as a reference for someone who turns out to be unpleasant on set or cannot get the work done.—Los Angeles Times, 27 Dec. 2022         (sourced from Web)</w:t>
      </w:r>
    </w:p>
    <w:p>
      <w:pPr>
        <w:jc w:val="left"/>
      </w:pPr>
      <w:r>
        <w:t>The operation involved bribes, cheating on entrance exams and use of bogus claims by __unqualified__ applicants to get into schools as elite recruited athletes.—Marlene Lenthang, NBC News, 4 Jan. 2023         (sourced from Web)</w:t>
      </w:r>
    </w:p>
    <w:p>
      <w:pPr>
        <w:jc w:val="left"/>
      </w:pPr>
      <w:r>
        <w:t>The book follows a __possessed__ eleven-year-old, and two priests who attempt to exorcise her.—Milan Polk, Men's Health, 24 Oct. 2022         (sourced from Web)</w:t>
      </w:r>
    </w:p>
    <w:p>
      <w:pPr>
        <w:jc w:val="left"/>
      </w:pPr>
      <w:r>
        <w:t>The team had been directed to communicate Bader's __nonchalance__ about the skin-care business, and his deep chalance about his clinical research, which the skin-care business would help fund.—Brennan Kilbane, Allure, 20 Sep. 2022         (sourced from Web)</w:t>
      </w:r>
    </w:p>
    <w:p>
      <w:pPr>
        <w:jc w:val="left"/>
      </w:pPr>
      <w:r>
        <w:t>However, there is no evidence of collusion between the Trump administration and the IRS, nor are there any records of the former president pushing back against reviews of his tax information.—Fox News, 21 Dec. 2022         (sourced from Web)</w:t>
      </w:r>
    </w:p>
    <w:p>
      <w:pPr>
        <w:jc w:val="left"/>
      </w:pPr>
      <w:r>
        <w:t>In 2021, for example, TCM placed emphasis on conversations around seminal films with depictions of gender or race that are long __outmoded__, and even offensive.—Brian Steinberg, Variety, 9 Jan. 2023         (sourced from Web)</w:t>
      </w:r>
    </w:p>
    <w:p>
      <w:pPr>
        <w:jc w:val="left"/>
      </w:pPr>
      <w:r>
        <w:t>It is one more proof that our world has lost the kind of exquisite sensibility displayed by John Milton when he came up with his definition of poetry. He first wrote "simple, sensual, and passionate," but he was bothered by the grossness __inherent__ in "sensual," and so he invented the word "sensuous."</w:t>
      </w:r>
    </w:p>
    <w:p>
      <w:pPr>
        <w:jc w:val="left"/>
      </w:pPr>
      <w:r>
        <w:t>The disease genie is out of the bottle; wildlife health experts say there is no realistic chance to __eradicate__ it with current technologies.—Paul A. Smith, Journal Sentinel, 6 Jan. 2023         (sourced from Web)</w:t>
      </w:r>
    </w:p>
    <w:p>
      <w:pPr>
        <w:jc w:val="left"/>
      </w:pPr>
      <w:r>
        <w:t>Her predecessors built on more favorable terrain: Van Buren’s coalition benefited from universal __suffrage__ for white men, and Hanna’s from the rapid growth of manufacturing.—Michael Kazin, The New Republic, 23 Nov. 2022         (sourced from Web)</w:t>
      </w:r>
    </w:p>
    <w:p>
      <w:pPr>
        <w:jc w:val="left"/>
      </w:pPr>
      <w:r>
        <w:t>Jumping spiders, the largest family of spiders, have excellent eyesight and perform __elaborate__ courtship and threat displays, often characterized by ritualized body postures and leg waving.</w:t>
      </w:r>
    </w:p>
    <w:p>
      <w:pPr>
        <w:jc w:val="left"/>
      </w:pPr>
      <w:r>
        <w:t>As magma rises toward the volcano’s surface, its water rapidly turns to vapor, which shatters the __molten__ rock into tiny particles.—National Geographic, 13 Jan. 2023         (sourced from Web)</w:t>
      </w:r>
    </w:p>
    <w:p>
      <w:pPr>
        <w:jc w:val="left"/>
      </w:pPr>
      <w:r>
        <w:t>In contrast to Bingham's __hypothesis__ that Machu Picchu was the birthplace of the first Inca and the hearth area of the Inca civilization, current scholars believe that the city was built as a country estate …</w:t>
      </w:r>
    </w:p>
    <w:p>
      <w:pPr>
        <w:jc w:val="left"/>
      </w:pPr>
      <w:r>
        <w:t>One study found that curcumin was effective at reducing the symptoms of __postoperative__ pain.—Amber Smith, Discover Magazine, 12 Oct. 2022         (sourced from Web)</w:t>
      </w:r>
    </w:p>
    <w:p>
      <w:pPr>
        <w:jc w:val="left"/>
      </w:pPr>
      <w:r>
        <w:t>Defense attorneys argued that when police knocked on the door, Brown had no time to __premeditate__ a response, but was merely panicking.—Robert Mccoppin, chicagotribune.com, 8 Apr. 2022         (sourced from Web)</w:t>
      </w:r>
    </w:p>
    <w:p>
      <w:pPr>
        <w:jc w:val="left"/>
      </w:pPr>
      <w:r>
        <w:t>Southwest struggled to recover from __frigid__ weather after its crew scheduling processes failed to keep up with flight cancellations and quickly reassign pilots and flight attendants.—Peter Eavis, New York Times, 6 Jan. 2023         (sourced from Web)</w:t>
      </w:r>
    </w:p>
    <w:p>
      <w:pPr>
        <w:jc w:val="left"/>
      </w:pPr>
      <w:r>
        <w:t>Two recent studies — one by a think tank, the other by a humanitarian international organization — lay out the challenges that should __vex__ global policymakers in 2023.—Ishaan Tharoor, Washington Post, 4 Jan. 2023         (sourced from Web)</w:t>
      </w:r>
    </w:p>
    <w:p>
      <w:pPr>
        <w:jc w:val="left"/>
      </w:pPr>
      <w:r>
        <w:t>But there was one thing the Ukrainian troops didn’t spot: a fragmentation grenade, fixed to a tripwire, left behind for an unsuspecting victim to __stumble__ upon.—Rich Wordsworth, WIRED, 21 Dec. 2022         (sourced from Web)</w:t>
      </w:r>
    </w:p>
    <w:p>
      <w:pPr>
        <w:jc w:val="left"/>
      </w:pPr>
      <w:r>
        <w:t>Serge’s fiction doesn’t just celebrate heroic individuals who speak truth to power, but depicts people for whom the heroic individual is a __contemptible__, arid, bourgeois concept.—Ben Lerner, The New York Review of Books, 29 Dec. 2022         (sourced from Web)</w:t>
      </w:r>
    </w:p>
    <w:p>
      <w:pPr>
        <w:jc w:val="left"/>
      </w:pPr>
      <w:r>
        <w:t>Carmichael kept up the bitingly fresh __commentary__ throughout the night, referencing the awards that Tom Cruise returned last year in light of the scandal surrounding the HFPA.—Laura Zornosa, Time, 11 Jan. 2023         (sourced from Web)</w:t>
      </w:r>
    </w:p>
    <w:p>
      <w:pPr>
        <w:jc w:val="left"/>
      </w:pPr>
      <w:r>
        <w:t>No sentence.</w:t>
      </w:r>
    </w:p>
    <w:p>
      <w:pPr>
        <w:jc w:val="left"/>
      </w:pPr>
      <w:r>
        <w:t>The British government is in talks to send main battle tanks to Ukraine to help its forces roll back Russia’s __territorial__ gains, as other allies consider sending Kyiv their own tanks.—Max Colchester And Drew Hinshaw, WSJ, 9 Jan. 2023         (sourced from Web)</w:t>
      </w:r>
    </w:p>
    <w:p>
      <w:pPr>
        <w:jc w:val="left"/>
      </w:pPr>
      <w:r>
        <w:t>Andrews’s return could help __galvanize__ an offensive line that has multiple moving parts in recent weeks.—Jim Mcbride, BostonGlobe.com, 17 Nov. 2022         (sourced from Web)</w:t>
      </w:r>
    </w:p>
    <w:p>
      <w:pPr>
        <w:jc w:val="left"/>
      </w:pPr>
      <w:r>
        <w:t>Cats can be __finicky__ and insist that even their most favorite flavors are in dry food format.—Dallas News, 13 Dec. 2022         (sourced from Web)</w:t>
      </w:r>
    </w:p>
    <w:p>
      <w:pPr>
        <w:jc w:val="left"/>
      </w:pPr>
      <w:r>
        <w:t>More and more, sophisticated phishing attempts ultimately try to trick consumers into using person-to-person payment apps to transfer money to the crooks.—Susan Tompor, USA TODAY, 12 Jan. 2023         (sourced from Web)</w:t>
      </w:r>
    </w:p>
    <w:p>
      <w:pPr>
        <w:jc w:val="left"/>
      </w:pPr>
      <w:r>
        <w:t>But its hyperlocal and __acquiescent__ posture mutes public engagement and policy debate on India’s role as the world’s largest democracy.—Anjani Jain, Fortune, 23 Mar. 2022         (sourced from Web)</w:t>
      </w:r>
    </w:p>
    <w:p>
      <w:pPr>
        <w:jc w:val="left"/>
      </w:pPr>
      <w:r>
        <w:t>What’s brilliant and beautiful and bold about this piece is that Sarah allowed every person to have complex emotional landscapes that aren’t __palatable__.—Los Angeles Times, 3 Jan. 2023         (sourced from Web)</w:t>
      </w:r>
    </w:p>
    <w:p>
      <w:pPr>
        <w:jc w:val="left"/>
      </w:pPr>
      <w:r>
        <w:t>His next film, Le Petit Soldat (The Little Soldier), was delayed by a torture scene and the __touchy__ subject of the Algerian War.—Keith Phipps, Vulture, 14 Sep. 2022         (sourced from Web)</w:t>
      </w:r>
    </w:p>
    <w:p>
      <w:pPr>
        <w:jc w:val="left"/>
      </w:pPr>
      <w:r>
        <w:t>No sentence.</w:t>
      </w:r>
    </w:p>
    <w:p>
      <w:pPr>
        <w:jc w:val="left"/>
      </w:pPr>
      <w:r>
        <w:t>But now, the Los Angeles production company’s alleged financial ties to Russian __oligarch__ Dmitry Rybolovlev and the Russian invasion of Ukraine are at the center of a legal dispute that has raised questions about New Republic’s funding.—Los Angeles Times, 3 Jan. 2023         (sourced from Web)</w:t>
      </w:r>
    </w:p>
    <w:p>
      <w:pPr>
        <w:jc w:val="left"/>
      </w:pPr>
      <w:r>
        <w:t>No sentence.</w:t>
      </w:r>
    </w:p>
    <w:p>
      <w:pPr>
        <w:jc w:val="left"/>
      </w:pPr>
      <w:r>
        <w:t>While it is fashionable to write off that decade as an __insipid__ time, one long pajama party, the '50s, in sport at least, were a revolutionary age.</w:t>
      </w:r>
    </w:p>
    <w:p>
      <w:pPr>
        <w:jc w:val="left"/>
      </w:pPr>
      <w:r>
        <w:t>Wall Street traders left for Christmas in __sedate__ spirits after a day of modest gains failed to arrest the S&amp;P 500’s skid to a third week of losses, colored by fears of inflation and recession.—WSJ, 27 Dec. 2022         (sourced from Web)</w:t>
      </w:r>
    </w:p>
    <w:p>
      <w:pPr>
        <w:jc w:val="left"/>
      </w:pPr>
      <w:r>
        <w:t>Could Mario’s __trademark__ red newsboy-like cap challenge that dominance?—Todd Martensgame Critic, Los Angeles Times, 29 Dec. 2022         (sourced from Web)</w:t>
      </w:r>
    </w:p>
    <w:p>
      <w:pPr>
        <w:jc w:val="left"/>
      </w:pPr>
      <w:r>
        <w:t>Here was an __evenhanded__ piece exploring a controversy over some thorny issues related to climate change and it was still slammed by Joe Romm and Jim Naureckas at Fairness &amp; Accuracy in Reporting (FAIR).—Keith Kloor, Discover Magazine, 8 Nov. 2010         (sourced from Web)</w:t>
      </w:r>
    </w:p>
    <w:p>
      <w:pPr>
        <w:jc w:val="left"/>
      </w:pPr>
      <w:r>
        <w:t>In 2020, TikTok offered a __cursory__ explainer on this recommendation system, which is drawn from your device’s settings as well as your habits.—Los Angeles Times, 4 Jan. 2023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