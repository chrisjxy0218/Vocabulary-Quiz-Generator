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unidimensional, </w:t>
      </w:r>
      <w:r>
        <w:rPr>
          <w:b/>
        </w:rPr>
        <w:t xml:space="preserve">agility, </w:t>
      </w:r>
      <w:r>
        <w:rPr>
          <w:b/>
        </w:rPr>
        <w:t xml:space="preserve">retentive, </w:t>
      </w:r>
      <w:r>
        <w:rPr>
          <w:b/>
        </w:rPr>
        <w:t xml:space="preserve">flabby, </w:t>
      </w:r>
      <w:r>
        <w:rPr>
          <w:b/>
        </w:rPr>
        <w:t xml:space="preserve">overwhelm, </w:t>
      </w:r>
      <w:r>
        <w:rPr>
          <w:b/>
        </w:rPr>
        <w:t xml:space="preserve">infamous, </w:t>
      </w:r>
      <w:r>
        <w:rPr>
          <w:b/>
        </w:rPr>
        <w:t xml:space="preserve">fickleness, </w:t>
      </w:r>
      <w:r>
        <w:rPr>
          <w:b/>
        </w:rPr>
        <w:t xml:space="preserve">unscrupulous, </w:t>
      </w:r>
      <w:r>
        <w:rPr>
          <w:b/>
        </w:rPr>
        <w:t xml:space="preserve">adopt, </w:t>
      </w:r>
      <w:r>
        <w:rPr>
          <w:b/>
        </w:rPr>
        <w:t xml:space="preserve">chancy, </w:t>
      </w:r>
      <w:r>
        <w:rPr>
          <w:b/>
        </w:rPr>
        <w:t xml:space="preserve">alienation, </w:t>
      </w:r>
      <w:r>
        <w:rPr>
          <w:b/>
        </w:rPr>
        <w:t xml:space="preserve">prestigious, </w:t>
      </w:r>
      <w:r>
        <w:rPr>
          <w:b/>
        </w:rPr>
        <w:t xml:space="preserve">contrition, </w:t>
      </w:r>
      <w:r>
        <w:rPr>
          <w:b/>
        </w:rPr>
        <w:t xml:space="preserve">deplore, </w:t>
      </w:r>
      <w:r>
        <w:rPr>
          <w:b/>
        </w:rPr>
        <w:t xml:space="preserve">repetitive, </w:t>
      </w:r>
      <w:r>
        <w:rPr>
          <w:b/>
        </w:rPr>
        <w:t xml:space="preserve">congenital, </w:t>
      </w:r>
      <w:r>
        <w:rPr>
          <w:b/>
        </w:rPr>
        <w:t xml:space="preserve">accredit, </w:t>
      </w:r>
      <w:r>
        <w:rPr>
          <w:b/>
        </w:rPr>
        <w:t xml:space="preserve">spartan, </w:t>
      </w:r>
      <w:r>
        <w:rPr>
          <w:b/>
        </w:rPr>
        <w:t xml:space="preserve">nonthreatening, </w:t>
      </w:r>
      <w:r>
        <w:rPr>
          <w:b/>
        </w:rPr>
        <w:t xml:space="preserve">irradiate, </w:t>
      </w:r>
      <w:r>
        <w:rPr>
          <w:b/>
        </w:rPr>
        <w:t xml:space="preserve">opulent, </w:t>
      </w:r>
      <w:r>
        <w:rPr>
          <w:b/>
        </w:rPr>
        <w:t xml:space="preserve">cardiac, </w:t>
      </w:r>
      <w:r>
        <w:rPr>
          <w:b/>
        </w:rPr>
        <w:t xml:space="preserve">estimable, </w:t>
      </w:r>
      <w:r>
        <w:rPr>
          <w:b/>
        </w:rPr>
        <w:t xml:space="preserve">platitudinous, </w:t>
      </w:r>
      <w:r>
        <w:rPr>
          <w:b/>
        </w:rPr>
        <w:t xml:space="preserve">piety, </w:t>
      </w:r>
      <w:r>
        <w:rPr>
          <w:b/>
        </w:rPr>
        <w:t xml:space="preserve">excise, </w:t>
      </w:r>
      <w:r>
        <w:rPr>
          <w:b/>
        </w:rPr>
        <w:t xml:space="preserve">solo, </w:t>
      </w:r>
      <w:r>
        <w:rPr>
          <w:b/>
        </w:rPr>
        <w:t xml:space="preserve">stiffen, </w:t>
      </w:r>
      <w:r>
        <w:rPr>
          <w:b/>
        </w:rPr>
        <w:t xml:space="preserve">comic, </w:t>
      </w:r>
      <w:r>
        <w:rPr>
          <w:b/>
        </w:rPr>
        <w:t xml:space="preserve">refractory, </w:t>
      </w:r>
      <w:r>
        <w:rPr>
          <w:b/>
        </w:rPr>
        <w:t xml:space="preserve">automotive, </w:t>
      </w:r>
      <w:r>
        <w:rPr>
          <w:b/>
        </w:rPr>
        <w:t xml:space="preserve">ridge, </w:t>
      </w:r>
      <w:r>
        <w:rPr>
          <w:b/>
        </w:rPr>
        <w:t xml:space="preserve">talent, </w:t>
      </w:r>
      <w:r>
        <w:rPr>
          <w:b/>
        </w:rPr>
        <w:t xml:space="preserve">buckle, </w:t>
      </w:r>
      <w:r>
        <w:rPr>
          <w:b/>
        </w:rPr>
        <w:t xml:space="preserve">inhibition, </w:t>
      </w:r>
      <w:r>
        <w:rPr>
          <w:b/>
        </w:rPr>
        <w:t xml:space="preserve">dividend, </w:t>
      </w:r>
      <w:r>
        <w:rPr>
          <w:b/>
        </w:rPr>
        <w:t xml:space="preserve">fanatic, </w:t>
      </w:r>
      <w:r>
        <w:rPr>
          <w:b/>
        </w:rPr>
        <w:t xml:space="preserve">clemency, </w:t>
      </w:r>
      <w:r>
        <w:rPr>
          <w:b/>
        </w:rPr>
        <w:t xml:space="preserve">ideology, </w:t>
      </w:r>
      <w:r>
        <w:rPr>
          <w:b/>
        </w:rPr>
        <w:t xml:space="preserve">defamation, </w:t>
      </w:r>
      <w:r>
        <w:rPr>
          <w:b/>
        </w:rPr>
        <w:t xml:space="preserve">disillusion, </w:t>
      </w:r>
      <w:r>
        <w:rPr>
          <w:b/>
        </w:rPr>
        <w:t xml:space="preserve">anterior, </w:t>
      </w:r>
      <w:r>
        <w:rPr>
          <w:b/>
        </w:rPr>
        <w:t xml:space="preserve">encumber, </w:t>
      </w:r>
      <w:r>
        <w:rPr>
          <w:b/>
        </w:rPr>
        <w:t xml:space="preserve">conformity, </w:t>
      </w:r>
      <w:r>
        <w:rPr>
          <w:b/>
        </w:rPr>
        <w:t xml:space="preserve">vitriolic, </w:t>
      </w:r>
      <w:r>
        <w:rPr>
          <w:b/>
        </w:rPr>
        <w:t xml:space="preserve">anticlimactic, </w:t>
      </w:r>
      <w:r>
        <w:rPr>
          <w:b/>
        </w:rPr>
        <w:t xml:space="preserve">respiratory, </w:t>
      </w:r>
      <w:r>
        <w:rPr>
          <w:b/>
        </w:rPr>
        <w:t xml:space="preserve">proclivity, </w:t>
      </w:r>
      <w:r>
        <w:rPr>
          <w:b/>
        </w:rPr>
        <w:t xml:space="preserve">constrict, </w:t>
      </w:r>
      <w:r>
        <w:rPr>
          <w:b/>
        </w:rPr>
        <w:t xml:space="preserve">connive, </w:t>
      </w:r>
      <w:r>
        <w:rPr>
          <w:b/>
        </w:rPr>
        <w:t xml:space="preserve">resume, </w:t>
      </w:r>
      <w:r>
        <w:rPr>
          <w:b/>
        </w:rPr>
        <w:t xml:space="preserve">controversial, </w:t>
      </w:r>
      <w:r>
        <w:rPr>
          <w:b/>
        </w:rPr>
        <w:t xml:space="preserve">corroboration, </w:t>
      </w:r>
      <w:r>
        <w:rPr>
          <w:b/>
        </w:rPr>
        <w:t xml:space="preserve">undecipherable, </w:t>
      </w:r>
      <w:r>
        <w:rPr>
          <w:b/>
        </w:rPr>
        <w:t xml:space="preserve">haughty, </w:t>
      </w:r>
      <w:r>
        <w:rPr>
          <w:b/>
        </w:rPr>
        <w:t xml:space="preserve">rubbery, </w:t>
      </w:r>
      <w:r>
        <w:rPr>
          <w:b/>
        </w:rPr>
        <w:t xml:space="preserve">supplant, </w:t>
      </w:r>
      <w:r>
        <w:rPr>
          <w:b/>
        </w:rPr>
        <w:t xml:space="preserve">institutionalize, </w:t>
      </w:r>
      <w:r>
        <w:rPr>
          <w:b/>
        </w:rPr>
        <w:t xml:space="preserve">presuppose, </w:t>
      </w:r>
      <w:r>
        <w:rPr>
          <w:b/>
        </w:rPr>
        <w:t xml:space="preserve">succinct, </w:t>
      </w:r>
      <w:r>
        <w:rPr>
          <w:b/>
        </w:rPr>
        <w:t xml:space="preserve">recede, </w:t>
      </w:r>
      <w:r>
        <w:rPr>
          <w:b/>
        </w:rPr>
        <w:t xml:space="preserve">derelict, </w:t>
      </w:r>
      <w:r>
        <w:rPr>
          <w:b/>
        </w:rPr>
        <w:t xml:space="preserve">hysteria, </w:t>
      </w:r>
      <w:r>
        <w:rPr>
          <w:b/>
        </w:rPr>
        <w:t xml:space="preserve">pollinate, </w:t>
      </w:r>
      <w:r>
        <w:rPr>
          <w:b/>
        </w:rPr>
        <w:t xml:space="preserve">crater, </w:t>
      </w:r>
      <w:r>
        <w:rPr>
          <w:b/>
        </w:rPr>
        <w:t xml:space="preserve">indigenous, </w:t>
      </w:r>
      <w:r>
        <w:rPr>
          <w:b/>
        </w:rPr>
        <w:t xml:space="preserve">immature, </w:t>
      </w:r>
      <w:r>
        <w:rPr>
          <w:b/>
        </w:rPr>
        <w:t xml:space="preserve">provoke, </w:t>
      </w:r>
      <w:r>
        <w:rPr>
          <w:b/>
        </w:rPr>
        <w:t xml:space="preserve">skinflint, </w:t>
      </w:r>
      <w:r>
        <w:rPr>
          <w:b/>
        </w:rPr>
        <w:t xml:space="preserve">inverse, </w:t>
      </w:r>
      <w:r>
        <w:rPr>
          <w:b/>
        </w:rPr>
        <w:t xml:space="preserve">scourge, </w:t>
      </w:r>
      <w:r>
        <w:rPr>
          <w:b/>
        </w:rPr>
        <w:t xml:space="preserve">dutiful, </w:t>
      </w:r>
      <w:r>
        <w:rPr>
          <w:b/>
        </w:rPr>
        <w:t xml:space="preserve">boon, </w:t>
      </w:r>
      <w:r>
        <w:rPr>
          <w:b/>
        </w:rPr>
        <w:t xml:space="preserve">mural, </w:t>
      </w:r>
      <w:r>
        <w:rPr>
          <w:b/>
        </w:rPr>
        <w:t xml:space="preserve">transcend, </w:t>
      </w:r>
      <w:r>
        <w:rPr>
          <w:b/>
        </w:rPr>
        <w:t xml:space="preserve">punishment, </w:t>
      </w:r>
      <w:r>
        <w:rPr>
          <w:b/>
        </w:rPr>
        <w:t xml:space="preserve">unworldly, </w:t>
      </w:r>
      <w:r>
        <w:rPr>
          <w:b/>
        </w:rPr>
        <w:t xml:space="preserve">retaliate, </w:t>
      </w:r>
      <w:r>
        <w:rPr>
          <w:b/>
        </w:rPr>
        <w:t xml:space="preserve">disgruntled, </w:t>
      </w:r>
      <w:r>
        <w:rPr>
          <w:b/>
        </w:rPr>
        <w:t xml:space="preserve">rigid, </w:t>
      </w:r>
      <w:r>
        <w:rPr>
          <w:b/>
        </w:rPr>
        <w:t xml:space="preserve">specialize, </w:t>
      </w:r>
      <w:r>
        <w:rPr>
          <w:b/>
        </w:rPr>
        <w:t xml:space="preserve">sumptuous, </w:t>
      </w:r>
      <w:r>
        <w:rPr>
          <w:b/>
        </w:rPr>
        <w:t xml:space="preserve">deviant, </w:t>
      </w:r>
      <w:r>
        <w:rPr>
          <w:b/>
        </w:rPr>
        <w:t xml:space="preserve">complacence, </w:t>
      </w:r>
      <w:r>
        <w:rPr>
          <w:b/>
        </w:rPr>
        <w:t xml:space="preserve">mortality, </w:t>
      </w:r>
      <w:r>
        <w:rPr>
          <w:b/>
        </w:rPr>
        <w:t xml:space="preserve">underground, </w:t>
      </w:r>
      <w:r>
        <w:rPr>
          <w:b/>
        </w:rPr>
        <w:t xml:space="preserve">insight, </w:t>
      </w:r>
      <w:r>
        <w:rPr>
          <w:b/>
        </w:rPr>
        <w:t xml:space="preserve">towering, </w:t>
      </w:r>
      <w:r>
        <w:rPr>
          <w:b/>
        </w:rPr>
        <w:t xml:space="preserve">sobriety, </w:t>
      </w:r>
      <w:r>
        <w:rPr>
          <w:b/>
        </w:rPr>
        <w:t xml:space="preserve">accidental, </w:t>
      </w:r>
      <w:r>
        <w:rPr>
          <w:b/>
        </w:rPr>
        <w:t xml:space="preserve">accelerate, </w:t>
      </w:r>
      <w:r>
        <w:rPr>
          <w:b/>
        </w:rPr>
        <w:t xml:space="preserve">abreast, </w:t>
      </w:r>
      <w:r>
        <w:rPr>
          <w:b/>
        </w:rPr>
        <w:t xml:space="preserve">sultry, </w:t>
      </w:r>
      <w:r>
        <w:rPr>
          <w:b/>
        </w:rPr>
        <w:t xml:space="preserve">understated, </w:t>
      </w:r>
      <w:r>
        <w:rPr>
          <w:b/>
        </w:rPr>
        <w:t xml:space="preserve">rival, </w:t>
      </w:r>
      <w:r>
        <w:rPr>
          <w:b/>
        </w:rPr>
        <w:t xml:space="preserve">resuscitate, </w:t>
      </w:r>
      <w:r>
        <w:rPr>
          <w:b/>
        </w:rPr>
        <w:t xml:space="preserve">obstinacy, </w:t>
      </w:r>
      <w:r>
        <w:rPr>
          <w:b/>
        </w:rPr>
        <w:t xml:space="preserve">partiality, </w:t>
      </w:r>
      <w:r>
        <w:rPr>
          <w:b/>
        </w:rPr>
        <w:t xml:space="preserve">devoid, </w:t>
      </w:r>
      <w:r>
        <w:rPr>
          <w:b/>
        </w:rPr>
        <w:t xml:space="preserve">notch, </w:t>
      </w:r>
      <w:r>
        <w:rPr>
          <w:b/>
        </w:rPr>
        <w:t xml:space="preserve">reaffirmation, </w:t>
      </w:r>
      <w:r>
        <w:rPr>
          <w:b/>
        </w:rPr>
        <w:t xml:space="preserve">spiritedness, </w:t>
      </w:r>
      <w:r>
        <w:rPr>
          <w:b/>
        </w:rPr>
        <w:t xml:space="preserve">overbalance, </w:t>
      </w:r>
      <w:r>
        <w:rPr>
          <w:b/>
        </w:rPr>
        <w:t xml:space="preserve">affectionate, </w:t>
      </w:r>
      <w:r>
        <w:rPr>
          <w:b/>
        </w:rPr>
        <w:t xml:space="preserve">slipshod, </w:t>
      </w:r>
      <w:r>
        <w:rPr>
          <w:b/>
        </w:rPr>
        <w:t xml:space="preserve">perilous, </w:t>
      </w:r>
      <w:r>
        <w:rPr>
          <w:b/>
        </w:rPr>
        <w:t xml:space="preserve">engrave, </w:t>
      </w:r>
      <w:r>
        <w:rPr>
          <w:b/>
        </w:rPr>
        <w:t xml:space="preserve">wrongheaded, </w:t>
      </w:r>
      <w:r>
        <w:rPr>
          <w:b/>
        </w:rPr>
        <w:t xml:space="preserve">repudiate, </w:t>
      </w:r>
      <w:r>
        <w:rPr>
          <w:b/>
        </w:rPr>
        <w:t xml:space="preserve">zealot, </w:t>
      </w:r>
      <w:r>
        <w:rPr>
          <w:b/>
        </w:rPr>
        <w:t xml:space="preserve">implausible, </w:t>
      </w:r>
      <w:r>
        <w:rPr>
          <w:b/>
        </w:rPr>
        <w:t xml:space="preserve">modest, </w:t>
      </w:r>
      <w:r>
        <w:rPr>
          <w:b/>
        </w:rPr>
        <w:t xml:space="preserve">jeopardize, </w:t>
      </w:r>
      <w:r>
        <w:rPr>
          <w:b/>
        </w:rPr>
        <w:t xml:space="preserve">unqualified, </w:t>
      </w:r>
      <w:r>
        <w:rPr>
          <w:b/>
        </w:rPr>
        <w:t xml:space="preserve">possessed, </w:t>
      </w:r>
      <w:r>
        <w:rPr>
          <w:b/>
        </w:rPr>
        <w:t xml:space="preserve">nonchalance, </w:t>
      </w:r>
      <w:r>
        <w:rPr>
          <w:b/>
        </w:rPr>
        <w:t xml:space="preserve">collusive, </w:t>
      </w:r>
      <w:r>
        <w:rPr>
          <w:b/>
        </w:rPr>
        <w:t xml:space="preserve">outmoded, </w:t>
      </w:r>
      <w:r>
        <w:rPr>
          <w:b/>
        </w:rPr>
        <w:t xml:space="preserve">inherent, </w:t>
      </w:r>
      <w:r>
        <w:rPr>
          <w:b/>
        </w:rPr>
        <w:t xml:space="preserve">eradicate, </w:t>
      </w:r>
      <w:r>
        <w:rPr>
          <w:b/>
        </w:rPr>
        <w:t xml:space="preserve">suffrage, </w:t>
      </w:r>
      <w:r>
        <w:rPr>
          <w:b/>
        </w:rPr>
        <w:t xml:space="preserve">elaborate, </w:t>
      </w:r>
      <w:r>
        <w:rPr>
          <w:b/>
        </w:rPr>
        <w:t xml:space="preserve">molten, </w:t>
      </w:r>
      <w:r>
        <w:rPr>
          <w:b/>
        </w:rPr>
        <w:t xml:space="preserve">hypothesis, </w:t>
      </w:r>
      <w:r>
        <w:rPr>
          <w:b/>
        </w:rPr>
        <w:t xml:space="preserve">postoperative, </w:t>
      </w:r>
      <w:r>
        <w:rPr>
          <w:b/>
        </w:rPr>
        <w:t xml:space="preserve">premeditate, </w:t>
      </w:r>
      <w:r>
        <w:rPr>
          <w:b/>
        </w:rPr>
        <w:t xml:space="preserve">frigid, </w:t>
      </w:r>
      <w:r>
        <w:rPr>
          <w:b/>
        </w:rPr>
        <w:t xml:space="preserve">vex, </w:t>
      </w:r>
      <w:r>
        <w:rPr>
          <w:b/>
        </w:rPr>
        <w:t xml:space="preserve">stumble, </w:t>
      </w:r>
      <w:r>
        <w:rPr>
          <w:b/>
        </w:rPr>
        <w:t xml:space="preserve">contemptible, </w:t>
      </w:r>
      <w:r>
        <w:rPr>
          <w:b/>
        </w:rPr>
        <w:t xml:space="preserve">commentary, </w:t>
      </w:r>
      <w:r>
        <w:rPr>
          <w:b/>
        </w:rPr>
        <w:t xml:space="preserve">scrappy, </w:t>
      </w:r>
      <w:r>
        <w:rPr>
          <w:b/>
        </w:rPr>
        <w:t xml:space="preserve">territorial, </w:t>
      </w:r>
      <w:r>
        <w:rPr>
          <w:b/>
        </w:rPr>
        <w:t xml:space="preserve">galvanize, </w:t>
      </w:r>
      <w:r>
        <w:rPr>
          <w:b/>
        </w:rPr>
        <w:t xml:space="preserve">finicky, </w:t>
      </w:r>
      <w:r>
        <w:rPr>
          <w:b/>
        </w:rPr>
        <w:t xml:space="preserve">transferable, </w:t>
      </w:r>
      <w:r>
        <w:rPr>
          <w:b/>
        </w:rPr>
        <w:t xml:space="preserve">acquiescent, </w:t>
      </w:r>
      <w:r>
        <w:rPr>
          <w:b/>
        </w:rPr>
        <w:t xml:space="preserve">palatable, </w:t>
      </w:r>
      <w:r>
        <w:rPr>
          <w:b/>
        </w:rPr>
        <w:t xml:space="preserve">touchy, </w:t>
      </w:r>
      <w:r>
        <w:rPr>
          <w:b/>
        </w:rPr>
        <w:t xml:space="preserve">chaotic, </w:t>
      </w:r>
      <w:r>
        <w:rPr>
          <w:b/>
        </w:rPr>
        <w:t xml:space="preserve">oligarch, </w:t>
      </w:r>
      <w:r>
        <w:rPr>
          <w:b/>
        </w:rPr>
        <w:t xml:space="preserve">agoraphobic, </w:t>
      </w:r>
      <w:r>
        <w:rPr>
          <w:b/>
        </w:rPr>
        <w:t xml:space="preserve">insipid, </w:t>
      </w:r>
      <w:r>
        <w:rPr>
          <w:b/>
        </w:rPr>
        <w:t xml:space="preserve">sedate, </w:t>
      </w:r>
      <w:r>
        <w:rPr>
          <w:b/>
        </w:rPr>
        <w:t xml:space="preserve">trademark, </w:t>
      </w:r>
      <w:r>
        <w:rPr>
          <w:b/>
        </w:rPr>
        <w:t xml:space="preserve">evenhanded, </w:t>
      </w:r>
      <w:r>
        <w:rPr>
          <w:b/>
        </w:rPr>
        <w:t xml:space="preserve">cursory, </w:t>
      </w:r>
      <w:r>
        <w:rPr>
          <w:b/>
        </w:rPr>
        <w:t xml:space="preserve">shell, </w:t>
      </w:r>
      <w:r>
        <w:rPr>
          <w:b/>
        </w:rPr>
        <w:t xml:space="preserve">evergreen, </w:t>
      </w:r>
      <w:r>
        <w:rPr>
          <w:b/>
        </w:rPr>
        <w:t xml:space="preserve">cozy, </w:t>
      </w:r>
      <w:r>
        <w:rPr>
          <w:b/>
        </w:rPr>
        <w:t xml:space="preserve">alienate, </w:t>
      </w:r>
      <w:r>
        <w:rPr>
          <w:b/>
        </w:rPr>
        <w:t xml:space="preserve">serial, </w:t>
      </w:r>
      <w:r>
        <w:rPr>
          <w:b/>
        </w:rPr>
        <w:t xml:space="preserve">indicate, </w:t>
      </w:r>
      <w:r>
        <w:rPr>
          <w:b/>
        </w:rPr>
        <w:t xml:space="preserve">avoid, </w:t>
      </w:r>
      <w:r>
        <w:rPr>
          <w:b/>
        </w:rPr>
        <w:t xml:space="preserve">demotic, </w:t>
      </w:r>
      <w:r>
        <w:rPr>
          <w:b/>
        </w:rPr>
        <w:t xml:space="preserve">unecological, </w:t>
      </w:r>
      <w:r>
        <w:rPr>
          <w:b/>
        </w:rPr>
        <w:t xml:space="preserve">resemble, </w:t>
      </w:r>
      <w:r>
        <w:rPr>
          <w:b/>
        </w:rPr>
        <w:t xml:space="preserve">scruple, </w:t>
      </w:r>
      <w:r>
        <w:rPr>
          <w:b/>
        </w:rPr>
        <w:t xml:space="preserve">sanitary, </w:t>
      </w:r>
      <w:r>
        <w:rPr>
          <w:b/>
        </w:rPr>
        <w:t xml:space="preserve">resilient, </w:t>
      </w:r>
      <w:r>
        <w:rPr>
          <w:b/>
        </w:rPr>
        <w:t xml:space="preserve">authoritative, </w:t>
      </w:r>
      <w:r>
        <w:rPr>
          <w:b/>
        </w:rPr>
        <w:t xml:space="preserve">circumlocution, </w:t>
      </w:r>
      <w:r>
        <w:rPr>
          <w:b/>
        </w:rPr>
        <w:t xml:space="preserve">hereditary, </w:t>
      </w:r>
      <w:r>
        <w:rPr>
          <w:b/>
        </w:rPr>
        <w:t xml:space="preserve">judicious, </w:t>
      </w:r>
      <w:r>
        <w:rPr>
          <w:b/>
        </w:rPr>
        <w:t xml:space="preserve">revelation, </w:t>
      </w:r>
      <w:r>
        <w:rPr>
          <w:b/>
        </w:rPr>
        <w:t xml:space="preserve">partiality, </w:t>
      </w:r>
      <w:r>
        <w:rPr>
          <w:b/>
        </w:rPr>
        <w:t xml:space="preserve">witty, </w:t>
      </w:r>
      <w:r>
        <w:rPr>
          <w:b/>
        </w:rPr>
        <w:t xml:space="preserve">sparing, </w:t>
      </w:r>
      <w:r>
        <w:rPr>
          <w:b/>
        </w:rPr>
        <w:t xml:space="preserve">initial, </w:t>
      </w:r>
      <w:r>
        <w:rPr>
          <w:b/>
        </w:rPr>
        <w:t xml:space="preserve">intimation, </w:t>
      </w:r>
      <w:r>
        <w:rPr>
          <w:b/>
        </w:rPr>
        <w:t xml:space="preserve">civil, </w:t>
      </w:r>
      <w:r>
        <w:rPr>
          <w:b/>
        </w:rPr>
        <w:t xml:space="preserve">remunerative, </w:t>
      </w:r>
      <w:r>
        <w:rPr>
          <w:b/>
        </w:rPr>
        <w:t xml:space="preserve">verified, </w:t>
      </w:r>
      <w:r>
        <w:rPr>
          <w:b/>
        </w:rPr>
        <w:t xml:space="preserve">amend, </w:t>
      </w:r>
      <w:r>
        <w:rPr>
          <w:b/>
        </w:rPr>
        <w:t xml:space="preserve">wavy, </w:t>
      </w:r>
      <w:r>
        <w:rPr>
          <w:b/>
        </w:rPr>
        <w:t xml:space="preserve">regenerate, </w:t>
      </w:r>
      <w:r>
        <w:rPr>
          <w:b/>
        </w:rPr>
        <w:t xml:space="preserve">fluffy, </w:t>
      </w:r>
      <w:r>
        <w:rPr>
          <w:b/>
        </w:rPr>
        <w:t xml:space="preserve">profligacy, </w:t>
      </w:r>
      <w:r>
        <w:rPr>
          <w:b/>
        </w:rPr>
        <w:t xml:space="preserve">reassure, </w:t>
      </w:r>
      <w:r>
        <w:rPr>
          <w:b/>
        </w:rPr>
        <w:t xml:space="preserve">barrier, </w:t>
      </w:r>
      <w:r>
        <w:rPr>
          <w:b/>
        </w:rPr>
        <w:t xml:space="preserve">instinctive, </w:t>
      </w:r>
      <w:r>
        <w:rPr>
          <w:b/>
        </w:rPr>
        <w:t xml:space="preserve">adulation, </w:t>
      </w:r>
      <w:r>
        <w:rPr>
          <w:b/>
        </w:rPr>
        <w:t xml:space="preserve">correlate, </w:t>
      </w:r>
      <w:r>
        <w:rPr>
          <w:b/>
        </w:rPr>
        <w:t xml:space="preserve">hardheaded, </w:t>
      </w:r>
      <w:r>
        <w:rPr>
          <w:b/>
        </w:rPr>
        <w:t xml:space="preserve">deficiency, </w:t>
      </w:r>
      <w:r>
        <w:rPr>
          <w:b/>
        </w:rPr>
        <w:t xml:space="preserve">deprive, </w:t>
      </w:r>
      <w:r>
        <w:rPr>
          <w:b/>
        </w:rPr>
        <w:t xml:space="preserve">utilitarian, </w:t>
      </w:r>
      <w:r>
        <w:rPr>
          <w:b/>
        </w:rPr>
        <w:t xml:space="preserve">allusion, </w:t>
      </w:r>
      <w:r>
        <w:rPr>
          <w:b/>
        </w:rPr>
        <w:t xml:space="preserve">allegory, </w:t>
      </w:r>
      <w:r>
        <w:rPr>
          <w:b/>
        </w:rPr>
        <w:t xml:space="preserve">vestigial, </w:t>
      </w:r>
      <w:r>
        <w:rPr>
          <w:b/>
        </w:rPr>
        <w:t xml:space="preserve">harmonic, </w:t>
      </w:r>
      <w:r>
        <w:rPr>
          <w:b/>
        </w:rPr>
        <w:t xml:space="preserve">prolong, </w:t>
      </w:r>
      <w:r>
        <w:rPr>
          <w:b/>
        </w:rPr>
        <w:t xml:space="preserve">defiant, </w:t>
      </w:r>
      <w:r>
        <w:rPr>
          <w:b/>
        </w:rPr>
        <w:t xml:space="preserve">explanatory, </w:t>
      </w:r>
      <w:r>
        <w:rPr>
          <w:b/>
        </w:rPr>
        <w:t xml:space="preserve">stimulate, </w:t>
      </w:r>
      <w:r>
        <w:rPr>
          <w:b/>
        </w:rPr>
        <w:t xml:space="preserve">ingratiating, </w:t>
      </w:r>
      <w:r>
        <w:rPr>
          <w:b/>
        </w:rPr>
        <w:t xml:space="preserve">echo, </w:t>
      </w:r>
      <w:r>
        <w:rPr>
          <w:b/>
        </w:rPr>
        <w:t xml:space="preserve">evil, </w:t>
      </w:r>
      <w:r>
        <w:rPr>
          <w:b/>
        </w:rPr>
        <w:t xml:space="preserve">undirected, </w:t>
      </w:r>
      <w:r>
        <w:rPr>
          <w:b/>
        </w:rPr>
        <w:t xml:space="preserve">stash, </w:t>
      </w:r>
      <w:r>
        <w:rPr>
          <w:b/>
        </w:rPr>
        <w:t xml:space="preserve">deciduous, </w:t>
      </w:r>
      <w:r>
        <w:rPr>
          <w:b/>
        </w:rPr>
        <w:t xml:space="preserve">shifting, </w:t>
      </w:r>
      <w:r>
        <w:rPr>
          <w:b/>
        </w:rPr>
        <w:t xml:space="preserve">murky, </w:t>
      </w:r>
      <w:r>
        <w:rPr>
          <w:b/>
        </w:rPr>
        <w:t xml:space="preserve">admonish, </w:t>
      </w:r>
      <w:r>
        <w:rPr>
          <w:b/>
        </w:rPr>
        <w:t xml:space="preserve">glamorous, </w:t>
      </w:r>
      <w:r>
        <w:rPr>
          <w:b/>
        </w:rPr>
        <w:t xml:space="preserve">disabuse, </w:t>
      </w:r>
      <w:r>
        <w:rPr>
          <w:b/>
        </w:rPr>
        <w:t xml:space="preserve">deferential, </w:t>
      </w:r>
      <w:r>
        <w:rPr>
          <w:b/>
        </w:rPr>
        <w:t xml:space="preserve">denigrate, </w:t>
      </w:r>
      <w:r>
        <w:rPr>
          <w:b/>
        </w:rPr>
        <w:t xml:space="preserve">gratify, </w:t>
      </w:r>
      <w:r>
        <w:rPr>
          <w:b/>
        </w:rPr>
        <w:t xml:space="preserve">fickle, </w:t>
      </w:r>
      <w:r>
        <w:rPr>
          <w:b/>
        </w:rPr>
        <w:t xml:space="preserve">combustible, </w:t>
      </w:r>
      <w:r>
        <w:rPr>
          <w:b/>
        </w:rPr>
        <w:t xml:space="preserve">tractable, </w:t>
      </w:r>
      <w:r>
        <w:rPr>
          <w:b/>
        </w:rPr>
        <w:t xml:space="preserve">relish, </w:t>
      </w:r>
      <w:r>
        <w:rPr>
          <w:b/>
        </w:rPr>
        <w:t xml:space="preserve">investor, </w:t>
      </w:r>
      <w:r>
        <w:rPr>
          <w:b/>
        </w:rPr>
        <w:t xml:space="preserve">reminiscent, </w:t>
      </w:r>
      <w:r>
        <w:rPr>
          <w:b/>
        </w:rPr>
        <w:t xml:space="preserve">bumper, </w:t>
      </w:r>
      <w:r>
        <w:rPr>
          <w:b/>
        </w:rPr>
        <w:t xml:space="preserve">illusory, </w:t>
      </w:r>
      <w:r>
        <w:rPr>
          <w:b/>
        </w:rPr>
        <w:t xml:space="preserve">claim, </w:t>
      </w:r>
      <w:r>
        <w:rPr>
          <w:b/>
        </w:rPr>
        <w:t xml:space="preserve">complacent, </w:t>
      </w:r>
      <w:r>
        <w:rPr>
          <w:b/>
        </w:rPr>
        <w:t xml:space="preserve">overconfident, </w:t>
      </w:r>
      <w:r>
        <w:rPr>
          <w:b/>
        </w:rPr>
        <w:t xml:space="preserve">construe, </w:t>
      </w:r>
      <w:r>
        <w:rPr>
          <w:b/>
        </w:rPr>
        <w:t xml:space="preserve">undisturbed, </w:t>
      </w:r>
      <w:r>
        <w:rPr>
          <w:b/>
        </w:rPr>
        <w:t xml:space="preserve">grind, </w:t>
      </w:r>
      <w:r>
        <w:rPr>
          <w:b/>
        </w:rPr>
        <w:t xml:space="preserve">proximity, </w:t>
      </w:r>
      <w:r>
        <w:rPr>
          <w:b/>
        </w:rPr>
        <w:t xml:space="preserve">rebroadcast, </w:t>
      </w:r>
      <w:r>
        <w:rPr>
          <w:b/>
        </w:rPr>
        <w:t xml:space="preserve">energize, </w:t>
      </w:r>
      <w:r>
        <w:rPr>
          <w:b/>
        </w:rPr>
        <w:t xml:space="preserve">clinical, </w:t>
      </w:r>
      <w:r>
        <w:rPr>
          <w:b/>
        </w:rPr>
        <w:t xml:space="preserve">regimental, </w:t>
      </w:r>
      <w:r>
        <w:rPr>
          <w:b/>
        </w:rPr>
        <w:t xml:space="preserve">advocacy, </w:t>
      </w:r>
      <w:r>
        <w:rPr>
          <w:b/>
        </w:rPr>
        <w:t xml:space="preserve">consult, </w:t>
      </w:r>
      <w:r>
        <w:rPr>
          <w:b/>
        </w:rPr>
        <w:t xml:space="preserve">transmute, </w:t>
      </w:r>
      <w:r>
        <w:rPr>
          <w:b/>
        </w:rPr>
        <w:t xml:space="preserve">prophesy, </w:t>
      </w:r>
      <w:r>
        <w:rPr>
          <w:b/>
        </w:rPr>
        <w:t xml:space="preserve">upstart, </w:t>
      </w:r>
      <w:r>
        <w:rPr>
          <w:b/>
        </w:rPr>
        <w:t xml:space="preserve">toady, </w:t>
      </w:r>
      <w:r>
        <w:rPr>
          <w:b/>
        </w:rPr>
        <w:t xml:space="preserve">distinct, </w:t>
      </w:r>
      <w:r>
        <w:rPr>
          <w:b/>
        </w:rPr>
        <w:t xml:space="preserve">patronage, </w:t>
      </w:r>
      <w:r>
        <w:rPr>
          <w:b/>
        </w:rPr>
        <w:t xml:space="preserve">realistic, </w:t>
      </w:r>
      <w:r>
        <w:rPr>
          <w:b/>
        </w:rPr>
        <w:t xml:space="preserve">therapeutic, </w:t>
      </w:r>
      <w:r>
        <w:rPr>
          <w:b/>
        </w:rPr>
        <w:t xml:space="preserve">accomplice, </w:t>
      </w:r>
      <w:r>
        <w:rPr>
          <w:b/>
        </w:rPr>
        <w:t xml:space="preserve">palpable, </w:t>
      </w:r>
      <w:r>
        <w:rPr>
          <w:b/>
        </w:rPr>
        <w:t xml:space="preserve">defer, </w:t>
      </w:r>
      <w:r>
        <w:rPr>
          <w:b/>
        </w:rPr>
        <w:t xml:space="preserve">stasis, </w:t>
      </w:r>
      <w:r>
        <w:rPr>
          <w:b/>
        </w:rPr>
        <w:t xml:space="preserve">drollery, </w:t>
      </w:r>
      <w:r>
        <w:rPr>
          <w:b/>
        </w:rPr>
        <w:t xml:space="preserve">nutritious, </w:t>
      </w:r>
      <w:r>
        <w:rPr>
          <w:b/>
        </w:rPr>
        <w:t xml:space="preserve">stint, </w:t>
      </w:r>
      <w:r>
        <w:rPr>
          <w:b/>
        </w:rPr>
        <w:t xml:space="preserve">transcription, </w:t>
      </w:r>
      <w:r>
        <w:rPr>
          <w:b/>
        </w:rPr>
        <w:t xml:space="preserve">astronomical, </w:t>
      </w:r>
      <w:r>
        <w:rPr>
          <w:b/>
        </w:rPr>
        <w:t xml:space="preserve">ambiguity, </w:t>
      </w:r>
      <w:r>
        <w:rPr>
          <w:b/>
        </w:rPr>
        <w:t xml:space="preserve">fragile, </w:t>
      </w:r>
      <w:r>
        <w:rPr>
          <w:b/>
        </w:rPr>
        <w:t xml:space="preserve">perspicuous, </w:t>
      </w:r>
      <w:r>
        <w:rPr>
          <w:b/>
        </w:rPr>
        <w:t xml:space="preserve">proprietary, </w:t>
      </w:r>
      <w:r>
        <w:rPr>
          <w:b/>
        </w:rPr>
        <w:t xml:space="preserve">seclusion, </w:t>
      </w:r>
      <w:r>
        <w:rPr>
          <w:b/>
        </w:rPr>
        <w:t xml:space="preserve">repellent, </w:t>
      </w:r>
      <w:r>
        <w:rPr>
          <w:b/>
        </w:rPr>
        <w:t xml:space="preserve">intrusively, </w:t>
      </w:r>
      <w:r>
        <w:rPr>
          <w:b/>
        </w:rPr>
        <w:t xml:space="preserve">sweep, </w:t>
      </w:r>
      <w:r>
        <w:rPr>
          <w:b/>
        </w:rPr>
        <w:t xml:space="preserve">argumentative, </w:t>
      </w:r>
      <w:r>
        <w:rPr>
          <w:b/>
        </w:rPr>
        <w:t xml:space="preserve">occupation, </w:t>
      </w:r>
      <w:r>
        <w:rPr>
          <w:b/>
        </w:rPr>
        <w:t xml:space="preserve">flake, </w:t>
      </w:r>
      <w:r>
        <w:rPr>
          <w:b/>
        </w:rPr>
        <w:t xml:space="preserve">uncompromising, </w:t>
      </w:r>
      <w:r>
        <w:rPr>
          <w:b/>
        </w:rPr>
        <w:t xml:space="preserve">trite, </w:t>
      </w:r>
      <w:r>
        <w:rPr>
          <w:b/>
        </w:rPr>
        <w:t xml:space="preserve">empirically, </w:t>
      </w:r>
      <w:r>
        <w:rPr>
          <w:b/>
        </w:rPr>
        <w:t xml:space="preserve">insubstantial, </w:t>
      </w:r>
      <w:r>
        <w:rPr>
          <w:b/>
        </w:rPr>
        <w:t xml:space="preserve">requisite, </w:t>
      </w:r>
      <w:r>
        <w:rPr>
          <w:b/>
        </w:rPr>
        <w:t xml:space="preserve">insatiably, </w:t>
      </w:r>
      <w:r>
        <w:rPr>
          <w:b/>
        </w:rPr>
        <w:t xml:space="preserve">deign, </w:t>
      </w:r>
      <w:r>
        <w:rPr>
          <w:b/>
        </w:rPr>
        <w:t xml:space="preserve">tendentious, </w:t>
      </w:r>
      <w:r>
        <w:rPr>
          <w:b/>
        </w:rPr>
        <w:t xml:space="preserve">tint, </w:t>
      </w:r>
      <w:r>
        <w:rPr>
          <w:b/>
        </w:rPr>
        <w:t xml:space="preserve">vehicle, </w:t>
      </w:r>
      <w:r>
        <w:rPr>
          <w:b/>
        </w:rPr>
        <w:t xml:space="preserve">extant, </w:t>
      </w:r>
      <w:r>
        <w:rPr>
          <w:b/>
        </w:rPr>
        <w:t xml:space="preserve">conjecture, </w:t>
      </w:r>
      <w:r>
        <w:rPr>
          <w:b/>
        </w:rPr>
        <w:t xml:space="preserve">deprave, </w:t>
      </w:r>
      <w:r>
        <w:rPr>
          <w:b/>
        </w:rPr>
        <w:t xml:space="preserve">infect, </w:t>
      </w:r>
      <w:r>
        <w:rPr>
          <w:b/>
        </w:rPr>
        <w:t xml:space="preserve">urbanize, </w:t>
      </w:r>
      <w:r>
        <w:rPr>
          <w:b/>
        </w:rPr>
        <w:t xml:space="preserve">provision, </w:t>
      </w:r>
      <w:r>
        <w:rPr>
          <w:b/>
        </w:rPr>
        <w:t xml:space="preserve">incorporate, </w:t>
      </w:r>
      <w:r>
        <w:rPr>
          <w:b/>
        </w:rPr>
        <w:t xml:space="preserve">default, </w:t>
      </w:r>
      <w:r>
        <w:rPr>
          <w:b/>
        </w:rPr>
        <w:t xml:space="preserve">uncharitable, </w:t>
      </w:r>
      <w:r>
        <w:rPr>
          <w:b/>
        </w:rPr>
        <w:t xml:space="preserve">acquiescence, </w:t>
      </w:r>
      <w:r>
        <w:rPr>
          <w:b/>
        </w:rPr>
        <w:t xml:space="preserve">regretfully, </w:t>
      </w:r>
      <w:r>
        <w:rPr>
          <w:b/>
        </w:rPr>
        <w:t xml:space="preserve">repetitious, </w:t>
      </w:r>
      <w:r>
        <w:rPr>
          <w:b/>
        </w:rPr>
        <w:t xml:space="preserve">ingenious, </w:t>
      </w:r>
      <w:r>
        <w:rPr>
          <w:b/>
        </w:rPr>
        <w:t xml:space="preserve">propel, </w:t>
      </w:r>
      <w:r>
        <w:rPr>
          <w:b/>
        </w:rPr>
        <w:t xml:space="preserve">imponderable, </w:t>
      </w:r>
      <w:r>
        <w:rPr>
          <w:b/>
        </w:rPr>
        <w:t xml:space="preserve">roseate, </w:t>
      </w:r>
      <w:r>
        <w:rPr>
          <w:b/>
        </w:rPr>
        <w:t xml:space="preserve">intricate, </w:t>
      </w:r>
      <w:r>
        <w:rPr>
          <w:b/>
        </w:rPr>
        <w:t xml:space="preserve">heterogeneous, </w:t>
      </w:r>
      <w:r>
        <w:rPr>
          <w:b/>
        </w:rPr>
        <w:t xml:space="preserve">instrumental, </w:t>
      </w:r>
      <w:r>
        <w:rPr>
          <w:b/>
        </w:rPr>
        <w:t xml:space="preserve">allot, </w:t>
      </w:r>
      <w:r>
        <w:rPr>
          <w:b/>
        </w:rPr>
        <w:t xml:space="preserve">subterranean, </w:t>
      </w:r>
      <w:r>
        <w:rPr>
          <w:b/>
        </w:rPr>
        <w:t xml:space="preserve">stratify, </w:t>
      </w:r>
      <w:r>
        <w:rPr>
          <w:b/>
        </w:rPr>
        <w:t xml:space="preserve">dismal, </w:t>
      </w:r>
      <w:r>
        <w:rPr>
          <w:b/>
        </w:rPr>
        <w:t xml:space="preserve">fluctuate, </w:t>
      </w:r>
      <w:r>
        <w:rPr>
          <w:b/>
        </w:rPr>
        <w:t xml:space="preserve">hormone, </w:t>
      </w:r>
      <w:r>
        <w:rPr>
          <w:b/>
        </w:rPr>
        <w:t xml:space="preserve">exterminate, </w:t>
      </w:r>
      <w:r>
        <w:rPr>
          <w:b/>
        </w:rPr>
        <w:t xml:space="preserve">cordiality, </w:t>
      </w:r>
      <w:r>
        <w:rPr>
          <w:b/>
        </w:rPr>
        <w:t xml:space="preserve">engender, </w:t>
      </w:r>
      <w:r>
        <w:rPr>
          <w:b/>
        </w:rPr>
        <w:t xml:space="preserve">avarice, </w:t>
      </w:r>
      <w:r>
        <w:rPr>
          <w:b/>
        </w:rPr>
        <w:t xml:space="preserve">querulous, </w:t>
      </w:r>
      <w:r>
        <w:rPr>
          <w:b/>
        </w:rPr>
        <w:t xml:space="preserve">obscurity, </w:t>
      </w:r>
      <w:r>
        <w:rPr>
          <w:b/>
        </w:rPr>
        <w:t xml:space="preserve">misalliance, </w:t>
      </w:r>
      <w:r>
        <w:rPr>
          <w:b/>
        </w:rPr>
        <w:t xml:space="preserve">ultimate, </w:t>
      </w:r>
      <w:r>
        <w:rPr>
          <w:b/>
        </w:rPr>
        <w:t xml:space="preserve">plainspoken, </w:t>
      </w:r>
      <w:r>
        <w:rPr>
          <w:b/>
        </w:rPr>
        <w:t xml:space="preserve">miserable, </w:t>
      </w:r>
      <w:r>
        <w:rPr>
          <w:b/>
        </w:rPr>
        <w:t xml:space="preserve">undiscovered, </w:t>
      </w:r>
      <w:r>
        <w:rPr>
          <w:b/>
        </w:rPr>
        <w:t xml:space="preserve">insightful, </w:t>
      </w:r>
      <w:r>
        <w:rPr>
          <w:b/>
        </w:rPr>
        <w:t xml:space="preserve">corruption, </w:t>
      </w:r>
      <w:r>
        <w:rPr>
          <w:b/>
        </w:rPr>
        <w:t xml:space="preserve">anecdotal, </w:t>
      </w:r>
      <w:r>
        <w:rPr>
          <w:b/>
        </w:rPr>
        <w:t xml:space="preserve">commercialize, </w:t>
      </w:r>
      <w:r>
        <w:rPr>
          <w:b/>
        </w:rPr>
        <w:t xml:space="preserve">counteract, </w:t>
      </w:r>
      <w:r>
        <w:rPr>
          <w:b/>
        </w:rPr>
        <w:t xml:space="preserve">supplement, </w:t>
      </w:r>
      <w:r>
        <w:rPr>
          <w:b/>
        </w:rPr>
        <w:t xml:space="preserve">attest, </w:t>
      </w:r>
      <w:r>
        <w:rPr>
          <w:b/>
        </w:rPr>
        <w:t xml:space="preserve">termite, </w:t>
      </w:r>
      <w:r>
        <w:rPr>
          <w:b/>
        </w:rPr>
        <w:t xml:space="preserve">trickle, </w:t>
      </w:r>
      <w:r>
        <w:rPr>
          <w:b/>
        </w:rPr>
        <w:t xml:space="preserve">anticipatory, </w:t>
      </w:r>
      <w:r>
        <w:rPr>
          <w:b/>
        </w:rPr>
        <w:t xml:space="preserve">incontrovertible, </w:t>
      </w:r>
      <w:r>
        <w:rPr>
          <w:b/>
        </w:rPr>
        <w:t xml:space="preserve">pompous, </w:t>
      </w:r>
      <w:r>
        <w:rPr>
          <w:b/>
        </w:rPr>
        <w:t xml:space="preserve">enamored, </w:t>
      </w:r>
      <w:r>
        <w:rPr>
          <w:b/>
        </w:rPr>
        <w:t xml:space="preserve">configuration, </w:t>
      </w:r>
      <w:r>
        <w:rPr>
          <w:b/>
        </w:rPr>
        <w:t xml:space="preserve">coherence, </w:t>
      </w:r>
      <w:r>
        <w:rPr>
          <w:b/>
        </w:rPr>
        <w:t xml:space="preserve">overlook, </w:t>
      </w:r>
      <w:r>
        <w:rPr>
          <w:b/>
        </w:rPr>
        <w:t xml:space="preserve">repertoire, </w:t>
      </w:r>
      <w:r>
        <w:rPr>
          <w:b/>
        </w:rPr>
        <w:t xml:space="preserve">patronizing, </w:t>
      </w:r>
      <w:r>
        <w:rPr>
          <w:b/>
        </w:rPr>
        <w:t xml:space="preserve">inure, </w:t>
      </w:r>
      <w:r>
        <w:rPr>
          <w:b/>
        </w:rPr>
        <w:t xml:space="preserve">rigorous, </w:t>
      </w:r>
      <w:r>
        <w:rPr>
          <w:b/>
        </w:rPr>
        <w:t xml:space="preserve">diverse, </w:t>
      </w:r>
      <w:r>
        <w:rPr>
          <w:b/>
        </w:rPr>
        <w:t xml:space="preserve">rehabilitate, </w:t>
      </w:r>
      <w:r>
        <w:rPr>
          <w:b/>
        </w:rPr>
        <w:t xml:space="preserve">entrenched, </w:t>
      </w:r>
      <w:r>
        <w:rPr>
          <w:b/>
        </w:rPr>
        <w:t xml:space="preserve">peripheral, </w:t>
      </w:r>
      <w:r>
        <w:rPr>
          <w:b/>
        </w:rPr>
        <w:t xml:space="preserve">incredulity, </w:t>
      </w:r>
      <w:r>
        <w:rPr>
          <w:b/>
        </w:rPr>
        <w:t xml:space="preserve">inconvenient, </w:t>
      </w:r>
      <w:r>
        <w:rPr>
          <w:b/>
        </w:rPr>
        <w:t xml:space="preserve">endear, </w:t>
      </w:r>
      <w:r>
        <w:rPr>
          <w:b/>
        </w:rPr>
        <w:t xml:space="preserve">discrete, </w:t>
      </w:r>
      <w:r>
        <w:rPr>
          <w:b/>
        </w:rPr>
        <w:t xml:space="preserve">excite, </w:t>
      </w:r>
      <w:r>
        <w:rPr>
          <w:b/>
        </w:rPr>
        <w:t xml:space="preserve">pollen, </w:t>
      </w:r>
      <w:r>
        <w:rPr>
          <w:b/>
        </w:rPr>
        <w:t xml:space="preserve">nutritional, </w:t>
      </w:r>
      <w:r>
        <w:rPr>
          <w:b/>
        </w:rPr>
        <w:t xml:space="preserve">weightless, </w:t>
      </w:r>
      <w:r>
        <w:rPr>
          <w:b/>
        </w:rPr>
        <w:t xml:space="preserve">anaerobic, </w:t>
      </w:r>
      <w:r>
        <w:rPr>
          <w:b/>
        </w:rPr>
        <w:t xml:space="preserve">indigent, </w:t>
      </w:r>
      <w:r>
        <w:rPr>
          <w:b/>
        </w:rPr>
        <w:t xml:space="preserve">homespun, </w:t>
      </w:r>
      <w:r>
        <w:rPr>
          <w:b/>
        </w:rPr>
        <w:t xml:space="preserve">asunder, </w:t>
      </w:r>
      <w:r>
        <w:rPr>
          <w:b/>
        </w:rPr>
        <w:t xml:space="preserve">mournful, </w:t>
      </w:r>
      <w:r>
        <w:rPr>
          <w:b/>
        </w:rPr>
        <w:t xml:space="preserve">collaborative, </w:t>
      </w:r>
      <w:r>
        <w:rPr>
          <w:b/>
        </w:rPr>
        <w:t xml:space="preserve">duplicate, </w:t>
      </w:r>
      <w:r>
        <w:rPr>
          <w:b/>
        </w:rPr>
        <w:t xml:space="preserve">preserve, </w:t>
      </w:r>
      <w:r>
        <w:rPr>
          <w:b/>
        </w:rPr>
        <w:t xml:space="preserve">typify, </w:t>
      </w:r>
      <w:r>
        <w:rPr>
          <w:b/>
        </w:rPr>
        <w:t xml:space="preserve">bask, </w:t>
      </w:r>
      <w:r>
        <w:rPr>
          <w:b/>
        </w:rPr>
        <w:t xml:space="preserve">distasteful, </w:t>
      </w:r>
      <w:r>
        <w:rPr>
          <w:b/>
        </w:rPr>
        <w:t xml:space="preserve">incidental, </w:t>
      </w:r>
      <w:r>
        <w:rPr>
          <w:b/>
        </w:rPr>
        <w:t xml:space="preserve">inalienable, </w:t>
      </w:r>
      <w:r>
        <w:rPr>
          <w:b/>
        </w:rPr>
        <w:t xml:space="preserve">officious, </w:t>
      </w:r>
      <w:r>
        <w:rPr>
          <w:b/>
        </w:rPr>
        <w:t xml:space="preserve">photosensitive, </w:t>
      </w:r>
      <w:r>
        <w:rPr>
          <w:b/>
        </w:rPr>
        <w:t xml:space="preserve">ruminant, </w:t>
      </w:r>
      <w:r>
        <w:rPr>
          <w:b/>
        </w:rPr>
        <w:t xml:space="preserve">original, </w:t>
      </w:r>
      <w:r>
        <w:rPr>
          <w:b/>
        </w:rPr>
        <w:t xml:space="preserve">entice, </w:t>
      </w:r>
      <w:r>
        <w:rPr>
          <w:b/>
        </w:rPr>
        <w:t xml:space="preserve">primal, </w:t>
      </w:r>
      <w:r>
        <w:rPr>
          <w:b/>
        </w:rPr>
        <w:t xml:space="preserve">pine, </w:t>
      </w:r>
      <w:r>
        <w:rPr>
          <w:b/>
        </w:rPr>
        <w:t xml:space="preserve">fragment, </w:t>
      </w:r>
      <w:r>
        <w:rPr>
          <w:b/>
        </w:rPr>
        <w:t xml:space="preserve">dogmatist, </w:t>
      </w:r>
      <w:r>
        <w:rPr>
          <w:b/>
        </w:rPr>
        <w:t xml:space="preserve">egalitarian, </w:t>
      </w:r>
      <w:r>
        <w:rPr>
          <w:b/>
        </w:rPr>
        <w:t xml:space="preserve">submerged, </w:t>
      </w:r>
      <w:r>
        <w:rPr>
          <w:b/>
        </w:rPr>
        <w:t xml:space="preserve">vicissitude, </w:t>
      </w:r>
      <w:r>
        <w:rPr>
          <w:b/>
        </w:rPr>
        <w:t xml:space="preserve">shiny, </w:t>
      </w:r>
      <w:r>
        <w:rPr>
          <w:b/>
        </w:rPr>
        <w:t xml:space="preserve">phonetic, </w:t>
      </w:r>
      <w:r>
        <w:rPr>
          <w:b/>
        </w:rPr>
        <w:t xml:space="preserve">pending, </w:t>
      </w:r>
      <w:r>
        <w:rPr>
          <w:b/>
        </w:rPr>
        <w:t xml:space="preserve">grandeur, </w:t>
      </w:r>
      <w:r>
        <w:rPr>
          <w:b/>
        </w:rPr>
        <w:t xml:space="preserve">favorable, </w:t>
      </w:r>
      <w:r>
        <w:rPr>
          <w:b/>
        </w:rPr>
        <w:t xml:space="preserve">amorphous, </w:t>
      </w:r>
      <w:r>
        <w:rPr>
          <w:b/>
        </w:rPr>
        <w:t xml:space="preserve">density, </w:t>
      </w:r>
      <w:r>
        <w:rPr>
          <w:b/>
        </w:rPr>
        <w:t xml:space="preserve">restrict, </w:t>
      </w:r>
      <w:r>
        <w:rPr>
          <w:b/>
        </w:rPr>
        <w:t xml:space="preserve">distinguish, </w:t>
      </w:r>
      <w:r>
        <w:rPr>
          <w:b/>
        </w:rPr>
        <w:t xml:space="preserve">withhold, </w:t>
      </w:r>
      <w:r>
        <w:rPr>
          <w:b/>
        </w:rPr>
        <w:t xml:space="preserve">repeal, </w:t>
      </w:r>
      <w:r>
        <w:rPr>
          <w:b/>
        </w:rPr>
        <w:t xml:space="preserve">relegate, </w:t>
      </w:r>
      <w:r>
        <w:rPr>
          <w:b/>
        </w:rPr>
        <w:t xml:space="preserve">gaudy, </w:t>
      </w:r>
      <w:r>
        <w:rPr>
          <w:b/>
        </w:rPr>
        <w:t xml:space="preserve">sane, </w:t>
      </w:r>
      <w:r>
        <w:rPr>
          <w:b/>
        </w:rPr>
        <w:t xml:space="preserve">undifferentiated, </w:t>
      </w:r>
      <w:r>
        <w:rPr>
          <w:b/>
        </w:rPr>
        <w:t xml:space="preserve">fallow, </w:t>
      </w:r>
      <w:r>
        <w:rPr>
          <w:b/>
        </w:rPr>
        <w:t xml:space="preserve">unsubstantiated, </w:t>
      </w:r>
      <w:r>
        <w:rPr>
          <w:b/>
        </w:rPr>
        <w:t xml:space="preserve">exonerate, </w:t>
      </w:r>
      <w:r>
        <w:rPr>
          <w:b/>
        </w:rPr>
        <w:t xml:space="preserve">stagger, </w:t>
      </w:r>
      <w:r>
        <w:rPr>
          <w:b/>
        </w:rPr>
        <w:t xml:space="preserve">agitation, </w:t>
      </w:r>
      <w:r>
        <w:rPr>
          <w:b/>
        </w:rPr>
        <w:t xml:space="preserve">reexamination, </w:t>
      </w:r>
      <w:r>
        <w:rPr>
          <w:b/>
        </w:rPr>
        <w:t xml:space="preserve">artistry, </w:t>
      </w:r>
      <w:r>
        <w:rPr>
          <w:b/>
        </w:rPr>
        <w:t xml:space="preserve">unerringly, </w:t>
      </w:r>
      <w:r>
        <w:rPr>
          <w:b/>
        </w:rPr>
        <w:t xml:space="preserve">charter, </w:t>
      </w:r>
      <w:r>
        <w:rPr>
          <w:b/>
        </w:rPr>
        <w:t xml:space="preserve">debate, </w:t>
      </w:r>
      <w:r>
        <w:rPr>
          <w:b/>
        </w:rPr>
        <w:t xml:space="preserve">quagmire, </w:t>
      </w:r>
      <w:r>
        <w:rPr>
          <w:b/>
        </w:rPr>
        <w:t xml:space="preserve">infuse, </w:t>
      </w:r>
      <w:r>
        <w:rPr>
          <w:b/>
        </w:rPr>
        <w:t xml:space="preserve">articulate, </w:t>
      </w:r>
      <w:r>
        <w:rPr>
          <w:b/>
        </w:rPr>
        <w:t xml:space="preserve">preclude, </w:t>
      </w:r>
      <w:r>
        <w:rPr>
          <w:b/>
        </w:rPr>
        <w:t xml:space="preserve">sensory, </w:t>
      </w:r>
      <w:r>
        <w:rPr>
          <w:b/>
        </w:rPr>
        <w:t xml:space="preserve">raucous, </w:t>
      </w:r>
      <w:r>
        <w:rPr>
          <w:b/>
        </w:rPr>
        <w:t xml:space="preserve">frisky, </w:t>
      </w:r>
      <w:r>
        <w:rPr>
          <w:b/>
        </w:rPr>
        <w:t xml:space="preserve">stagnant, </w:t>
      </w:r>
      <w:r>
        <w:rPr>
          <w:b/>
        </w:rPr>
        <w:t xml:space="preserve">effective, </w:t>
      </w:r>
      <w:r>
        <w:rPr>
          <w:b/>
        </w:rPr>
        <w:t xml:space="preserve">strength, </w:t>
      </w:r>
      <w:r>
        <w:rPr>
          <w:b/>
        </w:rPr>
        <w:t xml:space="preserve">disputable, </w:t>
      </w:r>
      <w:r>
        <w:rPr>
          <w:b/>
        </w:rPr>
        <w:t xml:space="preserve">accessible, </w:t>
      </w:r>
      <w:r>
        <w:rPr>
          <w:b/>
        </w:rPr>
        <w:t xml:space="preserve">autobiography, </w:t>
      </w:r>
      <w:r>
        <w:rPr>
          <w:b/>
        </w:rPr>
        <w:t xml:space="preserve">generalize, </w:t>
      </w:r>
      <w:r>
        <w:rPr>
          <w:b/>
        </w:rPr>
        <w:t xml:space="preserve">aromatic, </w:t>
      </w:r>
      <w:r>
        <w:rPr>
          <w:b/>
        </w:rPr>
        <w:t xml:space="preserve">serene, </w:t>
      </w:r>
      <w:r>
        <w:rPr>
          <w:b/>
        </w:rPr>
        <w:t xml:space="preserve">composure, </w:t>
      </w:r>
      <w:r>
        <w:rPr>
          <w:b/>
        </w:rPr>
        <w:t xml:space="preserve">overblown, </w:t>
      </w:r>
      <w:r>
        <w:rPr>
          <w:b/>
        </w:rPr>
        <w:t xml:space="preserve">wring, </w:t>
      </w:r>
      <w:r>
        <w:rPr>
          <w:b/>
        </w:rPr>
        <w:t xml:space="preserve">pristine, </w:t>
      </w:r>
      <w:r>
        <w:rPr>
          <w:b/>
        </w:rPr>
        <w:t xml:space="preserve">voyeur, </w:t>
      </w:r>
      <w:r>
        <w:rPr>
          <w:b/>
        </w:rPr>
        <w:t xml:space="preserve">synthesize, </w:t>
      </w:r>
      <w:r>
        <w:rPr>
          <w:b/>
        </w:rPr>
        <w:t xml:space="preserve">impecunious, </w:t>
      </w:r>
      <w:r>
        <w:rPr>
          <w:b/>
        </w:rPr>
        <w:t xml:space="preserve">proficient, </w:t>
      </w:r>
      <w:r>
        <w:rPr>
          <w:b/>
        </w:rPr>
        <w:t xml:space="preserve">disproportionate, </w:t>
      </w:r>
      <w:r>
        <w:rPr>
          <w:b/>
        </w:rPr>
        <w:t xml:space="preserve">diminution, </w:t>
      </w:r>
      <w:r>
        <w:rPr>
          <w:b/>
        </w:rPr>
        <w:t xml:space="preserve">prefabricated, </w:t>
      </w:r>
      <w:r>
        <w:rPr>
          <w:b/>
        </w:rPr>
        <w:t xml:space="preserve">consign, </w:t>
      </w:r>
      <w:r>
        <w:rPr>
          <w:b/>
        </w:rPr>
        <w:t xml:space="preserve">seductive, </w:t>
      </w:r>
      <w:r>
        <w:rPr>
          <w:b/>
        </w:rPr>
        <w:t xml:space="preserve">bias, </w:t>
      </w:r>
      <w:r>
        <w:rPr>
          <w:b/>
        </w:rPr>
        <w:t xml:space="preserve">systematic, </w:t>
      </w:r>
      <w:r>
        <w:rPr>
          <w:b/>
        </w:rPr>
        <w:t xml:space="preserve">conspiracy, </w:t>
      </w:r>
      <w:r>
        <w:rPr>
          <w:b/>
        </w:rPr>
        <w:t xml:space="preserve">commend, </w:t>
      </w:r>
      <w:r>
        <w:rPr>
          <w:b/>
        </w:rPr>
        <w:t xml:space="preserve">upscale, </w:t>
      </w:r>
      <w:r>
        <w:rPr>
          <w:b/>
        </w:rPr>
        <w:t xml:space="preserve">naturalistic, </w:t>
      </w:r>
      <w:r>
        <w:rPr>
          <w:b/>
        </w:rPr>
        <w:t xml:space="preserve">unprecedented, </w:t>
      </w:r>
      <w:r>
        <w:rPr>
          <w:b/>
        </w:rPr>
        <w:t xml:space="preserve">epitome, </w:t>
      </w:r>
      <w:r>
        <w:rPr>
          <w:b/>
        </w:rPr>
        <w:t xml:space="preserve">confine, </w:t>
      </w:r>
      <w:r>
        <w:rPr>
          <w:b/>
        </w:rPr>
        <w:t xml:space="preserve">universality, </w:t>
      </w:r>
      <w:r>
        <w:rPr>
          <w:b/>
        </w:rPr>
        <w:t xml:space="preserve">disparage, </w:t>
      </w:r>
      <w:r>
        <w:rPr>
          <w:b/>
        </w:rPr>
        <w:t xml:space="preserve">pitiful, </w:t>
      </w:r>
      <w:r>
        <w:rPr>
          <w:b/>
        </w:rPr>
        <w:t xml:space="preserve">obsolescent, </w:t>
      </w:r>
      <w:r>
        <w:rPr>
          <w:b/>
        </w:rPr>
        <w:t xml:space="preserve">referent, </w:t>
      </w:r>
      <w:r>
        <w:rPr>
          <w:b/>
        </w:rPr>
        <w:t xml:space="preserve">immodest, </w:t>
      </w:r>
      <w:r>
        <w:rPr>
          <w:b/>
        </w:rPr>
        <w:t xml:space="preserve">dissent, </w:t>
      </w:r>
      <w:r>
        <w:rPr>
          <w:b/>
        </w:rPr>
        <w:t xml:space="preserve">tributary, </w:t>
      </w:r>
      <w:r>
        <w:rPr>
          <w:b/>
        </w:rPr>
        <w:t xml:space="preserve">eulogize, </w:t>
      </w:r>
      <w:r>
        <w:rPr>
          <w:b/>
        </w:rPr>
        <w:t xml:space="preserve">tawdry, </w:t>
      </w:r>
      <w:r>
        <w:rPr>
          <w:b/>
        </w:rPr>
        <w:t xml:space="preserve">overwrought, </w:t>
      </w:r>
      <w:r>
        <w:rPr>
          <w:b/>
        </w:rPr>
        <w:t xml:space="preserve">welter, </w:t>
      </w:r>
      <w:r>
        <w:rPr>
          <w:b/>
        </w:rPr>
        <w:t xml:space="preserve">recipient, </w:t>
      </w:r>
      <w:r>
        <w:rPr>
          <w:b/>
        </w:rPr>
        <w:t xml:space="preserve">modestly, </w:t>
      </w:r>
      <w:r>
        <w:rPr>
          <w:b/>
        </w:rPr>
        <w:t xml:space="preserve">opacity, </w:t>
      </w:r>
      <w:r>
        <w:rPr>
          <w:b/>
        </w:rPr>
        <w:t xml:space="preserve">susceptible, </w:t>
      </w:r>
      <w:r>
        <w:rPr>
          <w:b/>
        </w:rPr>
        <w:t xml:space="preserve">definition, </w:t>
      </w:r>
      <w:r>
        <w:rPr>
          <w:b/>
        </w:rPr>
        <w:t xml:space="preserve">desirable, </w:t>
      </w:r>
      <w:r>
        <w:rPr>
          <w:b/>
        </w:rPr>
        <w:t xml:space="preserve">gluttonous, </w:t>
      </w:r>
      <w:r>
        <w:rPr>
          <w:b/>
        </w:rPr>
        <w:t xml:space="preserve">cometary, </w:t>
      </w:r>
      <w:r>
        <w:rPr>
          <w:b/>
        </w:rPr>
        <w:t xml:space="preserve">compound, </w:t>
      </w:r>
      <w:r>
        <w:rPr>
          <w:b/>
        </w:rPr>
        <w:t xml:space="preserve">sophisticated, </w:t>
      </w:r>
      <w:r>
        <w:rPr>
          <w:b/>
        </w:rPr>
        <w:t xml:space="preserve">abet, </w:t>
      </w:r>
      <w:r>
        <w:rPr>
          <w:b/>
        </w:rPr>
        <w:t xml:space="preserve">aesthetic, </w:t>
      </w:r>
      <w:r>
        <w:rPr>
          <w:b/>
        </w:rPr>
        <w:t xml:space="preserve">nonflammable, </w:t>
      </w:r>
      <w:r>
        <w:rPr>
          <w:b/>
        </w:rPr>
        <w:t xml:space="preserve">penchant, </w:t>
      </w:r>
      <w:r>
        <w:rPr>
          <w:b/>
        </w:rPr>
        <w:t xml:space="preserve">excessive, </w:t>
      </w:r>
      <w:r>
        <w:rPr>
          <w:b/>
        </w:rPr>
        <w:t xml:space="preserve">absent, </w:t>
      </w:r>
      <w:r>
        <w:rPr>
          <w:b/>
        </w:rPr>
        <w:t xml:space="preserve">clumsy, </w:t>
      </w:r>
      <w:r>
        <w:rPr>
          <w:b/>
        </w:rPr>
        <w:t xml:space="preserve">surly, </w:t>
      </w:r>
      <w:r>
        <w:rPr>
          <w:b/>
        </w:rPr>
        <w:t xml:space="preserve">shed, </w:t>
      </w:r>
      <w:r>
        <w:rPr>
          <w:b/>
        </w:rPr>
        <w:t xml:space="preserve">briny, </w:t>
      </w:r>
      <w:r>
        <w:rPr>
          <w:b/>
        </w:rPr>
        <w:t xml:space="preserve">calamity, </w:t>
      </w:r>
      <w:r>
        <w:rPr>
          <w:b/>
        </w:rPr>
        <w:t xml:space="preserve">geomagnetic, </w:t>
      </w:r>
      <w:r>
        <w:rPr>
          <w:b/>
        </w:rPr>
        <w:t xml:space="preserve">hypothetical, </w:t>
      </w:r>
      <w:r>
        <w:rPr>
          <w:b/>
        </w:rPr>
        <w:t xml:space="preserve">incarnate, </w:t>
      </w:r>
      <w:r>
        <w:rPr>
          <w:b/>
        </w:rPr>
        <w:t xml:space="preserve">moralistic, </w:t>
      </w:r>
      <w:r>
        <w:rPr>
          <w:b/>
        </w:rPr>
        <w:t xml:space="preserve">foreknowledge, </w:t>
      </w:r>
      <w:r>
        <w:rPr>
          <w:b/>
        </w:rPr>
        <w:t xml:space="preserve">repetition, </w:t>
      </w:r>
      <w:r>
        <w:rPr>
          <w:b/>
        </w:rPr>
        <w:t xml:space="preserve">torpid, </w:t>
      </w:r>
      <w:r>
        <w:rPr>
          <w:b/>
        </w:rPr>
        <w:t xml:space="preserve">daunt, </w:t>
      </w:r>
      <w:r>
        <w:rPr>
          <w:b/>
        </w:rPr>
        <w:t xml:space="preserve">frustrate, </w:t>
      </w:r>
      <w:r>
        <w:rPr>
          <w:b/>
        </w:rPr>
        <w:t xml:space="preserve">syllable, </w:t>
      </w:r>
      <w:r>
        <w:rPr>
          <w:b/>
        </w:rPr>
        <w:t xml:space="preserve">slovenly, </w:t>
      </w:r>
      <w:r>
        <w:rPr>
          <w:b/>
        </w:rPr>
        <w:t xml:space="preserve">ingenuous, </w:t>
      </w:r>
      <w:r>
        <w:rPr>
          <w:b/>
        </w:rPr>
        <w:t xml:space="preserve">flag, </w:t>
      </w:r>
      <w:r>
        <w:rPr>
          <w:b/>
        </w:rPr>
        <w:t xml:space="preserve">sluggish, </w:t>
      </w:r>
      <w:r>
        <w:rPr>
          <w:b/>
        </w:rPr>
        <w:t xml:space="preserve">retract, </w:t>
      </w:r>
      <w:r>
        <w:rPr>
          <w:b/>
        </w:rPr>
        <w:t xml:space="preserve">obliging, </w:t>
      </w:r>
      <w:r>
        <w:rPr>
          <w:b/>
        </w:rPr>
        <w:t xml:space="preserve">surmount, </w:t>
      </w:r>
      <w:r>
        <w:rPr>
          <w:b/>
        </w:rPr>
        <w:t xml:space="preserve">ingrained, </w:t>
      </w:r>
      <w:r>
        <w:rPr>
          <w:b/>
        </w:rPr>
        <w:t xml:space="preserve">psychological, </w:t>
      </w:r>
      <w:r>
        <w:rPr>
          <w:b/>
        </w:rPr>
        <w:t xml:space="preserve">autograph, </w:t>
      </w:r>
      <w:r>
        <w:rPr>
          <w:b/>
        </w:rPr>
        <w:t xml:space="preserve">erudition, </w:t>
      </w:r>
      <w:r>
        <w:rPr>
          <w:b/>
        </w:rPr>
        <w:t xml:space="preserve">appease, </w:t>
      </w:r>
      <w:r>
        <w:rPr>
          <w:b/>
        </w:rPr>
        <w:t xml:space="preserve">choppy, </w:t>
      </w:r>
      <w:r>
        <w:rPr>
          <w:b/>
        </w:rPr>
        <w:t xml:space="preserve">relinquish, </w:t>
      </w:r>
      <w:r>
        <w:rPr>
          <w:b/>
        </w:rPr>
        <w:t xml:space="preserve">celestial, </w:t>
      </w:r>
      <w:r>
        <w:rPr>
          <w:b/>
        </w:rPr>
        <w:t xml:space="preserve">procedure, </w:t>
      </w:r>
      <w:r>
        <w:rPr>
          <w:b/>
        </w:rPr>
        <w:t xml:space="preserve">uncommitted, </w:t>
      </w:r>
      <w:r>
        <w:rPr>
          <w:b/>
        </w:rPr>
        <w:t xml:space="preserve">boredom, </w:t>
      </w:r>
      <w:r>
        <w:rPr>
          <w:b/>
        </w:rPr>
        <w:t xml:space="preserve">jest, </w:t>
      </w:r>
      <w:r>
        <w:rPr>
          <w:b/>
        </w:rPr>
        <w:t xml:space="preserve">tantalize, </w:t>
      </w:r>
      <w:r>
        <w:rPr>
          <w:b/>
        </w:rPr>
        <w:t xml:space="preserve">prolific, </w:t>
      </w:r>
      <w:r>
        <w:rPr>
          <w:b/>
        </w:rPr>
        <w:t xml:space="preserve">depreciate, </w:t>
      </w:r>
      <w:r>
        <w:rPr>
          <w:b/>
        </w:rPr>
        <w:t xml:space="preserve">tout, </w:t>
      </w:r>
      <w:r>
        <w:rPr>
          <w:b/>
        </w:rPr>
        <w:t xml:space="preserve">betray, </w:t>
      </w:r>
      <w:r>
        <w:rPr>
          <w:b/>
        </w:rPr>
        <w:t xml:space="preserve">redundant, </w:t>
      </w:r>
      <w:r>
        <w:rPr>
          <w:b/>
        </w:rPr>
        <w:t xml:space="preserve">zenith, </w:t>
      </w:r>
      <w:r>
        <w:rPr>
          <w:b/>
        </w:rPr>
        <w:t xml:space="preserve">beneficent, </w:t>
      </w:r>
      <w:r>
        <w:rPr>
          <w:b/>
        </w:rPr>
        <w:t xml:space="preserve">rhetoric, </w:t>
      </w:r>
      <w:r>
        <w:rPr>
          <w:b/>
        </w:rPr>
        <w:t xml:space="preserve">commitment, </w:t>
      </w:r>
      <w:r>
        <w:rPr>
          <w:b/>
        </w:rPr>
        <w:t xml:space="preserve">inefficient, </w:t>
      </w:r>
      <w:r>
        <w:rPr>
          <w:b/>
        </w:rPr>
        <w:t xml:space="preserve">virtuous, </w:t>
      </w:r>
      <w:r>
        <w:rPr>
          <w:b/>
        </w:rPr>
        <w:t xml:space="preserve">determinant, </w:t>
      </w:r>
      <w:r>
        <w:rPr>
          <w:b/>
        </w:rPr>
        <w:t xml:space="preserve">iridescent, </w:t>
      </w:r>
      <w:r>
        <w:rPr>
          <w:b/>
        </w:rPr>
        <w:t xml:space="preserve">plaintive, </w:t>
      </w:r>
      <w:r>
        <w:rPr>
          <w:b/>
        </w:rPr>
        <w:t xml:space="preserve">impressed, </w:t>
      </w:r>
      <w:r>
        <w:rPr>
          <w:b/>
        </w:rPr>
        <w:t xml:space="preserve">insular, </w:t>
      </w:r>
      <w:r>
        <w:rPr>
          <w:b/>
        </w:rPr>
        <w:t xml:space="preserve">characterize, </w:t>
      </w:r>
      <w:r>
        <w:rPr>
          <w:b/>
        </w:rPr>
        <w:t xml:space="preserve">frugal, </w:t>
      </w:r>
      <w:r>
        <w:rPr>
          <w:b/>
        </w:rPr>
        <w:t xml:space="preserve">rivalry, </w:t>
      </w:r>
      <w:r>
        <w:rPr>
          <w:b/>
        </w:rPr>
        <w:t xml:space="preserve">overturn, </w:t>
      </w:r>
      <w:r>
        <w:rPr>
          <w:b/>
        </w:rPr>
        <w:t xml:space="preserve">penitent, </w:t>
      </w:r>
      <w:r>
        <w:rPr>
          <w:b/>
        </w:rPr>
        <w:t xml:space="preserve">benign, </w:t>
      </w:r>
      <w:r>
        <w:rPr>
          <w:b/>
        </w:rPr>
        <w:t xml:space="preserve">hyperbole, </w:t>
      </w:r>
      <w:r>
        <w:rPr>
          <w:b/>
        </w:rPr>
        <w:t xml:space="preserve">fantasy, </w:t>
      </w:r>
      <w:r>
        <w:rPr>
          <w:b/>
        </w:rPr>
        <w:t xml:space="preserve">unedited, </w:t>
      </w:r>
      <w:r>
        <w:rPr>
          <w:b/>
        </w:rPr>
        <w:t xml:space="preserve">ingenuously, </w:t>
      </w:r>
      <w:r>
        <w:rPr>
          <w:b/>
        </w:rPr>
        <w:t xml:space="preserve">arable, </w:t>
      </w:r>
      <w:r>
        <w:rPr>
          <w:b/>
        </w:rPr>
        <w:t xml:space="preserve">perpetrate, </w:t>
      </w:r>
      <w:r>
        <w:rPr>
          <w:b/>
        </w:rPr>
        <w:t xml:space="preserve">arcane, </w:t>
      </w:r>
      <w:r>
        <w:rPr>
          <w:b/>
        </w:rPr>
        <w:t xml:space="preserve">peerless, </w:t>
      </w:r>
      <w:r>
        <w:rPr>
          <w:b/>
        </w:rPr>
        <w:t xml:space="preserve">proofread, </w:t>
      </w:r>
      <w:r>
        <w:rPr>
          <w:b/>
        </w:rPr>
        <w:t xml:space="preserve">amenable, </w:t>
      </w:r>
      <w:r>
        <w:rPr>
          <w:b/>
        </w:rPr>
        <w:t xml:space="preserve">impound, </w:t>
      </w:r>
      <w:r>
        <w:rPr>
          <w:b/>
        </w:rPr>
        <w:t xml:space="preserve">forested, </w:t>
      </w:r>
      <w:r>
        <w:rPr>
          <w:b/>
        </w:rPr>
        <w:t xml:space="preserve">succor, </w:t>
      </w:r>
      <w:r>
        <w:rPr>
          <w:b/>
        </w:rPr>
        <w:t xml:space="preserve">cavil, </w:t>
      </w:r>
      <w:r>
        <w:rPr>
          <w:b/>
        </w:rPr>
        <w:t xml:space="preserve">fault, </w:t>
      </w:r>
      <w:r>
        <w:rPr>
          <w:b/>
        </w:rPr>
        <w:t xml:space="preserve">imperfection, </w:t>
      </w:r>
      <w:r>
        <w:rPr>
          <w:b/>
        </w:rPr>
        <w:t xml:space="preserve">adept, </w:t>
      </w:r>
      <w:r>
        <w:rPr>
          <w:b/>
        </w:rPr>
        <w:t xml:space="preserve">compliment, </w:t>
      </w:r>
      <w:r>
        <w:rPr>
          <w:b/>
        </w:rPr>
        <w:t xml:space="preserve">catastrophe, </w:t>
      </w:r>
      <w:r>
        <w:rPr>
          <w:b/>
        </w:rPr>
        <w:t xml:space="preserve">cautionary, </w:t>
      </w:r>
      <w:r>
        <w:rPr>
          <w:b/>
        </w:rPr>
        <w:t xml:space="preserve">humane, </w:t>
      </w:r>
      <w:r>
        <w:rPr>
          <w:b/>
        </w:rPr>
        <w:t xml:space="preserve">torpor, </w:t>
      </w:r>
      <w:r>
        <w:rPr>
          <w:b/>
        </w:rPr>
        <w:t xml:space="preserve">superannuate, </w:t>
      </w:r>
      <w:r>
        <w:rPr>
          <w:b/>
        </w:rPr>
        <w:t xml:space="preserve">artisan, </w:t>
      </w:r>
      <w:r>
        <w:rPr>
          <w:b/>
        </w:rPr>
        <w:t xml:space="preserve">predetermine, </w:t>
      </w:r>
      <w:r>
        <w:rPr>
          <w:b/>
        </w:rPr>
        <w:t xml:space="preserve">unstable, </w:t>
      </w:r>
      <w:r>
        <w:rPr>
          <w:b/>
        </w:rPr>
        <w:t xml:space="preserve">interruption, </w:t>
      </w:r>
      <w:r>
        <w:rPr>
          <w:b/>
        </w:rPr>
        <w:t xml:space="preserve">untimely, </w:t>
      </w:r>
      <w:r>
        <w:rPr>
          <w:b/>
        </w:rPr>
        <w:t xml:space="preserve">readable, </w:t>
      </w:r>
      <w:r>
        <w:rPr>
          <w:b/>
        </w:rPr>
        <w:t xml:space="preserve">valorous, </w:t>
      </w:r>
      <w:r>
        <w:rPr>
          <w:b/>
        </w:rPr>
        <w:t xml:space="preserve">threaten, </w:t>
      </w:r>
      <w:r>
        <w:rPr>
          <w:b/>
        </w:rPr>
        <w:t xml:space="preserve">aberrant, </w:t>
      </w:r>
      <w:r>
        <w:rPr>
          <w:b/>
        </w:rPr>
        <w:t xml:space="preserve">piercing, </w:t>
      </w:r>
      <w:r>
        <w:rPr>
          <w:b/>
        </w:rPr>
        <w:t xml:space="preserve">rave, </w:t>
      </w:r>
      <w:r>
        <w:rPr>
          <w:b/>
        </w:rPr>
        <w:t xml:space="preserve">hazardous, </w:t>
      </w:r>
      <w:r>
        <w:rPr>
          <w:b/>
        </w:rPr>
        <w:t xml:space="preserve">divert, </w:t>
      </w:r>
      <w:r>
        <w:rPr>
          <w:b/>
        </w:rPr>
        <w:t xml:space="preserve">violate, </w:t>
      </w:r>
      <w:r>
        <w:rPr>
          <w:b/>
        </w:rPr>
        <w:t xml:space="preserve">embryological, </w:t>
      </w:r>
      <w:r>
        <w:rPr>
          <w:b/>
        </w:rPr>
        <w:t xml:space="preserve">engage, </w:t>
      </w:r>
      <w:r>
        <w:rPr>
          <w:b/>
        </w:rPr>
        <w:t xml:space="preserve">comparison, </w:t>
      </w:r>
      <w:r>
        <w:rPr>
          <w:b/>
        </w:rPr>
        <w:t xml:space="preserve">flaunty, </w:t>
      </w:r>
      <w:r>
        <w:rPr>
          <w:b/>
        </w:rPr>
        <w:t xml:space="preserve">procurement, </w:t>
      </w:r>
      <w:r>
        <w:rPr>
          <w:b/>
        </w:rPr>
        <w:t xml:space="preserve">arduous, </w:t>
      </w:r>
      <w:r>
        <w:rPr>
          <w:b/>
        </w:rPr>
        <w:t xml:space="preserve">idyllic, </w:t>
      </w:r>
      <w:r>
        <w:rPr>
          <w:b/>
        </w:rPr>
        <w:t xml:space="preserve">sinuous, </w:t>
      </w:r>
      <w:r>
        <w:rPr>
          <w:b/>
        </w:rPr>
        <w:t xml:space="preserve">sprawling, </w:t>
      </w:r>
      <w:r>
        <w:rPr>
          <w:b/>
        </w:rPr>
        <w:t xml:space="preserve">exasperate, </w:t>
      </w:r>
      <w:r>
        <w:rPr>
          <w:b/>
        </w:rPr>
        <w:t xml:space="preserve">archetypally, </w:t>
      </w:r>
      <w:r>
        <w:rPr>
          <w:b/>
        </w:rPr>
        <w:t xml:space="preserve">domesticated, </w:t>
      </w:r>
      <w:r>
        <w:rPr>
          <w:b/>
        </w:rPr>
        <w:t xml:space="preserve">captivating, </w:t>
      </w:r>
      <w:r>
        <w:rPr>
          <w:b/>
        </w:rPr>
        <w:t xml:space="preserve">vacillate, </w:t>
      </w:r>
      <w:r>
        <w:rPr>
          <w:b/>
        </w:rPr>
        <w:t xml:space="preserve">polarize, </w:t>
      </w:r>
      <w:r>
        <w:rPr>
          <w:b/>
        </w:rPr>
        <w:t xml:space="preserve">graft, </w:t>
      </w:r>
      <w:r>
        <w:rPr>
          <w:b/>
        </w:rPr>
        <w:t xml:space="preserve">parasitic, </w:t>
      </w:r>
      <w:r>
        <w:rPr>
          <w:b/>
        </w:rPr>
        <w:t xml:space="preserve">benevolent, </w:t>
      </w:r>
      <w:r>
        <w:rPr>
          <w:b/>
        </w:rPr>
        <w:t xml:space="preserve">fireproof, </w:t>
      </w:r>
      <w:r>
        <w:rPr>
          <w:b/>
        </w:rPr>
        <w:t xml:space="preserve">castigate, </w:t>
      </w:r>
      <w:r>
        <w:rPr>
          <w:b/>
        </w:rPr>
        <w:t xml:space="preserve">relieved, </w:t>
      </w:r>
      <w:r>
        <w:rPr>
          <w:b/>
        </w:rPr>
        <w:t xml:space="preserve">custodian, </w:t>
      </w:r>
      <w:r>
        <w:rPr>
          <w:b/>
        </w:rPr>
        <w:t xml:space="preserve">juncture, </w:t>
      </w:r>
      <w:r>
        <w:rPr>
          <w:b/>
        </w:rPr>
        <w:t xml:space="preserve">untouched, </w:t>
      </w:r>
      <w:r>
        <w:rPr>
          <w:b/>
        </w:rPr>
        <w:t xml:space="preserve">hierarchy, </w:t>
      </w:r>
      <w:r>
        <w:rPr>
          <w:b/>
        </w:rPr>
        <w:t xml:space="preserve">controversy, </w:t>
      </w:r>
      <w:r>
        <w:rPr>
          <w:b/>
        </w:rPr>
        <w:t xml:space="preserve">hatch, </w:t>
      </w:r>
      <w:r>
        <w:rPr>
          <w:b/>
        </w:rPr>
        <w:t xml:space="preserve">precedent, </w:t>
      </w:r>
      <w:r>
        <w:rPr>
          <w:b/>
        </w:rPr>
        <w:t xml:space="preserve">portend, </w:t>
      </w:r>
      <w:r>
        <w:rPr>
          <w:b/>
        </w:rPr>
        <w:t xml:space="preserve">promote, </w:t>
      </w:r>
      <w:r>
        <w:rPr>
          <w:b/>
        </w:rPr>
        <w:t xml:space="preserve">diffident, </w:t>
      </w:r>
      <w:r>
        <w:rPr>
          <w:b/>
        </w:rPr>
        <w:t xml:space="preserve">rustic, </w:t>
      </w:r>
      <w:r>
        <w:rPr>
          <w:b/>
        </w:rPr>
        <w:t xml:space="preserve">veracity, </w:t>
      </w:r>
      <w:r>
        <w:rPr>
          <w:b/>
        </w:rPr>
        <w:t xml:space="preserve">combine, </w:t>
      </w:r>
      <w:r>
        <w:rPr>
          <w:b/>
        </w:rPr>
        <w:t xml:space="preserve">tenacious, </w:t>
      </w:r>
      <w:r>
        <w:rPr>
          <w:b/>
        </w:rPr>
        <w:t xml:space="preserve">renewal, </w:t>
      </w:r>
      <w:r>
        <w:rPr>
          <w:b/>
        </w:rPr>
        <w:t xml:space="preserve">facetious, </w:t>
      </w:r>
      <w:r>
        <w:rPr>
          <w:b/>
        </w:rPr>
        <w:t xml:space="preserve">context, </w:t>
      </w:r>
      <w:r>
        <w:rPr>
          <w:b/>
        </w:rPr>
        <w:t xml:space="preserve">surreptitious, </w:t>
      </w:r>
      <w:r>
        <w:rPr>
          <w:b/>
        </w:rPr>
        <w:t xml:space="preserve">bulky, </w:t>
      </w:r>
      <w:r>
        <w:rPr>
          <w:b/>
        </w:rPr>
        <w:t xml:space="preserve">relentless, </w:t>
      </w:r>
      <w:r>
        <w:rPr>
          <w:b/>
        </w:rPr>
        <w:t xml:space="preserve">topple, </w:t>
      </w:r>
      <w:r>
        <w:rPr>
          <w:b/>
        </w:rPr>
        <w:t xml:space="preserve">perishable, </w:t>
      </w:r>
      <w:r>
        <w:rPr>
          <w:b/>
        </w:rPr>
        <w:t xml:space="preserve">dismiss, </w:t>
      </w:r>
      <w:r>
        <w:rPr>
          <w:b/>
        </w:rPr>
        <w:t xml:space="preserve">symbolic, </w:t>
      </w:r>
      <w:r>
        <w:rPr>
          <w:b/>
        </w:rPr>
        <w:t xml:space="preserve">cessation, </w:t>
      </w:r>
      <w:r>
        <w:rPr>
          <w:b/>
        </w:rPr>
        <w:t xml:space="preserve">contagious, </w:t>
      </w:r>
      <w:r>
        <w:rPr>
          <w:b/>
        </w:rPr>
        <w:t xml:space="preserve">prodigious, </w:t>
      </w:r>
      <w:r>
        <w:rPr>
          <w:b/>
        </w:rPr>
        <w:t xml:space="preserve">abstruse, </w:t>
      </w:r>
      <w:r>
        <w:rPr>
          <w:b/>
        </w:rPr>
        <w:t xml:space="preserve">oval, </w:t>
      </w:r>
      <w:r>
        <w:rPr>
          <w:b/>
        </w:rPr>
        <w:t xml:space="preserve">wanderlust, </w:t>
      </w:r>
      <w:r>
        <w:rPr>
          <w:b/>
        </w:rPr>
        <w:t xml:space="preserve">suspicious, </w:t>
      </w:r>
      <w:r>
        <w:rPr>
          <w:b/>
        </w:rPr>
        <w:t xml:space="preserve">imply, </w:t>
      </w:r>
      <w:r>
        <w:rPr>
          <w:b/>
        </w:rPr>
        <w:t xml:space="preserve">sectarianism, </w:t>
      </w:r>
      <w:r>
        <w:rPr>
          <w:b/>
        </w:rPr>
        <w:t xml:space="preserve">inform, </w:t>
      </w:r>
      <w:r>
        <w:rPr>
          <w:b/>
        </w:rPr>
        <w:t xml:space="preserve">scant, </w:t>
      </w:r>
      <w:r>
        <w:rPr>
          <w:b/>
        </w:rPr>
        <w:t xml:space="preserve">reverberate, </w:t>
      </w:r>
      <w:r>
        <w:rPr>
          <w:b/>
        </w:rPr>
        <w:t xml:space="preserve">innocence, </w:t>
      </w:r>
      <w:r>
        <w:rPr>
          <w:b/>
        </w:rPr>
        <w:t xml:space="preserve">inquisitive, </w:t>
      </w:r>
      <w:r>
        <w:rPr>
          <w:b/>
        </w:rPr>
        <w:t xml:space="preserve">hibernate, </w:t>
      </w:r>
      <w:r>
        <w:rPr>
          <w:b/>
        </w:rPr>
        <w:t xml:space="preserve">unify, </w:t>
      </w:r>
      <w:r>
        <w:rPr>
          <w:b/>
        </w:rPr>
        <w:t xml:space="preserve">hypnotic, </w:t>
      </w:r>
      <w:r>
        <w:rPr>
          <w:b/>
        </w:rPr>
        <w:t xml:space="preserve">gallant, </w:t>
      </w:r>
      <w:r>
        <w:rPr>
          <w:b/>
        </w:rPr>
        <w:t xml:space="preserve">disarray, </w:t>
      </w:r>
      <w:r>
        <w:rPr>
          <w:b/>
        </w:rPr>
        <w:t xml:space="preserve">synonymous, </w:t>
      </w:r>
      <w:r>
        <w:rPr>
          <w:b/>
        </w:rPr>
        <w:t xml:space="preserve">phobia, </w:t>
      </w:r>
      <w:r>
        <w:rPr>
          <w:b/>
        </w:rPr>
        <w:t xml:space="preserve">valiant, </w:t>
      </w:r>
      <w:r>
        <w:rPr>
          <w:b/>
        </w:rPr>
        <w:t xml:space="preserve">bilingual, </w:t>
      </w:r>
      <w:r>
        <w:rPr>
          <w:b/>
        </w:rPr>
        <w:t xml:space="preserve">hurl, </w:t>
      </w:r>
      <w:r>
        <w:rPr>
          <w:b/>
        </w:rPr>
        <w:t xml:space="preserve">constraint, </w:t>
      </w:r>
      <w:r>
        <w:rPr>
          <w:b/>
        </w:rPr>
        <w:t xml:space="preserve">conventionalize, </w:t>
      </w:r>
      <w:r>
        <w:rPr>
          <w:b/>
        </w:rPr>
        <w:t xml:space="preserve">astounding, </w:t>
      </w:r>
      <w:r>
        <w:rPr>
          <w:b/>
        </w:rPr>
        <w:t xml:space="preserve">chromatic, </w:t>
      </w:r>
      <w:r>
        <w:rPr>
          <w:b/>
        </w:rPr>
        <w:t xml:space="preserve">vigilant, </w:t>
      </w:r>
      <w:r>
        <w:rPr>
          <w:b/>
        </w:rPr>
        <w:t xml:space="preserve">alternate, </w:t>
      </w:r>
      <w:r>
        <w:rPr>
          <w:b/>
        </w:rPr>
        <w:t xml:space="preserve">inborn, </w:t>
      </w:r>
      <w:r>
        <w:rPr>
          <w:b/>
        </w:rPr>
        <w:t xml:space="preserve">inhabit, </w:t>
      </w:r>
      <w:r>
        <w:rPr>
          <w:b/>
        </w:rPr>
        <w:t xml:space="preserve">feminist, </w:t>
      </w:r>
      <w:r>
        <w:rPr>
          <w:b/>
        </w:rPr>
        <w:t xml:space="preserve">replete, </w:t>
      </w:r>
      <w:r>
        <w:rPr>
          <w:b/>
        </w:rPr>
        <w:t xml:space="preserve">conceptual, </w:t>
      </w:r>
      <w:r>
        <w:rPr>
          <w:b/>
        </w:rPr>
        <w:t xml:space="preserve">precursor, </w:t>
      </w:r>
      <w:r>
        <w:rPr>
          <w:b/>
        </w:rPr>
        <w:t xml:space="preserve">hoard, </w:t>
      </w:r>
      <w:r>
        <w:rPr>
          <w:b/>
        </w:rPr>
        <w:t xml:space="preserve">scale, </w:t>
      </w:r>
      <w:r>
        <w:rPr>
          <w:b/>
        </w:rPr>
        <w:t xml:space="preserve">impending, </w:t>
      </w:r>
      <w:r>
        <w:rPr>
          <w:b/>
        </w:rPr>
        <w:t xml:space="preserve">interplay, </w:t>
      </w:r>
      <w:r>
        <w:rPr>
          <w:b/>
        </w:rPr>
        <w:t xml:space="preserve">outburst, </w:t>
      </w:r>
      <w:r>
        <w:rPr>
          <w:b/>
        </w:rPr>
        <w:t xml:space="preserve">motley, </w:t>
      </w:r>
      <w:r>
        <w:rPr>
          <w:b/>
        </w:rPr>
        <w:t xml:space="preserve">posthumously, </w:t>
      </w:r>
      <w:r>
        <w:rPr>
          <w:b/>
        </w:rPr>
        <w:t xml:space="preserve">predictable, </w:t>
      </w:r>
      <w:r>
        <w:rPr>
          <w:b/>
        </w:rPr>
        <w:t xml:space="preserve">blameworthy, </w:t>
      </w:r>
      <w:r>
        <w:rPr>
          <w:b/>
        </w:rPr>
        <w:t xml:space="preserve">illegitimate, </w:t>
      </w:r>
      <w:r>
        <w:rPr>
          <w:b/>
        </w:rPr>
        <w:t xml:space="preserve">scorn, </w:t>
      </w:r>
      <w:r>
        <w:rPr>
          <w:b/>
        </w:rPr>
        <w:t xml:space="preserve">reigning, </w:t>
      </w:r>
      <w:r>
        <w:rPr>
          <w:b/>
        </w:rPr>
        <w:t xml:space="preserve">discouraging, </w:t>
      </w:r>
      <w:r>
        <w:rPr>
          <w:b/>
        </w:rPr>
        <w:t xml:space="preserve">cohesive, </w:t>
      </w:r>
      <w:r>
        <w:rPr>
          <w:b/>
        </w:rPr>
        <w:t xml:space="preserve">disenfranchise, </w:t>
      </w:r>
      <w:r>
        <w:rPr>
          <w:b/>
        </w:rPr>
        <w:t xml:space="preserve">disrupt, </w:t>
      </w:r>
      <w:r>
        <w:rPr>
          <w:b/>
        </w:rPr>
        <w:t xml:space="preserve">petroleum, </w:t>
      </w:r>
      <w:r>
        <w:rPr>
          <w:b/>
        </w:rPr>
        <w:t xml:space="preserve">humiliate, </w:t>
      </w:r>
      <w:r>
        <w:rPr>
          <w:b/>
        </w:rPr>
        <w:t xml:space="preserve">uniform, </w:t>
      </w:r>
      <w:r>
        <w:rPr>
          <w:b/>
        </w:rPr>
        <w:t xml:space="preserve">antecedent, </w:t>
      </w:r>
      <w:r>
        <w:rPr>
          <w:b/>
        </w:rPr>
        <w:t xml:space="preserve">inflexible, </w:t>
      </w:r>
      <w:r>
        <w:rPr>
          <w:b/>
        </w:rPr>
        <w:t xml:space="preserve">hearten, </w:t>
      </w:r>
      <w:r>
        <w:rPr>
          <w:b/>
        </w:rPr>
        <w:t xml:space="preserve">circulate, </w:t>
      </w:r>
      <w:r>
        <w:rPr>
          <w:b/>
        </w:rPr>
        <w:t xml:space="preserve">charismatic, </w:t>
      </w:r>
      <w:r>
        <w:rPr>
          <w:b/>
        </w:rPr>
        <w:t xml:space="preserve">negligent, </w:t>
      </w:r>
      <w:r>
        <w:rPr>
          <w:b/>
        </w:rPr>
        <w:t xml:space="preserve">expository, </w:t>
      </w:r>
      <w:r>
        <w:rPr>
          <w:b/>
        </w:rPr>
        <w:t xml:space="preserve">colorful, </w:t>
      </w:r>
      <w:r>
        <w:rPr>
          <w:b/>
        </w:rPr>
        <w:t xml:space="preserve">tenet, </w:t>
      </w:r>
      <w:r>
        <w:rPr>
          <w:b/>
        </w:rPr>
        <w:t xml:space="preserve">treacherous, </w:t>
      </w:r>
      <w:r>
        <w:rPr>
          <w:b/>
        </w:rPr>
        <w:t xml:space="preserve">believable, </w:t>
      </w:r>
      <w:r>
        <w:rPr>
          <w:b/>
        </w:rPr>
        <w:t xml:space="preserve">humanistic, </w:t>
      </w:r>
      <w:r>
        <w:rPr>
          <w:b/>
        </w:rPr>
        <w:t xml:space="preserve">centralization, </w:t>
      </w:r>
      <w:r>
        <w:rPr>
          <w:b/>
        </w:rPr>
        <w:t xml:space="preserve">involve, </w:t>
      </w:r>
      <w:r>
        <w:rPr>
          <w:b/>
        </w:rPr>
        <w:t xml:space="preserve">injurious, </w:t>
      </w:r>
      <w:r>
        <w:rPr>
          <w:b/>
        </w:rPr>
        <w:t xml:space="preserve">placid, </w:t>
      </w:r>
      <w:r>
        <w:rPr>
          <w:b/>
        </w:rPr>
        <w:t xml:space="preserve">tussle, </w:t>
      </w:r>
      <w:r>
        <w:rPr>
          <w:b/>
        </w:rPr>
        <w:t xml:space="preserve">opposite, </w:t>
      </w:r>
      <w:r>
        <w:rPr>
          <w:b/>
        </w:rPr>
        <w:t xml:space="preserve">dappled, </w:t>
      </w:r>
      <w:r>
        <w:rPr>
          <w:b/>
        </w:rPr>
        <w:t xml:space="preserve">adversary, </w:t>
      </w:r>
      <w:r>
        <w:rPr>
          <w:b/>
        </w:rPr>
        <w:t xml:space="preserve">erudite, </w:t>
      </w:r>
      <w:r>
        <w:rPr>
          <w:b/>
        </w:rPr>
        <w:t xml:space="preserve">realm, </w:t>
      </w:r>
      <w:r>
        <w:rPr>
          <w:b/>
        </w:rPr>
        <w:t xml:space="preserve">enigma, </w:t>
      </w:r>
      <w:r>
        <w:rPr>
          <w:b/>
        </w:rPr>
        <w:t xml:space="preserve">heartfelt, </w:t>
      </w:r>
      <w:r>
        <w:rPr>
          <w:b/>
        </w:rPr>
        <w:t xml:space="preserve">obtainable, </w:t>
      </w:r>
      <w:r>
        <w:rPr>
          <w:b/>
        </w:rPr>
        <w:t xml:space="preserve">evince, </w:t>
      </w:r>
      <w:r>
        <w:rPr>
          <w:b/>
        </w:rPr>
        <w:t xml:space="preserve">bemuse, </w:t>
      </w:r>
      <w:r>
        <w:rPr>
          <w:b/>
        </w:rPr>
        <w:t xml:space="preserve">superficial, </w:t>
      </w:r>
      <w:r>
        <w:rPr>
          <w:b/>
        </w:rPr>
        <w:t xml:space="preserve">scrutinize, </w:t>
      </w:r>
      <w:r>
        <w:rPr>
          <w:b/>
        </w:rPr>
        <w:t xml:space="preserve">inexcusable, </w:t>
      </w:r>
      <w:r>
        <w:rPr>
          <w:b/>
        </w:rPr>
        <w:t xml:space="preserve">insidious, </w:t>
      </w:r>
      <w:r>
        <w:rPr>
          <w:b/>
        </w:rPr>
        <w:t xml:space="preserve">colossal, </w:t>
      </w:r>
      <w:r>
        <w:rPr>
          <w:b/>
        </w:rPr>
        <w:t xml:space="preserve">polish, </w:t>
      </w:r>
      <w:r>
        <w:rPr>
          <w:b/>
        </w:rPr>
        <w:t xml:space="preserve">connotation, </w:t>
      </w:r>
      <w:r>
        <w:rPr>
          <w:b/>
        </w:rPr>
        <w:t xml:space="preserve">vivid, </w:t>
      </w:r>
      <w:r>
        <w:rPr>
          <w:b/>
        </w:rPr>
        <w:t xml:space="preserve">undermined, </w:t>
      </w:r>
      <w:r>
        <w:rPr>
          <w:b/>
        </w:rPr>
        <w:t xml:space="preserve">gripping, </w:t>
      </w:r>
      <w:r>
        <w:rPr>
          <w:b/>
        </w:rPr>
        <w:t xml:space="preserve">factorable, </w:t>
      </w:r>
      <w:r>
        <w:rPr>
          <w:b/>
        </w:rPr>
        <w:t xml:space="preserve">stark, </w:t>
      </w:r>
      <w:r>
        <w:rPr>
          <w:b/>
        </w:rPr>
        <w:t xml:space="preserve">deterrent, </w:t>
      </w:r>
      <w:r>
        <w:rPr>
          <w:b/>
        </w:rPr>
        <w:t xml:space="preserve">influence, </w:t>
      </w:r>
      <w:r>
        <w:rPr>
          <w:b/>
        </w:rPr>
        <w:t xml:space="preserve">efface, </w:t>
      </w:r>
      <w:r>
        <w:rPr>
          <w:b/>
        </w:rPr>
        <w:t xml:space="preserve">dilettante, </w:t>
      </w:r>
      <w:r>
        <w:rPr>
          <w:b/>
        </w:rPr>
        <w:t xml:space="preserve">interpolate, </w:t>
      </w:r>
      <w:r>
        <w:rPr>
          <w:b/>
        </w:rPr>
        <w:t xml:space="preserve">camaraderie, </w:t>
      </w:r>
      <w:r>
        <w:rPr>
          <w:b/>
        </w:rPr>
        <w:t xml:space="preserve">evaluation, </w:t>
      </w:r>
      <w:r>
        <w:rPr>
          <w:b/>
        </w:rPr>
        <w:t xml:space="preserve">effete, </w:t>
      </w:r>
      <w:r>
        <w:rPr>
          <w:b/>
        </w:rPr>
        <w:t xml:space="preserve">improvident, </w:t>
      </w:r>
      <w:r>
        <w:rPr>
          <w:b/>
        </w:rPr>
        <w:t xml:space="preserve">streak, </w:t>
      </w:r>
      <w:r>
        <w:rPr>
          <w:b/>
        </w:rPr>
        <w:t xml:space="preserve">unrecognized, </w:t>
      </w:r>
      <w:r>
        <w:rPr>
          <w:b/>
        </w:rPr>
        <w:t xml:space="preserve">feckless, </w:t>
      </w:r>
      <w:r>
        <w:rPr>
          <w:b/>
        </w:rPr>
        <w:t xml:space="preserve">reclusive, </w:t>
      </w:r>
      <w:r>
        <w:rPr>
          <w:b/>
        </w:rPr>
        <w:t xml:space="preserve">ordinary, </w:t>
      </w:r>
      <w:r>
        <w:rPr>
          <w:b/>
        </w:rPr>
        <w:t xml:space="preserve">obscure, </w:t>
      </w:r>
      <w:r>
        <w:rPr>
          <w:b/>
        </w:rPr>
        <w:t xml:space="preserve">exotic, </w:t>
      </w:r>
      <w:r>
        <w:rPr>
          <w:b/>
        </w:rPr>
        <w:t xml:space="preserve">ritual, </w:t>
      </w:r>
      <w:r>
        <w:rPr>
          <w:b/>
        </w:rPr>
        <w:t xml:space="preserve">orbital, </w:t>
      </w:r>
      <w:r>
        <w:rPr>
          <w:b/>
        </w:rPr>
        <w:t xml:space="preserve">stained, </w:t>
      </w:r>
      <w:r>
        <w:rPr>
          <w:b/>
        </w:rPr>
        <w:t xml:space="preserve">inducible, </w:t>
      </w:r>
      <w:r>
        <w:rPr>
          <w:b/>
        </w:rPr>
        <w:t xml:space="preserve">codify, </w:t>
      </w:r>
      <w:r>
        <w:rPr>
          <w:b/>
        </w:rPr>
        <w:t xml:space="preserve">habituate, </w:t>
      </w:r>
      <w:r>
        <w:rPr>
          <w:b/>
        </w:rPr>
        <w:t xml:space="preserve">constrain, </w:t>
      </w:r>
      <w:r>
        <w:rPr>
          <w:b/>
        </w:rPr>
        <w:t xml:space="preserve">distortion, </w:t>
      </w:r>
      <w:r>
        <w:rPr>
          <w:b/>
        </w:rPr>
        <w:t xml:space="preserve">intangible, </w:t>
      </w:r>
      <w:r>
        <w:rPr>
          <w:b/>
        </w:rPr>
        <w:t xml:space="preserve">titular, </w:t>
      </w:r>
      <w:r>
        <w:rPr>
          <w:b/>
        </w:rPr>
        <w:t xml:space="preserve">temperate, </w:t>
      </w:r>
      <w:r>
        <w:rPr>
          <w:b/>
        </w:rPr>
        <w:t xml:space="preserve">predestine, </w:t>
      </w:r>
      <w:r>
        <w:rPr>
          <w:b/>
        </w:rPr>
        <w:t xml:space="preserve">forlorn, </w:t>
      </w:r>
      <w:r>
        <w:rPr>
          <w:b/>
        </w:rPr>
        <w:t xml:space="preserve">rampant, </w:t>
      </w:r>
      <w:r>
        <w:rPr>
          <w:b/>
        </w:rPr>
        <w:t xml:space="preserve">quarantine, </w:t>
      </w:r>
      <w:r>
        <w:rPr>
          <w:b/>
        </w:rPr>
        <w:t xml:space="preserve">factual, </w:t>
      </w:r>
      <w:r>
        <w:rPr>
          <w:b/>
        </w:rPr>
        <w:t xml:space="preserve">trepidation, </w:t>
      </w:r>
      <w:r>
        <w:rPr>
          <w:b/>
        </w:rPr>
        <w:t xml:space="preserve">endure, </w:t>
      </w:r>
      <w:r>
        <w:rPr>
          <w:b/>
        </w:rPr>
        <w:t xml:space="preserve">verse, </w:t>
      </w:r>
      <w:r>
        <w:rPr>
          <w:b/>
        </w:rPr>
        <w:t xml:space="preserve">suspense, </w:t>
      </w:r>
      <w:r>
        <w:rPr>
          <w:b/>
        </w:rPr>
        <w:t xml:space="preserve">indulge, </w:t>
      </w:r>
      <w:r>
        <w:rPr>
          <w:b/>
        </w:rPr>
        <w:t xml:space="preserve">brook, </w:t>
      </w:r>
      <w:r>
        <w:rPr>
          <w:b/>
        </w:rPr>
        <w:t xml:space="preserve">tranquil, </w:t>
      </w:r>
      <w:r>
        <w:rPr>
          <w:b/>
        </w:rPr>
        <w:t xml:space="preserve">arguments, </w:t>
      </w:r>
      <w:r>
        <w:rPr>
          <w:b/>
        </w:rPr>
        <w:t xml:space="preserve">propensity, </w:t>
      </w:r>
      <w:r>
        <w:rPr>
          <w:b/>
        </w:rPr>
        <w:t xml:space="preserve">rescue, </w:t>
      </w:r>
      <w:r>
        <w:rPr>
          <w:b/>
        </w:rPr>
        <w:t xml:space="preserve">hiatus, </w:t>
      </w:r>
      <w:r>
        <w:rPr>
          <w:b/>
        </w:rPr>
        <w:t xml:space="preserve">ubiquitous, </w:t>
      </w:r>
      <w:r>
        <w:rPr>
          <w:b/>
        </w:rPr>
        <w:t xml:space="preserve">respect, </w:t>
      </w:r>
      <w:r>
        <w:rPr>
          <w:b/>
        </w:rPr>
        <w:t xml:space="preserve">obese, </w:t>
      </w:r>
      <w:r>
        <w:rPr>
          <w:b/>
        </w:rPr>
        <w:t xml:space="preserve">visionary, </w:t>
      </w:r>
      <w:r>
        <w:rPr>
          <w:b/>
        </w:rPr>
        <w:t xml:space="preserve">conceive, </w:t>
      </w:r>
      <w:r>
        <w:rPr>
          <w:b/>
        </w:rPr>
        <w:t xml:space="preserve">elicit, </w:t>
      </w:r>
      <w:r>
        <w:rPr>
          <w:b/>
        </w:rPr>
        <w:t xml:space="preserve">uncommunicative, </w:t>
      </w:r>
      <w:r>
        <w:rPr>
          <w:b/>
        </w:rPr>
        <w:t xml:space="preserve">boost, </w:t>
      </w:r>
      <w:r>
        <w:rPr>
          <w:b/>
        </w:rPr>
        <w:t xml:space="preserve">exempt, </w:t>
      </w:r>
      <w:r>
        <w:rPr>
          <w:b/>
        </w:rPr>
        <w:t xml:space="preserve">downplay, </w:t>
      </w:r>
      <w:r>
        <w:rPr>
          <w:b/>
        </w:rPr>
        <w:t xml:space="preserve">genus, </w:t>
      </w:r>
      <w:r>
        <w:rPr>
          <w:b/>
        </w:rPr>
        <w:t xml:space="preserve">remoteness, </w:t>
      </w:r>
      <w:r>
        <w:rPr>
          <w:b/>
        </w:rPr>
        <w:t xml:space="preserve">discomfited, </w:t>
      </w:r>
      <w:r>
        <w:rPr>
          <w:b/>
        </w:rPr>
        <w:t xml:space="preserve">preliminary, </w:t>
      </w:r>
      <w:r>
        <w:rPr>
          <w:b/>
        </w:rPr>
        <w:t xml:space="preserve">pivotal, </w:t>
      </w:r>
      <w:r>
        <w:rPr>
          <w:b/>
        </w:rPr>
        <w:t xml:space="preserve">humble, </w:t>
      </w:r>
      <w:r>
        <w:rPr>
          <w:b/>
        </w:rPr>
        <w:t xml:space="preserve">erratically, </w:t>
      </w:r>
      <w:r>
        <w:rPr>
          <w:b/>
        </w:rPr>
        <w:t xml:space="preserve">atheist, </w:t>
      </w:r>
      <w:r>
        <w:rPr>
          <w:b/>
        </w:rPr>
        <w:t xml:space="preserve">unspotted, </w:t>
      </w:r>
      <w:r>
        <w:rPr>
          <w:b/>
        </w:rPr>
        <w:t xml:space="preserve">acknowledge, </w:t>
      </w:r>
      <w:r>
        <w:rPr>
          <w:b/>
        </w:rPr>
        <w:t xml:space="preserve">aspiring, </w:t>
      </w:r>
      <w:r>
        <w:rPr>
          <w:b/>
        </w:rPr>
        <w:t xml:space="preserve">textured, </w:t>
      </w:r>
      <w:r>
        <w:rPr>
          <w:b/>
        </w:rPr>
        <w:t xml:space="preserve">paltry, </w:t>
      </w:r>
      <w:r>
        <w:rPr>
          <w:b/>
        </w:rPr>
        <w:t xml:space="preserve">theoretical, </w:t>
      </w:r>
      <w:r>
        <w:rPr>
          <w:b/>
        </w:rPr>
        <w:t xml:space="preserve">substitute, </w:t>
      </w:r>
      <w:r>
        <w:rPr>
          <w:b/>
        </w:rPr>
        <w:t xml:space="preserve">forbear, </w:t>
      </w:r>
      <w:r>
        <w:rPr>
          <w:b/>
        </w:rPr>
        <w:t xml:space="preserve">tentatively, </w:t>
      </w:r>
      <w:r>
        <w:rPr>
          <w:b/>
        </w:rPr>
        <w:t xml:space="preserve">reprisal, </w:t>
      </w:r>
      <w:r>
        <w:rPr>
          <w:b/>
        </w:rPr>
        <w:t xml:space="preserve">commission, </w:t>
      </w:r>
      <w:r>
        <w:rPr>
          <w:b/>
        </w:rPr>
        <w:t xml:space="preserve">surrender, </w:t>
      </w:r>
      <w:r>
        <w:rPr>
          <w:b/>
        </w:rPr>
        <w:t xml:space="preserve">shrug, </w:t>
      </w:r>
      <w:r>
        <w:rPr>
          <w:b/>
        </w:rPr>
        <w:t xml:space="preserve">compassionate, </w:t>
      </w:r>
      <w:r>
        <w:rPr>
          <w:b/>
        </w:rPr>
        <w:t xml:space="preserve">culinary, </w:t>
      </w:r>
      <w:r>
        <w:rPr>
          <w:b/>
        </w:rPr>
        <w:t xml:space="preserve">incomplete, </w:t>
      </w:r>
      <w:r>
        <w:rPr>
          <w:b/>
        </w:rPr>
        <w:t xml:space="preserve">sagacious, </w:t>
      </w:r>
      <w:r>
        <w:rPr>
          <w:b/>
        </w:rPr>
        <w:t xml:space="preserve">inordinate, </w:t>
      </w:r>
      <w:r>
        <w:rPr>
          <w:b/>
        </w:rPr>
        <w:t xml:space="preserve">grain, </w:t>
      </w:r>
      <w:r>
        <w:rPr>
          <w:b/>
        </w:rPr>
        <w:t xml:space="preserve">treatise, </w:t>
      </w:r>
      <w:r>
        <w:rPr>
          <w:b/>
        </w:rPr>
        <w:t xml:space="preserve">gravitational, </w:t>
      </w:r>
      <w:r>
        <w:rPr>
          <w:b/>
        </w:rPr>
        <w:t xml:space="preserve">vainglorious, </w:t>
      </w:r>
      <w:r>
        <w:rPr>
          <w:b/>
        </w:rPr>
        <w:t xml:space="preserve">congenial, </w:t>
      </w:r>
      <w:r>
        <w:rPr>
          <w:b/>
        </w:rPr>
        <w:t xml:space="preserve">flatter, </w:t>
      </w:r>
      <w:r>
        <w:rPr>
          <w:b/>
        </w:rPr>
        <w:t xml:space="preserve">eminence, </w:t>
      </w:r>
      <w:r>
        <w:rPr>
          <w:b/>
        </w:rPr>
        <w:t xml:space="preserve">participation, </w:t>
      </w:r>
      <w:r>
        <w:rPr>
          <w:b/>
        </w:rPr>
        <w:t xml:space="preserve">cleave, </w:t>
      </w:r>
      <w:r>
        <w:rPr>
          <w:b/>
        </w:rPr>
        <w:t xml:space="preserve">submission, </w:t>
      </w:r>
      <w:r>
        <w:rPr>
          <w:b/>
        </w:rPr>
        <w:t xml:space="preserve">irreversible, </w:t>
      </w:r>
      <w:r>
        <w:rPr>
          <w:b/>
        </w:rPr>
        <w:t xml:space="preserve">unconvinced, </w:t>
      </w:r>
      <w:r>
        <w:rPr>
          <w:b/>
        </w:rPr>
        <w:t xml:space="preserve">collaborate, </w:t>
      </w:r>
      <w:r>
        <w:rPr>
          <w:b/>
        </w:rPr>
        <w:t xml:space="preserve">bewilder, </w:t>
      </w:r>
      <w:r>
        <w:rPr>
          <w:b/>
        </w:rPr>
        <w:t xml:space="preserve">ineptitude, </w:t>
      </w:r>
      <w:r>
        <w:rPr>
          <w:b/>
        </w:rPr>
        <w:t xml:space="preserve">variability, </w:t>
      </w:r>
      <w:r>
        <w:rPr>
          <w:b/>
        </w:rPr>
        <w:t xml:space="preserve">graphic, </w:t>
      </w:r>
      <w:r>
        <w:rPr>
          <w:b/>
        </w:rPr>
        <w:t xml:space="preserve">empathy, </w:t>
      </w:r>
      <w:r>
        <w:rPr>
          <w:b/>
        </w:rPr>
        <w:t xml:space="preserve">salvation, </w:t>
      </w:r>
      <w:r>
        <w:rPr>
          <w:b/>
        </w:rPr>
        <w:t xml:space="preserve">affluent, </w:t>
      </w:r>
      <w:r>
        <w:rPr>
          <w:b/>
        </w:rPr>
        <w:t xml:space="preserve">burst, </w:t>
      </w:r>
      <w:r>
        <w:rPr>
          <w:b/>
        </w:rPr>
        <w:t xml:space="preserve">muddle, </w:t>
      </w:r>
      <w:r>
        <w:rPr>
          <w:b/>
        </w:rPr>
        <w:t xml:space="preserve">romance, </w:t>
      </w:r>
      <w:r>
        <w:rPr>
          <w:b/>
        </w:rPr>
        <w:t xml:space="preserve">touched, </w:t>
      </w:r>
      <w:r>
        <w:rPr>
          <w:b/>
        </w:rPr>
        <w:t xml:space="preserve">scour, </w:t>
      </w:r>
      <w:r>
        <w:rPr>
          <w:b/>
        </w:rPr>
        <w:t xml:space="preserve">movement, </w:t>
      </w:r>
      <w:r>
        <w:rPr>
          <w:b/>
        </w:rPr>
        <w:t xml:space="preserve">molecular, </w:t>
      </w:r>
      <w:r>
        <w:rPr>
          <w:b/>
        </w:rPr>
        <w:t xml:space="preserve">impolitic, </w:t>
      </w:r>
      <w:r>
        <w:rPr>
          <w:b/>
        </w:rPr>
        <w:t xml:space="preserve">imitate, </w:t>
      </w:r>
      <w:r>
        <w:rPr>
          <w:b/>
        </w:rPr>
        <w:t xml:space="preserve">perfunctory, </w:t>
      </w:r>
      <w:r>
        <w:rPr>
          <w:b/>
        </w:rPr>
        <w:t xml:space="preserve">spatial, </w:t>
      </w:r>
      <w:r>
        <w:rPr>
          <w:b/>
        </w:rPr>
        <w:t xml:space="preserve">stride, </w:t>
      </w:r>
      <w:r>
        <w:rPr>
          <w:b/>
        </w:rPr>
        <w:t xml:space="preserve">ephemeral, </w:t>
      </w:r>
      <w:r>
        <w:rPr>
          <w:b/>
        </w:rPr>
        <w:t xml:space="preserve">restoration, </w:t>
      </w:r>
      <w:r>
        <w:rPr>
          <w:b/>
        </w:rPr>
        <w:t xml:space="preserve">vehement, </w:t>
      </w:r>
      <w:r>
        <w:rPr>
          <w:b/>
        </w:rPr>
        <w:t xml:space="preserve">promulgate, </w:t>
      </w:r>
      <w:r>
        <w:rPr>
          <w:b/>
        </w:rPr>
        <w:t xml:space="preserve">dose, </w:t>
      </w:r>
      <w:r>
        <w:rPr>
          <w:b/>
        </w:rPr>
        <w:t xml:space="preserve">dearth, </w:t>
      </w:r>
      <w:r>
        <w:rPr>
          <w:b/>
        </w:rPr>
        <w:t xml:space="preserve">idiosyncratic, </w:t>
      </w:r>
      <w:r>
        <w:rPr>
          <w:b/>
        </w:rPr>
        <w:t xml:space="preserve">interpretation, </w:t>
      </w:r>
      <w:r>
        <w:rPr>
          <w:b/>
        </w:rPr>
        <w:t xml:space="preserve">tarnish, </w:t>
      </w:r>
      <w:r>
        <w:rPr>
          <w:b/>
        </w:rPr>
        <w:t xml:space="preserve">individualism, </w:t>
      </w:r>
      <w:r>
        <w:rPr>
          <w:b/>
        </w:rPr>
        <w:t xml:space="preserve">tardy, </w:t>
      </w:r>
      <w:r>
        <w:rPr>
          <w:b/>
        </w:rPr>
        <w:t xml:space="preserve">juvenile, </w:t>
      </w:r>
      <w:r>
        <w:rPr>
          <w:b/>
        </w:rPr>
        <w:t xml:space="preserve">transitional, </w:t>
      </w:r>
      <w:r>
        <w:rPr>
          <w:b/>
        </w:rPr>
        <w:t xml:space="preserve">routine, </w:t>
      </w:r>
      <w:r>
        <w:rPr>
          <w:b/>
        </w:rPr>
        <w:t xml:space="preserve">exodus, </w:t>
      </w:r>
      <w:r>
        <w:rPr>
          <w:b/>
        </w:rPr>
        <w:t xml:space="preserve">infuriate, </w:t>
      </w:r>
      <w:r>
        <w:rPr>
          <w:b/>
        </w:rPr>
        <w:t xml:space="preserve">irate, </w:t>
      </w:r>
      <w:r>
        <w:rPr>
          <w:b/>
        </w:rPr>
        <w:t xml:space="preserve">sequential, </w:t>
      </w:r>
      <w:r>
        <w:rPr>
          <w:b/>
        </w:rPr>
        <w:t xml:space="preserve">unleash, </w:t>
      </w:r>
      <w:r>
        <w:rPr>
          <w:b/>
        </w:rPr>
        <w:t xml:space="preserve">underestimated, </w:t>
      </w:r>
      <w:r>
        <w:rPr>
          <w:b/>
        </w:rPr>
        <w:t xml:space="preserve">clannish, </w:t>
      </w:r>
      <w:r>
        <w:rPr>
          <w:b/>
        </w:rPr>
        <w:t xml:space="preserve">stilted, </w:t>
      </w:r>
      <w:r>
        <w:rPr>
          <w:b/>
        </w:rPr>
        <w:t xml:space="preserve">diminish, </w:t>
      </w:r>
      <w:r>
        <w:rPr>
          <w:b/>
        </w:rPr>
        <w:t xml:space="preserve">crossfire, </w:t>
      </w:r>
      <w:r>
        <w:rPr>
          <w:b/>
        </w:rPr>
        <w:t xml:space="preserve">suppliant, </w:t>
      </w:r>
      <w:r>
        <w:rPr>
          <w:b/>
        </w:rPr>
        <w:t xml:space="preserve">bygone, </w:t>
      </w:r>
      <w:r>
        <w:rPr>
          <w:b/>
        </w:rPr>
        <w:t xml:space="preserve">allusive, </w:t>
      </w:r>
      <w:r>
        <w:rPr>
          <w:b/>
        </w:rPr>
        <w:t xml:space="preserve">canny, </w:t>
      </w:r>
      <w:r>
        <w:rPr>
          <w:b/>
        </w:rPr>
        <w:t xml:space="preserve">remorse, </w:t>
      </w:r>
      <w:r>
        <w:rPr>
          <w:b/>
        </w:rPr>
        <w:t xml:space="preserve">conifer, </w:t>
      </w:r>
      <w:r>
        <w:rPr>
          <w:b/>
        </w:rPr>
        <w:t xml:space="preserve">egocentric, </w:t>
      </w:r>
      <w:r>
        <w:rPr>
          <w:b/>
        </w:rPr>
        <w:t xml:space="preserve">unwonted, </w:t>
      </w:r>
      <w:r>
        <w:rPr>
          <w:b/>
        </w:rPr>
        <w:t xml:space="preserve">reiterate, </w:t>
      </w:r>
      <w:r>
        <w:rPr>
          <w:b/>
        </w:rPr>
        <w:t xml:space="preserve">scavenge, </w:t>
      </w:r>
      <w:r>
        <w:rPr>
          <w:b/>
        </w:rPr>
        <w:t xml:space="preserve">disavowal, </w:t>
      </w:r>
      <w:r>
        <w:rPr>
          <w:b/>
        </w:rPr>
        <w:t xml:space="preserve">transmit, </w:t>
      </w:r>
      <w:r>
        <w:rPr>
          <w:b/>
        </w:rPr>
        <w:t xml:space="preserve">pregnant, </w:t>
      </w:r>
      <w:r>
        <w:rPr>
          <w:b/>
        </w:rPr>
        <w:t xml:space="preserve">aristocratic, </w:t>
      </w:r>
      <w:r>
        <w:rPr>
          <w:b/>
        </w:rPr>
        <w:t xml:space="preserve">rebuke, </w:t>
      </w:r>
      <w:r>
        <w:rPr>
          <w:b/>
        </w:rPr>
        <w:t xml:space="preserve">gloom, </w:t>
      </w:r>
      <w:r>
        <w:rPr>
          <w:b/>
        </w:rPr>
        <w:t xml:space="preserve">insurgent, </w:t>
      </w:r>
      <w:r>
        <w:rPr>
          <w:b/>
        </w:rPr>
        <w:t xml:space="preserve">innate, </w:t>
      </w:r>
      <w:r>
        <w:rPr>
          <w:b/>
        </w:rPr>
        <w:t xml:space="preserve">septic, </w:t>
      </w:r>
      <w:r>
        <w:rPr>
          <w:b/>
        </w:rPr>
        <w:t xml:space="preserve">soundproof, </w:t>
      </w:r>
      <w:r>
        <w:rPr>
          <w:b/>
        </w:rPr>
        <w:t xml:space="preserve">warrant, </w:t>
      </w:r>
      <w:r>
        <w:rPr>
          <w:b/>
        </w:rPr>
        <w:t xml:space="preserve">debate, </w:t>
      </w:r>
      <w:r>
        <w:rPr>
          <w:b/>
        </w:rPr>
        <w:t xml:space="preserve">enrage, </w:t>
      </w:r>
      <w:r>
        <w:rPr>
          <w:b/>
        </w:rPr>
        <w:t xml:space="preserve">potent, </w:t>
      </w:r>
      <w:r>
        <w:rPr>
          <w:b/>
        </w:rPr>
        <w:t xml:space="preserve">unseemly, </w:t>
      </w:r>
      <w:r>
        <w:rPr>
          <w:b/>
        </w:rPr>
        <w:t xml:space="preserve">falsify, </w:t>
      </w:r>
      <w:r>
        <w:rPr>
          <w:b/>
        </w:rPr>
        <w:t xml:space="preserve">thorny, </w:t>
      </w:r>
      <w:r>
        <w:rPr>
          <w:b/>
        </w:rPr>
        <w:t xml:space="preserve">exuberant, </w:t>
      </w:r>
      <w:r>
        <w:rPr>
          <w:b/>
        </w:rPr>
        <w:t xml:space="preserve">interconnected, </w:t>
      </w:r>
      <w:r>
        <w:rPr>
          <w:b/>
        </w:rPr>
        <w:t xml:space="preserve">spinning, </w:t>
      </w:r>
      <w:r>
        <w:rPr>
          <w:b/>
        </w:rPr>
        <w:t xml:space="preserve">incense, </w:t>
      </w:r>
      <w:r>
        <w:rPr>
          <w:b/>
        </w:rPr>
        <w:t xml:space="preserve">overdraw, </w:t>
      </w:r>
      <w:r>
        <w:rPr>
          <w:b/>
        </w:rPr>
        <w:t xml:space="preserve">distent, </w:t>
      </w:r>
      <w:r>
        <w:rPr>
          <w:b/>
        </w:rPr>
        <w:t xml:space="preserve">complementary, </w:t>
      </w:r>
      <w:r>
        <w:rPr>
          <w:b/>
        </w:rPr>
        <w:t xml:space="preserve">grateful, </w:t>
      </w:r>
      <w:r>
        <w:rPr>
          <w:b/>
        </w:rPr>
        <w:t xml:space="preserve">quantifiable, </w:t>
      </w:r>
      <w:r>
        <w:rPr>
          <w:b/>
        </w:rPr>
        <w:t xml:space="preserve">expertise, </w:t>
      </w:r>
      <w:r>
        <w:rPr>
          <w:b/>
        </w:rPr>
        <w:t xml:space="preserve">rancor, </w:t>
      </w:r>
      <w:r>
        <w:rPr>
          <w:b/>
        </w:rPr>
        <w:t xml:space="preserve">pounce, </w:t>
      </w:r>
      <w:r>
        <w:rPr>
          <w:b/>
        </w:rPr>
        <w:t xml:space="preserve">opponent, </w:t>
      </w:r>
      <w:r>
        <w:rPr>
          <w:b/>
        </w:rPr>
        <w:t xml:space="preserve">agitate, </w:t>
      </w:r>
      <w:r>
        <w:rPr>
          <w:b/>
        </w:rPr>
        <w:t xml:space="preserve">doctrinaire, </w:t>
      </w:r>
      <w:r>
        <w:rPr>
          <w:b/>
        </w:rPr>
        <w:t xml:space="preserve">flagrant, </w:t>
      </w:r>
      <w:r>
        <w:rPr>
          <w:b/>
        </w:rPr>
        <w:t xml:space="preserve">hypocrisy, </w:t>
      </w:r>
      <w:r>
        <w:rPr>
          <w:b/>
        </w:rPr>
        <w:t xml:space="preserve">brassy, </w:t>
      </w:r>
      <w:r>
        <w:rPr>
          <w:b/>
        </w:rPr>
        <w:t xml:space="preserve">titanic, </w:t>
      </w:r>
      <w:r>
        <w:rPr>
          <w:b/>
        </w:rPr>
        <w:t xml:space="preserve">abolition, </w:t>
      </w:r>
      <w:r>
        <w:rPr>
          <w:b/>
        </w:rPr>
        <w:t xml:space="preserve">impassive, </w:t>
      </w:r>
      <w:r>
        <w:rPr>
          <w:b/>
        </w:rPr>
        <w:t xml:space="preserve">waxy, </w:t>
      </w:r>
      <w:r>
        <w:rPr>
          <w:b/>
        </w:rPr>
        <w:t xml:space="preserve">accede, </w:t>
      </w:r>
      <w:r>
        <w:rPr>
          <w:b/>
        </w:rPr>
        <w:t xml:space="preserve">timeliness, </w:t>
      </w:r>
      <w:r>
        <w:rPr>
          <w:b/>
        </w:rPr>
        <w:t xml:space="preserve">optimum, </w:t>
      </w:r>
      <w:r>
        <w:rPr>
          <w:b/>
        </w:rPr>
        <w:t xml:space="preserve">nonconformist, </w:t>
      </w:r>
      <w:r>
        <w:rPr>
          <w:b/>
        </w:rPr>
        <w:t xml:space="preserve">ethnic, </w:t>
      </w:r>
      <w:r>
        <w:rPr>
          <w:b/>
        </w:rPr>
        <w:t xml:space="preserve">repugnant, </w:t>
      </w:r>
      <w:r>
        <w:rPr>
          <w:b/>
        </w:rPr>
        <w:t xml:space="preserve">notorious, </w:t>
      </w:r>
      <w:r>
        <w:rPr>
          <w:b/>
        </w:rPr>
        <w:t xml:space="preserve">accuse, </w:t>
      </w:r>
      <w:r>
        <w:rPr>
          <w:b/>
        </w:rPr>
        <w:t xml:space="preserve">remarkable, </w:t>
      </w:r>
      <w:r>
        <w:rPr>
          <w:b/>
        </w:rPr>
        <w:t xml:space="preserve">epidemic, </w:t>
      </w:r>
      <w:r>
        <w:rPr>
          <w:b/>
        </w:rPr>
        <w:t xml:space="preserve">claustrophobic, </w:t>
      </w:r>
      <w:r>
        <w:rPr>
          <w:b/>
        </w:rPr>
        <w:t xml:space="preserve">unmitigated, </w:t>
      </w:r>
      <w:r>
        <w:rPr>
          <w:b/>
        </w:rPr>
        <w:t xml:space="preserve">tread, </w:t>
      </w:r>
      <w:r>
        <w:rPr>
          <w:b/>
        </w:rPr>
        <w:t xml:space="preserve">diligent, </w:t>
      </w:r>
      <w:r>
        <w:rPr>
          <w:b/>
        </w:rPr>
        <w:t xml:space="preserve">cosmic, </w:t>
      </w:r>
      <w:r>
        <w:rPr>
          <w:b/>
        </w:rPr>
        <w:t xml:space="preserve">trilogy, </w:t>
      </w:r>
      <w:r>
        <w:rPr>
          <w:b/>
        </w:rPr>
        <w:t xml:space="preserve">subservient, </w:t>
      </w:r>
      <w:r>
        <w:rPr>
          <w:b/>
        </w:rPr>
        <w:t xml:space="preserve">solvent, </w:t>
      </w:r>
      <w:r>
        <w:rPr>
          <w:b/>
        </w:rPr>
        <w:t xml:space="preserve">austere, </w:t>
      </w:r>
      <w:r>
        <w:rPr>
          <w:b/>
        </w:rPr>
        <w:t xml:space="preserve">refrigerate, </w:t>
      </w:r>
      <w:r>
        <w:rPr>
          <w:b/>
        </w:rPr>
        <w:t xml:space="preserve">capture, </w:t>
      </w:r>
      <w:r>
        <w:rPr>
          <w:b/>
        </w:rPr>
        <w:t xml:space="preserve">philosophic, </w:t>
      </w:r>
      <w:r>
        <w:rPr>
          <w:b/>
        </w:rPr>
        <w:t xml:space="preserve">abstain, </w:t>
      </w:r>
      <w:r>
        <w:rPr>
          <w:b/>
        </w:rPr>
        <w:t xml:space="preserve">sporadic, </w:t>
      </w:r>
      <w:r>
        <w:rPr>
          <w:b/>
        </w:rPr>
        <w:t xml:space="preserve">personally, </w:t>
      </w:r>
      <w:r>
        <w:rPr>
          <w:b/>
        </w:rPr>
        <w:t xml:space="preserve">wilt, </w:t>
      </w:r>
      <w:r>
        <w:rPr>
          <w:b/>
        </w:rPr>
        <w:t xml:space="preserve">impart, </w:t>
      </w:r>
      <w:r>
        <w:rPr>
          <w:b/>
        </w:rPr>
        <w:t xml:space="preserve">operable, </w:t>
      </w:r>
      <w:r>
        <w:rPr>
          <w:b/>
        </w:rPr>
        <w:t xml:space="preserve">antipathy, </w:t>
      </w:r>
      <w:r>
        <w:rPr>
          <w:b/>
        </w:rPr>
        <w:t xml:space="preserve">carnivorous, </w:t>
      </w:r>
      <w:r>
        <w:rPr>
          <w:b/>
        </w:rPr>
        <w:t xml:space="preserve">acoustic, </w:t>
      </w:r>
      <w:r>
        <w:rPr>
          <w:b/>
        </w:rPr>
        <w:t xml:space="preserve">monochromatic, </w:t>
      </w:r>
      <w:r>
        <w:rPr>
          <w:b/>
        </w:rPr>
        <w:t xml:space="preserve">prehistoric, </w:t>
      </w:r>
      <w:r>
        <w:rPr>
          <w:b/>
        </w:rPr>
        <w:t xml:space="preserve">ultimatum, </w:t>
      </w:r>
      <w:r>
        <w:rPr>
          <w:b/>
        </w:rPr>
        <w:t xml:space="preserve">diverge, </w:t>
      </w:r>
      <w:r>
        <w:rPr>
          <w:b/>
        </w:rPr>
        <w:t xml:space="preserve">escalate, </w:t>
      </w:r>
      <w:r>
        <w:rPr>
          <w:b/>
        </w:rPr>
        <w:t xml:space="preserve">interrogation, </w:t>
      </w:r>
      <w:r>
        <w:rPr>
          <w:b/>
        </w:rPr>
        <w:t xml:space="preserve">advertise, </w:t>
      </w:r>
      <w:r>
        <w:rPr>
          <w:b/>
        </w:rPr>
        <w:t xml:space="preserve">sarcastic, </w:t>
      </w:r>
      <w:r>
        <w:rPr>
          <w:b/>
        </w:rPr>
        <w:t xml:space="preserve">apportion, </w:t>
      </w:r>
      <w:r>
        <w:rPr>
          <w:b/>
        </w:rPr>
        <w:t xml:space="preserve">aesthetically, </w:t>
      </w:r>
      <w:r>
        <w:rPr>
          <w:b/>
        </w:rPr>
        <w:t xml:space="preserve">ignorance, </w:t>
      </w:r>
      <w:r>
        <w:rPr>
          <w:b/>
        </w:rPr>
        <w:t xml:space="preserve">tedium, </w:t>
      </w:r>
      <w:r>
        <w:rPr>
          <w:b/>
        </w:rPr>
        <w:t xml:space="preserve">infectious, </w:t>
      </w:r>
      <w:r>
        <w:rPr>
          <w:b/>
        </w:rPr>
        <w:t xml:space="preserve">stringent, </w:t>
      </w:r>
      <w:r>
        <w:rPr>
          <w:b/>
        </w:rPr>
        <w:t xml:space="preserve">idiomatic, </w:t>
      </w:r>
      <w:r>
        <w:rPr>
          <w:b/>
        </w:rPr>
        <w:t xml:space="preserve">accustom, </w:t>
      </w:r>
      <w:r>
        <w:rPr>
          <w:b/>
        </w:rPr>
        <w:t xml:space="preserve">hypochondriac, </w:t>
      </w:r>
      <w:r>
        <w:rPr>
          <w:b/>
        </w:rPr>
        <w:t xml:space="preserve">investigate, </w:t>
      </w:r>
      <w:r>
        <w:rPr>
          <w:b/>
        </w:rPr>
        <w:t xml:space="preserve">subtractive, </w:t>
      </w:r>
      <w:r>
        <w:rPr>
          <w:b/>
        </w:rPr>
        <w:t xml:space="preserve">elite, </w:t>
      </w:r>
      <w:r>
        <w:rPr>
          <w:b/>
        </w:rPr>
        <w:t xml:space="preserve">inconclusive, </w:t>
      </w:r>
      <w:r>
        <w:rPr>
          <w:b/>
        </w:rPr>
        <w:t xml:space="preserve">proclamation, </w:t>
      </w:r>
      <w:r>
        <w:rPr>
          <w:b/>
        </w:rPr>
        <w:t xml:space="preserve">giddy, </w:t>
      </w:r>
      <w:r>
        <w:rPr>
          <w:b/>
        </w:rPr>
        <w:t xml:space="preserve">diagnostic, </w:t>
      </w:r>
      <w:r>
        <w:rPr>
          <w:b/>
        </w:rPr>
        <w:t xml:space="preserve">disingenuous, </w:t>
      </w:r>
      <w:r>
        <w:rPr>
          <w:b/>
        </w:rPr>
        <w:t xml:space="preserve">iconographic, </w:t>
      </w:r>
      <w:r>
        <w:rPr>
          <w:b/>
        </w:rPr>
        <w:t xml:space="preserve">ablaze, </w:t>
      </w:r>
      <w:r>
        <w:rPr>
          <w:b/>
        </w:rPr>
        <w:t xml:space="preserve">elucidate, </w:t>
      </w:r>
      <w:r>
        <w:rPr>
          <w:b/>
        </w:rPr>
        <w:t xml:space="preserve">boisterous, </w:t>
      </w:r>
      <w:r>
        <w:rPr>
          <w:b/>
        </w:rPr>
        <w:t xml:space="preserve">critical, </w:t>
      </w:r>
      <w:r>
        <w:rPr>
          <w:b/>
        </w:rPr>
        <w:t xml:space="preserve">untrustworthy, </w:t>
      </w:r>
      <w:r>
        <w:rPr>
          <w:b/>
        </w:rPr>
        <w:t xml:space="preserve">elegiac, </w:t>
      </w:r>
      <w:r>
        <w:rPr>
          <w:b/>
        </w:rPr>
        <w:t xml:space="preserve">frivolous, </w:t>
      </w:r>
      <w:r>
        <w:rPr>
          <w:b/>
        </w:rPr>
        <w:t xml:space="preserve">consciousness, </w:t>
      </w:r>
      <w:r>
        <w:rPr>
          <w:b/>
        </w:rPr>
        <w:t xml:space="preserve">overemphasize, </w:t>
      </w:r>
      <w:r>
        <w:rPr>
          <w:b/>
        </w:rPr>
        <w:t xml:space="preserve">adorn, </w:t>
      </w:r>
      <w:r>
        <w:rPr>
          <w:b/>
        </w:rPr>
        <w:t xml:space="preserve">didactic, </w:t>
      </w:r>
      <w:r>
        <w:rPr>
          <w:b/>
        </w:rPr>
        <w:t xml:space="preserve">equivalent, </w:t>
      </w:r>
      <w:r>
        <w:rPr>
          <w:b/>
        </w:rPr>
        <w:t xml:space="preserve">navigate, </w:t>
      </w:r>
      <w:r>
        <w:rPr>
          <w:b/>
        </w:rPr>
        <w:t xml:space="preserve">celibate, </w:t>
      </w:r>
      <w:r>
        <w:rPr>
          <w:b/>
        </w:rPr>
        <w:t xml:space="preserve">separate, </w:t>
      </w:r>
      <w:r>
        <w:rPr>
          <w:b/>
        </w:rPr>
        <w:t xml:space="preserve">breed, </w:t>
      </w:r>
      <w:r>
        <w:rPr>
          <w:b/>
        </w:rPr>
        <w:t xml:space="preserve">fraud, </w:t>
      </w:r>
      <w:r>
        <w:rPr>
          <w:b/>
        </w:rPr>
        <w:t xml:space="preserve">deviation, </w:t>
      </w:r>
      <w:r>
        <w:rPr>
          <w:b/>
        </w:rPr>
        <w:t xml:space="preserve">offstage, </w:t>
      </w:r>
      <w:r>
        <w:rPr>
          <w:b/>
        </w:rPr>
        <w:t xml:space="preserve">voluble, </w:t>
      </w:r>
      <w:r>
        <w:rPr>
          <w:b/>
        </w:rPr>
        <w:t xml:space="preserve">reprimand, </w:t>
      </w:r>
      <w:r>
        <w:rPr>
          <w:b/>
        </w:rPr>
        <w:t xml:space="preserve">apex, </w:t>
      </w:r>
      <w:r>
        <w:rPr>
          <w:b/>
        </w:rPr>
        <w:t xml:space="preserve">grope, </w:t>
      </w:r>
      <w:r>
        <w:rPr>
          <w:b/>
        </w:rPr>
        <w:t xml:space="preserve">bluff, </w:t>
      </w:r>
      <w:r>
        <w:rPr>
          <w:b/>
        </w:rPr>
        <w:t xml:space="preserve">climate, </w:t>
      </w:r>
      <w:r>
        <w:rPr>
          <w:b/>
        </w:rPr>
        <w:t xml:space="preserve">postwar, </w:t>
      </w:r>
      <w:r>
        <w:rPr>
          <w:b/>
        </w:rPr>
        <w:t xml:space="preserve">pantomime, </w:t>
      </w:r>
      <w:r>
        <w:rPr>
          <w:b/>
        </w:rPr>
        <w:t xml:space="preserve">soporific, </w:t>
      </w:r>
      <w:r>
        <w:rPr>
          <w:b/>
        </w:rPr>
        <w:t xml:space="preserve">forthright, </w:t>
      </w:r>
      <w:r>
        <w:rPr>
          <w:b/>
        </w:rPr>
        <w:t xml:space="preserve">salvage, </w:t>
      </w:r>
      <w:r>
        <w:rPr>
          <w:b/>
        </w:rPr>
        <w:t xml:space="preserve">transitory, </w:t>
      </w:r>
      <w:r>
        <w:rPr>
          <w:b/>
        </w:rPr>
        <w:t xml:space="preserve">propriety, </w:t>
      </w:r>
      <w:r>
        <w:rPr>
          <w:b/>
        </w:rPr>
        <w:t xml:space="preserve">flimsy, </w:t>
      </w:r>
      <w:r>
        <w:rPr>
          <w:b/>
        </w:rPr>
        <w:t xml:space="preserve">sacred, </w:t>
      </w:r>
      <w:r>
        <w:rPr>
          <w:b/>
        </w:rPr>
        <w:t xml:space="preserve">indecipherable, </w:t>
      </w:r>
      <w:r>
        <w:rPr>
          <w:b/>
        </w:rPr>
        <w:t xml:space="preserve">precise, </w:t>
      </w:r>
      <w:r>
        <w:rPr>
          <w:b/>
        </w:rPr>
        <w:t xml:space="preserve">ceremonious, </w:t>
      </w:r>
      <w:r>
        <w:rPr>
          <w:b/>
        </w:rPr>
        <w:t xml:space="preserve">akin, </w:t>
      </w:r>
      <w:r>
        <w:rPr>
          <w:b/>
        </w:rPr>
        <w:t xml:space="preserve">eminent, </w:t>
      </w:r>
      <w:r>
        <w:rPr>
          <w:b/>
        </w:rPr>
        <w:t xml:space="preserve">assorted, </w:t>
      </w:r>
      <w:r>
        <w:rPr>
          <w:b/>
        </w:rPr>
        <w:t xml:space="preserve">incompetent, </w:t>
      </w:r>
      <w:r>
        <w:rPr>
          <w:b/>
        </w:rPr>
        <w:t xml:space="preserve">craft, </w:t>
      </w:r>
      <w:r>
        <w:rPr>
          <w:b/>
        </w:rPr>
        <w:t xml:space="preserve">bashfulness, </w:t>
      </w:r>
      <w:r>
        <w:rPr>
          <w:b/>
        </w:rPr>
        <w:t xml:space="preserve">halting, </w:t>
      </w:r>
      <w:r>
        <w:rPr>
          <w:b/>
        </w:rPr>
        <w:t xml:space="preserve">surpass, </w:t>
      </w:r>
      <w:r>
        <w:rPr>
          <w:b/>
        </w:rPr>
        <w:t xml:space="preserve">conquer, </w:t>
      </w:r>
      <w:r>
        <w:rPr>
          <w:b/>
        </w:rPr>
        <w:t xml:space="preserve">substantive, </w:t>
      </w:r>
      <w:r>
        <w:rPr>
          <w:b/>
        </w:rPr>
        <w:t xml:space="preserve">vagueness, </w:t>
      </w:r>
      <w:r>
        <w:rPr>
          <w:b/>
        </w:rPr>
        <w:t xml:space="preserve">irresolute, </w:t>
      </w:r>
      <w:r>
        <w:rPr>
          <w:b/>
        </w:rPr>
        <w:t xml:space="preserve">irreverent, </w:t>
      </w:r>
      <w:r>
        <w:rPr>
          <w:b/>
        </w:rPr>
        <w:t xml:space="preserve">disrespectful, </w:t>
      </w:r>
      <w:r>
        <w:rPr>
          <w:b/>
        </w:rPr>
        <w:t xml:space="preserve">pedant, </w:t>
      </w:r>
      <w:r>
        <w:rPr>
          <w:b/>
        </w:rPr>
        <w:t xml:space="preserve">interchangeable, </w:t>
      </w:r>
      <w:r>
        <w:rPr>
          <w:b/>
        </w:rPr>
        <w:t xml:space="preserve">unexceptionable, </w:t>
      </w:r>
      <w:r>
        <w:rPr>
          <w:b/>
        </w:rPr>
        <w:t xml:space="preserve">foliage, </w:t>
      </w:r>
      <w:r>
        <w:rPr>
          <w:b/>
        </w:rPr>
        <w:t xml:space="preserve">corroborate, </w:t>
      </w:r>
      <w:r>
        <w:rPr>
          <w:b/>
        </w:rPr>
        <w:t xml:space="preserve">apathetic, </w:t>
      </w:r>
      <w:r>
        <w:rPr>
          <w:b/>
        </w:rPr>
        <w:t xml:space="preserve">mutable, </w:t>
      </w:r>
      <w:r>
        <w:rPr>
          <w:b/>
        </w:rPr>
        <w:t xml:space="preserve">chorale, </w:t>
      </w:r>
      <w:r>
        <w:rPr>
          <w:b/>
        </w:rPr>
        <w:t xml:space="preserve">unpromising, </w:t>
      </w:r>
      <w:r>
        <w:rPr>
          <w:b/>
        </w:rPr>
        <w:t xml:space="preserve">willful, </w:t>
      </w:r>
      <w:r>
        <w:rPr>
          <w:b/>
        </w:rPr>
        <w:t xml:space="preserve">overcast, </w:t>
      </w:r>
      <w:r>
        <w:rPr>
          <w:b/>
        </w:rPr>
        <w:t xml:space="preserve">infer, </w:t>
      </w:r>
      <w:r>
        <w:rPr>
          <w:b/>
        </w:rPr>
        <w:t xml:space="preserve">comprehensible, </w:t>
      </w:r>
      <w:r>
        <w:rPr>
          <w:b/>
        </w:rPr>
        <w:t xml:space="preserve">prophetic, </w:t>
      </w:r>
      <w:r>
        <w:rPr>
          <w:b/>
        </w:rPr>
        <w:t xml:space="preserve">subsist, </w:t>
      </w:r>
      <w:r>
        <w:rPr>
          <w:b/>
        </w:rPr>
        <w:t xml:space="preserve">iniquitous, </w:t>
      </w:r>
      <w:r>
        <w:rPr>
          <w:b/>
        </w:rPr>
        <w:t xml:space="preserve">journalistic, </w:t>
      </w:r>
      <w:r>
        <w:rPr>
          <w:b/>
        </w:rPr>
        <w:t xml:space="preserve">grieve, </w:t>
      </w:r>
      <w:r>
        <w:rPr>
          <w:b/>
        </w:rPr>
        <w:t xml:space="preserve">prevail, </w:t>
      </w:r>
      <w:r>
        <w:rPr>
          <w:b/>
        </w:rPr>
        <w:t xml:space="preserve">hallow, </w:t>
      </w:r>
      <w:r>
        <w:rPr>
          <w:b/>
        </w:rPr>
        <w:t xml:space="preserve">unbiased, </w:t>
      </w:r>
      <w:r>
        <w:rPr>
          <w:b/>
        </w:rPr>
        <w:t xml:space="preserve">hazard, </w:t>
      </w:r>
      <w:r>
        <w:rPr>
          <w:b/>
        </w:rPr>
        <w:t xml:space="preserve">repute, </w:t>
      </w:r>
      <w:r>
        <w:rPr>
          <w:b/>
        </w:rPr>
        <w:t xml:space="preserve">unmoved, </w:t>
      </w:r>
      <w:r>
        <w:rPr>
          <w:b/>
        </w:rPr>
        <w:t xml:space="preserve">adhesive, </w:t>
      </w:r>
      <w:r>
        <w:rPr>
          <w:b/>
        </w:rPr>
        <w:t xml:space="preserve">stagnation, </w:t>
      </w:r>
      <w:r>
        <w:rPr>
          <w:b/>
        </w:rPr>
        <w:t xml:space="preserve">insatiable, </w:t>
      </w:r>
      <w:r>
        <w:rPr>
          <w:b/>
        </w:rPr>
        <w:t xml:space="preserve">entangle, </w:t>
      </w:r>
      <w:r>
        <w:rPr>
          <w:b/>
        </w:rPr>
        <w:t xml:space="preserve">contrite, </w:t>
      </w:r>
      <w:r>
        <w:rPr>
          <w:b/>
        </w:rPr>
        <w:t xml:space="preserve">prominence, </w:t>
      </w:r>
      <w:r>
        <w:rPr>
          <w:b/>
        </w:rPr>
        <w:t xml:space="preserve">autobiographical, </w:t>
      </w:r>
      <w:r>
        <w:rPr>
          <w:b/>
        </w:rPr>
        <w:t xml:space="preserve">compromise, </w:t>
      </w:r>
      <w:r>
        <w:rPr>
          <w:b/>
        </w:rPr>
        <w:t xml:space="preserve">indiscriminately, </w:t>
      </w:r>
      <w:r>
        <w:rPr>
          <w:b/>
        </w:rPr>
        <w:t xml:space="preserve">deteriorate, </w:t>
      </w:r>
      <w:r>
        <w:rPr>
          <w:b/>
        </w:rPr>
        <w:t xml:space="preserve">equation, </w:t>
      </w:r>
      <w:r>
        <w:rPr>
          <w:b/>
        </w:rPr>
        <w:t xml:space="preserve">ornamental, </w:t>
      </w:r>
      <w:r>
        <w:rPr>
          <w:b/>
        </w:rPr>
        <w:t xml:space="preserve">conjure, </w:t>
      </w:r>
      <w:r>
        <w:rPr>
          <w:b/>
        </w:rPr>
        <w:t xml:space="preserve">unimpressed, </w:t>
      </w:r>
      <w:r>
        <w:rPr>
          <w:b/>
        </w:rPr>
        <w:t xml:space="preserve">trenchant, </w:t>
      </w:r>
      <w:r>
        <w:rPr>
          <w:b/>
        </w:rPr>
        <w:t xml:space="preserve">spineless, </w:t>
      </w:r>
      <w:r>
        <w:rPr>
          <w:b/>
        </w:rPr>
        <w:t xml:space="preserve">converse, </w:t>
      </w:r>
      <w:r>
        <w:rPr>
          <w:b/>
        </w:rPr>
        <w:t xml:space="preserve">electromagnetic, </w:t>
      </w:r>
      <w:r>
        <w:rPr>
          <w:b/>
        </w:rPr>
        <w:t xml:space="preserve">down, </w:t>
      </w:r>
      <w:r>
        <w:rPr>
          <w:b/>
        </w:rPr>
        <w:t xml:space="preserve">numerous, </w:t>
      </w:r>
      <w:r>
        <w:rPr>
          <w:b/>
        </w:rPr>
        <w:t xml:space="preserve">code, </w:t>
      </w:r>
      <w:r>
        <w:rPr>
          <w:b/>
        </w:rPr>
        <w:t xml:space="preserve">fleeting, </w:t>
      </w:r>
      <w:r>
        <w:rPr>
          <w:b/>
        </w:rPr>
        <w:t xml:space="preserve">overinflated, </w:t>
      </w:r>
      <w:r>
        <w:rPr>
          <w:b/>
        </w:rPr>
        <w:t xml:space="preserve">shopworn, </w:t>
      </w:r>
      <w:r>
        <w:rPr>
          <w:b/>
        </w:rPr>
        <w:t xml:space="preserve">retain, </w:t>
      </w:r>
      <w:r>
        <w:rPr>
          <w:b/>
        </w:rPr>
        <w:t xml:space="preserve">awkward, </w:t>
      </w:r>
      <w:r>
        <w:rPr>
          <w:b/>
        </w:rPr>
        <w:t xml:space="preserve">guilt, </w:t>
      </w:r>
      <w:r>
        <w:rPr>
          <w:b/>
        </w:rPr>
        <w:t xml:space="preserve">vertebrate, </w:t>
      </w:r>
      <w:r>
        <w:rPr>
          <w:b/>
        </w:rPr>
        <w:t xml:space="preserve">derogatory, </w:t>
      </w:r>
      <w:r>
        <w:rPr>
          <w:b/>
        </w:rPr>
        <w:t xml:space="preserve">extract, </w:t>
      </w:r>
      <w:r>
        <w:rPr>
          <w:b/>
        </w:rPr>
        <w:t xml:space="preserve">crumple, </w:t>
      </w:r>
      <w:r>
        <w:rPr>
          <w:b/>
        </w:rPr>
        <w:t xml:space="preserve">demur, </w:t>
      </w:r>
      <w:r>
        <w:rPr>
          <w:b/>
        </w:rPr>
        <w:t xml:space="preserve">oppressive, </w:t>
      </w:r>
      <w:r>
        <w:rPr>
          <w:b/>
        </w:rPr>
        <w:t xml:space="preserve">damped, </w:t>
      </w:r>
      <w:r>
        <w:rPr>
          <w:b/>
        </w:rPr>
        <w:t xml:space="preserve">solitary, </w:t>
      </w:r>
      <w:r>
        <w:rPr>
          <w:b/>
        </w:rPr>
        <w:t xml:space="preserve">adumbrate, </w:t>
      </w:r>
      <w:r>
        <w:rPr>
          <w:b/>
        </w:rPr>
        <w:t xml:space="preserve">gratuitous, </w:t>
      </w:r>
      <w:r>
        <w:rPr>
          <w:b/>
        </w:rPr>
        <w:t xml:space="preserve">histrionic, </w:t>
      </w:r>
      <w:r>
        <w:rPr>
          <w:b/>
        </w:rPr>
        <w:t xml:space="preserve">coincidentally, </w:t>
      </w:r>
      <w:r>
        <w:rPr>
          <w:b/>
        </w:rPr>
        <w:t xml:space="preserve">anachronistic, </w:t>
      </w:r>
      <w:r>
        <w:rPr>
          <w:b/>
        </w:rPr>
        <w:t xml:space="preserve">infrequently, </w:t>
      </w:r>
      <w:r>
        <w:rPr>
          <w:b/>
        </w:rPr>
        <w:t xml:space="preserve">solicitous, </w:t>
      </w:r>
      <w:r>
        <w:rPr>
          <w:b/>
        </w:rPr>
        <w:t xml:space="preserve">ancestral, </w:t>
      </w:r>
      <w:r>
        <w:rPr>
          <w:b/>
        </w:rPr>
        <w:t xml:space="preserve">demagnetize, </w:t>
      </w:r>
      <w:r>
        <w:rPr>
          <w:b/>
        </w:rPr>
        <w:t xml:space="preserve">dehumanize, </w:t>
      </w:r>
      <w:r>
        <w:rPr>
          <w:b/>
        </w:rPr>
        <w:t xml:space="preserve">disseminate, </w:t>
      </w:r>
      <w:r>
        <w:rPr>
          <w:b/>
        </w:rPr>
        <w:t xml:space="preserve">imperious, </w:t>
      </w:r>
      <w:r>
        <w:rPr>
          <w:b/>
        </w:rPr>
        <w:t xml:space="preserve">fascinating, </w:t>
      </w:r>
      <w:r>
        <w:rPr>
          <w:b/>
        </w:rPr>
        <w:t xml:space="preserve">uncharted, </w:t>
      </w:r>
      <w:r>
        <w:rPr>
          <w:b/>
        </w:rPr>
        <w:t xml:space="preserve">brute, </w:t>
      </w:r>
      <w:r>
        <w:rPr>
          <w:b/>
        </w:rPr>
        <w:t xml:space="preserve">trivial, </w:t>
      </w:r>
      <w:r>
        <w:rPr>
          <w:b/>
        </w:rPr>
        <w:t xml:space="preserve">irresponsible, </w:t>
      </w:r>
      <w:r>
        <w:rPr>
          <w:b/>
        </w:rPr>
        <w:t xml:space="preserve">override, </w:t>
      </w:r>
      <w:r>
        <w:rPr>
          <w:b/>
        </w:rPr>
        <w:t xml:space="preserve">colony, </w:t>
      </w:r>
      <w:r>
        <w:rPr>
          <w:b/>
        </w:rPr>
        <w:t xml:space="preserve">patronize, </w:t>
      </w:r>
      <w:r>
        <w:rPr>
          <w:b/>
        </w:rPr>
        <w:t xml:space="preserve">prescribe, </w:t>
      </w:r>
      <w:r>
        <w:rPr>
          <w:b/>
        </w:rPr>
        <w:t xml:space="preserve">volatile, </w:t>
      </w:r>
      <w:r>
        <w:rPr>
          <w:b/>
        </w:rPr>
        <w:t xml:space="preserve">illiterate, </w:t>
      </w:r>
      <w:r>
        <w:rPr>
          <w:b/>
        </w:rPr>
        <w:t xml:space="preserve">ferocity, </w:t>
      </w:r>
      <w:r>
        <w:rPr>
          <w:b/>
        </w:rPr>
        <w:t xml:space="preserve">wildness, </w:t>
      </w:r>
      <w:r>
        <w:rPr>
          <w:b/>
        </w:rPr>
        <w:t xml:space="preserve">denounce, </w:t>
      </w:r>
      <w:r>
        <w:rPr>
          <w:b/>
        </w:rPr>
        <w:t xml:space="preserve">suspend, </w:t>
      </w:r>
      <w:r>
        <w:rPr>
          <w:b/>
        </w:rPr>
        <w:t xml:space="preserve">garble, </w:t>
      </w:r>
      <w:r>
        <w:rPr>
          <w:b/>
        </w:rPr>
        <w:t xml:space="preserve">generosity, </w:t>
      </w:r>
      <w:r>
        <w:rPr>
          <w:b/>
        </w:rPr>
        <w:t xml:space="preserve">euphemism, </w:t>
      </w:r>
      <w:r>
        <w:rPr>
          <w:b/>
        </w:rPr>
        <w:t xml:space="preserve">allude, </w:t>
      </w:r>
      <w:r>
        <w:rPr>
          <w:b/>
        </w:rPr>
        <w:t xml:space="preserve">serendipity, </w:t>
      </w:r>
      <w:r>
        <w:rPr>
          <w:b/>
        </w:rPr>
        <w:t xml:space="preserve">snobbery, </w:t>
      </w:r>
      <w:r>
        <w:rPr>
          <w:b/>
        </w:rPr>
        <w:t xml:space="preserve">venial, </w:t>
      </w:r>
      <w:r>
        <w:rPr>
          <w:b/>
        </w:rPr>
        <w:t xml:space="preserve">gravity, </w:t>
      </w:r>
      <w:r>
        <w:rPr>
          <w:b/>
        </w:rPr>
        <w:t xml:space="preserve">detect, </w:t>
      </w:r>
      <w:r>
        <w:rPr>
          <w:b/>
        </w:rPr>
        <w:t xml:space="preserve">halfhearted, </w:t>
      </w:r>
      <w:r>
        <w:rPr>
          <w:b/>
        </w:rPr>
        <w:t xml:space="preserve">neutron, </w:t>
      </w:r>
      <w:r>
        <w:rPr>
          <w:b/>
        </w:rPr>
        <w:t xml:space="preserve">bilateral, </w:t>
      </w:r>
      <w:r>
        <w:rPr>
          <w:b/>
        </w:rPr>
        <w:t xml:space="preserve">elusive, </w:t>
      </w:r>
      <w:r>
        <w:rPr>
          <w:b/>
        </w:rPr>
        <w:t xml:space="preserve">flout, </w:t>
      </w:r>
      <w:r>
        <w:rPr>
          <w:b/>
        </w:rPr>
        <w:t xml:space="preserve">cavity, </w:t>
      </w:r>
      <w:r>
        <w:rPr>
          <w:b/>
        </w:rPr>
        <w:t xml:space="preserve">nutrient, </w:t>
      </w:r>
      <w:r>
        <w:rPr>
          <w:b/>
        </w:rPr>
        <w:t xml:space="preserve">unscented, </w:t>
      </w:r>
      <w:r>
        <w:rPr>
          <w:b/>
        </w:rPr>
        <w:t xml:space="preserve">quixotic, </w:t>
      </w:r>
      <w:r>
        <w:rPr>
          <w:b/>
        </w:rPr>
        <w:t xml:space="preserve">quixotical, </w:t>
      </w:r>
      <w:r>
        <w:rPr>
          <w:b/>
        </w:rPr>
        <w:t xml:space="preserve">opalescent, </w:t>
      </w:r>
      <w:r>
        <w:rPr>
          <w:b/>
        </w:rPr>
        <w:t xml:space="preserve">warp, </w:t>
      </w:r>
      <w:r>
        <w:rPr>
          <w:b/>
        </w:rPr>
        <w:t xml:space="preserve">affinity, </w:t>
      </w:r>
      <w:r>
        <w:rPr>
          <w:b/>
        </w:rPr>
        <w:t xml:space="preserve">fallible, </w:t>
      </w:r>
      <w:r>
        <w:rPr>
          <w:b/>
        </w:rPr>
        <w:t xml:space="preserve">garrulous, </w:t>
      </w:r>
      <w:r>
        <w:rPr>
          <w:b/>
        </w:rPr>
        <w:t xml:space="preserve">technique, </w:t>
      </w:r>
      <w:r>
        <w:rPr>
          <w:b/>
        </w:rPr>
        <w:t xml:space="preserve">preferably, </w:t>
      </w:r>
      <w:r>
        <w:rPr>
          <w:b/>
        </w:rPr>
        <w:t xml:space="preserve">substantiate, </w:t>
      </w:r>
      <w:r>
        <w:rPr>
          <w:b/>
        </w:rPr>
        <w:t xml:space="preserve">obstruct, </w:t>
      </w:r>
      <w:r>
        <w:rPr>
          <w:b/>
        </w:rPr>
        <w:t xml:space="preserve">paradigm, </w:t>
      </w:r>
      <w:r>
        <w:rPr>
          <w:b/>
        </w:rPr>
        <w:t xml:space="preserve">antithetical, </w:t>
      </w:r>
      <w:r>
        <w:rPr>
          <w:b/>
        </w:rPr>
        <w:t xml:space="preserve">intrepid, </w:t>
      </w:r>
      <w:r>
        <w:rPr>
          <w:b/>
        </w:rPr>
        <w:t xml:space="preserve">descend, </w:t>
      </w:r>
      <w:r>
        <w:rPr>
          <w:b/>
        </w:rPr>
        <w:t xml:space="preserve">activate, </w:t>
      </w:r>
      <w:r>
        <w:rPr>
          <w:b/>
        </w:rPr>
        <w:t xml:space="preserve">glaze, </w:t>
      </w:r>
      <w:r>
        <w:rPr>
          <w:b/>
        </w:rPr>
        <w:t xml:space="preserve">usable, </w:t>
      </w:r>
      <w:r>
        <w:rPr>
          <w:b/>
        </w:rPr>
        <w:t xml:space="preserve">extremity, </w:t>
      </w:r>
      <w:r>
        <w:rPr>
          <w:b/>
        </w:rPr>
        <w:t xml:space="preserve">successively, </w:t>
      </w:r>
      <w:r>
        <w:rPr>
          <w:b/>
        </w:rPr>
        <w:t xml:space="preserve">inhibit, </w:t>
      </w:r>
      <w:r>
        <w:rPr>
          <w:b/>
        </w:rPr>
        <w:t xml:space="preserve">stimulus, </w:t>
      </w:r>
      <w:r>
        <w:rPr>
          <w:b/>
        </w:rPr>
        <w:t xml:space="preserve">serrated, </w:t>
      </w:r>
      <w:r>
        <w:rPr>
          <w:b/>
        </w:rPr>
        <w:t xml:space="preserve">barbarous, </w:t>
      </w:r>
      <w:r>
        <w:rPr>
          <w:b/>
        </w:rPr>
        <w:t xml:space="preserve">obfuscate, </w:t>
      </w:r>
      <w:r>
        <w:rPr>
          <w:b/>
        </w:rPr>
        <w:t xml:space="preserve">extinct, </w:t>
      </w:r>
      <w:r>
        <w:rPr>
          <w:b/>
        </w:rPr>
        <w:t xml:space="preserve">rocky, </w:t>
      </w:r>
      <w:r>
        <w:rPr>
          <w:b/>
        </w:rPr>
        <w:t xml:space="preserve">compensatory, </w:t>
      </w:r>
      <w:r>
        <w:rPr>
          <w:b/>
        </w:rPr>
        <w:t xml:space="preserve">exquisite, </w:t>
      </w:r>
      <w:r>
        <w:rPr>
          <w:b/>
        </w:rPr>
        <w:t xml:space="preserve">dilapidated, </w:t>
      </w:r>
      <w:r>
        <w:rPr>
          <w:b/>
        </w:rPr>
        <w:t xml:space="preserve">condense, </w:t>
      </w:r>
      <w:r>
        <w:rPr>
          <w:b/>
        </w:rPr>
        <w:t xml:space="preserve">touch, </w:t>
      </w:r>
      <w:r>
        <w:rPr>
          <w:b/>
        </w:rPr>
        <w:t xml:space="preserve">equator, </w:t>
      </w:r>
      <w:r>
        <w:rPr>
          <w:b/>
        </w:rPr>
        <w:t xml:space="preserve">gorgeous, </w:t>
      </w:r>
      <w:r>
        <w:rPr>
          <w:b/>
        </w:rPr>
        <w:t xml:space="preserve">concurrent, </w:t>
      </w:r>
      <w:r>
        <w:rPr>
          <w:b/>
        </w:rPr>
        <w:t xml:space="preserve">eventful, </w:t>
      </w:r>
      <w:r>
        <w:rPr>
          <w:b/>
        </w:rPr>
        <w:t xml:space="preserve">moratorium, </w:t>
      </w:r>
      <w:r>
        <w:rPr>
          <w:b/>
        </w:rPr>
        <w:t xml:space="preserve">constructive, </w:t>
      </w:r>
      <w:r>
        <w:rPr>
          <w:b/>
        </w:rPr>
        <w:t xml:space="preserve">unparalleled, </w:t>
      </w:r>
      <w:r>
        <w:rPr>
          <w:b/>
        </w:rPr>
        <w:t xml:space="preserve">sensitize, </w:t>
      </w:r>
      <w:r>
        <w:rPr>
          <w:b/>
        </w:rPr>
        <w:t xml:space="preserve">aseptic, </w:t>
      </w:r>
      <w:r>
        <w:rPr>
          <w:b/>
        </w:rPr>
        <w:t xml:space="preserve">delimit, </w:t>
      </w:r>
      <w:r>
        <w:rPr>
          <w:b/>
        </w:rPr>
        <w:t xml:space="preserve">solder, </w:t>
      </w:r>
      <w:r>
        <w:rPr>
          <w:b/>
        </w:rPr>
        <w:t xml:space="preserve">impersonate, </w:t>
      </w:r>
      <w:r>
        <w:rPr>
          <w:b/>
        </w:rPr>
        <w:t xml:space="preserve">augment, </w:t>
      </w:r>
      <w:r>
        <w:rPr>
          <w:b/>
        </w:rPr>
        <w:t xml:space="preserve">pottery, </w:t>
      </w:r>
      <w:r>
        <w:rPr>
          <w:b/>
        </w:rPr>
        <w:t xml:space="preserve">avid, </w:t>
      </w:r>
      <w:r>
        <w:rPr>
          <w:b/>
        </w:rPr>
        <w:t xml:space="preserve">concentrate, </w:t>
      </w:r>
      <w:r>
        <w:rPr>
          <w:b/>
        </w:rPr>
        <w:t xml:space="preserve">embed, </w:t>
      </w:r>
      <w:r>
        <w:rPr>
          <w:b/>
        </w:rPr>
        <w:t xml:space="preserve">abstract, </w:t>
      </w:r>
      <w:r>
        <w:rPr>
          <w:b/>
        </w:rPr>
        <w:t xml:space="preserve">spined, </w:t>
      </w:r>
      <w:r>
        <w:rPr>
          <w:b/>
        </w:rPr>
        <w:t xml:space="preserve">fervent, </w:t>
      </w:r>
      <w:r>
        <w:rPr>
          <w:b/>
        </w:rPr>
        <w:t xml:space="preserve">adaptability, </w:t>
      </w:r>
      <w:r>
        <w:rPr>
          <w:b/>
        </w:rPr>
        <w:t xml:space="preserve">improper, </w:t>
      </w:r>
      <w:r>
        <w:rPr>
          <w:b/>
        </w:rPr>
        <w:t xml:space="preserve">domination, </w:t>
      </w:r>
      <w:r>
        <w:rPr>
          <w:b/>
        </w:rPr>
        <w:t xml:space="preserve">unquestioning, </w:t>
      </w:r>
      <w:r>
        <w:rPr>
          <w:b/>
        </w:rPr>
        <w:t xml:space="preserve">discount, </w:t>
      </w:r>
      <w:r>
        <w:rPr>
          <w:b/>
        </w:rPr>
        <w:t xml:space="preserve">execute, </w:t>
      </w:r>
      <w:r>
        <w:rPr>
          <w:b/>
        </w:rPr>
        <w:t xml:space="preserve">nostalgia, </w:t>
      </w:r>
      <w:r>
        <w:rPr>
          <w:b/>
        </w:rPr>
        <w:t xml:space="preserve">pseudonym, </w:t>
      </w:r>
      <w:r>
        <w:rPr>
          <w:b/>
        </w:rPr>
        <w:t xml:space="preserve">intimidate, </w:t>
      </w:r>
      <w:r>
        <w:rPr>
          <w:b/>
        </w:rPr>
        <w:t xml:space="preserve">competing, </w:t>
      </w:r>
      <w:r>
        <w:rPr>
          <w:b/>
        </w:rPr>
        <w:t xml:space="preserve">dissident, </w:t>
      </w:r>
      <w:r>
        <w:rPr>
          <w:b/>
        </w:rPr>
        <w:t xml:space="preserve">apprehensive, </w:t>
      </w:r>
      <w:r>
        <w:rPr>
          <w:b/>
        </w:rPr>
        <w:t xml:space="preserve">seminal, </w:t>
      </w:r>
      <w:r>
        <w:rPr>
          <w:b/>
        </w:rPr>
        <w:t xml:space="preserve">decorous, </w:t>
      </w:r>
      <w:r>
        <w:rPr>
          <w:b/>
        </w:rPr>
        <w:t xml:space="preserve">stalk, </w:t>
      </w:r>
      <w:r>
        <w:rPr>
          <w:b/>
        </w:rPr>
        <w:t xml:space="preserve">nibble, </w:t>
      </w:r>
      <w:r>
        <w:rPr>
          <w:b/>
        </w:rPr>
        <w:t xml:space="preserve">perfervid, </w:t>
      </w:r>
      <w:r>
        <w:rPr>
          <w:b/>
        </w:rPr>
        <w:t xml:space="preserve">truculent, </w:t>
      </w:r>
      <w:r>
        <w:rPr>
          <w:b/>
        </w:rPr>
        <w:t xml:space="preserve">transit, </w:t>
      </w:r>
      <w:r>
        <w:rPr>
          <w:b/>
        </w:rPr>
        <w:t xml:space="preserve">truculence, </w:t>
      </w:r>
      <w:r>
        <w:rPr>
          <w:b/>
        </w:rPr>
        <w:t xml:space="preserve">deter, </w:t>
      </w:r>
      <w:r>
        <w:rPr>
          <w:b/>
        </w:rPr>
        <w:t xml:space="preserve">moisten, </w:t>
      </w:r>
      <w:r>
        <w:rPr>
          <w:b/>
        </w:rPr>
        <w:t xml:space="preserve">enumerate, </w:t>
      </w:r>
      <w:r>
        <w:rPr>
          <w:b/>
        </w:rPr>
        <w:t xml:space="preserve">typographical, </w:t>
      </w:r>
      <w:r>
        <w:rPr>
          <w:b/>
        </w:rPr>
        <w:t xml:space="preserve">mythic, </w:t>
      </w:r>
      <w:r>
        <w:rPr>
          <w:b/>
        </w:rPr>
        <w:t xml:space="preserve">ignore, </w:t>
      </w:r>
      <w:r>
        <w:rPr>
          <w:b/>
        </w:rPr>
        <w:t xml:space="preserve">control, </w:t>
      </w:r>
      <w:r>
        <w:rPr>
          <w:b/>
        </w:rPr>
        <w:t xml:space="preserve">contradict, </w:t>
      </w:r>
      <w:r>
        <w:rPr>
          <w:b/>
        </w:rPr>
        <w:t xml:space="preserve">glucose, </w:t>
      </w:r>
      <w:r>
        <w:rPr>
          <w:b/>
        </w:rPr>
        <w:t xml:space="preserve">herald, </w:t>
      </w:r>
      <w:r>
        <w:rPr>
          <w:b/>
        </w:rPr>
        <w:t xml:space="preserve">sociable, </w:t>
      </w:r>
      <w:r>
        <w:rPr>
          <w:b/>
        </w:rPr>
        <w:t xml:space="preserve">incommensurate, </w:t>
      </w:r>
      <w:r>
        <w:rPr>
          <w:b/>
        </w:rPr>
        <w:t xml:space="preserve">impromptu, </w:t>
      </w:r>
      <w:r>
        <w:rPr>
          <w:b/>
        </w:rPr>
        <w:t xml:space="preserve">summary, </w:t>
      </w:r>
      <w:r>
        <w:rPr>
          <w:b/>
        </w:rPr>
        <w:t xml:space="preserve">penal, </w:t>
      </w:r>
      <w:r>
        <w:rPr>
          <w:b/>
        </w:rPr>
        <w:t xml:space="preserve">sycophant, </w:t>
      </w:r>
      <w:r>
        <w:rPr>
          <w:b/>
        </w:rPr>
        <w:t xml:space="preserve">bowlegged, </w:t>
      </w:r>
      <w:r>
        <w:rPr>
          <w:b/>
        </w:rPr>
        <w:t xml:space="preserve">contemporary, </w:t>
      </w:r>
      <w:r>
        <w:rPr>
          <w:b/>
        </w:rPr>
        <w:t xml:space="preserve">founder, </w:t>
      </w:r>
      <w:r>
        <w:rPr>
          <w:b/>
        </w:rPr>
        <w:t xml:space="preserve">predominant, </w:t>
      </w:r>
      <w:r>
        <w:rPr>
          <w:b/>
        </w:rPr>
        <w:t xml:space="preserve">rugged, </w:t>
      </w:r>
      <w:r>
        <w:rPr>
          <w:b/>
        </w:rPr>
        <w:t xml:space="preserve">generation, </w:t>
      </w:r>
      <w:r>
        <w:rPr>
          <w:b/>
        </w:rPr>
        <w:t xml:space="preserve">affront, </w:t>
      </w:r>
      <w:r>
        <w:rPr>
          <w:b/>
        </w:rPr>
        <w:t xml:space="preserve">organism, </w:t>
      </w:r>
      <w:r>
        <w:rPr>
          <w:b/>
        </w:rPr>
        <w:t xml:space="preserve">survive, </w:t>
      </w:r>
      <w:r>
        <w:rPr>
          <w:b/>
        </w:rPr>
        <w:t xml:space="preserve">pragmatic, </w:t>
      </w:r>
      <w:r>
        <w:rPr>
          <w:b/>
        </w:rPr>
        <w:t xml:space="preserve">decline, </w:t>
      </w:r>
      <w:r>
        <w:rPr>
          <w:b/>
        </w:rPr>
        <w:t xml:space="preserve">prone, </w:t>
      </w:r>
      <w:r>
        <w:rPr>
          <w:b/>
        </w:rPr>
        <w:t xml:space="preserve">assuming, </w:t>
      </w:r>
      <w:r>
        <w:rPr>
          <w:b/>
        </w:rPr>
        <w:t xml:space="preserve">righteousness, </w:t>
      </w:r>
      <w:r>
        <w:rPr>
          <w:b/>
        </w:rPr>
        <w:t xml:space="preserve">drowsy, </w:t>
      </w:r>
      <w:r>
        <w:rPr>
          <w:b/>
        </w:rPr>
        <w:t xml:space="preserve">critique, </w:t>
      </w:r>
      <w:r>
        <w:rPr>
          <w:b/>
        </w:rPr>
        <w:t xml:space="preserve">speculate, </w:t>
      </w:r>
      <w:r>
        <w:rPr>
          <w:b/>
        </w:rPr>
        <w:t xml:space="preserve">notate, </w:t>
      </w:r>
      <w:r>
        <w:rPr>
          <w:b/>
        </w:rPr>
        <w:t xml:space="preserve">folklore, </w:t>
      </w:r>
      <w:r>
        <w:rPr>
          <w:b/>
        </w:rPr>
        <w:t xml:space="preserve">blighted, </w:t>
      </w:r>
      <w:r>
        <w:rPr>
          <w:b/>
        </w:rPr>
        <w:t xml:space="preserve">banal, </w:t>
      </w:r>
      <w:r>
        <w:rPr>
          <w:b/>
        </w:rPr>
        <w:t xml:space="preserve">estranged, </w:t>
      </w:r>
      <w:r>
        <w:rPr>
          <w:b/>
        </w:rPr>
        <w:t xml:space="preserve">confrontation, </w:t>
      </w:r>
      <w:r>
        <w:rPr>
          <w:b/>
        </w:rPr>
        <w:t xml:space="preserve">forestall, </w:t>
      </w:r>
      <w:r>
        <w:rPr>
          <w:b/>
        </w:rPr>
        <w:t xml:space="preserve">dexterous, </w:t>
      </w:r>
      <w:r>
        <w:rPr>
          <w:b/>
        </w:rPr>
        <w:t xml:space="preserve">decisiveness, </w:t>
      </w:r>
      <w:r>
        <w:rPr>
          <w:b/>
        </w:rPr>
        <w:t xml:space="preserve">glutinous, </w:t>
      </w:r>
      <w:r>
        <w:rPr>
          <w:b/>
        </w:rPr>
        <w:t xml:space="preserve">contemplate, </w:t>
      </w:r>
      <w:r>
        <w:rPr>
          <w:b/>
        </w:rPr>
        <w:t xml:space="preserve">impassable, </w:t>
      </w:r>
      <w:r>
        <w:rPr>
          <w:b/>
        </w:rPr>
        <w:t xml:space="preserve">inimical, </w:t>
      </w:r>
      <w:r>
        <w:rPr>
          <w:b/>
        </w:rPr>
        <w:t xml:space="preserve">apposite, </w:t>
      </w:r>
      <w:r>
        <w:rPr>
          <w:b/>
        </w:rPr>
        <w:t xml:space="preserve">underplay, </w:t>
      </w:r>
      <w:r>
        <w:rPr>
          <w:b/>
        </w:rPr>
        <w:t xml:space="preserve">innocuous, </w:t>
      </w:r>
      <w:r>
        <w:rPr>
          <w:b/>
        </w:rPr>
        <w:t xml:space="preserve">illicit, </w:t>
      </w:r>
      <w:r>
        <w:rPr>
          <w:b/>
        </w:rPr>
        <w:t xml:space="preserve">swampy, </w:t>
      </w:r>
      <w:r>
        <w:rPr>
          <w:b/>
        </w:rPr>
        <w:t xml:space="preserve">persevere, </w:t>
      </w:r>
      <w:r>
        <w:rPr>
          <w:b/>
        </w:rPr>
        <w:t xml:space="preserve">inquiry, </w:t>
      </w:r>
      <w:r>
        <w:rPr>
          <w:b/>
        </w:rPr>
        <w:t xml:space="preserve">mystic, </w:t>
      </w:r>
      <w:r>
        <w:rPr>
          <w:b/>
        </w:rPr>
        <w:t xml:space="preserve">fortitude, </w:t>
      </w:r>
      <w:r>
        <w:rPr>
          <w:b/>
        </w:rPr>
        <w:t xml:space="preserve">homogenize, </w:t>
      </w:r>
      <w:r>
        <w:rPr>
          <w:b/>
        </w:rPr>
        <w:t xml:space="preserve">resentful, </w:t>
      </w:r>
      <w:r>
        <w:rPr>
          <w:b/>
        </w:rPr>
        <w:t xml:space="preserve">indignant, </w:t>
      </w:r>
      <w:r>
        <w:rPr>
          <w:b/>
        </w:rPr>
        <w:t xml:space="preserve">stately, </w:t>
      </w:r>
      <w:r>
        <w:rPr>
          <w:b/>
        </w:rPr>
        <w:t xml:space="preserve">tenuous, </w:t>
      </w:r>
      <w:r>
        <w:rPr>
          <w:b/>
        </w:rPr>
        <w:t xml:space="preserve">attenuation, </w:t>
      </w:r>
      <w:r>
        <w:rPr>
          <w:b/>
        </w:rPr>
        <w:t xml:space="preserve">perquisite, </w:t>
      </w:r>
      <w:r>
        <w:rPr>
          <w:b/>
        </w:rPr>
        <w:t xml:space="preserve">accomplish, </w:t>
      </w:r>
      <w:r>
        <w:rPr>
          <w:b/>
        </w:rPr>
        <w:t xml:space="preserve">haggle, </w:t>
      </w:r>
      <w:r>
        <w:rPr>
          <w:b/>
        </w:rPr>
        <w:t xml:space="preserve">falter, </w:t>
      </w:r>
      <w:r>
        <w:rPr>
          <w:b/>
        </w:rPr>
        <w:t xml:space="preserve">postdate, </w:t>
      </w:r>
      <w:r>
        <w:rPr>
          <w:b/>
        </w:rPr>
        <w:t xml:space="preserve">affable, </w:t>
      </w:r>
      <w:r>
        <w:rPr>
          <w:b/>
        </w:rPr>
        <w:t xml:space="preserve">solemn, </w:t>
      </w:r>
      <w:r>
        <w:rPr>
          <w:b/>
        </w:rPr>
        <w:t xml:space="preserve">flustered, </w:t>
      </w:r>
      <w:r>
        <w:rPr>
          <w:b/>
        </w:rPr>
        <w:t xml:space="preserve">adore, </w:t>
      </w:r>
      <w:r>
        <w:rPr>
          <w:b/>
        </w:rPr>
        <w:t xml:space="preserve">peripatetic, </w:t>
      </w:r>
      <w:r>
        <w:rPr>
          <w:b/>
        </w:rPr>
        <w:t xml:space="preserve">whimsy, </w:t>
      </w:r>
      <w:r>
        <w:rPr>
          <w:b/>
        </w:rPr>
        <w:t xml:space="preserve">indigence, </w:t>
      </w:r>
      <w:r>
        <w:rPr>
          <w:b/>
        </w:rPr>
        <w:t xml:space="preserve">composed, </w:t>
      </w:r>
      <w:r>
        <w:rPr>
          <w:b/>
        </w:rPr>
        <w:t xml:space="preserve">preoccupation, </w:t>
      </w:r>
      <w:r>
        <w:rPr>
          <w:b/>
        </w:rPr>
        <w:t xml:space="preserve">allure, </w:t>
      </w:r>
      <w:r>
        <w:rPr>
          <w:b/>
        </w:rPr>
        <w:t xml:space="preserve">contradictory, </w:t>
      </w:r>
      <w:r>
        <w:rPr>
          <w:b/>
        </w:rPr>
        <w:t xml:space="preserve">apparition, </w:t>
      </w:r>
      <w:r>
        <w:rPr>
          <w:b/>
        </w:rPr>
        <w:t xml:space="preserve">xenophobic, </w:t>
      </w:r>
      <w:r>
        <w:rPr>
          <w:b/>
        </w:rPr>
        <w:t xml:space="preserve">flip, </w:t>
      </w:r>
      <w:r>
        <w:rPr>
          <w:b/>
        </w:rPr>
        <w:t xml:space="preserve">qualified, </w:t>
      </w:r>
      <w:r>
        <w:rPr>
          <w:b/>
        </w:rPr>
        <w:t xml:space="preserve">emulate, </w:t>
      </w:r>
      <w:r>
        <w:rPr>
          <w:b/>
        </w:rPr>
        <w:t xml:space="preserve">isolate, </w:t>
      </w:r>
      <w:r>
        <w:rPr>
          <w:b/>
        </w:rPr>
        <w:t xml:space="preserve">collusion, </w:t>
      </w:r>
      <w:r>
        <w:rPr>
          <w:b/>
        </w:rPr>
        <w:t xml:space="preserve">panacea, </w:t>
      </w:r>
      <w:r>
        <w:rPr>
          <w:b/>
        </w:rPr>
        <w:t xml:space="preserve">smug, </w:t>
      </w:r>
      <w:r>
        <w:rPr>
          <w:b/>
        </w:rPr>
        <w:t xml:space="preserve">peevish, </w:t>
      </w:r>
      <w:r>
        <w:rPr>
          <w:b/>
        </w:rPr>
        <w:t xml:space="preserve">demystify, </w:t>
      </w:r>
      <w:r>
        <w:rPr>
          <w:b/>
        </w:rPr>
        <w:t xml:space="preserve">indistinguishable, </w:t>
      </w:r>
      <w:r>
        <w:rPr>
          <w:b/>
        </w:rPr>
        <w:t xml:space="preserve">cater, </w:t>
      </w:r>
      <w:r>
        <w:rPr>
          <w:b/>
        </w:rPr>
        <w:t xml:space="preserve">imbue, </w:t>
      </w:r>
      <w:r>
        <w:rPr>
          <w:b/>
        </w:rPr>
        <w:t xml:space="preserve">astray, </w:t>
      </w:r>
      <w:r>
        <w:rPr>
          <w:b/>
        </w:rPr>
        <w:t xml:space="preserve">cumbersome, </w:t>
      </w:r>
      <w:r>
        <w:rPr>
          <w:b/>
        </w:rPr>
        <w:t xml:space="preserve">impassioned, </w:t>
      </w:r>
      <w:r>
        <w:rPr>
          <w:b/>
        </w:rPr>
        <w:t xml:space="preserve">restive, </w:t>
      </w:r>
      <w:r>
        <w:rPr>
          <w:b/>
        </w:rPr>
        <w:t xml:space="preserve">fictitious, </w:t>
      </w:r>
      <w:r>
        <w:rPr>
          <w:b/>
        </w:rPr>
        <w:t xml:space="preserve">overcrowd, </w:t>
      </w:r>
      <w:r>
        <w:rPr>
          <w:b/>
        </w:rPr>
        <w:t xml:space="preserve">gainsay, </w:t>
      </w:r>
      <w:r>
        <w:rPr>
          <w:b/>
        </w:rPr>
        <w:t xml:space="preserve">financial, </w:t>
      </w:r>
      <w:r>
        <w:rPr>
          <w:b/>
        </w:rPr>
        <w:t xml:space="preserve">brazen, </w:t>
      </w:r>
      <w:r>
        <w:rPr>
          <w:b/>
        </w:rPr>
        <w:t xml:space="preserve">abbreviate, </w:t>
      </w:r>
      <w:r>
        <w:rPr>
          <w:b/>
        </w:rPr>
        <w:t xml:space="preserve">utopian, </w:t>
      </w:r>
      <w:r>
        <w:rPr>
          <w:b/>
        </w:rPr>
        <w:t xml:space="preserve">impractical, </w:t>
      </w:r>
      <w:r>
        <w:rPr>
          <w:b/>
        </w:rPr>
        <w:t xml:space="preserve">frantic, </w:t>
      </w:r>
      <w:r>
        <w:rPr>
          <w:b/>
        </w:rPr>
        <w:t xml:space="preserve">adoration, </w:t>
      </w:r>
      <w:r>
        <w:rPr>
          <w:b/>
        </w:rPr>
        <w:t xml:space="preserve">hydrate, </w:t>
      </w:r>
      <w:r>
        <w:rPr>
          <w:b/>
        </w:rPr>
        <w:t xml:space="preserve">synergic, </w:t>
      </w:r>
      <w:r>
        <w:rPr>
          <w:b/>
        </w:rPr>
        <w:t xml:space="preserve">operative, </w:t>
      </w:r>
      <w:r>
        <w:rPr>
          <w:b/>
        </w:rPr>
        <w:t xml:space="preserve">subdued, </w:t>
      </w:r>
      <w:r>
        <w:rPr>
          <w:b/>
        </w:rPr>
        <w:t xml:space="preserve">constitution, </w:t>
      </w:r>
      <w:r>
        <w:rPr>
          <w:b/>
        </w:rPr>
        <w:t xml:space="preserve">recessive, </w:t>
      </w:r>
      <w:r>
        <w:rPr>
          <w:b/>
        </w:rPr>
        <w:t xml:space="preserve">reconnaissance, </w:t>
      </w:r>
      <w:r>
        <w:rPr>
          <w:b/>
        </w:rPr>
        <w:t xml:space="preserve">institute, </w:t>
      </w:r>
      <w:r>
        <w:rPr>
          <w:b/>
        </w:rPr>
        <w:t xml:space="preserve">abridge, </w:t>
      </w:r>
      <w:r>
        <w:rPr>
          <w:b/>
        </w:rPr>
        <w:t xml:space="preserve">fraught, </w:t>
      </w:r>
      <w:r>
        <w:rPr>
          <w:b/>
        </w:rPr>
        <w:t xml:space="preserve">tangible, </w:t>
      </w:r>
      <w:r>
        <w:rPr>
          <w:b/>
        </w:rPr>
        <w:t xml:space="preserve">recommendation, </w:t>
      </w:r>
      <w:r>
        <w:rPr>
          <w:b/>
        </w:rPr>
        <w:t xml:space="preserve">inept, </w:t>
      </w:r>
      <w:r>
        <w:rPr>
          <w:b/>
        </w:rPr>
        <w:t xml:space="preserve">reenact, </w:t>
      </w:r>
      <w:r>
        <w:rPr>
          <w:b/>
        </w:rPr>
        <w:t xml:space="preserve">amalgam, </w:t>
      </w:r>
      <w:r>
        <w:rPr>
          <w:b/>
        </w:rPr>
        <w:t xml:space="preserve">credulous, </w:t>
      </w:r>
      <w:r>
        <w:rPr>
          <w:b/>
        </w:rPr>
        <w:t xml:space="preserve">recluse, </w:t>
      </w:r>
      <w:r>
        <w:rPr>
          <w:b/>
        </w:rPr>
        <w:t xml:space="preserve">resort, </w:t>
      </w:r>
      <w:r>
        <w:rPr>
          <w:b/>
        </w:rPr>
        <w:t xml:space="preserve">hackneyed, </w:t>
      </w:r>
      <w:r>
        <w:rPr>
          <w:b/>
        </w:rPr>
        <w:t xml:space="preserve">imprecise, </w:t>
      </w:r>
      <w:r>
        <w:rPr>
          <w:b/>
        </w:rPr>
        <w:t xml:space="preserve">monopolize, </w:t>
      </w:r>
      <w:r>
        <w:rPr>
          <w:b/>
        </w:rPr>
        <w:t xml:space="preserve">spiny, </w:t>
      </w:r>
      <w:r>
        <w:rPr>
          <w:b/>
        </w:rPr>
        <w:t xml:space="preserve">die, </w:t>
      </w:r>
      <w:r>
        <w:rPr>
          <w:b/>
        </w:rPr>
        <w:t xml:space="preserve">ingrate, </w:t>
      </w:r>
      <w:r>
        <w:rPr>
          <w:b/>
        </w:rPr>
        <w:t xml:space="preserve">catalyze, </w:t>
      </w:r>
      <w:r>
        <w:rPr>
          <w:b/>
        </w:rPr>
        <w:t xml:space="preserve">intrigue, </w:t>
      </w:r>
      <w:r>
        <w:rPr>
          <w:b/>
        </w:rPr>
        <w:t xml:space="preserve">propagate, </w:t>
      </w:r>
      <w:r>
        <w:rPr>
          <w:b/>
        </w:rPr>
        <w:t xml:space="preserve">underdeveloped, </w:t>
      </w:r>
      <w:r>
        <w:rPr>
          <w:b/>
        </w:rPr>
        <w:t xml:space="preserve">generic, </w:t>
      </w:r>
      <w:r>
        <w:rPr>
          <w:b/>
        </w:rPr>
        <w:t xml:space="preserve">superficially, </w:t>
      </w:r>
      <w:r>
        <w:rPr>
          <w:b/>
        </w:rPr>
        <w:t xml:space="preserve">burgeon, </w:t>
      </w:r>
      <w:r>
        <w:rPr>
          <w:b/>
        </w:rPr>
        <w:t xml:space="preserve">invade, </w:t>
      </w:r>
      <w:r>
        <w:rPr>
          <w:b/>
        </w:rPr>
        <w:t xml:space="preserve">equilibrium, </w:t>
      </w:r>
      <w:r>
        <w:rPr>
          <w:b/>
        </w:rPr>
        <w:t xml:space="preserve">courteous, </w:t>
      </w:r>
      <w:r>
        <w:rPr>
          <w:b/>
        </w:rPr>
        <w:t xml:space="preserve">consort, </w:t>
      </w:r>
      <w:r>
        <w:rPr>
          <w:b/>
        </w:rPr>
        <w:t xml:space="preserve">dull, </w:t>
      </w:r>
      <w:r>
        <w:rPr>
          <w:b/>
        </w:rPr>
        <w:t xml:space="preserve">decadence, </w:t>
      </w:r>
      <w:r>
        <w:rPr>
          <w:b/>
        </w:rPr>
        <w:t xml:space="preserve">validate, </w:t>
      </w:r>
      <w:r>
        <w:rPr>
          <w:b/>
        </w:rPr>
        <w:t xml:space="preserve">revise, </w:t>
      </w:r>
      <w:r>
        <w:rPr>
          <w:b/>
        </w:rPr>
        <w:t xml:space="preserve">aloof, </w:t>
      </w:r>
      <w:r>
        <w:rPr>
          <w:b/>
        </w:rPr>
        <w:t xml:space="preserve">blatant, </w:t>
      </w:r>
      <w:r>
        <w:rPr>
          <w:b/>
        </w:rPr>
        <w:t xml:space="preserve">braid, </w:t>
      </w:r>
      <w:r>
        <w:rPr>
          <w:b/>
        </w:rPr>
        <w:t xml:space="preserve">fraudulent, </w:t>
      </w:r>
      <w:r>
        <w:rPr>
          <w:b/>
        </w:rPr>
        <w:t xml:space="preserve">elementary, </w:t>
      </w:r>
      <w:r>
        <w:rPr>
          <w:b/>
        </w:rPr>
        <w:t xml:space="preserve">arid, </w:t>
      </w:r>
      <w:r>
        <w:rPr>
          <w:b/>
        </w:rPr>
        <w:t xml:space="preserve">clamber, </w:t>
      </w:r>
      <w:r>
        <w:rPr>
          <w:b/>
        </w:rPr>
        <w:t xml:space="preserve">insignificant, </w:t>
      </w:r>
      <w:r>
        <w:rPr>
          <w:b/>
        </w:rPr>
        <w:t xml:space="preserve">inexpensive, </w:t>
      </w:r>
      <w:r>
        <w:rPr>
          <w:b/>
        </w:rPr>
        <w:t xml:space="preserve">counterpart, </w:t>
      </w:r>
      <w:r>
        <w:rPr>
          <w:b/>
        </w:rPr>
        <w:t xml:space="preserve">surrogate, </w:t>
      </w:r>
      <w:r>
        <w:rPr>
          <w:b/>
        </w:rPr>
        <w:t xml:space="preserve">narcotic, </w:t>
      </w:r>
      <w:r>
        <w:rPr>
          <w:b/>
        </w:rPr>
        <w:t xml:space="preserve">emphatic, </w:t>
      </w:r>
      <w:r>
        <w:rPr>
          <w:b/>
        </w:rPr>
        <w:t xml:space="preserve">reciprocally, </w:t>
      </w:r>
      <w:r>
        <w:rPr>
          <w:b/>
        </w:rPr>
        <w:t xml:space="preserve">notoriety, </w:t>
      </w:r>
      <w:r>
        <w:rPr>
          <w:b/>
        </w:rPr>
        <w:t xml:space="preserve">decry, </w:t>
      </w:r>
      <w:r>
        <w:rPr>
          <w:b/>
        </w:rPr>
        <w:t xml:space="preserve">transient, </w:t>
      </w:r>
      <w:r>
        <w:rPr>
          <w:b/>
        </w:rPr>
        <w:t xml:space="preserve">restore, </w:t>
      </w:r>
      <w:r>
        <w:rPr>
          <w:b/>
        </w:rPr>
        <w:t xml:space="preserve">phlegmatic, </w:t>
      </w:r>
      <w:r>
        <w:rPr>
          <w:b/>
        </w:rPr>
        <w:t xml:space="preserve">penetrating, </w:t>
      </w:r>
      <w:r>
        <w:rPr>
          <w:b/>
        </w:rPr>
        <w:t xml:space="preserve">amicably, </w:t>
      </w:r>
      <w:r>
        <w:rPr>
          <w:b/>
        </w:rPr>
        <w:t xml:space="preserve">reparable, </w:t>
      </w:r>
      <w:r>
        <w:rPr>
          <w:b/>
        </w:rPr>
        <w:t xml:space="preserve">pesticide, </w:t>
      </w:r>
      <w:r>
        <w:rPr>
          <w:b/>
        </w:rPr>
        <w:t xml:space="preserve">decelerate, </w:t>
      </w:r>
      <w:r>
        <w:rPr>
          <w:b/>
        </w:rPr>
        <w:t xml:space="preserve">vital, </w:t>
      </w:r>
      <w:r>
        <w:rPr>
          <w:b/>
        </w:rPr>
        <w:t xml:space="preserve">deploy, </w:t>
      </w:r>
      <w:r>
        <w:rPr>
          <w:b/>
        </w:rPr>
        <w:t xml:space="preserve">inappropriate, </w:t>
      </w:r>
      <w:r>
        <w:rPr>
          <w:b/>
        </w:rPr>
        <w:t xml:space="preserve">axiom, </w:t>
      </w:r>
      <w:r>
        <w:rPr>
          <w:b/>
        </w:rPr>
        <w:t xml:space="preserve">paean, </w:t>
      </w:r>
      <w:r>
        <w:rPr>
          <w:b/>
        </w:rPr>
        <w:t xml:space="preserve">viable, </w:t>
      </w:r>
      <w:r>
        <w:rPr>
          <w:b/>
        </w:rPr>
        <w:t xml:space="preserve">foible, </w:t>
      </w:r>
      <w:r>
        <w:rPr>
          <w:b/>
        </w:rPr>
        <w:t xml:space="preserve">condemnation, </w:t>
      </w:r>
      <w:r>
        <w:rPr>
          <w:b/>
        </w:rPr>
        <w:t xml:space="preserve">undistorted, </w:t>
      </w:r>
      <w:r>
        <w:rPr>
          <w:b/>
        </w:rPr>
        <w:t xml:space="preserve">exploit, </w:t>
      </w:r>
      <w:r>
        <w:rPr>
          <w:b/>
        </w:rPr>
        <w:t xml:space="preserve">schism, </w:t>
      </w:r>
      <w:r>
        <w:rPr>
          <w:b/>
        </w:rPr>
        <w:t xml:space="preserve">underwater, </w:t>
      </w:r>
      <w:r>
        <w:rPr>
          <w:b/>
        </w:rPr>
        <w:t xml:space="preserve">duplicity, </w:t>
      </w:r>
      <w:r>
        <w:rPr>
          <w:b/>
        </w:rPr>
        <w:t xml:space="preserve">collateral, </w:t>
      </w:r>
      <w:r>
        <w:rPr>
          <w:b/>
        </w:rPr>
        <w:t xml:space="preserve">exhilarate, </w:t>
      </w:r>
      <w:r>
        <w:rPr>
          <w:b/>
        </w:rPr>
        <w:t xml:space="preserve">incapacitate, </w:t>
      </w:r>
      <w:r>
        <w:rPr>
          <w:b/>
        </w:rPr>
        <w:t xml:space="preserve">invariable, </w:t>
      </w:r>
      <w:r>
        <w:rPr>
          <w:b/>
        </w:rPr>
        <w:t xml:space="preserve">ultrasonic, </w:t>
      </w:r>
      <w:r>
        <w:rPr>
          <w:b/>
        </w:rPr>
        <w:t xml:space="preserve">permeable, </w:t>
      </w:r>
      <w:r>
        <w:rPr>
          <w:b/>
        </w:rPr>
        <w:t xml:space="preserve">touching, </w:t>
      </w:r>
      <w:r>
        <w:rPr>
          <w:b/>
        </w:rPr>
        <w:t xml:space="preserve">overpowering, </w:t>
      </w:r>
      <w:r>
        <w:rPr>
          <w:b/>
        </w:rPr>
        <w:t xml:space="preserve">revert, </w:t>
      </w:r>
      <w:r>
        <w:rPr>
          <w:b/>
        </w:rPr>
        <w:t xml:space="preserve">confidently, </w:t>
      </w:r>
      <w:r>
        <w:rPr>
          <w:b/>
        </w:rPr>
        <w:t xml:space="preserve">hamper, </w:t>
      </w:r>
      <w:r>
        <w:rPr>
          <w:b/>
        </w:rPr>
        <w:t xml:space="preserve">annex, </w:t>
      </w:r>
      <w:r>
        <w:rPr>
          <w:b/>
        </w:rPr>
        <w:t xml:space="preserve">protest, </w:t>
      </w:r>
      <w:r>
        <w:rPr>
          <w:b/>
        </w:rPr>
        <w:t xml:space="preserve">aptitude, </w:t>
      </w:r>
      <w:r>
        <w:rPr>
          <w:b/>
        </w:rPr>
        <w:t xml:space="preserve">revoke, </w:t>
      </w:r>
      <w:r>
        <w:rPr>
          <w:b/>
        </w:rPr>
        <w:t xml:space="preserve">garish, </w:t>
      </w:r>
      <w:r>
        <w:rPr>
          <w:b/>
        </w:rPr>
        <w:t xml:space="preserve">prosecute, </w:t>
      </w:r>
      <w:r>
        <w:rPr>
          <w:b/>
        </w:rPr>
        <w:t xml:space="preserve">breach, </w:t>
      </w:r>
      <w:r>
        <w:rPr>
          <w:b/>
        </w:rPr>
        <w:t xml:space="preserve">vitality, </w:t>
      </w:r>
      <w:r>
        <w:rPr>
          <w:b/>
        </w:rPr>
        <w:t xml:space="preserve">critic, </w:t>
      </w:r>
      <w:r>
        <w:rPr>
          <w:b/>
        </w:rPr>
        <w:t xml:space="preserve">equivocal, </w:t>
      </w:r>
      <w:r>
        <w:rPr>
          <w:b/>
        </w:rPr>
        <w:t xml:space="preserve">inexorable, </w:t>
      </w:r>
      <w:r>
        <w:rPr>
          <w:b/>
        </w:rPr>
        <w:t xml:space="preserve">dependable, </w:t>
      </w:r>
      <w:r>
        <w:rPr>
          <w:b/>
        </w:rPr>
        <w:t xml:space="preserve">redeem, </w:t>
      </w:r>
      <w:r>
        <w:rPr>
          <w:b/>
        </w:rPr>
        <w:t xml:space="preserve">spiritual, </w:t>
      </w:r>
      <w:r>
        <w:rPr>
          <w:b/>
        </w:rPr>
        <w:t xml:space="preserve">depict, </w:t>
      </w:r>
      <w:r>
        <w:rPr>
          <w:b/>
        </w:rPr>
        <w:t xml:space="preserve">munificent, </w:t>
      </w:r>
      <w:r>
        <w:rPr>
          <w:b/>
        </w:rPr>
        <w:t xml:space="preserve">advantage, </w:t>
      </w:r>
      <w:r>
        <w:rPr>
          <w:b/>
        </w:rPr>
        <w:t xml:space="preserve">protective, </w:t>
      </w:r>
      <w:r>
        <w:rPr>
          <w:b/>
        </w:rPr>
        <w:t xml:space="preserve">slimy, </w:t>
      </w:r>
      <w:r>
        <w:rPr>
          <w:b/>
        </w:rPr>
        <w:t xml:space="preserve">animated, </w:t>
      </w:r>
      <w:r>
        <w:rPr>
          <w:b/>
        </w:rPr>
        <w:t xml:space="preserve">multifaceted, </w:t>
      </w:r>
      <w:r>
        <w:rPr>
          <w:b/>
        </w:rPr>
        <w:t xml:space="preserve">coarse, </w:t>
      </w:r>
      <w:r>
        <w:rPr>
          <w:b/>
        </w:rPr>
        <w:t xml:space="preserve">criticize, </w:t>
      </w:r>
      <w:r>
        <w:rPr>
          <w:b/>
        </w:rPr>
        <w:t xml:space="preserve">ragged, </w:t>
      </w:r>
      <w:r>
        <w:rPr>
          <w:b/>
        </w:rPr>
        <w:t xml:space="preserve">concentric, </w:t>
      </w:r>
      <w:r>
        <w:rPr>
          <w:b/>
        </w:rPr>
        <w:t xml:space="preserve">piousness, </w:t>
      </w:r>
      <w:r>
        <w:rPr>
          <w:b/>
        </w:rPr>
        <w:t xml:space="preserve">tacit, </w:t>
      </w:r>
      <w:r>
        <w:rPr>
          <w:b/>
        </w:rPr>
        <w:t xml:space="preserve">inoffensive, </w:t>
      </w:r>
      <w:r>
        <w:rPr>
          <w:b/>
        </w:rPr>
        <w:t xml:space="preserve">virulence, </w:t>
      </w:r>
      <w:r>
        <w:rPr>
          <w:b/>
        </w:rPr>
        <w:t xml:space="preserve">interlocking, </w:t>
      </w:r>
      <w:r>
        <w:rPr>
          <w:b/>
        </w:rPr>
        <w:t xml:space="preserve">affirmation, </w:t>
      </w:r>
      <w:r>
        <w:rPr>
          <w:b/>
        </w:rPr>
        <w:t xml:space="preserve">banish, </w:t>
      </w:r>
      <w:r>
        <w:rPr>
          <w:b/>
        </w:rPr>
        <w:t xml:space="preserve">pathological, </w:t>
      </w:r>
      <w:r>
        <w:rPr>
          <w:b/>
        </w:rPr>
        <w:t xml:space="preserve">equestrian, </w:t>
      </w:r>
      <w:r>
        <w:rPr>
          <w:b/>
        </w:rPr>
        <w:t xml:space="preserve">shiftless, </w:t>
      </w:r>
      <w:r>
        <w:rPr>
          <w:b/>
        </w:rPr>
        <w:t xml:space="preserve">uncontroversial, </w:t>
      </w:r>
      <w:r>
        <w:rPr>
          <w:b/>
        </w:rPr>
        <w:t xml:space="preserve">repress, </w:t>
      </w:r>
      <w:r>
        <w:rPr>
          <w:b/>
        </w:rPr>
        <w:t xml:space="preserve">acidic, </w:t>
      </w:r>
      <w:r>
        <w:rPr>
          <w:b/>
        </w:rPr>
        <w:t xml:space="preserve">verbose, </w:t>
      </w:r>
      <w:r>
        <w:rPr>
          <w:b/>
        </w:rPr>
        <w:t xml:space="preserve">improvise, </w:t>
      </w:r>
      <w:r>
        <w:rPr>
          <w:b/>
        </w:rPr>
        <w:t xml:space="preserve">benefactor, </w:t>
      </w:r>
      <w:r>
        <w:rPr>
          <w:b/>
        </w:rPr>
        <w:t xml:space="preserve">stoic, </w:t>
      </w:r>
      <w:r>
        <w:rPr>
          <w:b/>
        </w:rPr>
        <w:t xml:space="preserve">episodic, </w:t>
      </w:r>
      <w:r>
        <w:rPr>
          <w:b/>
        </w:rPr>
        <w:t xml:space="preserve">segment, </w:t>
      </w:r>
      <w:r>
        <w:rPr>
          <w:b/>
        </w:rPr>
        <w:t xml:space="preserve">friend, </w:t>
      </w:r>
      <w:r>
        <w:rPr>
          <w:b/>
        </w:rPr>
        <w:t xml:space="preserve">enviable, </w:t>
      </w:r>
      <w:r>
        <w:rPr>
          <w:b/>
        </w:rPr>
        <w:t xml:space="preserve">terrifying, </w:t>
      </w:r>
      <w:r>
        <w:rPr>
          <w:b/>
        </w:rPr>
        <w:t xml:space="preserve">contention, </w:t>
      </w:r>
      <w:r>
        <w:rPr>
          <w:b/>
        </w:rPr>
        <w:t xml:space="preserve">withstand, </w:t>
      </w:r>
      <w:r>
        <w:rPr>
          <w:b/>
        </w:rPr>
        <w:t xml:space="preserve">desecrate, </w:t>
      </w:r>
      <w:r>
        <w:rPr>
          <w:b/>
        </w:rPr>
        <w:t xml:space="preserve">inconsolable, </w:t>
      </w:r>
      <w:r>
        <w:rPr>
          <w:b/>
        </w:rPr>
        <w:t xml:space="preserve">vaulted, </w:t>
      </w:r>
      <w:r>
        <w:rPr>
          <w:b/>
        </w:rPr>
        <w:t xml:space="preserve">toxic, </w:t>
      </w:r>
      <w:r>
        <w:rPr>
          <w:b/>
        </w:rPr>
        <w:t xml:space="preserve">dichotomy, </w:t>
      </w:r>
      <w:r>
        <w:rPr>
          <w:b/>
        </w:rPr>
        <w:t xml:space="preserve">overbear, </w:t>
      </w:r>
      <w:r>
        <w:rPr>
          <w:b/>
        </w:rPr>
        <w:t xml:space="preserve">disconsolate, </w:t>
      </w:r>
      <w:r>
        <w:rPr>
          <w:b/>
        </w:rPr>
        <w:t xml:space="preserve">observant, </w:t>
      </w:r>
      <w:r>
        <w:rPr>
          <w:b/>
        </w:rPr>
        <w:t xml:space="preserve">outgrowth, </w:t>
      </w:r>
      <w:r>
        <w:rPr>
          <w:b/>
        </w:rPr>
        <w:t xml:space="preserve">prior, </w:t>
      </w:r>
      <w:r>
        <w:rPr>
          <w:b/>
        </w:rPr>
        <w:t xml:space="preserve">rebellious, </w:t>
      </w:r>
      <w:r>
        <w:rPr>
          <w:b/>
        </w:rPr>
        <w:t xml:space="preserve">mundane, </w:t>
      </w:r>
      <w:r>
        <w:rPr>
          <w:b/>
        </w:rPr>
        <w:t xml:space="preserve">predatory, </w:t>
      </w:r>
      <w:r>
        <w:rPr>
          <w:b/>
        </w:rPr>
        <w:t xml:space="preserve">aggrandize, </w:t>
      </w:r>
      <w:r>
        <w:rPr>
          <w:b/>
        </w:rPr>
        <w:t xml:space="preserve">constituent, </w:t>
      </w:r>
      <w:r>
        <w:rPr>
          <w:b/>
        </w:rPr>
        <w:t xml:space="preserve">slothful, </w:t>
      </w:r>
      <w:r>
        <w:rPr>
          <w:b/>
        </w:rPr>
        <w:t xml:space="preserve">sluggish, </w:t>
      </w:r>
      <w:r>
        <w:rPr>
          <w:b/>
        </w:rPr>
        <w:t xml:space="preserve">homemade, </w:t>
      </w:r>
      <w:r>
        <w:rPr>
          <w:b/>
        </w:rPr>
        <w:t xml:space="preserve">ribaldry, </w:t>
      </w:r>
      <w:r>
        <w:rPr>
          <w:b/>
        </w:rPr>
        <w:t xml:space="preserve">despondent, </w:t>
      </w:r>
      <w:r>
        <w:rPr>
          <w:b/>
        </w:rPr>
        <w:t xml:space="preserve">tyrannical, </w:t>
      </w:r>
      <w:r>
        <w:rPr>
          <w:b/>
        </w:rPr>
        <w:t xml:space="preserve">prerequisite, </w:t>
      </w:r>
      <w:r>
        <w:rPr>
          <w:b/>
        </w:rPr>
        <w:t xml:space="preserve">domain, </w:t>
      </w:r>
      <w:r>
        <w:rPr>
          <w:b/>
        </w:rPr>
        <w:t xml:space="preserve">grating, </w:t>
      </w:r>
      <w:r>
        <w:rPr>
          <w:b/>
        </w:rPr>
        <w:t xml:space="preserve">perspicacious, </w:t>
      </w:r>
      <w:r>
        <w:rPr>
          <w:b/>
        </w:rPr>
        <w:t xml:space="preserve">specter, </w:t>
      </w:r>
      <w:r>
        <w:rPr>
          <w:b/>
        </w:rPr>
        <w:t xml:space="preserve">ferment, </w:t>
      </w:r>
      <w:r>
        <w:rPr>
          <w:b/>
        </w:rPr>
        <w:t xml:space="preserve">offhand, </w:t>
      </w:r>
      <w:r>
        <w:rPr>
          <w:b/>
        </w:rPr>
        <w:t xml:space="preserve">solicit, </w:t>
      </w:r>
      <w:r>
        <w:rPr>
          <w:b/>
        </w:rPr>
        <w:t xml:space="preserve">pitfall, </w:t>
      </w:r>
      <w:r>
        <w:rPr>
          <w:b/>
        </w:rPr>
        <w:t xml:space="preserve">incise, </w:t>
      </w:r>
      <w:r>
        <w:rPr>
          <w:b/>
        </w:rPr>
        <w:t xml:space="preserve">euphonious, </w:t>
      </w:r>
      <w:r>
        <w:rPr>
          <w:b/>
        </w:rPr>
        <w:t xml:space="preserve">impressive, </w:t>
      </w:r>
      <w:r>
        <w:rPr>
          <w:b/>
        </w:rPr>
        <w:t xml:space="preserve">atrophy, </w:t>
      </w:r>
      <w:r>
        <w:rPr>
          <w:b/>
        </w:rPr>
        <w:t xml:space="preserve">omit, </w:t>
      </w:r>
      <w:r>
        <w:rPr>
          <w:b/>
        </w:rPr>
        <w:t xml:space="preserve">mitigate, </w:t>
      </w:r>
      <w:r>
        <w:rPr>
          <w:b/>
        </w:rPr>
        <w:t xml:space="preserve">irrefutable, </w:t>
      </w:r>
      <w:r>
        <w:rPr>
          <w:b/>
        </w:rPr>
        <w:t xml:space="preserve">speculative, </w:t>
      </w:r>
      <w:r>
        <w:rPr>
          <w:b/>
        </w:rPr>
        <w:t xml:space="preserve">elapse, </w:t>
      </w:r>
      <w:r>
        <w:rPr>
          <w:b/>
        </w:rPr>
        <w:t xml:space="preserve">allegiance, </w:t>
      </w:r>
      <w:r>
        <w:rPr>
          <w:b/>
        </w:rPr>
        <w:t xml:space="preserve">whittle, </w:t>
      </w:r>
      <w:r>
        <w:rPr>
          <w:b/>
        </w:rPr>
        <w:t xml:space="preserve">profile, </w:t>
      </w:r>
      <w:r>
        <w:rPr>
          <w:b/>
        </w:rPr>
        <w:t xml:space="preserve">drone, </w:t>
      </w:r>
      <w:r>
        <w:rPr>
          <w:b/>
        </w:rPr>
        <w:t xml:space="preserve">divisive, </w:t>
      </w:r>
      <w:r>
        <w:rPr>
          <w:b/>
        </w:rPr>
        <w:t xml:space="preserve">suppress, </w:t>
      </w:r>
      <w:r>
        <w:rPr>
          <w:b/>
        </w:rPr>
        <w:t xml:space="preserve">dissimilar, </w:t>
      </w:r>
      <w:r>
        <w:rPr>
          <w:b/>
        </w:rPr>
        <w:t xml:space="preserve">crooked, </w:t>
      </w:r>
      <w:r>
        <w:rPr>
          <w:b/>
        </w:rPr>
        <w:t xml:space="preserve">bombastic, </w:t>
      </w:r>
      <w:r>
        <w:rPr>
          <w:b/>
        </w:rPr>
        <w:t xml:space="preserve">indent, </w:t>
      </w:r>
      <w:r>
        <w:rPr>
          <w:b/>
        </w:rPr>
        <w:t xml:space="preserve">creed, </w:t>
      </w:r>
      <w:r>
        <w:rPr>
          <w:b/>
        </w:rPr>
        <w:t xml:space="preserve">durable, </w:t>
      </w:r>
      <w:r>
        <w:rPr>
          <w:b/>
        </w:rPr>
        <w:t xml:space="preserve">pretense, </w:t>
      </w:r>
      <w:r>
        <w:rPr>
          <w:b/>
        </w:rPr>
        <w:t xml:space="preserve">armored, </w:t>
      </w:r>
      <w:r>
        <w:rPr>
          <w:b/>
        </w:rPr>
        <w:t xml:space="preserve">affection, </w:t>
      </w:r>
      <w:r>
        <w:rPr>
          <w:b/>
        </w:rPr>
        <w:t xml:space="preserve">outstrip, </w:t>
      </w:r>
      <w:r>
        <w:rPr>
          <w:b/>
        </w:rPr>
        <w:t xml:space="preserve">ambitious, </w:t>
      </w:r>
      <w:r>
        <w:rPr>
          <w:b/>
        </w:rPr>
        <w:t xml:space="preserve">chubby, </w:t>
      </w:r>
      <w:r>
        <w:rPr>
          <w:b/>
        </w:rPr>
        <w:t xml:space="preserve">underhanded, </w:t>
      </w:r>
      <w:r>
        <w:rPr>
          <w:b/>
        </w:rPr>
        <w:t xml:space="preserve">paradoxical, </w:t>
      </w:r>
      <w:r>
        <w:rPr>
          <w:b/>
        </w:rPr>
        <w:t xml:space="preserve">tantamount, </w:t>
      </w:r>
      <w:r>
        <w:rPr>
          <w:b/>
        </w:rPr>
        <w:t xml:space="preserve">shrivel, </w:t>
      </w:r>
      <w:r>
        <w:rPr>
          <w:b/>
        </w:rPr>
        <w:t xml:space="preserve">containment, </w:t>
      </w:r>
      <w:r>
        <w:rPr>
          <w:b/>
        </w:rPr>
        <w:t xml:space="preserve">sparse, </w:t>
      </w:r>
      <w:r>
        <w:rPr>
          <w:b/>
        </w:rPr>
        <w:t xml:space="preserve">premise, </w:t>
      </w:r>
      <w:r>
        <w:rPr>
          <w:b/>
        </w:rPr>
        <w:t xml:space="preserve">static, </w:t>
      </w:r>
      <w:r>
        <w:rPr>
          <w:b/>
        </w:rPr>
        <w:t xml:space="preserve">attrition, </w:t>
      </w:r>
      <w:r>
        <w:rPr>
          <w:b/>
        </w:rPr>
        <w:t xml:space="preserve">accentuate, </w:t>
      </w:r>
      <w:r>
        <w:rPr>
          <w:b/>
        </w:rPr>
        <w:t xml:space="preserve">reversible, </w:t>
      </w:r>
      <w:r>
        <w:rPr>
          <w:b/>
        </w:rPr>
        <w:t xml:space="preserve">tension, </w:t>
      </w:r>
      <w:r>
        <w:rPr>
          <w:b/>
        </w:rPr>
        <w:t xml:space="preserve">flourish, </w:t>
      </w:r>
      <w:r>
        <w:rPr>
          <w:b/>
        </w:rPr>
        <w:t xml:space="preserve">fertilizer, </w:t>
      </w:r>
      <w:r>
        <w:rPr>
          <w:b/>
        </w:rPr>
        <w:t xml:space="preserve">pacifist, </w:t>
      </w:r>
      <w:r>
        <w:rPr>
          <w:b/>
        </w:rPr>
        <w:t xml:space="preserve">consternation, </w:t>
      </w:r>
      <w:r>
        <w:rPr>
          <w:b/>
        </w:rPr>
        <w:t xml:space="preserve">mitigant, </w:t>
      </w:r>
      <w:r>
        <w:rPr>
          <w:b/>
        </w:rPr>
        <w:t xml:space="preserve">delineate, </w:t>
      </w:r>
      <w:r>
        <w:rPr>
          <w:b/>
        </w:rPr>
        <w:t xml:space="preserve">preservative, </w:t>
      </w:r>
      <w:r>
        <w:rPr>
          <w:b/>
        </w:rPr>
        <w:t xml:space="preserve">dual, </w:t>
      </w:r>
      <w:r>
        <w:rPr>
          <w:b/>
        </w:rPr>
        <w:t xml:space="preserve">genial, </w:t>
      </w:r>
      <w:r>
        <w:rPr>
          <w:b/>
        </w:rPr>
        <w:t xml:space="preserve">portray, </w:t>
      </w:r>
      <w:r>
        <w:rPr>
          <w:b/>
        </w:rPr>
        <w:t xml:space="preserve">pliable, </w:t>
      </w:r>
      <w:r>
        <w:rPr>
          <w:b/>
        </w:rPr>
        <w:t xml:space="preserve">symbiosis, </w:t>
      </w:r>
      <w:r>
        <w:rPr>
          <w:b/>
        </w:rPr>
        <w:t xml:space="preserve">thousandfold, </w:t>
      </w:r>
      <w:r>
        <w:rPr>
          <w:b/>
        </w:rPr>
        <w:t xml:space="preserve">shortsighted, </w:t>
      </w:r>
      <w:r>
        <w:rPr>
          <w:b/>
        </w:rPr>
        <w:t xml:space="preserve">deride, </w:t>
      </w:r>
      <w:r>
        <w:rPr>
          <w:b/>
        </w:rPr>
        <w:t xml:space="preserve">ignominious, </w:t>
      </w:r>
      <w:r>
        <w:rPr>
          <w:b/>
        </w:rPr>
        <w:t xml:space="preserve">synchronous, </w:t>
      </w:r>
      <w:r>
        <w:rPr>
          <w:b/>
        </w:rPr>
        <w:t xml:space="preserve">snippet, </w:t>
      </w:r>
      <w:r>
        <w:rPr>
          <w:b/>
        </w:rPr>
        <w:t xml:space="preserve">befriend, </w:t>
      </w:r>
      <w:r>
        <w:rPr>
          <w:b/>
        </w:rPr>
        <w:t xml:space="preserve">furtive, </w:t>
      </w:r>
      <w:r>
        <w:rPr>
          <w:b/>
        </w:rPr>
        <w:t xml:space="preserve">groundless, </w:t>
      </w:r>
      <w:r>
        <w:rPr>
          <w:b/>
        </w:rPr>
        <w:t xml:space="preserve">assiduous, </w:t>
      </w:r>
      <w:r>
        <w:rPr>
          <w:b/>
        </w:rPr>
        <w:t xml:space="preserve">inevitable, </w:t>
      </w:r>
      <w:r>
        <w:rPr>
          <w:b/>
        </w:rPr>
        <w:t xml:space="preserve">characteristic, </w:t>
      </w:r>
      <w:r>
        <w:rPr>
          <w:b/>
        </w:rPr>
        <w:t xml:space="preserve">multiple, </w:t>
      </w:r>
      <w:r>
        <w:rPr>
          <w:b/>
        </w:rPr>
        <w:t xml:space="preserve">interminable, </w:t>
      </w:r>
      <w:r>
        <w:rPr>
          <w:b/>
        </w:rPr>
        <w:t xml:space="preserve">demolish, </w:t>
      </w:r>
      <w:r>
        <w:rPr>
          <w:b/>
        </w:rPr>
        <w:t xml:space="preserve">drastic, </w:t>
      </w:r>
      <w:r>
        <w:rPr>
          <w:b/>
        </w:rPr>
        <w:t xml:space="preserve">subtract, </w:t>
      </w:r>
      <w:r>
        <w:rPr>
          <w:b/>
        </w:rPr>
        <w:t xml:space="preserve">definitive, </w:t>
      </w:r>
      <w:r>
        <w:rPr>
          <w:b/>
        </w:rPr>
        <w:t xml:space="preserve">huckster, </w:t>
      </w:r>
      <w:r>
        <w:rPr>
          <w:b/>
        </w:rPr>
        <w:t xml:space="preserve">orchestrate, </w:t>
      </w:r>
      <w:r>
        <w:rPr>
          <w:b/>
        </w:rPr>
        <w:t xml:space="preserve">averse, </w:t>
      </w:r>
      <w:r>
        <w:rPr>
          <w:b/>
        </w:rPr>
        <w:t xml:space="preserve">assertion, </w:t>
      </w:r>
      <w:r>
        <w:rPr>
          <w:b/>
        </w:rPr>
        <w:t xml:space="preserve">archaic, </w:t>
      </w:r>
      <w:r>
        <w:rPr>
          <w:b/>
        </w:rPr>
        <w:t xml:space="preserve">pretentious, </w:t>
      </w:r>
      <w:r>
        <w:rPr>
          <w:b/>
        </w:rPr>
        <w:t xml:space="preserve">impervious, </w:t>
      </w:r>
      <w:r>
        <w:rPr>
          <w:b/>
        </w:rPr>
        <w:t xml:space="preserve">unpack, </w:t>
      </w:r>
      <w:r>
        <w:rPr>
          <w:b/>
        </w:rPr>
        <w:t xml:space="preserve">colloquial, </w:t>
      </w:r>
      <w:r>
        <w:rPr>
          <w:b/>
        </w:rPr>
        <w:t xml:space="preserve">ravage, </w:t>
      </w:r>
      <w:r>
        <w:rPr>
          <w:b/>
        </w:rPr>
        <w:t xml:space="preserve">arrogant, </w:t>
      </w:r>
      <w:r>
        <w:rPr>
          <w:b/>
        </w:rPr>
        <w:t xml:space="preserve">return, </w:t>
      </w:r>
      <w:r>
        <w:rPr>
          <w:b/>
        </w:rPr>
        <w:t xml:space="preserve">coax, </w:t>
      </w:r>
      <w:r>
        <w:rPr>
          <w:b/>
        </w:rPr>
        <w:t xml:space="preserve">distribute, </w:t>
      </w:r>
      <w:r>
        <w:rPr>
          <w:b/>
        </w:rPr>
        <w:t xml:space="preserve">forfeit, </w:t>
      </w:r>
      <w:r>
        <w:rPr>
          <w:b/>
        </w:rPr>
        <w:t xml:space="preserve">voluminous, </w:t>
      </w:r>
      <w:r>
        <w:rPr>
          <w:b/>
        </w:rPr>
        <w:t xml:space="preserve">exposition, </w:t>
      </w:r>
      <w:r>
        <w:rPr>
          <w:b/>
        </w:rPr>
        <w:t xml:space="preserve">antique, </w:t>
      </w:r>
      <w:r>
        <w:rPr>
          <w:b/>
        </w:rPr>
        <w:t xml:space="preserve">untarnished, </w:t>
      </w:r>
      <w:r>
        <w:rPr>
          <w:b/>
        </w:rPr>
        <w:t xml:space="preserve">stunning, </w:t>
      </w:r>
      <w:r>
        <w:rPr>
          <w:b/>
        </w:rPr>
        <w:t xml:space="preserve">generous, </w:t>
      </w:r>
      <w:r>
        <w:rPr>
          <w:b/>
        </w:rPr>
        <w:t xml:space="preserve">negate, </w:t>
      </w:r>
      <w:r>
        <w:rPr>
          <w:b/>
        </w:rPr>
        <w:t xml:space="preserve">antagonism, </w:t>
      </w:r>
      <w:r>
        <w:rPr>
          <w:b/>
        </w:rPr>
        <w:t xml:space="preserve">excess, </w:t>
      </w:r>
      <w:r>
        <w:rPr>
          <w:b/>
        </w:rPr>
        <w:t xml:space="preserve">herbaceous, </w:t>
      </w:r>
      <w:r>
        <w:rPr>
          <w:b/>
        </w:rPr>
        <w:t xml:space="preserve">penalize, </w:t>
      </w:r>
      <w:r>
        <w:rPr>
          <w:b/>
        </w:rPr>
        <w:t xml:space="preserve">obliterate, </w:t>
      </w:r>
      <w:r>
        <w:rPr>
          <w:b/>
        </w:rPr>
        <w:t xml:space="preserve">atonement, </w:t>
      </w:r>
      <w:r>
        <w:rPr>
          <w:b/>
        </w:rPr>
        <w:t xml:space="preserve">extrapolate, </w:t>
      </w:r>
      <w:r>
        <w:rPr>
          <w:b/>
        </w:rPr>
        <w:t xml:space="preserve">utilize, </w:t>
      </w:r>
      <w:r>
        <w:rPr>
          <w:b/>
        </w:rPr>
        <w:t xml:space="preserve">rush, </w:t>
      </w:r>
      <w:r>
        <w:rPr>
          <w:b/>
        </w:rPr>
        <w:t xml:space="preserve">sensitive, </w:t>
      </w:r>
      <w:r>
        <w:rPr>
          <w:b/>
        </w:rPr>
        <w:t xml:space="preserve">gain, </w:t>
      </w:r>
      <w:r>
        <w:rPr>
          <w:b/>
        </w:rPr>
        <w:t xml:space="preserve">itinerant, </w:t>
      </w:r>
      <w:r>
        <w:rPr>
          <w:b/>
        </w:rPr>
        <w:t xml:space="preserve">content, </w:t>
      </w:r>
      <w:r>
        <w:rPr>
          <w:b/>
        </w:rPr>
        <w:t xml:space="preserve">bibliomania, </w:t>
      </w:r>
      <w:r>
        <w:rPr>
          <w:b/>
        </w:rPr>
        <w:t xml:space="preserve">callous, </w:t>
      </w:r>
      <w:r>
        <w:rPr>
          <w:b/>
        </w:rPr>
        <w:t xml:space="preserve">subordinate, </w:t>
      </w:r>
      <w:r>
        <w:rPr>
          <w:b/>
        </w:rPr>
        <w:t xml:space="preserve">counterclockwise, </w:t>
      </w:r>
      <w:r>
        <w:rPr>
          <w:b/>
        </w:rPr>
        <w:t xml:space="preserve">unpremeditated, </w:t>
      </w:r>
      <w:r>
        <w:rPr>
          <w:b/>
        </w:rPr>
        <w:t xml:space="preserve">hive, </w:t>
      </w:r>
      <w:r>
        <w:rPr>
          <w:b/>
        </w:rPr>
        <w:t xml:space="preserve">premonition, </w:t>
      </w:r>
      <w:r>
        <w:rPr>
          <w:b/>
        </w:rPr>
        <w:t xml:space="preserve">nonchalant, </w:t>
      </w:r>
      <w:r>
        <w:rPr>
          <w:b/>
        </w:rPr>
        <w:t xml:space="preserve">dispassionate, </w:t>
      </w:r>
      <w:r>
        <w:rPr>
          <w:b/>
        </w:rPr>
        <w:t xml:space="preserve">residential, </w:t>
      </w:r>
      <w:r>
        <w:rPr>
          <w:b/>
        </w:rPr>
        <w:t xml:space="preserve">provocation, </w:t>
      </w:r>
      <w:r>
        <w:rPr>
          <w:b/>
        </w:rPr>
        <w:t xml:space="preserve">shun, </w:t>
      </w:r>
      <w:r>
        <w:rPr>
          <w:b/>
        </w:rPr>
        <w:t xml:space="preserve">trample, </w:t>
      </w:r>
      <w:r>
        <w:rPr>
          <w:b/>
        </w:rPr>
        <w:t xml:space="preserve">intuitive, </w:t>
      </w:r>
      <w:r>
        <w:rPr>
          <w:b/>
        </w:rPr>
        <w:t xml:space="preserve">predominate, </w:t>
      </w:r>
      <w:r>
        <w:rPr>
          <w:b/>
        </w:rPr>
        <w:t xml:space="preserve">urgency, </w:t>
      </w:r>
      <w:r>
        <w:rPr>
          <w:b/>
        </w:rPr>
        <w:t xml:space="preserve">euphoric, </w:t>
      </w:r>
      <w:r>
        <w:rPr>
          <w:b/>
        </w:rPr>
        <w:t xml:space="preserve">interrelate, </w:t>
      </w:r>
      <w:r>
        <w:rPr>
          <w:b/>
        </w:rPr>
        <w:t xml:space="preserve">packed, </w:t>
      </w:r>
      <w:r>
        <w:rPr>
          <w:b/>
        </w:rPr>
        <w:t xml:space="preserve">obsequiousness, </w:t>
      </w:r>
      <w:r>
        <w:rPr>
          <w:b/>
        </w:rPr>
        <w:t xml:space="preserve">immaculate, </w:t>
      </w:r>
      <w:r>
        <w:rPr>
          <w:b/>
        </w:rPr>
        <w:t xml:space="preserve">chivalrous, </w:t>
      </w:r>
      <w:r>
        <w:rPr>
          <w:b/>
        </w:rPr>
        <w:t xml:space="preserve">sight, </w:t>
      </w:r>
      <w:r>
        <w:rPr>
          <w:b/>
        </w:rPr>
        <w:t xml:space="preserve">overtax, </w:t>
      </w:r>
      <w:r>
        <w:rPr>
          <w:b/>
        </w:rPr>
        <w:t xml:space="preserve">extinction, </w:t>
      </w:r>
      <w:r>
        <w:rPr>
          <w:b/>
        </w:rPr>
        <w:t xml:space="preserve">intellectual, </w:t>
      </w:r>
      <w:r>
        <w:rPr>
          <w:b/>
        </w:rPr>
        <w:t xml:space="preserve">candid, </w:t>
      </w:r>
      <w:r>
        <w:rPr>
          <w:b/>
        </w:rPr>
        <w:t xml:space="preserve">imposing, </w:t>
      </w:r>
      <w:r>
        <w:rPr>
          <w:b/>
        </w:rPr>
        <w:t xml:space="preserve">satiated, </w:t>
      </w:r>
      <w:r>
        <w:rPr>
          <w:b/>
        </w:rPr>
        <w:t xml:space="preserve">subside, </w:t>
      </w:r>
      <w:r>
        <w:rPr>
          <w:b/>
        </w:rPr>
        <w:t xml:space="preserve">overestimate, </w:t>
      </w:r>
      <w:r>
        <w:rPr>
          <w:b/>
        </w:rPr>
        <w:t xml:space="preserve">retrospective, </w:t>
      </w:r>
      <w:r>
        <w:rPr>
          <w:b/>
        </w:rPr>
        <w:t xml:space="preserve">spectral, </w:t>
      </w:r>
      <w:r>
        <w:rPr>
          <w:b/>
        </w:rPr>
        <w:t xml:space="preserve">satirize, </w:t>
      </w:r>
      <w:r>
        <w:rPr>
          <w:b/>
        </w:rPr>
        <w:t xml:space="preserve">abut, </w:t>
      </w:r>
      <w:r>
        <w:rPr>
          <w:b/>
        </w:rPr>
        <w:t xml:space="preserve">nonsensical, </w:t>
      </w:r>
      <w:r>
        <w:rPr>
          <w:b/>
        </w:rPr>
        <w:t xml:space="preserve">pancreas, </w:t>
      </w:r>
      <w:r>
        <w:rPr>
          <w:b/>
        </w:rPr>
        <w:t xml:space="preserve">eclipse, </w:t>
      </w:r>
      <w:r>
        <w:rPr>
          <w:b/>
        </w:rPr>
        <w:t xml:space="preserve">outlying, </w:t>
      </w:r>
      <w:r>
        <w:rPr>
          <w:b/>
        </w:rPr>
        <w:t xml:space="preserve">shatter, </w:t>
      </w:r>
      <w:r>
        <w:rPr>
          <w:b/>
        </w:rPr>
        <w:t xml:space="preserve">disciple, </w:t>
      </w:r>
      <w:r>
        <w:rPr>
          <w:b/>
        </w:rPr>
        <w:t xml:space="preserve">sedentary, </w:t>
      </w:r>
      <w:r>
        <w:rPr>
          <w:b/>
        </w:rPr>
        <w:t xml:space="preserve">irresistible, </w:t>
      </w:r>
      <w:r>
        <w:rPr>
          <w:b/>
        </w:rPr>
        <w:t xml:space="preserve">ungrateful, </w:t>
      </w:r>
      <w:r>
        <w:rPr>
          <w:b/>
        </w:rPr>
        <w:t xml:space="preserve">survivor, </w:t>
      </w:r>
      <w:r>
        <w:rPr>
          <w:b/>
        </w:rPr>
        <w:t xml:space="preserve">glacial, </w:t>
      </w:r>
      <w:r>
        <w:rPr>
          <w:b/>
        </w:rPr>
        <w:t xml:space="preserve">assertive, </w:t>
      </w:r>
      <w:r>
        <w:rPr>
          <w:b/>
        </w:rPr>
        <w:t xml:space="preserve">sheltered, </w:t>
      </w:r>
      <w:r>
        <w:rPr>
          <w:b/>
        </w:rPr>
        <w:t xml:space="preserve">introvert, </w:t>
      </w:r>
      <w:r>
        <w:rPr>
          <w:b/>
        </w:rPr>
        <w:t xml:space="preserve">pedantry, </w:t>
      </w:r>
      <w:r>
        <w:rPr>
          <w:b/>
        </w:rPr>
        <w:t xml:space="preserve">ongoing, </w:t>
      </w:r>
      <w:r>
        <w:rPr>
          <w:b/>
        </w:rPr>
        <w:t xml:space="preserve">subversive, </w:t>
      </w:r>
      <w:r>
        <w:rPr>
          <w:b/>
        </w:rPr>
        <w:t xml:space="preserve">vibrant, </w:t>
      </w:r>
      <w:r>
        <w:rPr>
          <w:b/>
        </w:rPr>
        <w:t xml:space="preserve">stalwart, </w:t>
      </w:r>
      <w:r>
        <w:rPr>
          <w:b/>
        </w:rPr>
        <w:t xml:space="preserve">banter, </w:t>
      </w:r>
      <w:r>
        <w:rPr>
          <w:b/>
        </w:rPr>
        <w:t xml:space="preserve">host, </w:t>
      </w:r>
      <w:r>
        <w:rPr>
          <w:b/>
        </w:rPr>
        <w:t xml:space="preserve">thwart, </w:t>
      </w:r>
      <w:r>
        <w:rPr>
          <w:b/>
        </w:rPr>
        <w:t xml:space="preserve">spice, </w:t>
      </w:r>
      <w:r>
        <w:rPr>
          <w:b/>
        </w:rPr>
        <w:t xml:space="preserve">detection, </w:t>
      </w:r>
      <w:r>
        <w:rPr>
          <w:b/>
        </w:rPr>
        <w:t xml:space="preserve">implication, </w:t>
      </w:r>
      <w:r>
        <w:rPr>
          <w:b/>
        </w:rPr>
        <w:t xml:space="preserve">elate, </w:t>
      </w:r>
      <w:r>
        <w:rPr>
          <w:b/>
        </w:rPr>
        <w:t xml:space="preserve">superfluous, </w:t>
      </w:r>
      <w:r>
        <w:rPr>
          <w:b/>
        </w:rPr>
        <w:t xml:space="preserve">fervor, </w:t>
      </w:r>
      <w:r>
        <w:rPr>
          <w:b/>
        </w:rPr>
        <w:t xml:space="preserve">customary, </w:t>
      </w:r>
      <w:r>
        <w:rPr>
          <w:b/>
        </w:rPr>
        <w:t xml:space="preserve">tangle, </w:t>
      </w:r>
      <w:r>
        <w:rPr>
          <w:b/>
        </w:rPr>
        <w:t xml:space="preserve">subvert, </w:t>
      </w:r>
      <w:r>
        <w:rPr>
          <w:b/>
        </w:rPr>
        <w:t xml:space="preserve">settled, </w:t>
      </w:r>
      <w:r>
        <w:rPr>
          <w:b/>
        </w:rPr>
        <w:t xml:space="preserve">charlatan, </w:t>
      </w:r>
      <w:r>
        <w:rPr>
          <w:b/>
        </w:rPr>
        <w:t xml:space="preserve">disorganize, </w:t>
      </w:r>
      <w:r>
        <w:rPr>
          <w:b/>
        </w:rPr>
        <w:t xml:space="preserve">sculptural, </w:t>
      </w:r>
      <w:r>
        <w:rPr>
          <w:b/>
        </w:rPr>
        <w:t xml:space="preserve">disparate, </w:t>
      </w:r>
      <w:r>
        <w:rPr>
          <w:b/>
        </w:rPr>
        <w:t xml:space="preserve">bestow, </w:t>
      </w:r>
      <w:r>
        <w:rPr>
          <w:b/>
        </w:rPr>
        <w:t xml:space="preserve">dorsal, </w:t>
      </w:r>
      <w:r>
        <w:rPr>
          <w:b/>
        </w:rPr>
        <w:t xml:space="preserve">imminent, </w:t>
      </w:r>
      <w:r>
        <w:rPr>
          <w:b/>
        </w:rPr>
        <w:t xml:space="preserve">pharmaceutical, </w:t>
      </w:r>
      <w:r>
        <w:rPr>
          <w:b/>
        </w:rPr>
        <w:t xml:space="preserve">untamed, </w:t>
      </w:r>
      <w:r>
        <w:rPr>
          <w:b/>
        </w:rPr>
        <w:t xml:space="preserve">negligibly, </w:t>
      </w:r>
      <w:r>
        <w:rPr>
          <w:b/>
        </w:rPr>
        <w:t xml:space="preserve">foster, </w:t>
      </w:r>
      <w:r>
        <w:rPr>
          <w:b/>
        </w:rPr>
        <w:t xml:space="preserve">commentator, </w:t>
      </w:r>
      <w:r>
        <w:rPr>
          <w:b/>
        </w:rPr>
        <w:t xml:space="preserve">saturate, </w:t>
      </w:r>
      <w:r>
        <w:rPr>
          <w:b/>
        </w:rPr>
        <w:t xml:space="preserve">brink, </w:t>
      </w:r>
      <w:r>
        <w:rPr>
          <w:b/>
        </w:rPr>
        <w:t xml:space="preserve">atrocity, </w:t>
      </w:r>
      <w:r>
        <w:rPr>
          <w:b/>
        </w:rPr>
        <w:t xml:space="preserve">unpalatable, </w:t>
      </w:r>
      <w:r>
        <w:rPr>
          <w:b/>
        </w:rPr>
        <w:t xml:space="preserve">brilliant, </w:t>
      </w:r>
      <w:r>
        <w:rPr>
          <w:b/>
        </w:rPr>
        <w:t xml:space="preserve">bacterium, </w:t>
      </w:r>
      <w:r>
        <w:rPr>
          <w:b/>
        </w:rPr>
        <w:t xml:space="preserve">mortify, </w:t>
      </w:r>
      <w:r>
        <w:rPr>
          <w:b/>
        </w:rPr>
        <w:t xml:space="preserve">contentious, </w:t>
      </w:r>
      <w:r>
        <w:rPr>
          <w:b/>
        </w:rPr>
        <w:t xml:space="preserve">flexible, </w:t>
      </w:r>
      <w:r>
        <w:rPr>
          <w:b/>
        </w:rPr>
        <w:t xml:space="preserve">nebulous, </w:t>
      </w:r>
      <w:r>
        <w:rPr>
          <w:b/>
        </w:rPr>
        <w:t xml:space="preserve">hale, </w:t>
      </w:r>
      <w:r>
        <w:rPr>
          <w:b/>
        </w:rPr>
        <w:t xml:space="preserve">deliberation, </w:t>
      </w:r>
      <w:r>
        <w:rPr>
          <w:b/>
        </w:rPr>
        <w:t xml:space="preserve">renounce, </w:t>
      </w:r>
      <w:r>
        <w:rPr>
          <w:b/>
        </w:rPr>
        <w:t xml:space="preserve">reciprocation, </w:t>
      </w:r>
      <w:r>
        <w:rPr>
          <w:b/>
        </w:rPr>
        <w:t xml:space="preserve">crimson, </w:t>
      </w:r>
      <w:r>
        <w:rPr>
          <w:b/>
        </w:rPr>
        <w:t xml:space="preserve">reimburse, </w:t>
      </w:r>
      <w:r>
        <w:rPr>
          <w:b/>
        </w:rPr>
        <w:t xml:space="preserve">conventional, </w:t>
      </w:r>
      <w:r>
        <w:rPr>
          <w:b/>
        </w:rPr>
        <w:t xml:space="preserve">squander, </w:t>
      </w:r>
      <w:r>
        <w:rPr>
          <w:b/>
        </w:rPr>
        <w:t xml:space="preserve">billion, </w:t>
      </w:r>
      <w:r>
        <w:rPr>
          <w:b/>
        </w:rPr>
        <w:t xml:space="preserve">surmise, </w:t>
      </w:r>
      <w:r>
        <w:rPr>
          <w:b/>
        </w:rPr>
        <w:t xml:space="preserve">jumble, </w:t>
      </w:r>
      <w:r>
        <w:rPr>
          <w:b/>
        </w:rPr>
        <w:t xml:space="preserve">ascetic, </w:t>
      </w:r>
      <w:r>
        <w:rPr>
          <w:b/>
        </w:rPr>
        <w:t xml:space="preserve">cabinet, </w:t>
      </w:r>
      <w:r>
        <w:rPr>
          <w:b/>
        </w:rPr>
        <w:t xml:space="preserve">revitalize, </w:t>
      </w:r>
      <w:r>
        <w:rPr>
          <w:b/>
        </w:rPr>
        <w:t xml:space="preserve">coloration, </w:t>
      </w:r>
      <w:r>
        <w:rPr>
          <w:b/>
        </w:rPr>
        <w:t xml:space="preserve">prohibit, </w:t>
      </w:r>
      <w:r>
        <w:rPr>
          <w:b/>
        </w:rPr>
        <w:t xml:space="preserve">distant, </w:t>
      </w:r>
      <w:r>
        <w:rPr>
          <w:b/>
        </w:rPr>
        <w:t xml:space="preserve">tyrant, </w:t>
      </w:r>
      <w:r>
        <w:rPr>
          <w:b/>
        </w:rPr>
        <w:t xml:space="preserve">terrorize, </w:t>
      </w:r>
      <w:r>
        <w:rPr>
          <w:b/>
        </w:rPr>
        <w:t xml:space="preserve">intentional, </w:t>
      </w:r>
      <w:r>
        <w:rPr>
          <w:b/>
        </w:rPr>
        <w:t xml:space="preserve">profuse, </w:t>
      </w:r>
      <w:r>
        <w:rPr>
          <w:b/>
        </w:rPr>
        <w:t xml:space="preserve">tempting, </w:t>
      </w:r>
      <w:r>
        <w:rPr>
          <w:b/>
        </w:rPr>
        <w:t xml:space="preserve">inadvertent, </w:t>
      </w:r>
      <w:r>
        <w:rPr>
          <w:b/>
        </w:rPr>
        <w:t xml:space="preserve">recount, </w:t>
      </w:r>
      <w:r>
        <w:rPr>
          <w:b/>
        </w:rPr>
        <w:t xml:space="preserve">theatrical, </w:t>
      </w:r>
      <w:r>
        <w:rPr>
          <w:b/>
        </w:rPr>
        <w:t xml:space="preserve">populous, </w:t>
      </w:r>
      <w:r>
        <w:rPr>
          <w:b/>
        </w:rPr>
        <w:t xml:space="preserve">skew, </w:t>
      </w:r>
      <w:r>
        <w:rPr>
          <w:b/>
        </w:rPr>
        <w:t xml:space="preserve">pliant, </w:t>
      </w:r>
      <w:r>
        <w:rPr>
          <w:b/>
        </w:rPr>
        <w:t xml:space="preserve">impertinent, </w:t>
      </w:r>
      <w:r>
        <w:rPr>
          <w:b/>
        </w:rPr>
        <w:t xml:space="preserve">byproduct, </w:t>
      </w:r>
      <w:r>
        <w:rPr>
          <w:b/>
        </w:rPr>
        <w:t xml:space="preserve">virtuoso, </w:t>
      </w:r>
      <w:r>
        <w:rPr>
          <w:b/>
        </w:rPr>
        <w:t xml:space="preserve">dismember, </w:t>
      </w:r>
      <w:r>
        <w:rPr>
          <w:b/>
        </w:rPr>
        <w:t xml:space="preserve">strive, </w:t>
      </w:r>
      <w:r>
        <w:rPr>
          <w:b/>
        </w:rPr>
        <w:t xml:space="preserve">rancid, </w:t>
      </w:r>
      <w:r>
        <w:rPr>
          <w:b/>
        </w:rPr>
        <w:t xml:space="preserve">temporal, </w:t>
      </w:r>
      <w:r>
        <w:rPr>
          <w:b/>
        </w:rPr>
        <w:t xml:space="preserve">antiquated, </w:t>
      </w:r>
      <w:r>
        <w:rPr>
          <w:b/>
        </w:rPr>
        <w:t xml:space="preserve">covet, </w:t>
      </w:r>
      <w:r>
        <w:rPr>
          <w:b/>
        </w:rPr>
        <w:t xml:space="preserve">tenable, </w:t>
      </w:r>
      <w:r>
        <w:rPr>
          <w:b/>
        </w:rPr>
        <w:t xml:space="preserve">belittle, </w:t>
      </w:r>
      <w:r>
        <w:rPr>
          <w:b/>
        </w:rPr>
        <w:t xml:space="preserve">compassion, </w:t>
      </w:r>
      <w:r>
        <w:rPr>
          <w:b/>
        </w:rPr>
        <w:t xml:space="preserve">fortuitous, </w:t>
      </w:r>
      <w:r>
        <w:rPr>
          <w:b/>
        </w:rPr>
        <w:t xml:space="preserve">glance, </w:t>
      </w:r>
      <w:r>
        <w:rPr>
          <w:b/>
        </w:rPr>
        <w:t xml:space="preserve">solicitude, </w:t>
      </w:r>
      <w:r>
        <w:rPr>
          <w:b/>
        </w:rPr>
        <w:t xml:space="preserve">flamboyant, </w:t>
      </w:r>
      <w:r>
        <w:rPr>
          <w:b/>
        </w:rPr>
        <w:t xml:space="preserve">cast, </w:t>
      </w:r>
      <w:r>
        <w:rPr>
          <w:b/>
        </w:rPr>
        <w:t xml:space="preserve">obsessed, </w:t>
      </w:r>
      <w:r>
        <w:rPr>
          <w:b/>
        </w:rPr>
        <w:t xml:space="preserve">whimsical, </w:t>
      </w:r>
      <w:r>
        <w:rPr>
          <w:b/>
        </w:rPr>
        <w:t xml:space="preserve">gouge, </w:t>
      </w:r>
      <w:r>
        <w:rPr>
          <w:b/>
        </w:rPr>
        <w:t xml:space="preserve">ocular, </w:t>
      </w:r>
      <w:r>
        <w:rPr>
          <w:b/>
        </w:rPr>
        <w:t xml:space="preserve">reticent, </w:t>
      </w:r>
      <w:r>
        <w:rPr>
          <w:b/>
        </w:rPr>
        <w:t xml:space="preserve">doctrine, </w:t>
      </w:r>
      <w:r>
        <w:rPr>
          <w:b/>
        </w:rPr>
        <w:t xml:space="preserve">ascent, </w:t>
      </w:r>
      <w:r>
        <w:rPr>
          <w:b/>
        </w:rPr>
        <w:t xml:space="preserve">discernible, </w:t>
      </w:r>
      <w:r>
        <w:rPr>
          <w:b/>
        </w:rPr>
        <w:t xml:space="preserve">unwieldy, </w:t>
      </w:r>
      <w:r>
        <w:rPr>
          <w:b/>
        </w:rPr>
        <w:t xml:space="preserve">coterie, </w:t>
      </w:r>
      <w:r>
        <w:rPr>
          <w:b/>
        </w:rPr>
        <w:t xml:space="preserve">optimism, </w:t>
      </w:r>
      <w:r>
        <w:rPr>
          <w:b/>
        </w:rPr>
        <w:t xml:space="preserve">formidable, </w:t>
      </w:r>
      <w:r>
        <w:rPr>
          <w:b/>
        </w:rPr>
        <w:t xml:space="preserve">burdensome, </w:t>
      </w:r>
      <w:r>
        <w:rPr>
          <w:b/>
        </w:rPr>
        <w:t xml:space="preserve">decimate, </w:t>
      </w:r>
      <w:r>
        <w:rPr>
          <w:b/>
        </w:rPr>
        <w:t xml:space="preserve">seriousness, </w:t>
      </w:r>
      <w:r>
        <w:rPr>
          <w:b/>
        </w:rPr>
        <w:t xml:space="preserve">fascinate, </w:t>
      </w:r>
      <w:r>
        <w:rPr>
          <w:b/>
        </w:rPr>
        <w:t xml:space="preserve">embellish, </w:t>
      </w:r>
      <w:r>
        <w:rPr>
          <w:b/>
        </w:rPr>
        <w:t xml:space="preserve">strip, </w:t>
      </w:r>
      <w:r>
        <w:rPr>
          <w:b/>
        </w:rPr>
        <w:t xml:space="preserve">apropos, </w:t>
      </w:r>
      <w:r>
        <w:rPr>
          <w:b/>
        </w:rPr>
        <w:t xml:space="preserve">taxing, </w:t>
      </w:r>
      <w:r>
        <w:rPr>
          <w:b/>
        </w:rPr>
        <w:t xml:space="preserve">perfidious, </w:t>
      </w:r>
      <w:r>
        <w:rPr>
          <w:b/>
        </w:rPr>
        <w:t xml:space="preserve">eviscerate, </w:t>
      </w:r>
      <w:r>
        <w:rPr>
          <w:b/>
        </w:rPr>
        <w:t xml:space="preserve">congruent, </w:t>
      </w:r>
      <w:r>
        <w:rPr>
          <w:b/>
        </w:rPr>
        <w:t xml:space="preserve">compelling, </w:t>
      </w:r>
      <w:r>
        <w:rPr>
          <w:b/>
        </w:rPr>
        <w:t xml:space="preserve">brusqueness, </w:t>
      </w:r>
      <w:r>
        <w:rPr>
          <w:b/>
        </w:rPr>
        <w:t xml:space="preserve">commensurate, </w:t>
      </w:r>
      <w:r>
        <w:rPr>
          <w:b/>
        </w:rPr>
        <w:t xml:space="preserve">contemplation, </w:t>
      </w:r>
      <w:r>
        <w:rPr>
          <w:b/>
        </w:rPr>
        <w:t xml:space="preserve">insider, </w:t>
      </w:r>
      <w:r>
        <w:rPr>
          <w:b/>
        </w:rPr>
        <w:t xml:space="preserve">eccentric, </w:t>
      </w:r>
      <w:r>
        <w:rPr>
          <w:b/>
        </w:rPr>
        <w:t xml:space="preserve">imperative, </w:t>
      </w:r>
      <w:r>
        <w:rPr>
          <w:b/>
        </w:rPr>
        <w:t xml:space="preserve">options, </w:t>
      </w:r>
      <w:r>
        <w:rPr>
          <w:b/>
        </w:rPr>
        <w:t xml:space="preserve">exalted, </w:t>
      </w:r>
      <w:r>
        <w:rPr>
          <w:b/>
        </w:rPr>
        <w:t xml:space="preserve">exhale, </w:t>
      </w:r>
      <w:r>
        <w:rPr>
          <w:b/>
        </w:rPr>
        <w:t xml:space="preserve">munificence, </w:t>
      </w:r>
      <w:r>
        <w:rPr>
          <w:b/>
        </w:rPr>
        <w:t xml:space="preserve">openhandedness, </w:t>
      </w:r>
      <w:r>
        <w:rPr>
          <w:b/>
        </w:rPr>
        <w:t xml:space="preserve">delight, </w:t>
      </w:r>
      <w:r>
        <w:rPr>
          <w:b/>
        </w:rPr>
        <w:t xml:space="preserve">ascribe, </w:t>
      </w:r>
      <w:r>
        <w:rPr>
          <w:b/>
        </w:rPr>
        <w:t xml:space="preserve">inherently, </w:t>
      </w:r>
      <w:r>
        <w:rPr>
          <w:b/>
        </w:rPr>
        <w:t xml:space="preserve">recapitulate, </w:t>
      </w:r>
      <w:r>
        <w:rPr>
          <w:b/>
        </w:rPr>
        <w:t xml:space="preserve">eulogistic, </w:t>
      </w:r>
      <w:r>
        <w:rPr>
          <w:b/>
        </w:rPr>
        <w:t xml:space="preserve">thrive, </w:t>
      </w:r>
      <w:r>
        <w:rPr>
          <w:b/>
        </w:rPr>
        <w:t xml:space="preserve">strenuous, </w:t>
      </w:r>
      <w:r>
        <w:rPr>
          <w:b/>
        </w:rPr>
        <w:t xml:space="preserve">iconoclastic, </w:t>
      </w:r>
      <w:r>
        <w:rPr>
          <w:b/>
        </w:rPr>
        <w:t xml:space="preserve">nocturnal, </w:t>
      </w:r>
      <w:r>
        <w:rPr>
          <w:b/>
        </w:rPr>
        <w:t xml:space="preserve">hilarity, </w:t>
      </w:r>
      <w:r>
        <w:rPr>
          <w:b/>
        </w:rPr>
        <w:t xml:space="preserve">impermissible, </w:t>
      </w:r>
      <w:r>
        <w:rPr>
          <w:b/>
        </w:rPr>
        <w:t xml:space="preserve">buoyant, </w:t>
      </w:r>
      <w:r>
        <w:rPr>
          <w:b/>
        </w:rPr>
        <w:t xml:space="preserve">synoptic, </w:t>
      </w:r>
      <w:r>
        <w:rPr>
          <w:b/>
        </w:rPr>
        <w:t xml:space="preserve">infiltrate, </w:t>
      </w:r>
      <w:r>
        <w:rPr>
          <w:b/>
        </w:rPr>
        <w:t xml:space="preserve">instantly, </w:t>
      </w:r>
      <w:r>
        <w:rPr>
          <w:b/>
        </w:rPr>
        <w:t xml:space="preserve">misapprehension, </w:t>
      </w:r>
      <w:r>
        <w:rPr>
          <w:b/>
        </w:rPr>
        <w:t xml:space="preserve">prescient, </w:t>
      </w:r>
      <w:r>
        <w:rPr>
          <w:b/>
        </w:rPr>
        <w:t xml:space="preserve">shortrange, </w:t>
      </w:r>
      <w:r>
        <w:rPr>
          <w:b/>
        </w:rPr>
        <w:t xml:space="preserve">spectrum, </w:t>
      </w:r>
      <w:r>
        <w:rPr>
          <w:b/>
        </w:rPr>
        <w:t xml:space="preserve">incoherent, </w:t>
      </w:r>
      <w:r>
        <w:rPr>
          <w:b/>
        </w:rPr>
        <w:t xml:space="preserve">unbridgeable, </w:t>
      </w:r>
      <w:r>
        <w:rPr>
          <w:b/>
        </w:rPr>
        <w:t xml:space="preserve">imperturbable, </w:t>
      </w:r>
      <w:r>
        <w:rPr>
          <w:b/>
        </w:rPr>
        <w:t xml:space="preserve">eventual, </w:t>
      </w:r>
      <w:r>
        <w:rPr>
          <w:b/>
        </w:rPr>
        <w:t xml:space="preserve">cacophonous, </w:t>
      </w:r>
      <w:r>
        <w:rPr>
          <w:b/>
        </w:rPr>
        <w:t xml:space="preserve">shoal, </w:t>
      </w:r>
      <w:r>
        <w:rPr>
          <w:b/>
        </w:rPr>
        <w:t xml:space="preserve">hostility, </w:t>
      </w:r>
      <w:r>
        <w:rPr>
          <w:b/>
        </w:rPr>
        <w:t xml:space="preserve">evanescent, </w:t>
      </w:r>
      <w:r>
        <w:rPr>
          <w:b/>
        </w:rPr>
        <w:t xml:space="preserve">reinstate, </w:t>
      </w:r>
      <w:r>
        <w:rPr>
          <w:b/>
        </w:rPr>
        <w:t xml:space="preserve">quaint, </w:t>
      </w:r>
      <w:r>
        <w:rPr>
          <w:b/>
        </w:rPr>
        <w:t xml:space="preserve">artless, </w:t>
      </w:r>
      <w:r>
        <w:rPr>
          <w:b/>
        </w:rPr>
        <w:t xml:space="preserve">vogue, </w:t>
      </w:r>
      <w:r>
        <w:rPr>
          <w:b/>
        </w:rPr>
        <w:t xml:space="preserve">identifiable, </w:t>
      </w:r>
      <w:r>
        <w:rPr>
          <w:b/>
        </w:rPr>
        <w:t xml:space="preserve">underrepresented, </w:t>
      </w:r>
      <w:r>
        <w:rPr>
          <w:b/>
        </w:rPr>
        <w:t xml:space="preserve">apply, </w:t>
      </w:r>
      <w:r>
        <w:rPr>
          <w:b/>
        </w:rPr>
        <w:t xml:space="preserve">cite, </w:t>
      </w:r>
      <w:r>
        <w:rPr>
          <w:b/>
        </w:rPr>
        <w:t xml:space="preserve">fast, </w:t>
      </w:r>
      <w:r>
        <w:rPr>
          <w:b/>
        </w:rPr>
        <w:t xml:space="preserve">discourage, </w:t>
      </w:r>
      <w:r>
        <w:rPr>
          <w:b/>
        </w:rPr>
        <w:t xml:space="preserve">somber, </w:t>
      </w:r>
      <w:r>
        <w:rPr>
          <w:b/>
        </w:rPr>
        <w:t xml:space="preserve">bootless, </w:t>
      </w:r>
      <w:r>
        <w:rPr>
          <w:b/>
        </w:rPr>
        <w:t xml:space="preserve">bastion, </w:t>
      </w:r>
      <w:r>
        <w:rPr>
          <w:b/>
        </w:rPr>
        <w:t xml:space="preserve">politically, </w:t>
      </w:r>
      <w:r>
        <w:rPr>
          <w:b/>
        </w:rPr>
        <w:t xml:space="preserve">resign, </w:t>
      </w:r>
      <w:r>
        <w:rPr>
          <w:b/>
        </w:rPr>
        <w:t xml:space="preserve">rarefy, </w:t>
      </w:r>
      <w:r>
        <w:rPr>
          <w:b/>
        </w:rPr>
        <w:t xml:space="preserve">flaunt, </w:t>
      </w:r>
      <w:r>
        <w:rPr>
          <w:b/>
        </w:rPr>
        <w:t xml:space="preserve">hover, </w:t>
      </w:r>
      <w:r>
        <w:rPr>
          <w:b/>
        </w:rPr>
        <w:t xml:space="preserve">defy, </w:t>
      </w:r>
      <w:r>
        <w:rPr>
          <w:b/>
        </w:rPr>
        <w:t xml:space="preserve">diehard, </w:t>
      </w:r>
      <w:r>
        <w:rPr>
          <w:b/>
        </w:rPr>
        <w:t xml:space="preserve">perception, </w:t>
      </w:r>
      <w:r>
        <w:rPr>
          <w:b/>
        </w:rPr>
        <w:t xml:space="preserve">sanguine, </w:t>
      </w:r>
      <w:r>
        <w:rPr>
          <w:b/>
        </w:rPr>
        <w:t xml:space="preserve">blithe, </w:t>
      </w:r>
      <w:r>
        <w:rPr>
          <w:b/>
        </w:rPr>
        <w:t xml:space="preserve">credible, </w:t>
      </w:r>
      <w:r>
        <w:rPr>
          <w:b/>
        </w:rPr>
        <w:t xml:space="preserve">congruity, </w:t>
      </w:r>
      <w:r>
        <w:rPr>
          <w:b/>
        </w:rPr>
        <w:t xml:space="preserve">negligible, </w:t>
      </w:r>
      <w:r>
        <w:rPr>
          <w:b/>
        </w:rPr>
        <w:t xml:space="preserve">absurd, </w:t>
      </w:r>
      <w:r>
        <w:rPr>
          <w:b/>
        </w:rPr>
        <w:t xml:space="preserve">frequency, </w:t>
      </w:r>
      <w:r>
        <w:rPr>
          <w:b/>
        </w:rPr>
        <w:t xml:space="preserve">morose, </w:t>
      </w:r>
      <w:r>
        <w:rPr>
          <w:b/>
        </w:rPr>
        <w:t xml:space="preserve">persuasive, </w:t>
      </w:r>
      <w:r>
        <w:rPr>
          <w:b/>
        </w:rPr>
        <w:t xml:space="preserve">spurious, </w:t>
      </w:r>
      <w:r>
        <w:rPr>
          <w:b/>
        </w:rPr>
        <w:t xml:space="preserve">prudent, </w:t>
      </w:r>
      <w:r>
        <w:rPr>
          <w:b/>
        </w:rPr>
        <w:t xml:space="preserve">empiricism, </w:t>
      </w:r>
      <w:r>
        <w:rPr>
          <w:b/>
        </w:rPr>
        <w:t xml:space="preserve">soothe, </w:t>
      </w:r>
      <w:r>
        <w:rPr>
          <w:b/>
        </w:rPr>
        <w:t xml:space="preserve">sedative, </w:t>
      </w:r>
      <w:r>
        <w:rPr>
          <w:b/>
        </w:rPr>
        <w:t xml:space="preserve">pronounced, </w:t>
      </w:r>
      <w:r>
        <w:rPr>
          <w:b/>
        </w:rPr>
        <w:t xml:space="preserve">irrational, </w:t>
      </w:r>
      <w:r>
        <w:rPr>
          <w:b/>
        </w:rPr>
        <w:t xml:space="preserve">sanctimonious, </w:t>
      </w:r>
      <w:r>
        <w:rPr>
          <w:b/>
        </w:rPr>
        <w:t xml:space="preserve">bland, </w:t>
      </w:r>
      <w:r>
        <w:rPr>
          <w:b/>
        </w:rPr>
        <w:t xml:space="preserve">span, </w:t>
      </w:r>
      <w:r>
        <w:rPr>
          <w:b/>
        </w:rPr>
        <w:t xml:space="preserve">plethora, </w:t>
      </w:r>
      <w:r>
        <w:rPr>
          <w:b/>
        </w:rPr>
        <w:t xml:space="preserve">prospect, </w:t>
      </w:r>
      <w:r>
        <w:rPr>
          <w:b/>
        </w:rPr>
        <w:t xml:space="preserve">ruin, </w:t>
      </w:r>
      <w:r>
        <w:rPr>
          <w:b/>
        </w:rPr>
        <w:t xml:space="preserve">petulant, </w:t>
      </w:r>
      <w:r>
        <w:rPr>
          <w:b/>
        </w:rPr>
        <w:t xml:space="preserve">spinal, </w:t>
      </w:r>
      <w:r>
        <w:rPr>
          <w:b/>
        </w:rPr>
        <w:t xml:space="preserve">intent, </w:t>
      </w:r>
      <w:r>
        <w:rPr>
          <w:b/>
        </w:rPr>
        <w:t xml:space="preserve">tangential, </w:t>
      </w:r>
      <w:r>
        <w:rPr>
          <w:b/>
        </w:rPr>
        <w:t xml:space="preserve">dossier, </w:t>
      </w:r>
      <w:r>
        <w:rPr>
          <w:b/>
        </w:rPr>
        <w:t xml:space="preserve">ulterior, </w:t>
      </w:r>
      <w:r>
        <w:rPr>
          <w:b/>
        </w:rPr>
        <w:t xml:space="preserve">resurge, </w:t>
      </w:r>
      <w:r>
        <w:rPr>
          <w:b/>
        </w:rPr>
        <w:t xml:space="preserve">antiseptic, </w:t>
      </w:r>
      <w:r>
        <w:rPr>
          <w:b/>
        </w:rPr>
        <w:t xml:space="preserve">squirt, </w:t>
      </w:r>
      <w:r>
        <w:rPr>
          <w:b/>
        </w:rPr>
        <w:t xml:space="preserve">steadiness, </w:t>
      </w:r>
      <w:r>
        <w:rPr>
          <w:b/>
        </w:rPr>
        <w:t xml:space="preserve">improvised, </w:t>
      </w:r>
      <w:r>
        <w:rPr>
          <w:b/>
        </w:rPr>
        <w:t xml:space="preserve">photosynthesis, </w:t>
      </w:r>
      <w:r>
        <w:rPr>
          <w:b/>
        </w:rPr>
        <w:t xml:space="preserve">inflamed, </w:t>
      </w:r>
      <w:r>
        <w:rPr>
          <w:b/>
        </w:rPr>
        <w:t xml:space="preserve">conciliatory, </w:t>
      </w:r>
      <w:r>
        <w:rPr>
          <w:b/>
        </w:rPr>
        <w:t xml:space="preserve">inedible, </w:t>
      </w:r>
      <w:r>
        <w:rPr>
          <w:b/>
        </w:rPr>
        <w:t xml:space="preserve">smother, </w:t>
      </w:r>
      <w:r>
        <w:rPr>
          <w:b/>
        </w:rPr>
        <w:t xml:space="preserve">chip, </w:t>
      </w:r>
      <w:r>
        <w:rPr>
          <w:b/>
        </w:rPr>
        <w:t xml:space="preserve">segregate, </w:t>
      </w:r>
      <w:r>
        <w:rPr>
          <w:b/>
        </w:rPr>
        <w:t xml:space="preserve">universal, </w:t>
      </w:r>
      <w:r>
        <w:rPr>
          <w:b/>
        </w:rPr>
        <w:t xml:space="preserve">igneous, </w:t>
      </w:r>
      <w:r>
        <w:rPr>
          <w:b/>
        </w:rPr>
        <w:t xml:space="preserve">nonentity, </w:t>
      </w:r>
      <w:r>
        <w:rPr>
          <w:b/>
        </w:rPr>
        <w:t xml:space="preserve">opposed, </w:t>
      </w:r>
      <w:r>
        <w:rPr>
          <w:b/>
        </w:rPr>
        <w:t xml:space="preserve">reportorial, </w:t>
      </w:r>
      <w:r>
        <w:rPr>
          <w:b/>
        </w:rPr>
        <w:t xml:space="preserve">perpendicular, </w:t>
      </w:r>
      <w:r>
        <w:rPr>
          <w:b/>
        </w:rPr>
        <w:t xml:space="preserve">prodigal, </w:t>
      </w:r>
      <w:r>
        <w:rPr>
          <w:b/>
        </w:rPr>
        <w:t xml:space="preserve">potential, </w:t>
      </w:r>
      <w:r>
        <w:rPr>
          <w:b/>
        </w:rPr>
        <w:t xml:space="preserve">multicellular, </w:t>
      </w:r>
      <w:r>
        <w:rPr>
          <w:b/>
        </w:rPr>
        <w:t xml:space="preserve">cynical, </w:t>
      </w:r>
      <w:r>
        <w:rPr>
          <w:b/>
        </w:rPr>
        <w:t xml:space="preserve">warranted, </w:t>
      </w:r>
      <w:r>
        <w:rPr>
          <w:b/>
        </w:rPr>
        <w:t xml:space="preserve">particularity, </w:t>
      </w:r>
      <w:r>
        <w:rPr>
          <w:b/>
        </w:rPr>
        <w:t xml:space="preserve">circulation, </w:t>
      </w:r>
      <w:r>
        <w:rPr>
          <w:b/>
        </w:rPr>
        <w:t xml:space="preserve">arboreal, </w:t>
      </w:r>
      <w:r>
        <w:rPr>
          <w:b/>
        </w:rPr>
        <w:t xml:space="preserve">resignation, </w:t>
      </w:r>
      <w:r>
        <w:rPr>
          <w:b/>
        </w:rPr>
        <w:t xml:space="preserve">mischievous, </w:t>
      </w:r>
      <w:r>
        <w:rPr>
          <w:b/>
        </w:rPr>
        <w:t xml:space="preserve">recital, </w:t>
      </w:r>
      <w:r>
        <w:rPr>
          <w:b/>
        </w:rPr>
        <w:t xml:space="preserve">quiescence, </w:t>
      </w:r>
      <w:r>
        <w:rPr>
          <w:b/>
        </w:rPr>
        <w:t xml:space="preserve">dynamic, </w:t>
      </w:r>
      <w:r>
        <w:rPr>
          <w:b/>
        </w:rPr>
        <w:t xml:space="preserve">deficient, </w:t>
      </w:r>
      <w:r>
        <w:rPr>
          <w:b/>
        </w:rPr>
        <w:t xml:space="preserve">dormant, </w:t>
      </w:r>
      <w:r>
        <w:rPr>
          <w:b/>
        </w:rPr>
        <w:t xml:space="preserve">prerogative, </w:t>
      </w:r>
      <w:r>
        <w:rPr>
          <w:b/>
        </w:rPr>
        <w:t xml:space="preserve">tasteless, </w:t>
      </w:r>
      <w:r>
        <w:rPr>
          <w:b/>
        </w:rPr>
        <w:t xml:space="preserve">balm, </w:t>
      </w:r>
      <w:r>
        <w:rPr>
          <w:b/>
        </w:rPr>
        <w:t xml:space="preserve">aspen, </w:t>
      </w:r>
      <w:r>
        <w:rPr>
          <w:b/>
        </w:rPr>
        <w:t xml:space="preserve">plumb, </w:t>
      </w:r>
      <w:r>
        <w:rPr>
          <w:b/>
        </w:rPr>
        <w:t xml:space="preserve">farce, </w:t>
      </w:r>
      <w:r>
        <w:rPr>
          <w:b/>
        </w:rPr>
        <w:t xml:space="preserve">unwitting, </w:t>
      </w:r>
      <w:r>
        <w:rPr>
          <w:b/>
        </w:rPr>
        <w:t xml:space="preserve">arbitrary, </w:t>
      </w:r>
      <w:r>
        <w:rPr>
          <w:b/>
        </w:rPr>
        <w:t xml:space="preserve">audacious, </w:t>
      </w:r>
      <w:r>
        <w:rPr>
          <w:b/>
        </w:rPr>
        <w:t xml:space="preserve">efficacious, </w:t>
      </w:r>
      <w:r>
        <w:rPr>
          <w:b/>
        </w:rPr>
        <w:t xml:space="preserve">infant, </w:t>
      </w:r>
      <w:r>
        <w:rPr>
          <w:b/>
        </w:rPr>
        <w:t xml:space="preserve">monolith, </w:t>
      </w:r>
      <w:r>
        <w:rPr>
          <w:b/>
        </w:rPr>
        <w:t xml:space="preserve">applicability, </w:t>
      </w:r>
      <w:r>
        <w:rPr>
          <w:b/>
        </w:rPr>
        <w:t xml:space="preserve">disjunctive, </w:t>
      </w:r>
      <w:r>
        <w:rPr>
          <w:b/>
        </w:rPr>
        <w:t xml:space="preserve">foodstuff, </w:t>
      </w:r>
      <w:r>
        <w:rPr>
          <w:b/>
        </w:rPr>
        <w:t xml:space="preserve">exemplar, </w:t>
      </w:r>
      <w:r>
        <w:rPr>
          <w:b/>
        </w:rPr>
        <w:t xml:space="preserve">fractious, </w:t>
      </w:r>
      <w:r>
        <w:rPr>
          <w:b/>
        </w:rPr>
        <w:t xml:space="preserve">sedimentary, </w:t>
      </w:r>
      <w:r>
        <w:rPr>
          <w:b/>
        </w:rPr>
        <w:t xml:space="preserve">condescending, </w:t>
      </w:r>
      <w:r>
        <w:rPr>
          <w:b/>
        </w:rPr>
        <w:t xml:space="preserve">fetid, </w:t>
      </w:r>
      <w:r>
        <w:rPr>
          <w:b/>
        </w:rPr>
        <w:t xml:space="preserve">aggravate, </w:t>
      </w:r>
      <w:r>
        <w:rPr>
          <w:b/>
        </w:rPr>
        <w:t xml:space="preserve">provoke, </w:t>
      </w:r>
      <w:r>
        <w:rPr>
          <w:b/>
        </w:rPr>
        <w:t xml:space="preserve">cognitive, </w:t>
      </w:r>
      <w:r>
        <w:rPr>
          <w:b/>
        </w:rPr>
        <w:t xml:space="preserve">idealism, </w:t>
      </w:r>
      <w:r>
        <w:rPr>
          <w:b/>
        </w:rPr>
        <w:t xml:space="preserve">devastate, </w:t>
      </w:r>
      <w:r>
        <w:rPr>
          <w:b/>
        </w:rPr>
        <w:t xml:space="preserve">inexhaustible, </w:t>
      </w:r>
      <w:r>
        <w:rPr>
          <w:b/>
        </w:rPr>
        <w:t xml:space="preserve">protozoan, </w:t>
      </w:r>
      <w:r>
        <w:rPr>
          <w:b/>
        </w:rPr>
        <w:t xml:space="preserve">assail, </w:t>
      </w:r>
      <w:r>
        <w:rPr>
          <w:b/>
        </w:rPr>
        <w:t xml:space="preserve">inviolate, </w:t>
      </w:r>
      <w:r>
        <w:rPr>
          <w:b/>
        </w:rPr>
        <w:t xml:space="preserve">periphery, </w:t>
      </w:r>
      <w:r>
        <w:rPr>
          <w:b/>
        </w:rPr>
        <w:t xml:space="preserve">recompose, </w:t>
      </w:r>
      <w:r>
        <w:rPr>
          <w:b/>
        </w:rPr>
        <w:t xml:space="preserve">court, </w:t>
      </w:r>
      <w:r>
        <w:rPr>
          <w:b/>
        </w:rPr>
        <w:t xml:space="preserve">replenish, </w:t>
      </w:r>
      <w:r>
        <w:rPr>
          <w:b/>
        </w:rPr>
        <w:t xml:space="preserve">jubilant, </w:t>
      </w:r>
      <w:r>
        <w:rPr>
          <w:b/>
        </w:rPr>
        <w:t xml:space="preserve">appreciative, </w:t>
      </w:r>
      <w:r>
        <w:rPr>
          <w:b/>
        </w:rPr>
        <w:t xml:space="preserve">dramatic, </w:t>
      </w:r>
      <w:r>
        <w:rPr>
          <w:b/>
        </w:rPr>
        <w:t xml:space="preserve">perfume, </w:t>
      </w:r>
      <w:r>
        <w:rPr>
          <w:b/>
        </w:rPr>
        <w:t xml:space="preserve">irascible, </w:t>
      </w:r>
      <w:r>
        <w:rPr>
          <w:b/>
        </w:rPr>
        <w:t xml:space="preserve">caustic, </w:t>
      </w:r>
      <w:r>
        <w:rPr>
          <w:b/>
        </w:rPr>
        <w:t xml:space="preserve">abrasive, </w:t>
      </w:r>
      <w:r>
        <w:rPr>
          <w:b/>
        </w:rPr>
        <w:t xml:space="preserve">intricacy, </w:t>
      </w:r>
      <w:r>
        <w:rPr>
          <w:b/>
        </w:rPr>
        <w:t xml:space="preserve">recurrent, </w:t>
      </w:r>
      <w:r>
        <w:rPr>
          <w:b/>
        </w:rPr>
        <w:t xml:space="preserve">unwarranted, </w:t>
      </w:r>
      <w:r>
        <w:rPr>
          <w:b/>
        </w:rPr>
        <w:t xml:space="preserve">traceable, </w:t>
      </w:r>
      <w:r>
        <w:rPr>
          <w:b/>
        </w:rPr>
        <w:t xml:space="preserve">acerbic, </w:t>
      </w:r>
      <w:r>
        <w:rPr>
          <w:b/>
        </w:rPr>
        <w:t xml:space="preserve">inadvisable, </w:t>
      </w:r>
      <w:r>
        <w:rPr>
          <w:b/>
        </w:rPr>
        <w:t xml:space="preserve">untenable, </w:t>
      </w:r>
      <w:r>
        <w:rPr>
          <w:b/>
        </w:rPr>
        <w:t xml:space="preserve">convince, </w:t>
      </w:r>
      <w:r>
        <w:rPr>
          <w:b/>
        </w:rPr>
        <w:t xml:space="preserve">cognizant, </w:t>
      </w:r>
      <w:r>
        <w:rPr>
          <w:b/>
        </w:rPr>
        <w:t xml:space="preserve">dissect, </w:t>
      </w:r>
      <w:r>
        <w:rPr>
          <w:b/>
        </w:rPr>
        <w:t xml:space="preserve">ranching, </w:t>
      </w:r>
      <w:r>
        <w:rPr>
          <w:b/>
        </w:rPr>
        <w:t xml:space="preserve">harsh, </w:t>
      </w:r>
      <w:r>
        <w:rPr>
          <w:b/>
        </w:rPr>
        <w:t xml:space="preserve">exaggerate, </w:t>
      </w:r>
      <w:r>
        <w:rPr>
          <w:b/>
        </w:rPr>
        <w:t xml:space="preserve">poignant, </w:t>
      </w:r>
      <w:r>
        <w:rPr>
          <w:b/>
        </w:rPr>
        <w:t xml:space="preserve">convex, </w:t>
      </w:r>
      <w:r>
        <w:rPr>
          <w:b/>
        </w:rPr>
        <w:t xml:space="preserve">unfailing, </w:t>
      </w:r>
      <w:r>
        <w:rPr>
          <w:b/>
        </w:rPr>
        <w:t xml:space="preserve">complacency, </w:t>
      </w:r>
      <w:r>
        <w:rPr>
          <w:b/>
        </w:rPr>
        <w:t xml:space="preserve">discriminatory, </w:t>
      </w:r>
      <w:r>
        <w:rPr>
          <w:b/>
        </w:rPr>
        <w:t xml:space="preserve">paraphrase, </w:t>
      </w:r>
      <w:r>
        <w:rPr>
          <w:b/>
        </w:rPr>
        <w:t xml:space="preserve">reconcile, </w:t>
      </w:r>
      <w:r>
        <w:rPr>
          <w:b/>
        </w:rPr>
        <w:t xml:space="preserve">unsurpassed, </w:t>
      </w:r>
      <w:r>
        <w:rPr>
          <w:b/>
        </w:rPr>
        <w:t xml:space="preserve">climax, </w:t>
      </w:r>
      <w:r>
        <w:rPr>
          <w:b/>
        </w:rPr>
        <w:t xml:space="preserve">potable, </w:t>
      </w:r>
      <w:r>
        <w:rPr>
          <w:b/>
        </w:rPr>
        <w:t xml:space="preserve">disprove, </w:t>
      </w:r>
      <w:r>
        <w:rPr>
          <w:b/>
        </w:rPr>
        <w:t xml:space="preserve">veer, </w:t>
      </w:r>
      <w:r>
        <w:rPr>
          <w:b/>
        </w:rPr>
        <w:t xml:space="preserve">autonomous, </w:t>
      </w:r>
      <w:r>
        <w:rPr>
          <w:b/>
        </w:rPr>
        <w:t xml:space="preserve">stymie, </w:t>
      </w:r>
      <w:r>
        <w:rPr>
          <w:b/>
        </w:rPr>
        <w:t xml:space="preserve">timorous, </w:t>
      </w:r>
      <w:r>
        <w:rPr>
          <w:b/>
        </w:rPr>
        <w:t xml:space="preserve">conflict, </w:t>
      </w:r>
      <w:r>
        <w:rPr>
          <w:b/>
        </w:rPr>
        <w:t xml:space="preserve">supercilious, </w:t>
      </w:r>
      <w:r>
        <w:rPr>
          <w:b/>
        </w:rPr>
        <w:t xml:space="preserve">idiosyncracy, </w:t>
      </w:r>
      <w:r>
        <w:rPr>
          <w:b/>
        </w:rPr>
        <w:t xml:space="preserve">florid, </w:t>
      </w:r>
      <w:r>
        <w:rPr>
          <w:b/>
        </w:rPr>
        <w:t xml:space="preserve">slipperiness, </w:t>
      </w:r>
      <w:r>
        <w:rPr>
          <w:b/>
        </w:rPr>
        <w:t xml:space="preserve">exasperation, </w:t>
      </w:r>
      <w:r>
        <w:rPr>
          <w:b/>
        </w:rPr>
        <w:t xml:space="preserve">promptness, </w:t>
      </w:r>
      <w:r>
        <w:rPr>
          <w:b/>
        </w:rPr>
        <w:t xml:space="preserve">salutary, </w:t>
      </w:r>
      <w:r>
        <w:rPr>
          <w:b/>
        </w:rPr>
        <w:t xml:space="preserve">myriad, </w:t>
      </w:r>
      <w:r>
        <w:rPr>
          <w:b/>
        </w:rPr>
        <w:t xml:space="preserve">distinctive, </w:t>
      </w:r>
      <w:r>
        <w:rPr>
          <w:b/>
        </w:rPr>
        <w:t xml:space="preserve">introspective, </w:t>
      </w:r>
      <w:r>
        <w:rPr>
          <w:b/>
        </w:rPr>
        <w:t xml:space="preserve">incorruptible, </w:t>
      </w:r>
      <w:r>
        <w:rPr>
          <w:b/>
        </w:rPr>
        <w:t xml:space="preserve">agony, </w:t>
      </w:r>
      <w:r>
        <w:rPr>
          <w:b/>
        </w:rPr>
        <w:t xml:space="preserve">considerable, </w:t>
      </w:r>
      <w:r>
        <w:rPr>
          <w:b/>
        </w:rPr>
        <w:t xml:space="preserve">skimp, </w:t>
      </w:r>
      <w:r>
        <w:rPr>
          <w:b/>
        </w:rPr>
        <w:t xml:space="preserve">enthral, </w:t>
      </w:r>
      <w:r>
        <w:rPr>
          <w:b/>
        </w:rPr>
        <w:t xml:space="preserve">receptive, </w:t>
      </w:r>
      <w:r>
        <w:rPr>
          <w:b/>
        </w:rPr>
        <w:t xml:space="preserve">blindness, </w:t>
      </w:r>
      <w:r>
        <w:rPr>
          <w:b/>
        </w:rPr>
        <w:t xml:space="preserve">constitute, </w:t>
      </w:r>
      <w:r>
        <w:rPr>
          <w:b/>
        </w:rPr>
        <w:t xml:space="preserve">religion, </w:t>
      </w:r>
      <w:r>
        <w:rPr>
          <w:b/>
        </w:rPr>
        <w:t xml:space="preserve">dogged, </w:t>
      </w:r>
      <w:r>
        <w:rPr>
          <w:b/>
        </w:rPr>
        <w:t xml:space="preserve">reclaim, </w:t>
      </w:r>
      <w:r>
        <w:rPr>
          <w:b/>
        </w:rPr>
        <w:t xml:space="preserve">dialect, </w:t>
      </w:r>
      <w:r>
        <w:rPr>
          <w:b/>
        </w:rPr>
        <w:t xml:space="preserve">demobilize, </w:t>
      </w:r>
      <w:r>
        <w:rPr>
          <w:b/>
        </w:rPr>
        <w:t xml:space="preserve">avocational, </w:t>
      </w:r>
      <w:r>
        <w:rPr>
          <w:b/>
        </w:rPr>
        <w:t xml:space="preserve">rhapsodic, </w:t>
      </w:r>
      <w:r>
        <w:rPr>
          <w:b/>
        </w:rPr>
        <w:t xml:space="preserve">definite, </w:t>
      </w:r>
      <w:r>
        <w:rPr>
          <w:b/>
        </w:rPr>
        <w:t xml:space="preserve">vindictive, </w:t>
      </w:r>
      <w:r>
        <w:rPr>
          <w:b/>
        </w:rPr>
        <w:t xml:space="preserve">equitable, </w:t>
      </w:r>
      <w:r>
        <w:rPr>
          <w:b/>
        </w:rPr>
        <w:t xml:space="preserve">discharge, </w:t>
      </w:r>
      <w:r>
        <w:rPr>
          <w:b/>
        </w:rPr>
        <w:t xml:space="preserve">hedonist, </w:t>
      </w:r>
      <w:r>
        <w:rPr>
          <w:b/>
        </w:rPr>
        <w:t xml:space="preserve">justify, </w:t>
      </w:r>
      <w:r>
        <w:rPr>
          <w:b/>
        </w:rPr>
        <w:t xml:space="preserve">ironic, </w:t>
      </w:r>
      <w:r>
        <w:rPr>
          <w:b/>
        </w:rPr>
        <w:t xml:space="preserve">domineer, </w:t>
      </w:r>
      <w:r>
        <w:rPr>
          <w:b/>
        </w:rPr>
        <w:t xml:space="preserve">reluctance, </w:t>
      </w:r>
      <w:r>
        <w:rPr>
          <w:b/>
        </w:rPr>
        <w:t xml:space="preserve">terse, </w:t>
      </w:r>
      <w:r>
        <w:rPr>
          <w:b/>
        </w:rPr>
        <w:t xml:space="preserve">purchase, </w:t>
      </w:r>
      <w:r>
        <w:rPr>
          <w:b/>
        </w:rPr>
        <w:t xml:space="preserve">glossy, </w:t>
      </w:r>
      <w:r>
        <w:rPr>
          <w:b/>
        </w:rPr>
        <w:t xml:space="preserve">unlikely, </w:t>
      </w:r>
      <w:r>
        <w:rPr>
          <w:b/>
        </w:rPr>
        <w:t xml:space="preserve">transcendent, </w:t>
      </w:r>
      <w:r>
        <w:rPr>
          <w:b/>
        </w:rPr>
        <w:t xml:space="preserve">feign, </w:t>
      </w:r>
      <w:r>
        <w:rPr>
          <w:b/>
        </w:rPr>
        <w:t xml:space="preserve">blissful, </w:t>
      </w:r>
      <w:r>
        <w:rPr>
          <w:b/>
        </w:rPr>
        <w:t xml:space="preserve">recondite, </w:t>
      </w:r>
      <w:r>
        <w:rPr>
          <w:b/>
        </w:rPr>
        <w:t xml:space="preserve">culpable, </w:t>
      </w:r>
      <w:r>
        <w:rPr>
          <w:b/>
        </w:rPr>
        <w:t xml:space="preserve">tactile, </w:t>
      </w:r>
      <w:r>
        <w:rPr>
          <w:b/>
        </w:rPr>
        <w:t xml:space="preserve">unpretentious, </w:t>
      </w:r>
      <w:r>
        <w:rPr>
          <w:b/>
        </w:rPr>
        <w:t xml:space="preserve">prig, </w:t>
      </w:r>
      <w:r>
        <w:rPr>
          <w:b/>
        </w:rPr>
        <w:t xml:space="preserve">pomposity, </w:t>
      </w:r>
      <w:r>
        <w:rPr>
          <w:b/>
        </w:rPr>
        <w:t xml:space="preserve">vigorous, </w:t>
      </w:r>
      <w:r>
        <w:rPr>
          <w:b/>
        </w:rPr>
        <w:t xml:space="preserve">foul, </w:t>
      </w:r>
      <w:r>
        <w:rPr>
          <w:b/>
        </w:rPr>
        <w:t xml:space="preserve">amateur, </w:t>
      </w:r>
      <w:r>
        <w:rPr>
          <w:b/>
        </w:rPr>
        <w:t xml:space="preserve">overpower, </w:t>
      </w:r>
      <w:r>
        <w:rPr>
          <w:b/>
        </w:rPr>
        <w:t xml:space="preserve">viscous, </w:t>
      </w:r>
      <w:r>
        <w:rPr>
          <w:b/>
        </w:rPr>
        <w:t xml:space="preserve">horrific, </w:t>
      </w:r>
      <w:r>
        <w:rPr>
          <w:b/>
        </w:rPr>
        <w:t xml:space="preserve">venerate, </w:t>
      </w:r>
      <w:r>
        <w:rPr>
          <w:b/>
        </w:rPr>
        <w:t xml:space="preserve">ethos, </w:t>
      </w:r>
      <w:r>
        <w:rPr>
          <w:b/>
        </w:rPr>
        <w:t xml:space="preserve">flounder, </w:t>
      </w:r>
      <w:r>
        <w:rPr>
          <w:b/>
        </w:rPr>
        <w:t xml:space="preserve">slash, </w:t>
      </w:r>
      <w:r>
        <w:rPr>
          <w:b/>
        </w:rPr>
        <w:t xml:space="preserve">clarification, </w:t>
      </w:r>
      <w:r>
        <w:rPr>
          <w:b/>
        </w:rPr>
        <w:t xml:space="preserve">capricious, </w:t>
      </w:r>
      <w:r>
        <w:rPr>
          <w:b/>
        </w:rPr>
        <w:t xml:space="preserve">tentative, </w:t>
      </w:r>
      <w:r>
        <w:rPr>
          <w:b/>
        </w:rPr>
        <w:t xml:space="preserve">sculpt, </w:t>
      </w:r>
      <w:r>
        <w:rPr>
          <w:b/>
        </w:rPr>
        <w:t xml:space="preserve">epic, </w:t>
      </w:r>
      <w:r>
        <w:rPr>
          <w:b/>
        </w:rPr>
        <w:t xml:space="preserve">remorselessly, </w:t>
      </w:r>
      <w:r>
        <w:rPr>
          <w:b/>
        </w:rPr>
        <w:t xml:space="preserve">verify, </w:t>
      </w:r>
      <w:r>
        <w:rPr>
          <w:b/>
        </w:rPr>
        <w:t xml:space="preserve">automated, </w:t>
      </w:r>
      <w:r>
        <w:rPr>
          <w:b/>
        </w:rPr>
        <w:t xml:space="preserve">insolent, </w:t>
      </w:r>
      <w:r>
        <w:rPr>
          <w:b/>
        </w:rPr>
        <w:t xml:space="preserve">deplete, </w:t>
      </w:r>
      <w:r>
        <w:rPr>
          <w:b/>
        </w:rPr>
        <w:t xml:space="preserve">offspring, </w:t>
      </w:r>
      <w:r>
        <w:rPr>
          <w:b/>
        </w:rPr>
        <w:t xml:space="preserve">empty, </w:t>
      </w:r>
      <w:r>
        <w:rPr>
          <w:b/>
        </w:rPr>
        <w:t xml:space="preserve">prevalent, </w:t>
      </w:r>
      <w:r>
        <w:rPr>
          <w:b/>
        </w:rPr>
        <w:t xml:space="preserve">oust, </w:t>
      </w:r>
      <w:r>
        <w:rPr>
          <w:b/>
        </w:rPr>
        <w:t xml:space="preserve">caterpillar, </w:t>
      </w:r>
      <w:r>
        <w:rPr>
          <w:b/>
        </w:rPr>
        <w:t xml:space="preserve">overawe, </w:t>
      </w:r>
      <w:r>
        <w:rPr>
          <w:b/>
        </w:rPr>
        <w:t xml:space="preserve">constant, </w:t>
      </w:r>
      <w:r>
        <w:rPr>
          <w:b/>
        </w:rPr>
        <w:t xml:space="preserve">fecund, </w:t>
      </w:r>
      <w:r>
        <w:rPr>
          <w:b/>
        </w:rPr>
        <w:t xml:space="preserve">rift, </w:t>
      </w:r>
      <w:r>
        <w:rPr>
          <w:b/>
        </w:rPr>
        <w:t xml:space="preserve">recuperate, </w:t>
      </w:r>
      <w:r>
        <w:rPr>
          <w:b/>
        </w:rPr>
        <w:t xml:space="preserve">dissolve, </w:t>
      </w:r>
      <w:r>
        <w:rPr>
          <w:b/>
        </w:rPr>
        <w:t xml:space="preserve">defensive, </w:t>
      </w:r>
      <w:r>
        <w:rPr>
          <w:b/>
        </w:rPr>
        <w:t xml:space="preserve">irrelevant, </w:t>
      </w:r>
      <w:r>
        <w:rPr>
          <w:b/>
        </w:rPr>
        <w:t xml:space="preserve">vulnerable, </w:t>
      </w:r>
      <w:r>
        <w:rPr>
          <w:b/>
        </w:rPr>
        <w:t xml:space="preserve">renowned, </w:t>
      </w:r>
      <w:r>
        <w:rPr>
          <w:b/>
        </w:rPr>
        <w:t xml:space="preserve">proscribe, </w:t>
      </w:r>
      <w:r>
        <w:rPr>
          <w:b/>
        </w:rPr>
        <w:t xml:space="preserve">audible, </w:t>
      </w:r>
      <w:r>
        <w:rPr>
          <w:b/>
        </w:rPr>
        <w:t xml:space="preserve">prudish, </w:t>
      </w:r>
      <w:r>
        <w:rPr>
          <w:b/>
        </w:rPr>
        <w:t xml:space="preserve">specialization, </w:t>
      </w:r>
      <w:r>
        <w:rPr>
          <w:b/>
        </w:rPr>
        <w:t xml:space="preserve">inspire, </w:t>
      </w:r>
      <w:r>
        <w:rPr>
          <w:b/>
        </w:rPr>
        <w:t xml:space="preserve">defecate, </w:t>
      </w:r>
      <w:r>
        <w:rPr>
          <w:b/>
        </w:rPr>
        <w:t xml:space="preserve">anarchy, </w:t>
      </w:r>
      <w:r>
        <w:rPr>
          <w:b/>
        </w:rPr>
        <w:t xml:space="preserve">detriment, </w:t>
      </w:r>
      <w:r>
        <w:rPr>
          <w:b/>
        </w:rPr>
        <w:t xml:space="preserve">integrate, </w:t>
      </w:r>
      <w:r>
        <w:rPr>
          <w:b/>
        </w:rPr>
        <w:t xml:space="preserve">insubordinate, </w:t>
      </w:r>
      <w:r>
        <w:rPr>
          <w:b/>
        </w:rPr>
        <w:t xml:space="preserve">disinterest, </w:t>
      </w:r>
      <w:r>
        <w:rPr>
          <w:b/>
        </w:rPr>
        <w:t xml:space="preserve">raze, </w:t>
      </w:r>
      <w:r>
        <w:rPr>
          <w:b/>
        </w:rPr>
        <w:t xml:space="preserve">assessment, </w:t>
      </w:r>
      <w:r>
        <w:rPr>
          <w:b/>
        </w:rPr>
        <w:t xml:space="preserve">belligerent, </w:t>
      </w:r>
      <w:r>
        <w:rPr>
          <w:b/>
        </w:rPr>
        <w:t xml:space="preserve">fearsome, </w:t>
      </w:r>
      <w:r>
        <w:rPr>
          <w:b/>
        </w:rPr>
        <w:t xml:space="preserve">fallacious, </w:t>
      </w:r>
      <w:r>
        <w:rPr>
          <w:b/>
        </w:rPr>
        <w:t xml:space="preserve">diplomatic, </w:t>
      </w:r>
      <w:r>
        <w:rPr>
          <w:b/>
        </w:rPr>
        <w:t xml:space="preserve">novice, </w:t>
      </w:r>
      <w:r>
        <w:rPr>
          <w:b/>
        </w:rPr>
        <w:t xml:space="preserve">sentimentalize, </w:t>
      </w:r>
      <w:r>
        <w:rPr>
          <w:b/>
        </w:rPr>
        <w:t xml:space="preserve">bolster, </w:t>
      </w:r>
      <w:r>
        <w:rPr>
          <w:b/>
        </w:rPr>
        <w:t xml:space="preserve">uninitiated, </w:t>
      </w:r>
      <w:r>
        <w:rPr>
          <w:b/>
        </w:rPr>
        <w:t xml:space="preserve">opprobrious, </w:t>
      </w:r>
      <w:r>
        <w:rPr>
          <w:b/>
        </w:rPr>
        <w:t xml:space="preserve">consummate, </w:t>
      </w:r>
      <w:r>
        <w:rPr>
          <w:b/>
        </w:rPr>
        <w:t xml:space="preserve">flickering, </w:t>
      </w:r>
      <w:r>
        <w:rPr>
          <w:b/>
        </w:rPr>
        <w:t xml:space="preserve">exhilaration, </w:t>
      </w:r>
      <w:r>
        <w:rPr>
          <w:b/>
        </w:rPr>
        <w:t xml:space="preserve">fuse, </w:t>
      </w:r>
      <w:r>
        <w:rPr>
          <w:b/>
        </w:rPr>
        <w:t xml:space="preserve">rescind, </w:t>
      </w:r>
      <w:r>
        <w:rPr>
          <w:b/>
        </w:rPr>
        <w:t xml:space="preserve">neolithic, </w:t>
      </w:r>
      <w:r>
        <w:rPr>
          <w:b/>
        </w:rPr>
        <w:t xml:space="preserve">blueprint, </w:t>
      </w:r>
      <w:r>
        <w:rPr>
          <w:b/>
        </w:rPr>
        <w:t xml:space="preserve">rivet, </w:t>
      </w:r>
      <w:r>
        <w:rPr>
          <w:b/>
        </w:rPr>
        <w:t xml:space="preserve">facile, </w:t>
      </w:r>
      <w:r>
        <w:rPr>
          <w:b/>
        </w:rPr>
        <w:t xml:space="preserve">insoluble, </w:t>
      </w:r>
      <w:r>
        <w:rPr>
          <w:b/>
        </w:rPr>
        <w:t xml:space="preserve">unbroken, </w:t>
      </w:r>
      <w:r>
        <w:rPr>
          <w:b/>
        </w:rPr>
        <w:t xml:space="preserve">underrate, </w:t>
      </w:r>
      <w:r>
        <w:rPr>
          <w:b/>
        </w:rPr>
        <w:t xml:space="preserve">possess, </w:t>
      </w:r>
      <w:r>
        <w:rPr>
          <w:b/>
        </w:rPr>
        <w:t xml:space="preserve">turmoil, </w:t>
      </w:r>
      <w:r>
        <w:rPr>
          <w:b/>
        </w:rPr>
        <w:t xml:space="preserve">trend, </w:t>
      </w:r>
      <w:r>
        <w:rPr>
          <w:b/>
        </w:rPr>
        <w:t xml:space="preserve">impunity, </w:t>
      </w:r>
      <w:r>
        <w:rPr>
          <w:b/>
        </w:rPr>
        <w:t xml:space="preserve">unimpassioned, </w:t>
      </w:r>
      <w:r>
        <w:rPr>
          <w:b/>
        </w:rPr>
        <w:t xml:space="preserve">insinuate, </w:t>
      </w:r>
      <w:r>
        <w:rPr>
          <w:b/>
        </w:rPr>
        <w:t xml:space="preserve">grim, </w:t>
      </w:r>
      <w:r>
        <w:rPr>
          <w:b/>
        </w:rPr>
        <w:t xml:space="preserve">unobtrusive, </w:t>
      </w:r>
      <w:r>
        <w:rPr>
          <w:b/>
        </w:rPr>
        <w:t xml:space="preserve">synchronization, </w:t>
      </w:r>
      <w:r>
        <w:rPr>
          <w:b/>
        </w:rPr>
        <w:t xml:space="preserve">momentous, </w:t>
      </w:r>
      <w:r>
        <w:rPr>
          <w:b/>
        </w:rPr>
        <w:t xml:space="preserve">unsound, </w:t>
      </w:r>
      <w:r>
        <w:rPr>
          <w:b/>
        </w:rPr>
        <w:t xml:space="preserve">reprehensible, </w:t>
      </w:r>
      <w:r>
        <w:rPr>
          <w:b/>
        </w:rPr>
        <w:t xml:space="preserve">potted, </w:t>
      </w:r>
      <w:r>
        <w:rPr>
          <w:b/>
        </w:rPr>
        <w:t xml:space="preserve">provident, </w:t>
      </w:r>
      <w:r>
        <w:rPr>
          <w:b/>
        </w:rPr>
        <w:t xml:space="preserve">investigative, </w:t>
      </w:r>
      <w:r>
        <w:rPr>
          <w:b/>
        </w:rPr>
        <w:t xml:space="preserve">concoction, </w:t>
      </w:r>
      <w:r>
        <w:rPr>
          <w:b/>
        </w:rPr>
        <w:t xml:space="preserve">moderately, </w:t>
      </w:r>
      <w:r>
        <w:rPr>
          <w:b/>
        </w:rPr>
        <w:t xml:space="preserve">anomaly, </w:t>
      </w:r>
      <w:r>
        <w:rPr>
          <w:b/>
        </w:rPr>
        <w:t xml:space="preserve">omnipotent, </w:t>
      </w:r>
      <w:r>
        <w:rPr>
          <w:b/>
        </w:rPr>
        <w:t xml:space="preserve">verifiable, </w:t>
      </w:r>
      <w:r>
        <w:rPr>
          <w:b/>
        </w:rPr>
        <w:t xml:space="preserve">countenance, </w:t>
      </w:r>
      <w:r>
        <w:rPr>
          <w:b/>
        </w:rPr>
        <w:t xml:space="preserve">detour, </w:t>
      </w:r>
      <w:r>
        <w:rPr>
          <w:b/>
        </w:rPr>
        <w:t xml:space="preserve">security, </w:t>
      </w:r>
      <w:r>
        <w:rPr>
          <w:b/>
        </w:rPr>
        <w:t xml:space="preserve">motif, </w:t>
      </w:r>
      <w:r>
        <w:rPr>
          <w:b/>
        </w:rPr>
        <w:t xml:space="preserve">protract, </w:t>
      </w:r>
      <w:r>
        <w:rPr>
          <w:b/>
        </w:rPr>
        <w:t xml:space="preserve">prolongate, </w:t>
      </w:r>
      <w:r>
        <w:rPr>
          <w:b/>
        </w:rPr>
        <w:t xml:space="preserve">impartiality, </w:t>
      </w:r>
      <w:r>
        <w:rPr>
          <w:b/>
        </w:rPr>
        <w:t xml:space="preserve">adulatory, </w:t>
      </w:r>
      <w:r>
        <w:rPr>
          <w:b/>
        </w:rPr>
        <w:t xml:space="preserve">sanctum, </w:t>
      </w:r>
      <w:r>
        <w:rPr>
          <w:b/>
        </w:rPr>
        <w:t xml:space="preserve">flagging, </w:t>
      </w:r>
      <w:r>
        <w:rPr>
          <w:b/>
        </w:rPr>
        <w:t xml:space="preserve">fertilize, </w:t>
      </w:r>
      <w:r>
        <w:rPr>
          <w:b/>
        </w:rPr>
        <w:t xml:space="preserve">permissive, </w:t>
      </w:r>
      <w:r>
        <w:rPr>
          <w:b/>
        </w:rPr>
        <w:t xml:space="preserve">uneventful, </w:t>
      </w:r>
      <w:r>
        <w:rPr>
          <w:b/>
        </w:rPr>
        <w:t xml:space="preserve">counterbalance, </w:t>
      </w:r>
      <w:r>
        <w:rPr>
          <w:b/>
        </w:rPr>
        <w:t xml:space="preserve">aspiration, </w:t>
      </w:r>
      <w:r>
        <w:rPr>
          <w:b/>
        </w:rPr>
        <w:t xml:space="preserve">detest, </w:t>
      </w:r>
      <w:r>
        <w:rPr>
          <w:b/>
        </w:rPr>
        <w:t xml:space="preserve">indubitably, </w:t>
      </w:r>
      <w:r>
        <w:rPr>
          <w:b/>
        </w:rPr>
        <w:t xml:space="preserve">indefatigable, </w:t>
      </w:r>
      <w:r>
        <w:rPr>
          <w:b/>
        </w:rPr>
        <w:t xml:space="preserve">overrule, </w:t>
      </w:r>
      <w:r>
        <w:rPr>
          <w:b/>
        </w:rPr>
        <w:t xml:space="preserve">sloping, </w:t>
      </w:r>
      <w:r>
        <w:rPr>
          <w:b/>
        </w:rPr>
        <w:t xml:space="preserve">choreographic, </w:t>
      </w:r>
      <w:r>
        <w:rPr>
          <w:b/>
        </w:rPr>
        <w:t xml:space="preserve">archive, </w:t>
      </w:r>
      <w:r>
        <w:rPr>
          <w:b/>
        </w:rPr>
        <w:t xml:space="preserve">irradicable, </w:t>
      </w:r>
      <w:r>
        <w:rPr>
          <w:b/>
        </w:rPr>
        <w:t xml:space="preserve">inveterate, </w:t>
      </w:r>
      <w:r>
        <w:rPr>
          <w:b/>
        </w:rPr>
        <w:t xml:space="preserve">represent, </w:t>
      </w:r>
      <w:r>
        <w:rPr>
          <w:b/>
        </w:rPr>
        <w:t xml:space="preserve">spectator, </w:t>
      </w:r>
      <w:r>
        <w:rPr>
          <w:b/>
        </w:rPr>
        <w:t xml:space="preserve">foresight, </w:t>
      </w:r>
      <w:r>
        <w:rPr>
          <w:b/>
        </w:rPr>
        <w:t xml:space="preserve">misconstrue, </w:t>
      </w:r>
      <w:r>
        <w:rPr>
          <w:b/>
        </w:rPr>
        <w:t xml:space="preserve">devious, </w:t>
      </w:r>
      <w:r>
        <w:rPr>
          <w:b/>
        </w:rPr>
        <w:t xml:space="preserve">invulnerable, </w:t>
      </w:r>
      <w:r>
        <w:rPr>
          <w:b/>
        </w:rPr>
        <w:t xml:space="preserve">impulse, </w:t>
      </w:r>
      <w:r>
        <w:rPr>
          <w:b/>
        </w:rPr>
        <w:t xml:space="preserve">polite, </w:t>
      </w:r>
      <w:r>
        <w:rPr>
          <w:b/>
        </w:rPr>
        <w:t xml:space="preserve">coercive, </w:t>
      </w:r>
      <w:r>
        <w:rPr>
          <w:b/>
        </w:rPr>
        <w:t xml:space="preserve">coherent, </w:t>
      </w:r>
      <w:r>
        <w:rPr>
          <w:b/>
        </w:rPr>
        <w:t xml:space="preserve">eclectic, </w:t>
      </w:r>
      <w:r>
        <w:rPr>
          <w:b/>
        </w:rPr>
        <w:t xml:space="preserve">asymmetric, </w:t>
      </w:r>
      <w:r>
        <w:rPr>
          <w:b/>
        </w:rPr>
        <w:t xml:space="preserve">forte, </w:t>
      </w:r>
      <w:r>
        <w:rPr>
          <w:b/>
        </w:rPr>
        <w:t xml:space="preserve">flock, </w:t>
      </w:r>
      <w:r>
        <w:rPr>
          <w:b/>
        </w:rPr>
        <w:t xml:space="preserve">embroider, </w:t>
      </w:r>
      <w:r>
        <w:rPr>
          <w:b/>
        </w:rPr>
        <w:t xml:space="preserve">preempt, </w:t>
      </w:r>
      <w:r>
        <w:rPr>
          <w:b/>
        </w:rPr>
        <w:t xml:space="preserve">compel, </w:t>
      </w:r>
      <w:r>
        <w:rPr>
          <w:b/>
        </w:rPr>
        <w:t xml:space="preserve">ingrain, </w:t>
      </w:r>
      <w:r>
        <w:rPr>
          <w:b/>
        </w:rPr>
        <w:t xml:space="preserve">optimal, </w:t>
      </w:r>
      <w:r>
        <w:rPr>
          <w:b/>
        </w:rPr>
        <w:t xml:space="preserve">morbid, </w:t>
      </w:r>
      <w:r>
        <w:rPr>
          <w:b/>
        </w:rPr>
        <w:t xml:space="preserve">veracious, </w:t>
      </w:r>
      <w:r>
        <w:rPr>
          <w:b/>
        </w:rPr>
        <w:t xml:space="preserve">recourse, </w:t>
      </w:r>
      <w:r>
        <w:rPr>
          <w:b/>
        </w:rPr>
        <w:t xml:space="preserve">worthwhile, </w:t>
      </w:r>
      <w:r>
        <w:rPr>
          <w:b/>
        </w:rPr>
        <w:t xml:space="preserve">hesitant, </w:t>
      </w:r>
      <w:r>
        <w:rPr>
          <w:b/>
        </w:rPr>
        <w:t xml:space="preserve">poise, </w:t>
      </w:r>
      <w:r>
        <w:rPr>
          <w:b/>
        </w:rPr>
        <w:t xml:space="preserve">jaded, </w:t>
      </w:r>
      <w:r>
        <w:rPr>
          <w:b/>
        </w:rPr>
        <w:t xml:space="preserve">salubrious, </w:t>
      </w:r>
      <w:r>
        <w:rPr>
          <w:b/>
        </w:rPr>
        <w:t xml:space="preserve">dampen, </w:t>
      </w:r>
      <w:r>
        <w:rPr>
          <w:b/>
        </w:rPr>
        <w:t xml:space="preserve">notoriously, </w:t>
      </w:r>
      <w:r>
        <w:rPr>
          <w:b/>
        </w:rPr>
        <w:t xml:space="preserve">evoke, </w:t>
      </w:r>
      <w:r>
        <w:rPr>
          <w:b/>
        </w:rPr>
        <w:t xml:space="preserve">stylize, </w:t>
      </w:r>
      <w:r>
        <w:rPr>
          <w:b/>
        </w:rPr>
        <w:t xml:space="preserve">pervasive, </w:t>
      </w:r>
      <w:r>
        <w:rPr>
          <w:b/>
        </w:rPr>
        <w:t xml:space="preserve">reparation, </w:t>
      </w:r>
      <w:r>
        <w:rPr>
          <w:b/>
        </w:rPr>
        <w:t xml:space="preserve">purposiveness, </w:t>
      </w:r>
      <w:r>
        <w:rPr>
          <w:b/>
        </w:rPr>
        <w:t xml:space="preserve">circumscribe, </w:t>
      </w:r>
      <w:r>
        <w:rPr>
          <w:b/>
        </w:rPr>
        <w:t xml:space="preserve">impediment, </w:t>
      </w:r>
      <w:r>
        <w:rPr>
          <w:b/>
        </w:rPr>
        <w:t xml:space="preserve">indolent, </w:t>
      </w:r>
      <w:r>
        <w:rPr>
          <w:b/>
        </w:rPr>
        <w:t xml:space="preserve">slanderous, </w:t>
      </w:r>
      <w:r>
        <w:rPr>
          <w:b/>
        </w:rPr>
        <w:t xml:space="preserve">undermine, </w:t>
      </w:r>
      <w:r>
        <w:rPr>
          <w:b/>
        </w:rPr>
        <w:t xml:space="preserve">unbrace, </w:t>
      </w:r>
      <w:r>
        <w:rPr>
          <w:b/>
        </w:rPr>
        <w:t xml:space="preserve">genre, </w:t>
      </w:r>
      <w:r>
        <w:rPr>
          <w:b/>
        </w:rPr>
        <w:t xml:space="preserve">superstructure, </w:t>
      </w:r>
      <w:r>
        <w:rPr>
          <w:b/>
        </w:rPr>
        <w:t xml:space="preserve">fluorescent, </w:t>
      </w:r>
      <w:r>
        <w:rPr>
          <w:b/>
        </w:rPr>
        <w:t xml:space="preserve">recalcitrant, </w:t>
      </w:r>
      <w:r>
        <w:rPr>
          <w:b/>
        </w:rPr>
        <w:t xml:space="preserve">succumb, </w:t>
      </w:r>
      <w:r>
        <w:rPr>
          <w:b/>
        </w:rPr>
        <w:t xml:space="preserve">sunlit, </w:t>
      </w:r>
      <w:r>
        <w:rPr>
          <w:b/>
        </w:rPr>
        <w:t xml:space="preserve">noisome, </w:t>
      </w:r>
      <w:r>
        <w:rPr>
          <w:b/>
        </w:rPr>
        <w:t xml:space="preserve">tie, </w:t>
      </w:r>
      <w:r>
        <w:rPr>
          <w:b/>
        </w:rPr>
        <w:t xml:space="preserve">consecutive, </w:t>
      </w:r>
      <w:r>
        <w:rPr>
          <w:b/>
        </w:rPr>
        <w:t xml:space="preserve">autonomy, </w:t>
      </w:r>
      <w:r>
        <w:rPr>
          <w:b/>
        </w:rPr>
        <w:t xml:space="preserve">inaugurate, </w:t>
      </w:r>
      <w:r>
        <w:rPr>
          <w:b/>
        </w:rPr>
        <w:t xml:space="preserve">dietary, </w:t>
      </w:r>
      <w:r>
        <w:rPr>
          <w:b/>
        </w:rPr>
        <w:t xml:space="preserve">component, </w:t>
      </w:r>
      <w:r>
        <w:rPr>
          <w:b/>
        </w:rPr>
        <w:t xml:space="preserve">trendsetter, </w:t>
      </w:r>
      <w:r>
        <w:rPr>
          <w:b/>
        </w:rPr>
        <w:t xml:space="preserve">storage, </w:t>
      </w:r>
      <w:r>
        <w:rPr>
          <w:b/>
        </w:rPr>
        <w:t xml:space="preserve">extend, </w:t>
      </w:r>
      <w:r>
        <w:rPr>
          <w:b/>
        </w:rPr>
        <w:t xml:space="preserve">rhetorical, </w:t>
      </w:r>
      <w:r>
        <w:rPr>
          <w:b/>
        </w:rPr>
        <w:t xml:space="preserve">involvement, </w:t>
      </w:r>
      <w:r>
        <w:rPr>
          <w:b/>
        </w:rPr>
        <w:t xml:space="preserve">sensitivity, </w:t>
      </w:r>
      <w:r>
        <w:rPr>
          <w:b/>
        </w:rPr>
        <w:t xml:space="preserve">unalterable, </w:t>
      </w:r>
      <w:r>
        <w:rPr>
          <w:b/>
        </w:rPr>
        <w:t xml:space="preserve">propitiate, </w:t>
      </w:r>
      <w:r>
        <w:rPr>
          <w:b/>
        </w:rPr>
        <w:t xml:space="preserve">extensive, </w:t>
      </w:r>
      <w:r>
        <w:rPr>
          <w:b/>
        </w:rPr>
        <w:t xml:space="preserve">erode, </w:t>
      </w:r>
      <w:r>
        <w:rPr>
          <w:b/>
        </w:rPr>
        <w:t xml:space="preserve">ignoble, </w:t>
      </w:r>
      <w:r>
        <w:rPr>
          <w:b/>
        </w:rPr>
        <w:t xml:space="preserve">generate, </w:t>
      </w:r>
      <w:r>
        <w:rPr>
          <w:b/>
        </w:rPr>
        <w:t xml:space="preserve">painstakingly, </w:t>
      </w:r>
      <w:r>
        <w:rPr>
          <w:b/>
        </w:rPr>
        <w:t xml:space="preserve">flaw, </w:t>
      </w:r>
      <w:r>
        <w:rPr>
          <w:b/>
        </w:rPr>
        <w:t xml:space="preserve">precarious, </w:t>
      </w:r>
      <w:r>
        <w:rPr>
          <w:b/>
        </w:rPr>
        <w:t xml:space="preserve">gymnastic, </w:t>
      </w:r>
      <w:r>
        <w:rPr>
          <w:b/>
        </w:rPr>
        <w:t xml:space="preserve">athletic, </w:t>
      </w:r>
      <w:r>
        <w:rPr>
          <w:b/>
        </w:rPr>
        <w:t xml:space="preserve">conflagration, </w:t>
      </w:r>
      <w:r>
        <w:rPr>
          <w:b/>
        </w:rPr>
        <w:t xml:space="preserve">dwindle, </w:t>
      </w:r>
      <w:r>
        <w:rPr>
          <w:b/>
        </w:rPr>
        <w:t xml:space="preserve">teem, </w:t>
      </w:r>
      <w:r>
        <w:rPr>
          <w:b/>
        </w:rPr>
        <w:t xml:space="preserve">indenture, </w:t>
      </w:r>
      <w:r>
        <w:rPr>
          <w:b/>
        </w:rPr>
        <w:t xml:space="preserve">distort, </w:t>
      </w:r>
      <w:r>
        <w:rPr>
          <w:b/>
        </w:rPr>
        <w:t xml:space="preserve">roam, </w:t>
      </w:r>
      <w:r>
        <w:rPr>
          <w:b/>
        </w:rPr>
        <w:t xml:space="preserve">overtire, </w:t>
      </w:r>
      <w:r>
        <w:rPr>
          <w:b/>
        </w:rPr>
        <w:t xml:space="preserve">raciness, </w:t>
      </w:r>
      <w:r>
        <w:rPr>
          <w:b/>
        </w:rPr>
        <w:t xml:space="preserve">adhere, </w:t>
      </w:r>
      <w:r>
        <w:rPr>
          <w:b/>
        </w:rPr>
        <w:t xml:space="preserve">retribution, </w:t>
      </w:r>
      <w:r>
        <w:rPr>
          <w:b/>
        </w:rPr>
        <w:t xml:space="preserve">ungainly, </w:t>
      </w:r>
      <w:r>
        <w:rPr>
          <w:b/>
        </w:rPr>
        <w:t xml:space="preserve">calculable, </w:t>
      </w:r>
      <w:r>
        <w:rPr>
          <w:b/>
        </w:rPr>
        <w:t xml:space="preserve">natty, </w:t>
      </w:r>
      <w:r>
        <w:rPr>
          <w:b/>
        </w:rPr>
        <w:t xml:space="preserve">irreproachable, </w:t>
      </w:r>
      <w:r>
        <w:rPr>
          <w:b/>
        </w:rPr>
        <w:t xml:space="preserve">futile, </w:t>
      </w:r>
      <w:r>
        <w:rPr>
          <w:b/>
        </w:rPr>
        <w:t xml:space="preserve">reveal, </w:t>
      </w:r>
      <w:r>
        <w:rPr>
          <w:b/>
        </w:rPr>
        <w:t xml:space="preserve">renown, </w:t>
      </w:r>
      <w:r>
        <w:rPr>
          <w:b/>
        </w:rPr>
        <w:t xml:space="preserve">psyche, </w:t>
      </w:r>
      <w:r>
        <w:rPr>
          <w:b/>
        </w:rPr>
        <w:t xml:space="preserve">festive, </w:t>
      </w:r>
      <w:r>
        <w:rPr>
          <w:b/>
        </w:rPr>
        <w:t xml:space="preserve">unimpeachable, </w:t>
      </w:r>
      <w:r>
        <w:rPr>
          <w:b/>
        </w:rPr>
        <w:t xml:space="preserve">outweigh, </w:t>
      </w:r>
      <w:r>
        <w:rPr>
          <w:b/>
        </w:rPr>
        <w:t xml:space="preserve">fervid, </w:t>
      </w:r>
      <w:r>
        <w:rPr>
          <w:b/>
        </w:rPr>
        <w:t xml:space="preserve">steadfast, </w:t>
      </w:r>
      <w:r>
        <w:rPr>
          <w:b/>
        </w:rPr>
        <w:t xml:space="preserve">prostrate, </w:t>
      </w:r>
      <w:r>
        <w:rPr>
          <w:b/>
        </w:rPr>
        <w:t xml:space="preserve">undesirable, </w:t>
      </w:r>
      <w:r>
        <w:rPr>
          <w:b/>
        </w:rPr>
        <w:t xml:space="preserve">graze, </w:t>
      </w:r>
      <w:r>
        <w:rPr>
          <w:b/>
        </w:rPr>
        <w:t xml:space="preserve">seclude, </w:t>
      </w:r>
      <w:r>
        <w:rPr>
          <w:b/>
        </w:rPr>
        <w:t xml:space="preserve">appropriate, </w:t>
      </w:r>
      <w:r>
        <w:rPr>
          <w:b/>
        </w:rPr>
        <w:t xml:space="preserve">antidote, </w:t>
      </w:r>
      <w:r>
        <w:rPr>
          <w:b/>
        </w:rPr>
        <w:t xml:space="preserve">plunge, </w:t>
      </w:r>
      <w:r>
        <w:rPr>
          <w:b/>
        </w:rPr>
        <w:t xml:space="preserve">embezzlement, </w:t>
      </w:r>
      <w:r>
        <w:rPr>
          <w:b/>
        </w:rPr>
        <w:t xml:space="preserve">threat, </w:t>
      </w:r>
      <w:r>
        <w:rPr>
          <w:b/>
        </w:rPr>
        <w:t xml:space="preserve">predecessor, </w:t>
      </w:r>
      <w:r>
        <w:rPr>
          <w:b/>
        </w:rPr>
        <w:t xml:space="preserve">implement, </w:t>
      </w:r>
      <w:r>
        <w:rPr>
          <w:b/>
        </w:rPr>
        <w:t xml:space="preserve">cone, </w:t>
      </w:r>
      <w:r>
        <w:rPr>
          <w:b/>
        </w:rPr>
        <w:t xml:space="preserve">gene, </w:t>
      </w:r>
      <w:r>
        <w:rPr>
          <w:b/>
        </w:rPr>
        <w:t xml:space="preserve">renegade, </w:t>
      </w:r>
      <w:r>
        <w:rPr>
          <w:b/>
        </w:rPr>
        <w:t xml:space="preserve">intruding, </w:t>
      </w:r>
      <w:r>
        <w:rPr>
          <w:b/>
        </w:rPr>
        <w:t xml:space="preserve">impiety, </w:t>
      </w:r>
      <w:r>
        <w:rPr>
          <w:b/>
        </w:rPr>
        <w:t xml:space="preserve">irrepressible, </w:t>
      </w:r>
      <w:r>
        <w:rPr>
          <w:b/>
        </w:rPr>
        <w:t xml:space="preserve">untasted, </w:t>
      </w:r>
      <w:r>
        <w:rPr>
          <w:b/>
        </w:rPr>
        <w:t xml:space="preserve">continental, </w:t>
      </w:r>
      <w:r>
        <w:rPr>
          <w:b/>
        </w:rPr>
        <w:t xml:space="preserve">ostentatious, </w:t>
      </w:r>
      <w:r>
        <w:rPr>
          <w:b/>
        </w:rPr>
        <w:t xml:space="preserve">immense, </w:t>
      </w:r>
      <w:r>
        <w:rPr>
          <w:b/>
        </w:rPr>
        <w:t xml:space="preserve">presumptuous, </w:t>
      </w:r>
      <w:r>
        <w:rPr>
          <w:b/>
        </w:rPr>
        <w:t xml:space="preserve">decorum, </w:t>
      </w:r>
      <w:r>
        <w:rPr>
          <w:b/>
        </w:rPr>
        <w:t xml:space="preserve">philanthropic, </w:t>
      </w:r>
      <w:r>
        <w:rPr>
          <w:b/>
        </w:rPr>
        <w:t xml:space="preserve">peculiar, </w:t>
      </w:r>
      <w:r>
        <w:rPr>
          <w:b/>
        </w:rPr>
        <w:t xml:space="preserve">unenlightened, </w:t>
      </w:r>
      <w:r>
        <w:rPr>
          <w:b/>
        </w:rPr>
        <w:t xml:space="preserve">efficacy, </w:t>
      </w:r>
      <w:r>
        <w:rPr>
          <w:b/>
        </w:rPr>
        <w:t xml:space="preserve">floral, </w:t>
      </w:r>
      <w:r>
        <w:rPr>
          <w:b/>
        </w:rPr>
        <w:t xml:space="preserve">discipline, </w:t>
      </w:r>
      <w:r>
        <w:rPr>
          <w:b/>
        </w:rPr>
        <w:t xml:space="preserve">arbiter, </w:t>
      </w:r>
      <w:r>
        <w:rPr>
          <w:b/>
        </w:rPr>
        <w:t xml:space="preserve">pervade, </w:t>
      </w:r>
      <w:r>
        <w:rPr>
          <w:b/>
        </w:rPr>
        <w:t xml:space="preserve">formulaic, </w:t>
      </w:r>
      <w:r>
        <w:rPr>
          <w:b/>
        </w:rPr>
        <w:t xml:space="preserve">contemptuous, </w:t>
      </w:r>
      <w:r>
        <w:rPr>
          <w:b/>
        </w:rPr>
        <w:t xml:space="preserve">unheralded, </w:t>
      </w:r>
      <w:r>
        <w:rPr>
          <w:b/>
        </w:rPr>
        <w:t xml:space="preserve">hardship, </w:t>
      </w:r>
      <w:r>
        <w:rPr>
          <w:b/>
        </w:rPr>
        <w:t xml:space="preserve">keen, </w:t>
      </w:r>
      <w:r>
        <w:rPr>
          <w:b/>
        </w:rPr>
        <w:t xml:space="preserve">sibling, </w:t>
      </w:r>
      <w:r>
        <w:rPr>
          <w:b/>
        </w:rPr>
        <w:t xml:space="preserve">informative, </w:t>
      </w:r>
      <w:r>
        <w:rPr>
          <w:b/>
        </w:rPr>
        <w:t xml:space="preserve">patriarchal, </w:t>
      </w:r>
      <w:r>
        <w:rPr>
          <w:b/>
        </w:rPr>
        <w:t xml:space="preserve">blur, </w:t>
      </w:r>
      <w:r>
        <w:rPr>
          <w:b/>
        </w:rPr>
        <w:t xml:space="preserve">burning, </w:t>
      </w:r>
      <w:r>
        <w:rPr>
          <w:b/>
        </w:rPr>
        <w:t xml:space="preserve">nurture, </w:t>
      </w:r>
      <w:r>
        <w:rPr>
          <w:b/>
        </w:rPr>
        <w:t xml:space="preserve">rowdy, </w:t>
      </w:r>
      <w:r>
        <w:rPr>
          <w:b/>
        </w:rPr>
        <w:t xml:space="preserve">comprehensively, </w:t>
      </w:r>
      <w:r>
        <w:rPr>
          <w:b/>
        </w:rPr>
        <w:t xml:space="preserve">convertible, </w:t>
      </w:r>
      <w:r>
        <w:rPr>
          <w:b/>
        </w:rPr>
        <w:t xml:space="preserve">docile, </w:t>
      </w:r>
      <w:r>
        <w:rPr>
          <w:b/>
        </w:rPr>
        <w:t xml:space="preserve">hitherto, </w:t>
      </w:r>
      <w:r>
        <w:rPr>
          <w:b/>
        </w:rPr>
        <w:t xml:space="preserve">sedulous, </w:t>
      </w:r>
      <w:r>
        <w:rPr>
          <w:b/>
        </w:rPr>
        <w:t xml:space="preserve">informal, </w:t>
      </w:r>
      <w:r>
        <w:rPr>
          <w:b/>
        </w:rPr>
        <w:t xml:space="preserve">reside, </w:t>
      </w:r>
      <w:r>
        <w:rPr>
          <w:b/>
        </w:rPr>
        <w:t xml:space="preserve">uninspired, </w:t>
      </w:r>
      <w:r>
        <w:rPr>
          <w:b/>
        </w:rPr>
        <w:t xml:space="preserve">antiquarianism, </w:t>
      </w:r>
      <w:r>
        <w:rPr>
          <w:b/>
        </w:rPr>
        <w:t xml:space="preserve">symptomatic, </w:t>
      </w:r>
      <w:r>
        <w:rPr>
          <w:b/>
        </w:rPr>
        <w:t xml:space="preserve">contravene, </w:t>
      </w:r>
      <w:r>
        <w:rPr>
          <w:b/>
        </w:rPr>
        <w:t xml:space="preserve">discreet, </w:t>
      </w:r>
      <w:r>
        <w:rPr>
          <w:b/>
        </w:rPr>
        <w:t xml:space="preserve">forebode, </w:t>
      </w:r>
      <w:r>
        <w:rPr>
          <w:b/>
        </w:rPr>
        <w:t xml:space="preserve">fusion, </w:t>
      </w:r>
      <w:r>
        <w:rPr>
          <w:b/>
        </w:rPr>
        <w:t xml:space="preserve">esoteric, </w:t>
      </w:r>
      <w:r>
        <w:rPr>
          <w:b/>
        </w:rPr>
        <w:t xml:space="preserve">address, </w:t>
      </w:r>
      <w:r>
        <w:rPr>
          <w:b/>
        </w:rPr>
        <w:t xml:space="preserve">reproach, </w:t>
      </w:r>
      <w:r>
        <w:rPr>
          <w:b/>
        </w:rPr>
        <w:t xml:space="preserve">insurmountable, </w:t>
      </w:r>
      <w:r>
        <w:rPr>
          <w:b/>
        </w:rPr>
        <w:t xml:space="preserve">exemplary, </w:t>
      </w:r>
      <w:r>
        <w:rPr>
          <w:b/>
        </w:rPr>
        <w:t xml:space="preserve">unmatched, </w:t>
      </w:r>
      <w:r>
        <w:rPr>
          <w:b/>
        </w:rPr>
        <w:t xml:space="preserve">assume, </w:t>
      </w:r>
      <w:r>
        <w:rPr>
          <w:b/>
        </w:rPr>
        <w:t xml:space="preserve">deference, </w:t>
      </w:r>
      <w:r>
        <w:rPr>
          <w:b/>
        </w:rPr>
        <w:t xml:space="preserve">individual, </w:t>
      </w:r>
      <w:r>
        <w:rPr>
          <w:b/>
        </w:rPr>
        <w:t xml:space="preserve">exclusive, </w:t>
      </w:r>
      <w:r>
        <w:rPr>
          <w:b/>
        </w:rPr>
        <w:t xml:space="preserve">inexplicable, </w:t>
      </w:r>
      <w:r>
        <w:rPr>
          <w:b/>
        </w:rPr>
        <w:t xml:space="preserve">subtle, </w:t>
      </w:r>
      <w:r>
        <w:rPr>
          <w:b/>
        </w:rPr>
        <w:t xml:space="preserve">dilate, </w:t>
      </w:r>
      <w:r>
        <w:rPr>
          <w:b/>
        </w:rPr>
        <w:t xml:space="preserve">infection, </w:t>
      </w:r>
      <w:r>
        <w:rPr>
          <w:b/>
        </w:rPr>
        <w:t xml:space="preserve">certainty, </w:t>
      </w:r>
      <w:r>
        <w:rPr>
          <w:b/>
        </w:rPr>
        <w:t xml:space="preserve">grief, </w:t>
      </w:r>
      <w:r>
        <w:rPr>
          <w:b/>
        </w:rPr>
        <w:t xml:space="preserve">bane, </w:t>
      </w:r>
      <w:r>
        <w:rPr>
          <w:b/>
        </w:rPr>
        <w:t xml:space="preserve">commiserate, </w:t>
      </w:r>
      <w:r>
        <w:rPr>
          <w:b/>
        </w:rPr>
        <w:t xml:space="preserve">plastic, </w:t>
      </w:r>
      <w:r>
        <w:rPr>
          <w:b/>
        </w:rPr>
        <w:t xml:space="preserve">embellishment, </w:t>
      </w:r>
      <w:r>
        <w:rPr>
          <w:b/>
        </w:rPr>
        <w:t xml:space="preserve">clause, </w:t>
      </w:r>
      <w:r>
        <w:rPr>
          <w:b/>
        </w:rPr>
        <w:t xml:space="preserve">spruce, </w:t>
      </w:r>
      <w:r>
        <w:rPr>
          <w:b/>
        </w:rPr>
        <w:t xml:space="preserve">crawl, </w:t>
      </w:r>
      <w:r>
        <w:rPr>
          <w:b/>
        </w:rPr>
        <w:t xml:space="preserve">category, </w:t>
      </w:r>
      <w:r>
        <w:rPr>
          <w:b/>
        </w:rPr>
        <w:t xml:space="preserve">genetic, </w:t>
      </w:r>
      <w:r>
        <w:rPr>
          <w:b/>
        </w:rPr>
        <w:t xml:space="preserve">oblivious, </w:t>
      </w:r>
      <w:r>
        <w:rPr>
          <w:b/>
        </w:rPr>
        <w:t xml:space="preserve">disinclination, </w:t>
      </w:r>
      <w:r>
        <w:rPr>
          <w:b/>
        </w:rPr>
        <w:t xml:space="preserve">impartial, </w:t>
      </w:r>
      <w:r>
        <w:rPr>
          <w:b/>
        </w:rPr>
        <w:t xml:space="preserve">baroque, </w:t>
      </w:r>
      <w:r>
        <w:rPr>
          <w:b/>
        </w:rPr>
        <w:t xml:space="preserve">topographical, </w:t>
      </w:r>
      <w:r>
        <w:rPr>
          <w:b/>
        </w:rPr>
        <w:t xml:space="preserve">dysfunctional, </w:t>
      </w:r>
      <w:r>
        <w:rPr>
          <w:b/>
        </w:rPr>
        <w:t xml:space="preserve">ameliorate, </w:t>
      </w:r>
      <w:r>
        <w:rPr>
          <w:b/>
        </w:rPr>
        <w:t xml:space="preserve">null, </w:t>
      </w:r>
      <w:r>
        <w:rPr>
          <w:b/>
        </w:rPr>
        <w:t xml:space="preserve">aberration, </w:t>
      </w:r>
      <w:r>
        <w:rPr>
          <w:b/>
        </w:rPr>
        <w:t xml:space="preserve">shunt, </w:t>
      </w:r>
      <w:r>
        <w:rPr>
          <w:b/>
        </w:rPr>
        <w:t xml:space="preserve">transcontinental, </w:t>
      </w:r>
      <w:r>
        <w:rPr>
          <w:b/>
        </w:rPr>
        <w:t xml:space="preserve">instructive, </w:t>
      </w:r>
      <w:r>
        <w:rPr>
          <w:b/>
        </w:rPr>
        <w:t xml:space="preserve">unencumbered, </w:t>
      </w:r>
      <w:r>
        <w:rPr>
          <w:b/>
        </w:rPr>
        <w:t xml:space="preserve">edifice, </w:t>
      </w:r>
      <w:r>
        <w:rPr>
          <w:b/>
        </w:rPr>
        <w:t xml:space="preserve">innermost, </w:t>
      </w:r>
      <w:r>
        <w:rPr>
          <w:b/>
        </w:rPr>
        <w:t xml:space="preserve">inimitable, </w:t>
      </w:r>
      <w:r>
        <w:rPr>
          <w:b/>
        </w:rPr>
        <w:t xml:space="preserve">toxin, </w:t>
      </w:r>
      <w:r>
        <w:rPr>
          <w:b/>
        </w:rPr>
        <w:t xml:space="preserve">concomitant, </w:t>
      </w:r>
      <w:r>
        <w:rPr>
          <w:b/>
        </w:rPr>
        <w:t xml:space="preserve">irritating, </w:t>
      </w:r>
      <w:r>
        <w:rPr>
          <w:b/>
        </w:rPr>
        <w:t xml:space="preserve">tined, </w:t>
      </w:r>
      <w:r>
        <w:rPr>
          <w:b/>
        </w:rPr>
        <w:t xml:space="preserve">totalitarian, </w:t>
      </w:r>
      <w:r>
        <w:rPr>
          <w:b/>
        </w:rPr>
        <w:t xml:space="preserve">gush, </w:t>
      </w:r>
      <w:r>
        <w:rPr>
          <w:b/>
        </w:rPr>
        <w:t xml:space="preserve">compendium, </w:t>
      </w:r>
      <w:r>
        <w:rPr>
          <w:b/>
        </w:rPr>
        <w:t xml:space="preserve">relieve, </w:t>
      </w:r>
      <w:r>
        <w:rPr>
          <w:b/>
        </w:rPr>
        <w:t xml:space="preserve">triumph, </w:t>
      </w:r>
      <w:r>
        <w:rPr>
          <w:b/>
        </w:rPr>
        <w:t xml:space="preserve">confront, </w:t>
      </w:r>
      <w:r>
        <w:rPr>
          <w:b/>
        </w:rPr>
        <w:t xml:space="preserve">ambidextrous, </w:t>
      </w:r>
      <w:r>
        <w:rPr>
          <w:b/>
        </w:rPr>
        <w:t xml:space="preserve">boastfulness, </w:t>
      </w:r>
      <w:r>
        <w:rPr>
          <w:b/>
        </w:rPr>
        <w:t xml:space="preserve">deliberate, </w:t>
      </w:r>
      <w:r>
        <w:rPr>
          <w:b/>
        </w:rPr>
        <w:t xml:space="preserve">suspension, </w:t>
      </w:r>
      <w:r>
        <w:rPr>
          <w:b/>
        </w:rPr>
        <w:t xml:space="preserve">trustworthy, </w:t>
      </w:r>
      <w:r>
        <w:rPr>
          <w:b/>
        </w:rPr>
        <w:t xml:space="preserve">infrared, </w:t>
      </w:r>
      <w:r>
        <w:rPr>
          <w:b/>
        </w:rPr>
        <w:t xml:space="preserve">deprecatory, </w:t>
      </w:r>
      <w:r>
        <w:rPr>
          <w:b/>
        </w:rPr>
        <w:t xml:space="preserve">quantum, </w:t>
      </w:r>
      <w:r>
        <w:rPr>
          <w:b/>
        </w:rPr>
        <w:t xml:space="preserve">relevance, </w:t>
      </w:r>
      <w:r>
        <w:rPr>
          <w:b/>
        </w:rPr>
        <w:t xml:space="preserve">redistribution, </w:t>
      </w:r>
      <w:r>
        <w:rPr>
          <w:b/>
        </w:rPr>
        <w:t xml:space="preserve">base, </w:t>
      </w:r>
      <w:r>
        <w:rPr>
          <w:b/>
        </w:rPr>
        <w:t xml:space="preserve">preeminent, </w:t>
      </w:r>
      <w:r>
        <w:rPr>
          <w:b/>
        </w:rPr>
        <w:t xml:space="preserve">ownership, </w:t>
      </w:r>
      <w:r>
        <w:rPr>
          <w:b/>
        </w:rPr>
        <w:t xml:space="preserve">haunt, </w:t>
      </w:r>
      <w:r>
        <w:rPr>
          <w:b/>
        </w:rPr>
        <w:t xml:space="preserve">faddish, </w:t>
      </w:r>
      <w:r>
        <w:rPr>
          <w:b/>
        </w:rPr>
        <w:t xml:space="preserve">premature, </w:t>
      </w:r>
      <w:r>
        <w:rPr>
          <w:b/>
        </w:rPr>
        <w:t xml:space="preserve">optical, </w:t>
      </w:r>
      <w:r>
        <w:rPr>
          <w:b/>
        </w:rPr>
        <w:t xml:space="preserve">disperse, </w:t>
      </w:r>
      <w:r>
        <w:rPr>
          <w:b/>
        </w:rPr>
        <w:t xml:space="preserve">causal, </w:t>
      </w:r>
      <w:r>
        <w:rPr>
          <w:b/>
        </w:rPr>
        <w:t xml:space="preserve">dispute, </w:t>
      </w:r>
      <w:r>
        <w:rPr>
          <w:b/>
        </w:rPr>
        <w:t xml:space="preserve">unreliable, </w:t>
      </w:r>
      <w:r>
        <w:rPr>
          <w:b/>
        </w:rPr>
        <w:t xml:space="preserve">approach, </w:t>
      </w:r>
      <w:r>
        <w:rPr>
          <w:b/>
        </w:rPr>
        <w:t xml:space="preserve">perennial, </w:t>
      </w:r>
      <w:r>
        <w:rPr>
          <w:b/>
        </w:rPr>
        <w:t xml:space="preserve">ebb, </w:t>
      </w:r>
      <w:r>
        <w:rPr>
          <w:b/>
        </w:rPr>
        <w:t xml:space="preserve">evasive, </w:t>
      </w:r>
      <w:r>
        <w:rPr>
          <w:b/>
        </w:rPr>
        <w:t xml:space="preserve">descriptive, </w:t>
      </w:r>
      <w:r>
        <w:rPr>
          <w:b/>
        </w:rPr>
        <w:t xml:space="preserve">curtail, </w:t>
      </w:r>
      <w:r>
        <w:rPr>
          <w:b/>
        </w:rPr>
        <w:t xml:space="preserve">dominate, </w:t>
      </w:r>
      <w:r>
        <w:rPr>
          <w:b/>
        </w:rPr>
        <w:t xml:space="preserve">predispose, </w:t>
      </w:r>
      <w:r>
        <w:rPr>
          <w:b/>
        </w:rPr>
        <w:t xml:space="preserve">copious, </w:t>
      </w:r>
      <w:r>
        <w:rPr>
          <w:b/>
        </w:rPr>
        <w:t xml:space="preserve">monotony, </w:t>
      </w:r>
      <w:r>
        <w:rPr>
          <w:b/>
        </w:rPr>
        <w:t xml:space="preserve">exhaustiveness, </w:t>
      </w:r>
      <w:r>
        <w:rPr>
          <w:b/>
        </w:rPr>
        <w:t xml:space="preserve">passively, </w:t>
      </w:r>
      <w:r>
        <w:rPr>
          <w:b/>
        </w:rPr>
        <w:t xml:space="preserve">unique, </w:t>
      </w:r>
      <w:r>
        <w:rPr>
          <w:b/>
        </w:rPr>
        <w:t xml:space="preserve">supportive, </w:t>
      </w:r>
      <w:r>
        <w:rPr>
          <w:b/>
        </w:rPr>
        <w:t xml:space="preserve">convoluted, </w:t>
      </w:r>
      <w:r>
        <w:rPr>
          <w:b/>
        </w:rPr>
        <w:t xml:space="preserve">overt, </w:t>
      </w:r>
      <w:r>
        <w:rPr>
          <w:b/>
        </w:rPr>
        <w:t xml:space="preserve">attribute, </w:t>
      </w:r>
      <w:r>
        <w:rPr>
          <w:b/>
        </w:rPr>
        <w:t xml:space="preserve">huddle, </w:t>
      </w:r>
      <w:r>
        <w:rPr>
          <w:b/>
        </w:rPr>
        <w:t xml:space="preserve">ingest, </w:t>
      </w:r>
      <w:r>
        <w:rPr>
          <w:b/>
        </w:rPr>
        <w:t xml:space="preserve">placebo, </w:t>
      </w:r>
      <w:r>
        <w:rPr>
          <w:b/>
        </w:rPr>
        <w:t xml:space="preserve">servile, </w:t>
      </w:r>
      <w:r>
        <w:rPr>
          <w:b/>
        </w:rPr>
        <w:t xml:space="preserve">fragmentary, </w:t>
      </w:r>
      <w:r>
        <w:rPr>
          <w:b/>
        </w:rPr>
        <w:t xml:space="preserve">polar, </w:t>
      </w:r>
      <w:r>
        <w:rPr>
          <w:b/>
        </w:rPr>
        <w:t xml:space="preserve">specified, </w:t>
      </w:r>
      <w:r>
        <w:rPr>
          <w:b/>
        </w:rPr>
        <w:t xml:space="preserve">deprecate, </w:t>
      </w:r>
      <w:r>
        <w:rPr>
          <w:b/>
        </w:rPr>
        <w:t xml:space="preserve">accommodate, </w:t>
      </w:r>
      <w:r>
        <w:rPr>
          <w:b/>
        </w:rPr>
        <w:t xml:space="preserve">untainted, </w:t>
      </w:r>
      <w:r>
        <w:rPr>
          <w:b/>
        </w:rPr>
        <w:t xml:space="preserve">simulation, </w:t>
      </w:r>
      <w:r>
        <w:rPr>
          <w:b/>
        </w:rPr>
        <w:t xml:space="preserve">transform, </w:t>
      </w:r>
      <w:r>
        <w:rPr>
          <w:b/>
        </w:rPr>
        <w:t xml:space="preserve">thatch, </w:t>
      </w:r>
      <w:r>
        <w:rPr>
          <w:b/>
        </w:rPr>
        <w:t xml:space="preserve">untalented, </w:t>
      </w:r>
      <w:r>
        <w:rPr>
          <w:b/>
        </w:rPr>
        <w:t xml:space="preserve">cliche, </w:t>
      </w:r>
      <w:r>
        <w:rPr>
          <w:b/>
        </w:rPr>
        <w:t xml:space="preserve">unfeigned, </w:t>
      </w:r>
      <w:r>
        <w:rPr>
          <w:b/>
        </w:rPr>
        <w:t xml:space="preserve">infirm, </w:t>
      </w:r>
      <w:r>
        <w:rPr>
          <w:b/>
        </w:rPr>
        <w:t xml:space="preserve">scarlet, </w:t>
      </w:r>
      <w:r>
        <w:rPr>
          <w:b/>
        </w:rPr>
        <w:t xml:space="preserve">unstinting, </w:t>
      </w:r>
      <w:r>
        <w:rPr>
          <w:b/>
        </w:rPr>
        <w:t xml:space="preserve">perspective, </w:t>
      </w:r>
      <w:r>
        <w:rPr>
          <w:b/>
        </w:rPr>
        <w:t xml:space="preserve">abysmal, </w:t>
      </w:r>
      <w:r>
        <w:rPr>
          <w:b/>
        </w:rPr>
        <w:t xml:space="preserve">approaching, </w:t>
      </w:r>
      <w:r>
        <w:rPr>
          <w:b/>
        </w:rPr>
        <w:t xml:space="preserve">competence, </w:t>
      </w:r>
      <w:r>
        <w:rPr>
          <w:b/>
        </w:rPr>
        <w:t xml:space="preserve">subtly, </w:t>
      </w:r>
      <w:r>
        <w:rPr>
          <w:b/>
        </w:rPr>
        <w:t xml:space="preserve">psychology, </w:t>
      </w:r>
      <w:r>
        <w:rPr>
          <w:b/>
        </w:rPr>
        <w:t xml:space="preserve">adventurous, </w:t>
      </w:r>
      <w:r>
        <w:rPr>
          <w:b/>
        </w:rPr>
        <w:t xml:space="preserve">rhythmic, </w:t>
      </w:r>
      <w:r>
        <w:rPr>
          <w:b/>
        </w:rPr>
        <w:t xml:space="preserve">postulate, </w:t>
      </w:r>
      <w:r>
        <w:rPr>
          <w:b/>
        </w:rPr>
        <w:t xml:space="preserve">nonviable, </w:t>
      </w:r>
      <w:r>
        <w:rPr>
          <w:b/>
        </w:rPr>
        <w:t xml:space="preserve">coordinate, </w:t>
      </w:r>
      <w:r>
        <w:rPr>
          <w:b/>
        </w:rPr>
        <w:t xml:space="preserve">calumny, </w:t>
      </w:r>
      <w:r>
        <w:rPr>
          <w:b/>
        </w:rPr>
        <w:t xml:space="preserve">underestimate, </w:t>
      </w:r>
      <w:r>
        <w:rPr>
          <w:b/>
        </w:rPr>
        <w:t xml:space="preserve">notable, </w:t>
      </w:r>
      <w:r>
        <w:rPr>
          <w:b/>
        </w:rPr>
        <w:t xml:space="preserve">predator, </w:t>
      </w:r>
      <w:r>
        <w:rPr>
          <w:b/>
        </w:rPr>
        <w:t xml:space="preserve">commodious, </w:t>
      </w:r>
      <w:r>
        <w:rPr>
          <w:b/>
        </w:rPr>
        <w:t xml:space="preserve">parable, </w:t>
      </w:r>
      <w:r>
        <w:rPr>
          <w:b/>
        </w:rPr>
        <w:t xml:space="preserve">revere, </w:t>
      </w:r>
      <w:r>
        <w:rPr>
          <w:b/>
        </w:rPr>
        <w:t xml:space="preserve">cosmopolitan, </w:t>
      </w:r>
      <w:r>
        <w:rPr>
          <w:b/>
        </w:rPr>
        <w:t xml:space="preserve">grumble, </w:t>
      </w:r>
      <w:r>
        <w:rPr>
          <w:b/>
        </w:rPr>
        <w:t xml:space="preserve">sterile, </w:t>
      </w:r>
      <w:r>
        <w:rPr>
          <w:b/>
        </w:rPr>
        <w:t xml:space="preserve">expeditiously, </w:t>
      </w:r>
      <w:r>
        <w:rPr>
          <w:b/>
        </w:rPr>
        <w:t xml:space="preserve">continuation, </w:t>
      </w:r>
      <w:r>
        <w:rPr>
          <w:b/>
        </w:rPr>
        <w:t xml:space="preserve">parasite, </w:t>
      </w:r>
      <w:r>
        <w:rPr>
          <w:b/>
        </w:rPr>
        <w:t xml:space="preserve">clutter, </w:t>
      </w:r>
      <w:r>
        <w:rPr>
          <w:b/>
        </w:rPr>
        <w:t xml:space="preserve">auspices, </w:t>
      </w:r>
      <w:r>
        <w:rPr>
          <w:b/>
        </w:rPr>
        <w:t xml:space="preserve">misery, </w:t>
      </w:r>
      <w:r>
        <w:rPr>
          <w:b/>
        </w:rPr>
        <w:t xml:space="preserve">respite, </w:t>
      </w:r>
      <w:r>
        <w:rPr>
          <w:b/>
        </w:rPr>
        <w:t xml:space="preserve">invigorate, </w:t>
      </w:r>
      <w:r>
        <w:rPr>
          <w:b/>
        </w:rPr>
        <w:t xml:space="preserve">dispel, </w:t>
      </w:r>
      <w:r>
        <w:rPr>
          <w:b/>
        </w:rPr>
        <w:t xml:space="preserve">endorse, </w:t>
      </w:r>
      <w:r>
        <w:rPr>
          <w:b/>
        </w:rPr>
        <w:t xml:space="preserve">probity, </w:t>
      </w:r>
      <w:r>
        <w:rPr>
          <w:b/>
        </w:rPr>
        <w:t xml:space="preserve">retrospect, </w:t>
      </w:r>
      <w:r>
        <w:rPr>
          <w:b/>
        </w:rPr>
        <w:t xml:space="preserve">terrestrial, </w:t>
      </w:r>
      <w:r>
        <w:rPr>
          <w:b/>
        </w:rPr>
        <w:t xml:space="preserve">authenticate, </w:t>
      </w:r>
      <w:r>
        <w:rPr>
          <w:b/>
        </w:rPr>
        <w:t xml:space="preserve">chromosome, </w:t>
      </w:r>
      <w:r>
        <w:rPr>
          <w:b/>
        </w:rPr>
        <w:t xml:space="preserve">plot, </w:t>
      </w:r>
      <w:r>
        <w:rPr>
          <w:b/>
        </w:rPr>
        <w:t xml:space="preserve">clog, </w:t>
      </w:r>
      <w:r>
        <w:rPr>
          <w:b/>
        </w:rPr>
        <w:t xml:space="preserve">regressive, </w:t>
      </w:r>
      <w:r>
        <w:rPr>
          <w:b/>
        </w:rPr>
        <w:t xml:space="preserve">fastidious, </w:t>
      </w:r>
      <w:r>
        <w:rPr>
          <w:b/>
        </w:rPr>
        <w:t xml:space="preserve">untapped, </w:t>
      </w:r>
      <w:r>
        <w:rPr>
          <w:b/>
        </w:rPr>
        <w:t xml:space="preserve">impetuous, </w:t>
      </w:r>
      <w:r>
        <w:rPr>
          <w:b/>
        </w:rPr>
        <w:t xml:space="preserve">antagonize, </w:t>
      </w:r>
      <w:r>
        <w:rPr>
          <w:b/>
        </w:rPr>
        <w:t xml:space="preserve">accompany, </w:t>
      </w:r>
      <w:r>
        <w:rPr>
          <w:b/>
        </w:rPr>
        <w:t xml:space="preserve">pedestrian, </w:t>
      </w:r>
      <w:r>
        <w:rPr>
          <w:b/>
        </w:rPr>
        <w:t xml:space="preserve">dilute, </w:t>
      </w:r>
      <w:r>
        <w:rPr>
          <w:b/>
        </w:rPr>
        <w:t xml:space="preserve">enterprise, </w:t>
      </w:r>
      <w:r>
        <w:rPr>
          <w:b/>
        </w:rPr>
        <w:t xml:space="preserve">caricature, </w:t>
      </w:r>
      <w:r>
        <w:rPr>
          <w:b/>
        </w:rPr>
        <w:t xml:space="preserve">abeyance, </w:t>
      </w:r>
      <w:r>
        <w:rPr>
          <w:b/>
        </w:rPr>
        <w:t xml:space="preserve">permeate, </w:t>
      </w:r>
      <w:r>
        <w:rPr>
          <w:b/>
        </w:rPr>
        <w:t xml:space="preserve">novelty, </w:t>
      </w:r>
      <w:r>
        <w:rPr>
          <w:b/>
        </w:rPr>
        <w:t xml:space="preserve">noncommittal, </w:t>
      </w:r>
      <w:r>
        <w:rPr>
          <w:b/>
        </w:rPr>
        <w:t xml:space="preserve">expediency, </w:t>
      </w:r>
      <w:r>
        <w:rPr>
          <w:b/>
        </w:rPr>
        <w:t xml:space="preserve">narrow, </w:t>
      </w:r>
      <w:r>
        <w:rPr>
          <w:b/>
        </w:rPr>
        <w:t xml:space="preserve">correlated, </w:t>
      </w:r>
      <w:r>
        <w:rPr>
          <w:b/>
        </w:rPr>
        <w:t xml:space="preserve">beset, </w:t>
      </w:r>
      <w:r>
        <w:rPr>
          <w:b/>
        </w:rPr>
        <w:t xml:space="preserve">asceticism, </w:t>
      </w:r>
      <w:r>
        <w:rPr>
          <w:b/>
        </w:rPr>
        <w:t xml:space="preserve">ineligible, </w:t>
      </w:r>
      <w:r>
        <w:rPr>
          <w:b/>
        </w:rPr>
        <w:t xml:space="preserve">temptation, </w:t>
      </w:r>
      <w:r>
        <w:rPr>
          <w:b/>
        </w:rPr>
        <w:t xml:space="preserve">indented, </w:t>
      </w:r>
      <w:r>
        <w:rPr>
          <w:b/>
        </w:rPr>
        <w:t xml:space="preserve">succinctness, </w:t>
      </w:r>
      <w:r>
        <w:rPr>
          <w:b/>
        </w:rPr>
        <w:t xml:space="preserve">saturnine, </w:t>
      </w:r>
      <w:r>
        <w:rPr>
          <w:b/>
        </w:rPr>
        <w:t xml:space="preserve">turbulent, </w:t>
      </w:r>
      <w:r>
        <w:rPr>
          <w:b/>
        </w:rPr>
        <w:t xml:space="preserve">descry, </w:t>
      </w:r>
      <w:r>
        <w:rPr>
          <w:b/>
        </w:rPr>
        <w:t xml:space="preserve">mordant, </w:t>
      </w:r>
      <w:r>
        <w:rPr>
          <w:b/>
        </w:rPr>
        <w:t xml:space="preserve">impostor, </w:t>
      </w:r>
      <w:r>
        <w:rPr>
          <w:b/>
        </w:rPr>
        <w:t xml:space="preserve">indubitable, </w:t>
      </w:r>
      <w:r>
        <w:rPr>
          <w:b/>
        </w:rPr>
        <w:t xml:space="preserve">tribulation, </w:t>
      </w:r>
      <w:r>
        <w:rPr>
          <w:b/>
        </w:rPr>
        <w:t xml:space="preserve">entitle, </w:t>
      </w:r>
      <w:r>
        <w:rPr>
          <w:b/>
        </w:rPr>
        <w:t xml:space="preserve">misnomer, </w:t>
      </w:r>
      <w:r>
        <w:rPr>
          <w:b/>
        </w:rPr>
        <w:t xml:space="preserve">homogeneous, </w:t>
      </w:r>
      <w:r>
        <w:rPr>
          <w:b/>
        </w:rPr>
        <w:t xml:space="preserve">angular, </w:t>
      </w:r>
      <w:r>
        <w:rPr>
          <w:b/>
        </w:rPr>
        <w:t xml:space="preserve">precede, </w:t>
      </w:r>
      <w:r>
        <w:rPr>
          <w:b/>
        </w:rPr>
        <w:t xml:space="preserve">document, </w:t>
      </w:r>
      <w:r>
        <w:rPr>
          <w:b/>
        </w:rPr>
        <w:t xml:space="preserve">proficiency, </w:t>
      </w:r>
      <w:r>
        <w:rPr>
          <w:b/>
        </w:rPr>
        <w:t xml:space="preserve">purport, </w:t>
      </w:r>
      <w:r>
        <w:rPr>
          <w:b/>
        </w:rPr>
        <w:t xml:space="preserve">altruism, </w:t>
      </w:r>
      <w:r>
        <w:rPr>
          <w:b/>
        </w:rPr>
        <w:t xml:space="preserve">deceptive, </w:t>
      </w:r>
      <w:r>
        <w:rPr>
          <w:b/>
        </w:rPr>
        <w:t xml:space="preserve">feigned, </w:t>
      </w:r>
      <w:r>
        <w:rPr>
          <w:b/>
        </w:rPr>
        <w:t xml:space="preserve">curt, </w:t>
      </w:r>
      <w:r>
        <w:rPr>
          <w:b/>
        </w:rPr>
        <w:t xml:space="preserve">suffragist, </w:t>
      </w:r>
      <w:r>
        <w:rPr>
          <w:b/>
        </w:rPr>
        <w:t xml:space="preserve">taunt, </w:t>
      </w:r>
      <w:r>
        <w:rPr>
          <w:b/>
        </w:rPr>
        <w:t xml:space="preserve">impeccable, </w:t>
      </w:r>
      <w:r>
        <w:rPr>
          <w:b/>
        </w:rPr>
        <w:t xml:space="preserve">gospel, </w:t>
      </w:r>
      <w:r>
        <w:rPr>
          <w:b/>
        </w:rPr>
        <w:t xml:space="preserve">rationale, </w:t>
      </w:r>
      <w:r>
        <w:rPr>
          <w:b/>
        </w:rPr>
        <w:t xml:space="preserve">fortify, </w:t>
      </w:r>
      <w:r>
        <w:rPr>
          <w:b/>
        </w:rPr>
        <w:t xml:space="preserve">emend, </w:t>
      </w:r>
      <w:r>
        <w:rPr>
          <w:b/>
        </w:rPr>
        <w:t xml:space="preserve">dispensable, </w:t>
      </w:r>
      <w:r>
        <w:rPr>
          <w:b/>
        </w:rPr>
        <w:t xml:space="preserve">scenic, </w:t>
      </w:r>
      <w:r>
        <w:rPr>
          <w:b/>
        </w:rPr>
        <w:t xml:space="preserve">ominous, </w:t>
      </w:r>
      <w:r>
        <w:rPr>
          <w:b/>
        </w:rPr>
        <w:t xml:space="preserve">pursuit, </w:t>
      </w:r>
      <w:r>
        <w:rPr>
          <w:b/>
        </w:rPr>
        <w:t xml:space="preserve">viral, </w:t>
      </w:r>
      <w:r>
        <w:rPr>
          <w:b/>
        </w:rPr>
        <w:t xml:space="preserve">deleterious, </w:t>
      </w:r>
      <w:r>
        <w:rPr>
          <w:b/>
        </w:rPr>
        <w:t xml:space="preserve">particulate, </w:t>
      </w:r>
      <w:r>
        <w:rPr>
          <w:b/>
        </w:rPr>
        <w:t xml:space="preserve">posthumous, </w:t>
      </w:r>
      <w:r>
        <w:rPr>
          <w:b/>
        </w:rPr>
        <w:t xml:space="preserve">urbane, </w:t>
      </w:r>
      <w:r>
        <w:rPr>
          <w:b/>
        </w:rPr>
        <w:t xml:space="preserve">designate, </w:t>
      </w:r>
      <w:r>
        <w:rPr>
          <w:b/>
        </w:rPr>
        <w:t xml:space="preserve">protrude, </w:t>
      </w:r>
      <w:r>
        <w:rPr>
          <w:b/>
        </w:rPr>
        <w:t xml:space="preserve">hypersensitive, </w:t>
      </w:r>
      <w:r>
        <w:rPr>
          <w:b/>
        </w:rPr>
        <w:t xml:space="preserve">illustrative, </w:t>
      </w:r>
      <w:r>
        <w:rPr>
          <w:b/>
        </w:rPr>
        <w:t xml:space="preserve">potshot, </w:t>
      </w:r>
      <w:r>
        <w:rPr>
          <w:b/>
        </w:rPr>
        <w:t xml:space="preserve">profound, </w:t>
      </w:r>
      <w:r>
        <w:rPr>
          <w:b/>
        </w:rPr>
        <w:t xml:space="preserve">spherical, </w:t>
      </w:r>
      <w:r>
        <w:rPr>
          <w:b/>
        </w:rPr>
        <w:t xml:space="preserve">delude, </w:t>
      </w:r>
      <w:r>
        <w:rPr>
          <w:b/>
        </w:rPr>
        <w:t xml:space="preserve">cogent, </w:t>
      </w:r>
      <w:r>
        <w:rPr>
          <w:b/>
        </w:rPr>
        <w:t xml:space="preserve">unproven, </w:t>
      </w:r>
      <w:r>
        <w:rPr>
          <w:b/>
        </w:rPr>
        <w:t xml:space="preserve">connoisseur, </w:t>
      </w:r>
      <w:r>
        <w:rPr>
          <w:b/>
        </w:rPr>
        <w:t xml:space="preserve">antagonistic, </w:t>
      </w:r>
      <w:r>
        <w:rPr>
          <w:b/>
        </w:rPr>
        <w:t xml:space="preserve">mite, </w:t>
      </w:r>
      <w:r>
        <w:rPr>
          <w:b/>
        </w:rPr>
        <w:t xml:space="preserve">uphold, </w:t>
      </w:r>
      <w:r>
        <w:rPr>
          <w:b/>
        </w:rPr>
        <w:t xml:space="preserve">veil, </w:t>
      </w:r>
      <w:r>
        <w:rPr>
          <w:b/>
        </w:rPr>
        <w:t xml:space="preserve">commodity, </w:t>
      </w:r>
      <w:r>
        <w:rPr>
          <w:b/>
        </w:rPr>
        <w:t xml:space="preserve">pithy, </w:t>
      </w:r>
      <w:r>
        <w:rPr>
          <w:b/>
        </w:rPr>
        <w:t xml:space="preserve">jolting, </w:t>
      </w:r>
      <w:r>
        <w:rPr>
          <w:b/>
        </w:rPr>
        <w:t xml:space="preserve">confound, </w:t>
      </w:r>
      <w:r>
        <w:rPr>
          <w:b/>
        </w:rPr>
        <w:t xml:space="preserve">impute, </w:t>
      </w:r>
      <w:r>
        <w:rPr>
          <w:b/>
        </w:rPr>
        <w:t xml:space="preserve">entrepreneur, </w:t>
      </w:r>
      <w:r>
        <w:rPr>
          <w:b/>
        </w:rPr>
        <w:t xml:space="preserve">aspect, </w:t>
      </w:r>
      <w:r>
        <w:rPr>
          <w:b/>
        </w:rPr>
        <w:t xml:space="preserve">skeptical, </w:t>
      </w:r>
      <w:r>
        <w:rPr>
          <w:b/>
        </w:rPr>
        <w:t xml:space="preserve">humanitarian, </w:t>
      </w:r>
      <w:r>
        <w:rPr>
          <w:b/>
        </w:rPr>
        <w:t xml:space="preserve">unremitting, </w:t>
      </w:r>
      <w:r>
        <w:rPr>
          <w:b/>
        </w:rPr>
        <w:t xml:space="preserve">incomprehensible, </w:t>
      </w:r>
      <w:r>
        <w:rPr>
          <w:b/>
        </w:rPr>
        <w:t xml:space="preserve">unreasonable, </w:t>
      </w:r>
      <w:r>
        <w:rPr>
          <w:b/>
        </w:rPr>
        <w:t xml:space="preserve">intact, </w:t>
      </w:r>
      <w:r>
        <w:rPr>
          <w:b/>
        </w:rPr>
        <w:t xml:space="preserve">incipient, </w:t>
      </w:r>
      <w:r>
        <w:rPr>
          <w:b/>
        </w:rPr>
        <w:t xml:space="preserve">exert, </w:t>
      </w:r>
      <w:r>
        <w:rPr>
          <w:b/>
        </w:rPr>
        <w:t xml:space="preserve">impudent, </w:t>
      </w:r>
      <w:r>
        <w:rPr>
          <w:b/>
        </w:rPr>
        <w:t xml:space="preserve">recur, </w:t>
      </w:r>
      <w:r>
        <w:rPr>
          <w:b/>
        </w:rPr>
        <w:t xml:space="preserve">platitude, </w:t>
      </w:r>
      <w:r>
        <w:rPr>
          <w:b/>
        </w:rPr>
        <w:t xml:space="preserve">obligated, </w:t>
      </w:r>
      <w:r>
        <w:rPr>
          <w:b/>
        </w:rPr>
        <w:t xml:space="preserve">combative, </w:t>
      </w:r>
      <w:r>
        <w:rPr>
          <w:b/>
        </w:rPr>
        <w:t xml:space="preserve">momentarily, </w:t>
      </w:r>
      <w:r>
        <w:rPr>
          <w:b/>
        </w:rPr>
        <w:t xml:space="preserve">addict, </w:t>
      </w:r>
      <w:r>
        <w:rPr>
          <w:b/>
        </w:rPr>
        <w:t xml:space="preserve">astigmatic, </w:t>
      </w:r>
      <w:r>
        <w:rPr>
          <w:b/>
        </w:rPr>
        <w:t xml:space="preserve">guile, </w:t>
      </w:r>
      <w:r>
        <w:rPr>
          <w:b/>
        </w:rPr>
        <w:t xml:space="preserve">drudgery, </w:t>
      </w:r>
      <w:r>
        <w:rPr>
          <w:b/>
        </w:rPr>
        <w:t xml:space="preserve">discredit, </w:t>
      </w:r>
      <w:r>
        <w:rPr>
          <w:b/>
        </w:rPr>
        <w:t xml:space="preserve">homogeneity, </w:t>
      </w:r>
      <w:r>
        <w:rPr>
          <w:b/>
        </w:rPr>
        <w:t xml:space="preserve">inestimable, </w:t>
      </w:r>
      <w:r>
        <w:rPr>
          <w:b/>
        </w:rPr>
        <w:t xml:space="preserve">effervescence, </w:t>
      </w:r>
      <w:r>
        <w:rPr>
          <w:b/>
        </w:rPr>
        <w:t xml:space="preserve">heinous, </w:t>
      </w:r>
      <w:r>
        <w:rPr>
          <w:b/>
        </w:rPr>
        <w:t xml:space="preserve">profitable, </w:t>
      </w:r>
      <w:r>
        <w:rPr>
          <w:b/>
        </w:rPr>
        <w:t xml:space="preserve">blazing, </w:t>
      </w:r>
      <w:r>
        <w:rPr>
          <w:b/>
        </w:rPr>
        <w:t xml:space="preserve">economy, </w:t>
      </w:r>
      <w:r>
        <w:rPr>
          <w:b/>
        </w:rPr>
        <w:t xml:space="preserve">supernova, </w:t>
      </w:r>
      <w:r>
        <w:rPr>
          <w:b/>
        </w:rPr>
        <w:t xml:space="preserve">abhor, </w:t>
      </w:r>
      <w:r>
        <w:rPr>
          <w:b/>
        </w:rPr>
        <w:t xml:space="preserve">stem, </w:t>
      </w:r>
      <w:r>
        <w:rPr>
          <w:b/>
        </w:rPr>
        <w:t xml:space="preserve">underlie, </w:t>
      </w:r>
      <w:r>
        <w:rPr>
          <w:b/>
        </w:rPr>
        <w:t xml:space="preserve">ostracize, </w:t>
      </w:r>
      <w:r>
        <w:rPr>
          <w:b/>
        </w:rPr>
        <w:t xml:space="preserve">bravado, </w:t>
      </w:r>
      <w:r>
        <w:rPr>
          <w:b/>
        </w:rPr>
        <w:t xml:space="preserve">exemplify, </w:t>
      </w:r>
      <w:r>
        <w:rPr>
          <w:b/>
        </w:rPr>
        <w:t xml:space="preserve">extension, </w:t>
      </w:r>
      <w:r>
        <w:rPr>
          <w:b/>
        </w:rPr>
        <w:t xml:space="preserve">colonize, </w:t>
      </w:r>
      <w:r>
        <w:rPr>
          <w:b/>
        </w:rPr>
        <w:t xml:space="preserve">wistful, </w:t>
      </w:r>
      <w:r>
        <w:rPr>
          <w:b/>
        </w:rPr>
        <w:t xml:space="preserve">impermanent, </w:t>
      </w:r>
      <w:r>
        <w:rPr>
          <w:b/>
        </w:rPr>
        <w:t xml:space="preserve">anatomical, </w:t>
      </w:r>
      <w:r>
        <w:rPr>
          <w:b/>
        </w:rPr>
        <w:t xml:space="preserve">repugnance, </w:t>
      </w:r>
      <w:r>
        <w:rPr>
          <w:b/>
        </w:rPr>
        <w:t xml:space="preserve">redirect, </w:t>
      </w:r>
      <w:r>
        <w:rPr>
          <w:b/>
        </w:rPr>
        <w:t xml:space="preserve">conscientious, </w:t>
      </w:r>
      <w:r>
        <w:rPr>
          <w:b/>
        </w:rPr>
        <w:t xml:space="preserve">confusion, </w:t>
      </w:r>
      <w:r>
        <w:rPr>
          <w:b/>
        </w:rPr>
        <w:t xml:space="preserve">reconciliation, </w:t>
      </w:r>
      <w:r>
        <w:rPr>
          <w:b/>
        </w:rPr>
        <w:t xml:space="preserve">obliqueness, </w:t>
      </w:r>
      <w:r>
        <w:rPr>
          <w:b/>
        </w:rPr>
        <w:t xml:space="preserve">fret, </w:t>
      </w:r>
      <w:r>
        <w:rPr>
          <w:b/>
        </w:rPr>
        <w:t xml:space="preserve">ossify, </w:t>
      </w:r>
      <w:r>
        <w:rPr>
          <w:b/>
        </w:rPr>
        <w:t xml:space="preserve">ridicule, </w:t>
      </w:r>
      <w:r>
        <w:rPr>
          <w:b/>
        </w:rPr>
        <w:t xml:space="preserve">proselytize, </w:t>
      </w:r>
      <w:r>
        <w:rPr>
          <w:b/>
        </w:rPr>
        <w:t xml:space="preserve">despicable, </w:t>
      </w:r>
      <w:r>
        <w:rPr>
          <w:b/>
        </w:rPr>
        <w:t xml:space="preserve">adamant, </w:t>
      </w:r>
      <w:r>
        <w:rPr>
          <w:b/>
        </w:rPr>
        <w:t xml:space="preserve">debase, </w:t>
      </w:r>
      <w:r>
        <w:rPr>
          <w:b/>
        </w:rPr>
        <w:t xml:space="preserve">wholesale, </w:t>
      </w:r>
      <w:r>
        <w:rPr>
          <w:b/>
        </w:rPr>
        <w:t xml:space="preserve">irredeemable, </w:t>
      </w:r>
      <w:r>
        <w:rPr>
          <w:b/>
        </w:rPr>
        <w:t xml:space="preserve">steady, </w:t>
      </w:r>
      <w:r>
        <w:rPr>
          <w:b/>
        </w:rPr>
        <w:t xml:space="preserve">imperial, </w:t>
      </w:r>
      <w:r>
        <w:rPr>
          <w:b/>
        </w:rPr>
        <w:t xml:space="preserve">untreated, </w:t>
      </w:r>
      <w:r>
        <w:rPr>
          <w:b/>
        </w:rPr>
        <w:t xml:space="preserve">discursive, </w:t>
      </w:r>
      <w:r>
        <w:rPr>
          <w:b/>
        </w:rPr>
        <w:t xml:space="preserve">exposure, </w:t>
      </w:r>
      <w:r>
        <w:rPr>
          <w:b/>
        </w:rPr>
        <w:t xml:space="preserve">dictate, </w:t>
      </w:r>
      <w:r>
        <w:rPr>
          <w:b/>
        </w:rPr>
        <w:t xml:space="preserve">impropriety, </w:t>
      </w:r>
      <w:r>
        <w:rPr>
          <w:b/>
        </w:rPr>
        <w:t xml:space="preserve">secular, </w:t>
      </w:r>
      <w:r>
        <w:rPr>
          <w:b/>
        </w:rPr>
        <w:t xml:space="preserve">utility, </w:t>
      </w:r>
      <w:r>
        <w:rPr>
          <w:b/>
        </w:rPr>
        <w:t xml:space="preserve">egoist, </w:t>
      </w:r>
      <w:r>
        <w:rPr>
          <w:b/>
        </w:rPr>
        <w:t xml:space="preserve">scarcity, </w:t>
      </w:r>
      <w:r>
        <w:rPr>
          <w:b/>
        </w:rPr>
        <w:t xml:space="preserve">vestige, </w:t>
      </w:r>
      <w:r>
        <w:rPr>
          <w:b/>
        </w:rPr>
        <w:t xml:space="preserve">innovative, </w:t>
      </w:r>
      <w:r>
        <w:rPr>
          <w:b/>
        </w:rPr>
        <w:t xml:space="preserve">explicitly, </w:t>
      </w:r>
      <w:r>
        <w:rPr>
          <w:b/>
        </w:rPr>
        <w:t xml:space="preserve">chart, </w:t>
      </w:r>
      <w:r>
        <w:rPr>
          <w:b/>
        </w:rPr>
        <w:t xml:space="preserve">intensification, </w:t>
      </w:r>
      <w:r>
        <w:rPr>
          <w:b/>
        </w:rPr>
        <w:t xml:space="preserve">reciprocate, </w:t>
      </w:r>
      <w:r>
        <w:rPr>
          <w:b/>
        </w:rPr>
        <w:t xml:space="preserve">chronological, </w:t>
      </w:r>
      <w:r>
        <w:rPr>
          <w:b/>
        </w:rPr>
        <w:t xml:space="preserve">antedate, </w:t>
      </w:r>
      <w:r>
        <w:rPr>
          <w:b/>
        </w:rPr>
        <w:t xml:space="preserve">ratify, </w:t>
      </w:r>
      <w:r>
        <w:rPr>
          <w:b/>
        </w:rPr>
        <w:t xml:space="preserve">pensive, </w:t>
      </w:r>
      <w:r>
        <w:rPr>
          <w:b/>
        </w:rPr>
        <w:t xml:space="preserve">motivate, </w:t>
      </w:r>
      <w:r>
        <w:rPr>
          <w:b/>
        </w:rPr>
        <w:t xml:space="preserve">accuracy, </w:t>
      </w:r>
      <w:r>
        <w:rPr>
          <w:b/>
        </w:rPr>
        <w:t xml:space="preserve">drizzly, </w:t>
      </w:r>
      <w:r>
        <w:rPr>
          <w:b/>
        </w:rPr>
        <w:t xml:space="preserve">bizarre, </w:t>
      </w:r>
      <w:r>
        <w:rPr>
          <w:b/>
        </w:rPr>
        <w:t xml:space="preserve">architectural, </w:t>
      </w:r>
      <w:r>
        <w:rPr>
          <w:b/>
        </w:rPr>
        <w:t xml:space="preserve">tragic, </w:t>
      </w:r>
      <w:r>
        <w:rPr>
          <w:b/>
        </w:rPr>
        <w:t xml:space="preserve">outgrow, </w:t>
      </w:r>
      <w:r>
        <w:rPr>
          <w:b/>
        </w:rPr>
        <w:t xml:space="preserve">outspoken, </w:t>
      </w:r>
      <w:r>
        <w:rPr>
          <w:b/>
        </w:rPr>
        <w:t xml:space="preserve">galaxy, </w:t>
      </w:r>
      <w:r>
        <w:rPr>
          <w:b/>
        </w:rPr>
        <w:t xml:space="preserve">barren, </w:t>
      </w:r>
      <w:r>
        <w:rPr>
          <w:b/>
        </w:rPr>
        <w:t xml:space="preserve">ultimately, </w:t>
      </w:r>
      <w:r>
        <w:rPr>
          <w:b/>
        </w:rPr>
        <w:t xml:space="preserve">glossary, </w:t>
      </w:r>
      <w:r>
        <w:rPr>
          <w:b/>
        </w:rPr>
        <w:t xml:space="preserve">evade, </w:t>
      </w:r>
      <w:r>
        <w:rPr>
          <w:b/>
        </w:rPr>
        <w:t xml:space="preserve">salient, </w:t>
      </w:r>
      <w:r>
        <w:rPr>
          <w:b/>
        </w:rPr>
        <w:t xml:space="preserve">remote, </w:t>
      </w:r>
      <w:r>
        <w:rPr>
          <w:b/>
        </w:rPr>
        <w:t xml:space="preserve">regale, </w:t>
      </w:r>
      <w:r>
        <w:rPr>
          <w:b/>
        </w:rPr>
        <w:t xml:space="preserve">emblematic, </w:t>
      </w:r>
      <w:r>
        <w:rPr>
          <w:b/>
        </w:rPr>
        <w:t xml:space="preserve">symmetrical, </w:t>
      </w:r>
      <w:r>
        <w:rPr>
          <w:b/>
        </w:rPr>
        <w:t xml:space="preserve">braggart, </w:t>
      </w:r>
      <w:r>
        <w:rPr>
          <w:b/>
        </w:rPr>
        <w:t xml:space="preserve">spiral, </w:t>
      </w:r>
      <w:r>
        <w:rPr>
          <w:b/>
        </w:rPr>
        <w:t xml:space="preserve">vainglory, </w:t>
      </w:r>
      <w:r>
        <w:rPr>
          <w:b/>
        </w:rPr>
        <w:t xml:space="preserve">shuffle, </w:t>
      </w:r>
      <w:r>
        <w:rPr>
          <w:b/>
        </w:rPr>
        <w:t xml:space="preserve">intuition, </w:t>
      </w:r>
      <w:r>
        <w:rPr>
          <w:b/>
        </w:rPr>
        <w:t xml:space="preserve">fundamental, </w:t>
      </w:r>
      <w:r>
        <w:rPr>
          <w:b/>
        </w:rPr>
        <w:t xml:space="preserve">cellular, </w:t>
      </w:r>
      <w:r>
        <w:rPr>
          <w:b/>
        </w:rPr>
        <w:t xml:space="preserve">eloquent, </w:t>
      </w:r>
      <w:r>
        <w:rPr>
          <w:b/>
        </w:rPr>
        <w:t xml:space="preserve">wordy, </w:t>
      </w:r>
      <w:r>
        <w:rPr>
          <w:b/>
        </w:rPr>
        <w:t xml:space="preserve">fused, </w:t>
      </w:r>
      <w:r>
        <w:rPr>
          <w:b/>
        </w:rPr>
        <w:t xml:space="preserve">inferable, </w:t>
      </w:r>
      <w:r>
        <w:rPr>
          <w:b/>
        </w:rPr>
        <w:t xml:space="preserve">nubile, </w:t>
      </w:r>
      <w:r>
        <w:rPr>
          <w:b/>
        </w:rPr>
        <w:t xml:space="preserve">fraternity, </w:t>
      </w:r>
      <w:r>
        <w:rPr>
          <w:b/>
        </w:rPr>
        <w:t xml:space="preserve">unrepresentative, </w:t>
      </w:r>
      <w:r>
        <w:rPr>
          <w:b/>
        </w:rPr>
        <w:t xml:space="preserve">unfertilized, </w:t>
      </w:r>
      <w:r>
        <w:rPr>
          <w:b/>
        </w:rPr>
        <w:t xml:space="preserve">aggressive, </w:t>
      </w:r>
      <w:r>
        <w:rPr>
          <w:b/>
        </w:rPr>
        <w:t xml:space="preserve">unadorned, </w:t>
      </w:r>
      <w:r>
        <w:rPr>
          <w:b/>
        </w:rPr>
        <w:t xml:space="preserve">outline, </w:t>
      </w:r>
      <w:r>
        <w:rPr>
          <w:b/>
        </w:rPr>
        <w:t xml:space="preserve">discomfit, </w:t>
      </w:r>
      <w:r>
        <w:rPr>
          <w:b/>
        </w:rPr>
        <w:t xml:space="preserve">beleaguer, </w:t>
      </w:r>
      <w:r>
        <w:rPr>
          <w:b/>
        </w:rPr>
        <w:t xml:space="preserve">participate, </w:t>
      </w:r>
      <w:r>
        <w:rPr>
          <w:b/>
        </w:rPr>
        <w:t xml:space="preserve">trigger, </w:t>
      </w:r>
      <w:r>
        <w:rPr>
          <w:b/>
        </w:rPr>
        <w:t xml:space="preserve">avaricious, </w:t>
      </w:r>
      <w:r>
        <w:rPr>
          <w:b/>
        </w:rPr>
        <w:t xml:space="preserve">irrevocable, </w:t>
      </w:r>
      <w:r>
        <w:rPr>
          <w:b/>
        </w:rPr>
        <w:t xml:space="preserve">consumption, </w:t>
      </w:r>
      <w:r>
        <w:rPr>
          <w:b/>
        </w:rPr>
        <w:t xml:space="preserve">corrosive, </w:t>
      </w:r>
      <w:r>
        <w:rPr>
          <w:b/>
        </w:rPr>
        <w:t xml:space="preserve">infertile, </w:t>
      </w:r>
      <w:r>
        <w:rPr>
          <w:b/>
        </w:rPr>
        <w:t xml:space="preserve">exorcise, </w:t>
      </w:r>
      <w:r>
        <w:rPr>
          <w:b/>
        </w:rPr>
        <w:t xml:space="preserve">iterate, </w:t>
      </w:r>
      <w:r>
        <w:rPr>
          <w:b/>
        </w:rPr>
        <w:t xml:space="preserve">debilitate, </w:t>
      </w:r>
      <w:r>
        <w:rPr>
          <w:b/>
        </w:rPr>
        <w:t xml:space="preserve">climactic, </w:t>
      </w:r>
      <w:r>
        <w:rPr>
          <w:b/>
        </w:rPr>
        <w:t xml:space="preserve">sharpen, </w:t>
      </w:r>
      <w:r>
        <w:rPr>
          <w:b/>
        </w:rPr>
        <w:t xml:space="preserve">intractable, </w:t>
      </w:r>
      <w:r>
        <w:rPr>
          <w:b/>
        </w:rPr>
        <w:t xml:space="preserve">serenity, </w:t>
      </w:r>
      <w:r>
        <w:rPr>
          <w:b/>
        </w:rPr>
        <w:t xml:space="preserve">sincere, </w:t>
      </w:r>
      <w:r>
        <w:rPr>
          <w:b/>
        </w:rPr>
        <w:t xml:space="preserve">debauch, </w:t>
      </w:r>
      <w:r>
        <w:rPr>
          <w:b/>
        </w:rPr>
        <w:t xml:space="preserve">render, </w:t>
      </w:r>
      <w:r>
        <w:rPr>
          <w:b/>
        </w:rPr>
        <w:t xml:space="preserve">repel, </w:t>
      </w:r>
      <w:r>
        <w:rPr>
          <w:b/>
        </w:rPr>
        <w:t xml:space="preserve">boundless, </w:t>
      </w:r>
      <w:r>
        <w:rPr>
          <w:b/>
        </w:rPr>
        <w:t xml:space="preserve">stabilize, </w:t>
      </w:r>
      <w:r>
        <w:rPr>
          <w:b/>
        </w:rPr>
        <w:t xml:space="preserve">reflective, </w:t>
      </w:r>
      <w:r>
        <w:rPr>
          <w:b/>
        </w:rPr>
        <w:t xml:space="preserve">valve, </w:t>
      </w:r>
      <w:r>
        <w:rPr>
          <w:b/>
        </w:rPr>
        <w:t xml:space="preserve">pop, </w:t>
      </w:r>
      <w:r>
        <w:rPr>
          <w:b/>
        </w:rPr>
        <w:t xml:space="preserve">opinionated, </w:t>
      </w:r>
      <w:r>
        <w:rPr>
          <w:b/>
        </w:rPr>
        <w:t xml:space="preserve">thematic, </w:t>
      </w:r>
      <w:r>
        <w:rPr>
          <w:b/>
        </w:rPr>
        <w:t xml:space="preserve">stingy, </w:t>
      </w:r>
      <w:r>
        <w:rPr>
          <w:b/>
        </w:rPr>
        <w:t xml:space="preserve">academic, </w:t>
      </w:r>
      <w:r>
        <w:rPr>
          <w:b/>
        </w:rPr>
        <w:t xml:space="preserve">exhaust, </w:t>
      </w:r>
      <w:r>
        <w:rPr>
          <w:b/>
        </w:rPr>
        <w:t xml:space="preserve">umbrage, </w:t>
      </w:r>
      <w:r>
        <w:rPr>
          <w:b/>
        </w:rPr>
        <w:t xml:space="preserve">scramble, </w:t>
      </w:r>
      <w:r>
        <w:rPr>
          <w:b/>
        </w:rPr>
        <w:t xml:space="preserve">nonplussed, </w:t>
      </w:r>
      <w:r>
        <w:rPr>
          <w:b/>
        </w:rPr>
        <w:t xml:space="preserve">belie, </w:t>
      </w:r>
      <w:r>
        <w:rPr>
          <w:b/>
        </w:rPr>
        <w:t xml:space="preserve">condone, </w:t>
      </w:r>
      <w:r>
        <w:rPr>
          <w:b/>
        </w:rPr>
        <w:t xml:space="preserve">inferior, </w:t>
      </w:r>
      <w:r>
        <w:rPr>
          <w:b/>
        </w:rPr>
        <w:t xml:space="preserve">unavoidable, </w:t>
      </w:r>
      <w:r>
        <w:rPr>
          <w:b/>
        </w:rPr>
        <w:t xml:space="preserve">exacerbate, </w:t>
      </w:r>
      <w:r>
        <w:rPr>
          <w:b/>
        </w:rPr>
        <w:t xml:space="preserve">airborne, </w:t>
      </w:r>
      <w:r>
        <w:rPr>
          <w:b/>
        </w:rPr>
        <w:t xml:space="preserve">propitious, </w:t>
      </w:r>
      <w:r>
        <w:rPr>
          <w:b/>
        </w:rPr>
        <w:t xml:space="preserve">partisan, </w:t>
      </w:r>
      <w:r>
        <w:rPr>
          <w:b/>
        </w:rPr>
        <w:t xml:space="preserve">irrigate, </w:t>
      </w:r>
      <w:r>
        <w:rPr>
          <w:b/>
        </w:rPr>
        <w:t xml:space="preserve">rekindle, </w:t>
      </w:r>
      <w:r>
        <w:rPr>
          <w:b/>
        </w:rPr>
        <w:t xml:space="preserve">discomfort, </w:t>
      </w:r>
      <w:r>
        <w:rPr>
          <w:b/>
        </w:rPr>
        <w:t xml:space="preserve">squalid, </w:t>
      </w:r>
      <w:r>
        <w:rPr>
          <w:b/>
        </w:rPr>
        <w:t xml:space="preserve">temporary, </w:t>
      </w:r>
      <w:r>
        <w:rPr>
          <w:b/>
        </w:rPr>
        <w:t xml:space="preserve">disarm, </w:t>
      </w:r>
      <w:r>
        <w:rPr>
          <w:b/>
        </w:rPr>
        <w:t xml:space="preserve">unfettered, </w:t>
      </w:r>
      <w:r>
        <w:rPr>
          <w:b/>
        </w:rPr>
        <w:t xml:space="preserve">ferromagnetic, </w:t>
      </w:r>
      <w:r>
        <w:rPr>
          <w:b/>
        </w:rPr>
        <w:t xml:space="preserve">criterion, </w:t>
      </w:r>
      <w:r>
        <w:rPr>
          <w:b/>
        </w:rPr>
        <w:t xml:space="preserve">assimilate, </w:t>
      </w:r>
      <w:r>
        <w:rPr>
          <w:b/>
        </w:rPr>
        <w:t xml:space="preserve">antithesis, </w:t>
      </w:r>
      <w:r>
        <w:rPr>
          <w:b/>
        </w:rPr>
        <w:t xml:space="preserve">endow, </w:t>
      </w:r>
      <w:r>
        <w:rPr>
          <w:b/>
        </w:rPr>
        <w:t xml:space="preserve">erratic, </w:t>
      </w:r>
      <w:r>
        <w:rPr>
          <w:b/>
        </w:rPr>
        <w:t xml:space="preserve">impugn, </w:t>
      </w:r>
      <w:r>
        <w:rPr>
          <w:b/>
        </w:rPr>
        <w:t xml:space="preserve">sequester, </w:t>
      </w:r>
      <w:r>
        <w:rPr>
          <w:b/>
        </w:rPr>
        <w:t xml:space="preserve">resurrect, </w:t>
      </w:r>
      <w:r>
        <w:rPr>
          <w:b/>
        </w:rPr>
        <w:t xml:space="preserve">estrange, </w:t>
      </w:r>
      <w:r>
        <w:rPr>
          <w:b/>
        </w:rPr>
        <w:t xml:space="preserve">glandular, </w:t>
      </w:r>
      <w:r>
        <w:rPr>
          <w:b/>
        </w:rPr>
        <w:t xml:space="preserve">capitulate, </w:t>
      </w:r>
      <w:r>
        <w:rPr>
          <w:b/>
        </w:rPr>
        <w:t xml:space="preserve">subjective, </w:t>
      </w:r>
      <w:r>
        <w:rPr>
          <w:b/>
        </w:rPr>
        <w:t xml:space="preserve">gullible, </w:t>
      </w:r>
      <w:r>
        <w:rPr>
          <w:b/>
        </w:rPr>
        <w:t xml:space="preserve">demonstrate, </w:t>
      </w:r>
      <w:r>
        <w:rPr>
          <w:b/>
        </w:rPr>
        <w:t xml:space="preserve">parsimony, </w:t>
      </w:r>
      <w:r>
        <w:rPr>
          <w:b/>
        </w:rPr>
        <w:t xml:space="preserve">ambiguous, </w:t>
      </w:r>
      <w:r>
        <w:rPr>
          <w:b/>
        </w:rPr>
        <w:t xml:space="preserve">shallowness, </w:t>
      </w:r>
      <w:r>
        <w:rPr>
          <w:b/>
        </w:rPr>
        <w:t xml:space="preserve">singularity, </w:t>
      </w:r>
      <w:r>
        <w:rPr>
          <w:b/>
        </w:rPr>
        <w:t xml:space="preserve">paramount, </w:t>
      </w:r>
      <w:r>
        <w:rPr>
          <w:b/>
        </w:rPr>
        <w:t xml:space="preserve">saline, </w:t>
      </w:r>
      <w:r>
        <w:rPr>
          <w:b/>
        </w:rPr>
        <w:t xml:space="preserve">eliminate, </w:t>
      </w:r>
      <w:r>
        <w:rPr>
          <w:b/>
        </w:rPr>
        <w:t xml:space="preserve">bellicose, </w:t>
      </w:r>
      <w:r>
        <w:rPr>
          <w:b/>
        </w:rPr>
        <w:t xml:space="preserve">unliterary, </w:t>
      </w:r>
      <w:r>
        <w:rPr>
          <w:b/>
        </w:rPr>
        <w:t xml:space="preserve">worthy, </w:t>
      </w:r>
      <w:r>
        <w:rPr>
          <w:b/>
        </w:rPr>
        <w:t xml:space="preserve">attune, </w:t>
      </w:r>
      <w:r>
        <w:rPr>
          <w:b/>
        </w:rPr>
        <w:t xml:space="preserve">retrieve, </w:t>
      </w:r>
      <w:r>
        <w:rPr>
          <w:b/>
        </w:rPr>
        <w:t xml:space="preserve">revile, </w:t>
      </w:r>
      <w:r>
        <w:rPr>
          <w:b/>
        </w:rPr>
        <w:t xml:space="preserve">dense, </w:t>
      </w:r>
      <w:r>
        <w:rPr>
          <w:b/>
        </w:rPr>
        <w:t xml:space="preserve">interpret, </w:t>
      </w:r>
      <w:r>
        <w:rPr>
          <w:b/>
        </w:rPr>
        <w:t xml:space="preserve">acrimony, </w:t>
      </w:r>
      <w:r>
        <w:rPr>
          <w:b/>
        </w:rPr>
        <w:t xml:space="preserve">diversify, </w:t>
      </w:r>
      <w:r>
        <w:rPr>
          <w:b/>
        </w:rPr>
        <w:t xml:space="preserve">radiant, </w:t>
      </w:r>
      <w:r>
        <w:rPr>
          <w:b/>
        </w:rPr>
        <w:t xml:space="preserve">thesis, </w:t>
      </w:r>
      <w:r>
        <w:rPr>
          <w:b/>
        </w:rPr>
        <w:t xml:space="preserve">sprawl, </w:t>
      </w:r>
      <w:r>
        <w:rPr>
          <w:b/>
        </w:rPr>
        <w:t xml:space="preserve">nonchalantly, </w:t>
      </w:r>
      <w:r>
        <w:rPr>
          <w:b/>
        </w:rPr>
        <w:t xml:space="preserve">retire, </w:t>
      </w:r>
      <w:r>
        <w:rPr>
          <w:b/>
        </w:rPr>
        <w:t xml:space="preserve">upstage, </w:t>
      </w:r>
      <w:r>
        <w:rPr>
          <w:b/>
        </w:rPr>
        <w:t xml:space="preserve">fossilized, </w:t>
      </w:r>
      <w:r>
        <w:rPr>
          <w:b/>
        </w:rPr>
        <w:t xml:space="preserve">egregious, </w:t>
      </w:r>
      <w:r>
        <w:rPr>
          <w:b/>
        </w:rPr>
        <w:t xml:space="preserve">unscathed, </w:t>
      </w:r>
      <w:r>
        <w:rPr>
          <w:b/>
        </w:rPr>
        <w:t xml:space="preserve">converge, </w:t>
      </w:r>
      <w:r>
        <w:rPr>
          <w:b/>
        </w:rPr>
        <w:t xml:space="preserve">defiance, </w:t>
      </w:r>
      <w:r>
        <w:rPr>
          <w:b/>
        </w:rPr>
        <w:t xml:space="preserve">perceptive, </w:t>
      </w:r>
      <w:r>
        <w:rPr>
          <w:b/>
        </w:rPr>
        <w:t xml:space="preserve">dissonant, </w:t>
      </w:r>
      <w:r>
        <w:rPr>
          <w:b/>
        </w:rPr>
        <w:t xml:space="preserve">ideological, </w:t>
      </w:r>
      <w:r>
        <w:rPr>
          <w:b/>
        </w:rPr>
        <w:t xml:space="preserve">amble, </w:t>
      </w:r>
      <w:r>
        <w:rPr>
          <w:b/>
        </w:rPr>
        <w:t xml:space="preserve">defect, </w:t>
      </w:r>
      <w:r>
        <w:rPr>
          <w:b/>
        </w:rPr>
        <w:t xml:space="preserve">blemish, </w:t>
      </w:r>
      <w:r>
        <w:rPr>
          <w:b/>
        </w:rPr>
        <w:t xml:space="preserve">defense, </w:t>
      </w:r>
      <w:r>
        <w:rPr>
          <w:b/>
        </w:rPr>
        <w:t xml:space="preserve">ethereal, </w:t>
      </w:r>
      <w:r>
        <w:rPr>
          <w:b/>
        </w:rPr>
        <w:t xml:space="preserve">synthesis, </w:t>
      </w:r>
      <w:r>
        <w:rPr>
          <w:b/>
        </w:rPr>
        <w:t xml:space="preserve">stipulate, </w:t>
      </w:r>
      <w:r>
        <w:rPr>
          <w:b/>
        </w:rPr>
        <w:t xml:space="preserve">intelligible, </w:t>
      </w:r>
      <w:r>
        <w:rPr>
          <w:b/>
        </w:rPr>
        <w:t xml:space="preserve">proposition, </w:t>
      </w:r>
      <w:r>
        <w:rPr>
          <w:b/>
        </w:rPr>
        <w:t xml:space="preserve">cerebral, </w:t>
      </w:r>
      <w:r>
        <w:rPr>
          <w:b/>
        </w:rPr>
        <w:t xml:space="preserve">stagnate, </w:t>
      </w:r>
      <w:r>
        <w:rPr>
          <w:b/>
        </w:rPr>
        <w:t xml:space="preserve">figment, </w:t>
      </w:r>
      <w:r>
        <w:rPr>
          <w:b/>
        </w:rPr>
        <w:t xml:space="preserve">commingle, </w:t>
      </w:r>
      <w:r>
        <w:rPr>
          <w:b/>
        </w:rPr>
        <w:t xml:space="preserve">trespass, </w:t>
      </w:r>
      <w:r>
        <w:rPr>
          <w:b/>
        </w:rPr>
        <w:t xml:space="preserve">extravagance, </w:t>
      </w:r>
      <w:r>
        <w:rPr>
          <w:b/>
        </w:rPr>
        <w:t xml:space="preserve">appall, </w:t>
      </w:r>
      <w:r>
        <w:rPr>
          <w:b/>
        </w:rPr>
        <w:t xml:space="preserve">appetizing, </w:t>
      </w:r>
      <w:r>
        <w:rPr>
          <w:b/>
        </w:rPr>
        <w:t xml:space="preserve">reactionary, </w:t>
      </w:r>
      <w:r>
        <w:rPr>
          <w:b/>
        </w:rPr>
        <w:t xml:space="preserve">balmy, </w:t>
      </w:r>
      <w:r>
        <w:rPr>
          <w:b/>
        </w:rPr>
        <w:t xml:space="preserve">tepid, </w:t>
      </w:r>
      <w:r>
        <w:rPr>
          <w:b/>
        </w:rPr>
        <w:t xml:space="preserve">complicate, </w:t>
      </w:r>
      <w:r>
        <w:rPr>
          <w:b/>
        </w:rPr>
        <w:t xml:space="preserve">unobstructed, </w:t>
      </w:r>
      <w:r>
        <w:rPr>
          <w:b/>
        </w:rPr>
        <w:t xml:space="preserve">quarrel, </w:t>
      </w:r>
      <w:r>
        <w:rPr>
          <w:b/>
        </w:rPr>
        <w:t xml:space="preserve">presume, </w:t>
      </w:r>
      <w:r>
        <w:rPr>
          <w:b/>
        </w:rPr>
        <w:t xml:space="preserve">primitive, </w:t>
      </w:r>
      <w:r>
        <w:rPr>
          <w:b/>
        </w:rPr>
        <w:t xml:space="preserve">counterproductive, </w:t>
      </w:r>
      <w:r>
        <w:rPr>
          <w:b/>
        </w:rPr>
        <w:t xml:space="preserve">obdurate, </w:t>
      </w:r>
      <w:r>
        <w:rPr>
          <w:b/>
        </w:rPr>
        <w:t xml:space="preserve">amicable, </w:t>
      </w:r>
      <w:r>
        <w:rPr>
          <w:b/>
        </w:rPr>
        <w:t xml:space="preserve">fray, </w:t>
      </w:r>
      <w:r>
        <w:rPr>
          <w:b/>
        </w:rPr>
        <w:t xml:space="preserve">pestilential, </w:t>
      </w:r>
      <w:r>
        <w:rPr>
          <w:b/>
        </w:rPr>
        <w:t xml:space="preserve">unfounded, </w:t>
      </w:r>
      <w:r>
        <w:rPr>
          <w:b/>
        </w:rPr>
        <w:t xml:space="preserve">unsuspecting, </w:t>
      </w:r>
      <w:r>
        <w:rPr>
          <w:b/>
        </w:rPr>
        <w:t xml:space="preserve">ramshackle, </w:t>
      </w:r>
      <w:r>
        <w:rPr>
          <w:b/>
        </w:rPr>
        <w:t xml:space="preserve">indestructible, </w:t>
      </w:r>
      <w:r>
        <w:rPr>
          <w:b/>
        </w:rPr>
        <w:t xml:space="preserve">truncate, </w:t>
      </w:r>
      <w:r>
        <w:rPr>
          <w:b/>
        </w:rPr>
        <w:t xml:space="preserve">inflict, </w:t>
      </w:r>
      <w:r>
        <w:rPr>
          <w:b/>
        </w:rPr>
        <w:t xml:space="preserve">coincidental, </w:t>
      </w:r>
      <w:r>
        <w:rPr>
          <w:b/>
        </w:rPr>
        <w:t xml:space="preserve">communal, </w:t>
      </w:r>
      <w:r>
        <w:rPr>
          <w:b/>
        </w:rPr>
        <w:t xml:space="preserve">unctuous, </w:t>
      </w:r>
      <w:r>
        <w:rPr>
          <w:b/>
        </w:rPr>
        <w:t xml:space="preserve">espouse, </w:t>
      </w:r>
      <w:r>
        <w:rPr>
          <w:b/>
        </w:rPr>
        <w:t xml:space="preserve">physiological, </w:t>
      </w:r>
      <w:r>
        <w:rPr>
          <w:b/>
        </w:rPr>
        <w:t xml:space="preserve">venerable, </w:t>
      </w:r>
      <w:r>
        <w:rPr>
          <w:b/>
        </w:rPr>
        <w:t xml:space="preserve">contemplative, </w:t>
      </w:r>
      <w:r>
        <w:rPr>
          <w:b/>
        </w:rPr>
        <w:t xml:space="preserve">brutality, </w:t>
      </w:r>
      <w:r>
        <w:rPr>
          <w:b/>
        </w:rPr>
        <w:t xml:space="preserve">placate, </w:t>
      </w:r>
      <w:r>
        <w:rPr>
          <w:b/>
        </w:rPr>
        <w:t xml:space="preserve">frivolity, </w:t>
      </w:r>
      <w:r>
        <w:rPr>
          <w:b/>
        </w:rPr>
        <w:t xml:space="preserve">incompatibility, </w:t>
      </w:r>
      <w:r>
        <w:rPr>
          <w:b/>
        </w:rPr>
        <w:t xml:space="preserve">threadlike, </w:t>
      </w:r>
      <w:r>
        <w:rPr>
          <w:b/>
        </w:rPr>
        <w:t xml:space="preserve">obvious, </w:t>
      </w:r>
      <w:r>
        <w:rPr>
          <w:b/>
        </w:rPr>
        <w:t xml:space="preserve">encounter, </w:t>
      </w:r>
      <w:r>
        <w:rPr>
          <w:b/>
        </w:rPr>
        <w:t xml:space="preserve">ostentation, </w:t>
      </w:r>
      <w:r>
        <w:rPr>
          <w:b/>
        </w:rPr>
        <w:t xml:space="preserve">indebted, </w:t>
      </w:r>
      <w:r>
        <w:rPr>
          <w:b/>
        </w:rPr>
        <w:t xml:space="preserve">discourteous, </w:t>
      </w:r>
      <w:r>
        <w:rPr>
          <w:b/>
        </w:rPr>
        <w:t xml:space="preserve">incorrigible, </w:t>
      </w:r>
      <w:r>
        <w:rPr>
          <w:b/>
        </w:rPr>
        <w:t xml:space="preserve">committed, </w:t>
      </w:r>
      <w:r>
        <w:rPr>
          <w:b/>
        </w:rPr>
        <w:t xml:space="preserve">censure, </w:t>
      </w:r>
      <w:r>
        <w:rPr>
          <w:b/>
        </w:rPr>
        <w:t xml:space="preserve">specimen, </w:t>
      </w:r>
      <w:r>
        <w:rPr>
          <w:b/>
        </w:rPr>
        <w:t xml:space="preserve">byzantine, </w:t>
      </w:r>
      <w:r>
        <w:rPr>
          <w:b/>
        </w:rPr>
        <w:t xml:space="preserve">vanity, </w:t>
      </w:r>
      <w:r>
        <w:rPr>
          <w:b/>
        </w:rPr>
        <w:t xml:space="preserve">sketch, </w:t>
      </w:r>
      <w:r>
        <w:rPr>
          <w:b/>
        </w:rPr>
        <w:t xml:space="preserve">impracticability, </w:t>
      </w:r>
      <w:r>
        <w:rPr>
          <w:b/>
        </w:rPr>
        <w:t xml:space="preserve">schematic, </w:t>
      </w:r>
      <w:r>
        <w:rPr>
          <w:b/>
        </w:rPr>
        <w:t xml:space="preserve">apprise, </w:t>
      </w:r>
      <w:r>
        <w:rPr>
          <w:b/>
        </w:rPr>
        <w:t xml:space="preserve">defunct, </w:t>
      </w:r>
      <w:r>
        <w:rPr>
          <w:b/>
        </w:rPr>
        <w:t xml:space="preserve">compliance, </w:t>
      </w:r>
      <w:r>
        <w:rPr>
          <w:b/>
        </w:rPr>
        <w:t xml:space="preserve">recurring, </w:t>
      </w:r>
      <w:r>
        <w:rPr>
          <w:b/>
        </w:rPr>
        <w:t xml:space="preserve">fruitlessly, </w:t>
      </w:r>
      <w:r>
        <w:rPr>
          <w:b/>
        </w:rPr>
        <w:t xml:space="preserve">incongruity, </w:t>
      </w:r>
      <w:r>
        <w:rPr>
          <w:b/>
        </w:rPr>
        <w:t xml:space="preserve">fabricate, </w:t>
      </w:r>
      <w:r>
        <w:rPr>
          <w:b/>
        </w:rPr>
        <w:t xml:space="preserve">unrestricted, </w:t>
      </w:r>
      <w:r>
        <w:rPr>
          <w:b/>
        </w:rPr>
        <w:t xml:space="preserve">folly, </w:t>
      </w:r>
      <w:r>
        <w:rPr>
          <w:b/>
        </w:rPr>
        <w:t xml:space="preserve">germinate, </w:t>
      </w:r>
      <w:r>
        <w:rPr>
          <w:b/>
        </w:rPr>
        <w:t xml:space="preserve">civility, </w:t>
      </w:r>
      <w:r>
        <w:rPr>
          <w:b/>
        </w:rPr>
        <w:t xml:space="preserve">undemanding, </w:t>
      </w:r>
      <w:r>
        <w:rPr>
          <w:b/>
        </w:rPr>
        <w:t xml:space="preserve">multiply, </w:t>
      </w:r>
      <w:r>
        <w:rPr>
          <w:b/>
        </w:rPr>
        <w:t xml:space="preserve">eschew, </w:t>
      </w:r>
      <w:r>
        <w:rPr>
          <w:b/>
        </w:rPr>
        <w:t xml:space="preserve">comprehend, </w:t>
      </w:r>
      <w:r>
        <w:rPr>
          <w:b/>
        </w:rPr>
        <w:t xml:space="preserve">recollect, </w:t>
      </w:r>
      <w:r>
        <w:rPr>
          <w:b/>
        </w:rPr>
        <w:t xml:space="preserve">undeserving, </w:t>
      </w:r>
      <w:r>
        <w:rPr>
          <w:b/>
        </w:rPr>
        <w:t xml:space="preserve">translucent, </w:t>
      </w:r>
      <w:r>
        <w:rPr>
          <w:b/>
        </w:rPr>
        <w:t xml:space="preserve">serviceable, </w:t>
      </w:r>
      <w:r>
        <w:rPr>
          <w:b/>
        </w:rPr>
        <w:t xml:space="preserve">besiege, </w:t>
      </w:r>
      <w:r>
        <w:rPr>
          <w:b/>
        </w:rPr>
        <w:t xml:space="preserve">endemic, </w:t>
      </w:r>
      <w:r>
        <w:rPr>
          <w:b/>
        </w:rPr>
        <w:t xml:space="preserve">quote, </w:t>
      </w:r>
      <w:r>
        <w:rPr>
          <w:b/>
        </w:rPr>
        <w:t xml:space="preserve">imposture, </w:t>
      </w:r>
      <w:r>
        <w:rPr>
          <w:b/>
        </w:rPr>
        <w:t xml:space="preserve">ordeal, </w:t>
      </w:r>
      <w:r>
        <w:rPr>
          <w:b/>
        </w:rPr>
        <w:t xml:space="preserve">denote, </w:t>
      </w:r>
      <w:r>
        <w:rPr>
          <w:b/>
        </w:rPr>
        <w:t xml:space="preserve">confide, </w:t>
      </w:r>
      <w:r>
        <w:rPr>
          <w:b/>
        </w:rPr>
        <w:t xml:space="preserve">unyielding, </w:t>
      </w:r>
      <w:r>
        <w:rPr>
          <w:b/>
        </w:rPr>
        <w:t xml:space="preserve">periodic, </w:t>
      </w:r>
      <w:r>
        <w:rPr>
          <w:b/>
        </w:rPr>
        <w:t xml:space="preserve">press, </w:t>
      </w:r>
      <w:r>
        <w:rPr>
          <w:b/>
        </w:rPr>
        <w:t xml:space="preserve">arresting, </w:t>
      </w:r>
      <w:r>
        <w:rPr>
          <w:b/>
        </w:rPr>
        <w:t xml:space="preserve">obviate, </w:t>
      </w:r>
      <w:r>
        <w:rPr>
          <w:b/>
        </w:rPr>
        <w:t xml:space="preserve">hostile, </w:t>
      </w:r>
      <w:r>
        <w:rPr>
          <w:b/>
        </w:rPr>
        <w:t xml:space="preserve">rueful, </w:t>
      </w:r>
      <w:r>
        <w:rPr>
          <w:b/>
        </w:rPr>
        <w:t xml:space="preserve">unskilled, </w:t>
      </w:r>
      <w:r>
        <w:rPr>
          <w:b/>
        </w:rPr>
        <w:t xml:space="preserve">precipitous, </w:t>
      </w:r>
      <w:r>
        <w:rPr>
          <w:b/>
        </w:rPr>
        <w:t xml:space="preserve">frenetic, </w:t>
      </w:r>
      <w:r>
        <w:rPr>
          <w:b/>
        </w:rPr>
        <w:t xml:space="preserve">prosaic, </w:t>
      </w:r>
      <w:r>
        <w:rPr>
          <w:b/>
        </w:rPr>
        <w:t xml:space="preserve">excessively, </w:t>
      </w:r>
      <w:r>
        <w:rPr>
          <w:b/>
        </w:rPr>
        <w:t xml:space="preserve">swift, </w:t>
      </w:r>
      <w:r>
        <w:rPr>
          <w:b/>
        </w:rPr>
        <w:t xml:space="preserve">iconoclasm, </w:t>
      </w:r>
      <w:r>
        <w:rPr>
          <w:b/>
        </w:rPr>
        <w:t xml:space="preserve">rip, </w:t>
      </w:r>
      <w:r>
        <w:rPr>
          <w:b/>
        </w:rPr>
        <w:t xml:space="preserve">semimolten, </w:t>
      </w:r>
      <w:r>
        <w:rPr>
          <w:b/>
        </w:rPr>
        <w:t xml:space="preserve">texture, </w:t>
      </w:r>
      <w:r>
        <w:rPr>
          <w:b/>
        </w:rPr>
        <w:t xml:space="preserve">afflict, </w:t>
      </w:r>
      <w:r>
        <w:rPr>
          <w:b/>
        </w:rPr>
        <w:t xml:space="preserve">amiability, </w:t>
      </w:r>
      <w:r>
        <w:rPr>
          <w:b/>
        </w:rPr>
        <w:t xml:space="preserve">chagrin, </w:t>
      </w:r>
      <w:r>
        <w:rPr>
          <w:b/>
        </w:rPr>
        <w:t xml:space="preserve">chary, </w:t>
      </w:r>
      <w:r>
        <w:rPr>
          <w:b/>
        </w:rPr>
        <w:t xml:space="preserve">grandiose, </w:t>
      </w:r>
      <w:r>
        <w:rPr>
          <w:b/>
        </w:rPr>
        <w:t xml:space="preserve">scrupulous, </w:t>
      </w:r>
      <w:r>
        <w:rPr>
          <w:b/>
        </w:rPr>
        <w:t xml:space="preserve">hypocritical, </w:t>
      </w:r>
      <w:r>
        <w:rPr>
          <w:b/>
        </w:rPr>
        <w:t xml:space="preserve">obsequious, </w:t>
      </w:r>
      <w:r>
        <w:rPr>
          <w:b/>
        </w:rPr>
        <w:t xml:space="preserve">abatement, </w:t>
      </w:r>
      <w:r>
        <w:rPr>
          <w:b/>
        </w:rPr>
        <w:t xml:space="preserve">spongy, </w:t>
      </w:r>
      <w:r>
        <w:rPr>
          <w:b/>
        </w:rPr>
        <w:t xml:space="preserve">harass, </w:t>
      </w:r>
      <w:r>
        <w:rPr>
          <w:b/>
        </w:rPr>
        <w:t xml:space="preserve">vexation, </w:t>
      </w:r>
      <w:r>
        <w:rPr>
          <w:b/>
        </w:rPr>
        <w:t xml:space="preserve">circumvent, </w:t>
      </w:r>
      <w:r>
        <w:rPr>
          <w:b/>
        </w:rPr>
        <w:t xml:space="preserve">escapism, </w:t>
      </w:r>
      <w:r>
        <w:rPr>
          <w:b/>
        </w:rPr>
        <w:t xml:space="preserve">passionate, </w:t>
      </w:r>
      <w:r>
        <w:rPr>
          <w:b/>
        </w:rPr>
        <w:t xml:space="preserve">underutilized, </w:t>
      </w:r>
      <w:r>
        <w:rPr>
          <w:b/>
        </w:rPr>
        <w:t xml:space="preserve">radicalism, </w:t>
      </w:r>
      <w:r>
        <w:rPr>
          <w:b/>
        </w:rPr>
        <w:t xml:space="preserve">inventive, </w:t>
      </w:r>
      <w:r>
        <w:rPr>
          <w:b/>
        </w:rPr>
        <w:t xml:space="preserve">deluge, </w:t>
      </w:r>
      <w:r>
        <w:rPr>
          <w:b/>
        </w:rPr>
        <w:t xml:space="preserve">acolyte, </w:t>
      </w:r>
      <w:r>
        <w:rPr>
          <w:b/>
        </w:rPr>
        <w:t xml:space="preserve">prod, </w:t>
      </w:r>
      <w:r>
        <w:rPr>
          <w:b/>
        </w:rPr>
        <w:t xml:space="preserve">inane, </w:t>
      </w:r>
      <w:r>
        <w:rPr>
          <w:b/>
        </w:rPr>
        <w:t xml:space="preserve">compass, </w:t>
      </w:r>
      <w:r>
        <w:rPr>
          <w:b/>
        </w:rPr>
        <w:t xml:space="preserve">extricable, </w:t>
      </w:r>
      <w:r>
        <w:rPr>
          <w:b/>
        </w:rPr>
        <w:t xml:space="preserve">assuredness, </w:t>
      </w:r>
      <w:r>
        <w:rPr>
          <w:b/>
        </w:rPr>
        <w:t xml:space="preserve">enzyme, </w:t>
      </w:r>
      <w:r>
        <w:rPr>
          <w:b/>
        </w:rPr>
        <w:t xml:space="preserve">dogma, </w:t>
      </w:r>
      <w:r>
        <w:rPr>
          <w:b/>
        </w:rPr>
        <w:t xml:space="preserve">pinpoint, </w:t>
      </w:r>
      <w:r>
        <w:rPr>
          <w:b/>
        </w:rPr>
        <w:t xml:space="preserve">ignominy, </w:t>
      </w:r>
      <w:r>
        <w:rPr>
          <w:b/>
        </w:rPr>
        <w:t xml:space="preserve">heretical, </w:t>
      </w:r>
      <w:r>
        <w:rPr>
          <w:b/>
        </w:rPr>
        <w:t xml:space="preserve">coerce, </w:t>
      </w:r>
      <w:r>
        <w:rPr>
          <w:b/>
        </w:rPr>
        <w:t xml:space="preserve">enmity, </w:t>
      </w:r>
      <w:r>
        <w:rPr>
          <w:b/>
        </w:rPr>
        <w:t xml:space="preserve">vindicate, </w:t>
      </w:r>
      <w:r>
        <w:rPr>
          <w:b/>
        </w:rPr>
        <w:t xml:space="preserve">inconsequential, </w:t>
      </w:r>
      <w:r>
        <w:rPr>
          <w:b/>
        </w:rPr>
        <w:t xml:space="preserve">agrarian, </w:t>
      </w:r>
      <w:r>
        <w:rPr>
          <w:b/>
        </w:rPr>
        <w:t xml:space="preserve">circuitous, </w:t>
      </w:r>
      <w:r>
        <w:rPr>
          <w:b/>
        </w:rPr>
        <w:t xml:space="preserve">indiscriminate, </w:t>
      </w:r>
      <w:r>
        <w:rPr>
          <w:b/>
        </w:rPr>
        <w:t xml:space="preserve">encapsulation, </w:t>
      </w:r>
      <w:r>
        <w:rPr>
          <w:b/>
        </w:rPr>
        <w:t xml:space="preserve">conclusive, </w:t>
      </w:r>
      <w:r>
        <w:rPr>
          <w:b/>
        </w:rPr>
        <w:t xml:space="preserve">anomalous, </w:t>
      </w:r>
      <w:r>
        <w:rPr>
          <w:b/>
        </w:rPr>
        <w:t xml:space="preserve">antiquity, </w:t>
      </w:r>
      <w:r>
        <w:rPr>
          <w:b/>
        </w:rPr>
        <w:t xml:space="preserve">flawed, </w:t>
      </w:r>
      <w:r>
        <w:rPr>
          <w:b/>
        </w:rPr>
        <w:t xml:space="preserve">uncanny, </w:t>
      </w:r>
      <w:r>
        <w:rPr>
          <w:b/>
        </w:rPr>
        <w:t xml:space="preserve">radically, </w:t>
      </w:r>
      <w:r>
        <w:rPr>
          <w:b/>
        </w:rPr>
        <w:t xml:space="preserve">overdue, </w:t>
      </w:r>
      <w:r>
        <w:rPr>
          <w:b/>
        </w:rPr>
        <w:t xml:space="preserve">uneven, </w:t>
      </w:r>
      <w:r>
        <w:rPr>
          <w:b/>
        </w:rPr>
        <w:t xml:space="preserve">tedious, </w:t>
      </w:r>
      <w:r>
        <w:rPr>
          <w:b/>
        </w:rPr>
        <w:t xml:space="preserve">acrimonious, </w:t>
      </w:r>
      <w:r>
        <w:rPr>
          <w:b/>
        </w:rPr>
        <w:t xml:space="preserve">audience, </w:t>
      </w:r>
      <w:r>
        <w:rPr>
          <w:b/>
        </w:rPr>
        <w:t xml:space="preserve">repulse, </w:t>
      </w:r>
      <w:r>
        <w:rPr>
          <w:b/>
        </w:rPr>
        <w:t xml:space="preserve">overload, </w:t>
      </w:r>
      <w:r>
        <w:rPr>
          <w:b/>
        </w:rPr>
        <w:t xml:space="preserve">expedient, </w:t>
      </w:r>
      <w:r>
        <w:rPr>
          <w:b/>
        </w:rPr>
        <w:t xml:space="preserve">prose, </w:t>
      </w:r>
      <w:r>
        <w:rPr>
          <w:b/>
        </w:rPr>
        <w:t xml:space="preserve">ally, </w:t>
      </w:r>
      <w:r>
        <w:rPr>
          <w:b/>
        </w:rPr>
        <w:t xml:space="preserve">venal, </w:t>
      </w:r>
      <w:r>
        <w:rPr>
          <w:b/>
        </w:rPr>
        <w:t xml:space="preserve">involuntary, </w:t>
      </w:r>
      <w:r>
        <w:rPr>
          <w:b/>
        </w:rPr>
        <w:t xml:space="preserve">insulting, </w:t>
      </w:r>
      <w:r>
        <w:rPr>
          <w:b/>
        </w:rPr>
        <w:t xml:space="preserve">quiescent, </w:t>
      </w:r>
      <w:r>
        <w:rPr>
          <w:b/>
        </w:rPr>
        <w:t xml:space="preserve">equate, </w:t>
      </w:r>
      <w:r>
        <w:rPr>
          <w:b/>
        </w:rPr>
        <w:t xml:space="preserve">acute, </w:t>
      </w:r>
      <w:r>
        <w:rPr>
          <w:b/>
        </w:rPr>
        <w:t xml:space="preserve">humidity, </w:t>
      </w:r>
      <w:r>
        <w:rPr>
          <w:b/>
        </w:rPr>
        <w:t xml:space="preserve">aquatic, </w:t>
      </w:r>
      <w:r>
        <w:rPr>
          <w:b/>
        </w:rPr>
        <w:t xml:space="preserve">annotate, </w:t>
      </w:r>
      <w:r>
        <w:rPr>
          <w:b/>
        </w:rPr>
        <w:t xml:space="preserve">amaze, </w:t>
      </w:r>
      <w:r>
        <w:rPr>
          <w:b/>
        </w:rPr>
        <w:t xml:space="preserve">simplistic, </w:t>
      </w:r>
      <w:r>
        <w:rPr>
          <w:b/>
        </w:rPr>
        <w:t xml:space="preserve">blockbuster, </w:t>
      </w:r>
      <w:r>
        <w:rPr>
          <w:b/>
        </w:rPr>
        <w:t xml:space="preserve">deprecation, </w:t>
      </w:r>
      <w:r>
        <w:rPr>
          <w:b/>
        </w:rPr>
        <w:t xml:space="preserve">promotion, </w:t>
      </w:r>
      <w:r>
        <w:rPr>
          <w:b/>
        </w:rPr>
        <w:t xml:space="preserve">tidy, </w:t>
      </w:r>
      <w:r>
        <w:rPr>
          <w:b/>
        </w:rPr>
        <w:t xml:space="preserve">influential, </w:t>
      </w:r>
      <w:r>
        <w:rPr>
          <w:b/>
        </w:rPr>
        <w:t xml:space="preserve">culminate, </w:t>
      </w:r>
      <w:r>
        <w:rPr>
          <w:b/>
        </w:rPr>
        <w:t xml:space="preserve">unintelligible, </w:t>
      </w:r>
      <w:r>
        <w:rPr>
          <w:b/>
        </w:rPr>
        <w:t xml:space="preserve">earnest, </w:t>
      </w:r>
      <w:r>
        <w:rPr>
          <w:b/>
        </w:rPr>
        <w:t xml:space="preserve">vessel, </w:t>
      </w:r>
      <w:r>
        <w:rPr>
          <w:b/>
        </w:rPr>
        <w:t xml:space="preserve">rectify, </w:t>
      </w:r>
      <w:r>
        <w:rPr>
          <w:b/>
        </w:rPr>
        <w:t xml:space="preserve">provocative, </w:t>
      </w:r>
      <w:r>
        <w:rPr>
          <w:b/>
        </w:rPr>
        <w:t xml:space="preserve">censorious, </w:t>
      </w:r>
      <w:r>
        <w:rPr>
          <w:b/>
        </w:rPr>
        <w:t xml:space="preserve">unearth, </w:t>
      </w:r>
      <w:r>
        <w:rPr>
          <w:b/>
        </w:rPr>
        <w:t xml:space="preserve">ecological, </w:t>
      </w:r>
      <w:r>
        <w:rPr>
          <w:b/>
        </w:rPr>
        <w:t xml:space="preserve">epoch, </w:t>
      </w:r>
      <w:r>
        <w:rPr>
          <w:b/>
        </w:rPr>
        <w:t xml:space="preserve">unnoteworthy, </w:t>
      </w:r>
      <w:r>
        <w:rPr>
          <w:b/>
        </w:rPr>
        <w:t xml:space="preserve">circumspect, </w:t>
      </w:r>
      <w:r>
        <w:rPr>
          <w:b/>
        </w:rPr>
        <w:t xml:space="preserve">gloat, </w:t>
      </w:r>
      <w:r>
        <w:rPr>
          <w:b/>
        </w:rPr>
        <w:t xml:space="preserve">insecure, </w:t>
      </w:r>
      <w:r>
        <w:rPr>
          <w:b/>
        </w:rPr>
        <w:t xml:space="preserve">fanciful, </w:t>
      </w:r>
      <w:r>
        <w:rPr>
          <w:b/>
        </w:rPr>
        <w:t xml:space="preserve">brevity, </w:t>
      </w:r>
      <w:r>
        <w:rPr>
          <w:b/>
        </w:rPr>
        <w:t xml:space="preserve">undemonstrable, </w:t>
      </w:r>
      <w:r>
        <w:rPr>
          <w:b/>
        </w:rPr>
        <w:t xml:space="preserve">enduring, </w:t>
      </w:r>
      <w:r>
        <w:rPr>
          <w:b/>
        </w:rPr>
        <w:t xml:space="preserve">pernicious, </w:t>
      </w:r>
      <w:r>
        <w:rPr>
          <w:b/>
        </w:rPr>
        <w:t xml:space="preserve">positive, </w:t>
      </w:r>
      <w:r>
        <w:rPr>
          <w:b/>
        </w:rPr>
        <w:t xml:space="preserve">interactive, </w:t>
      </w:r>
      <w:r>
        <w:rPr>
          <w:b/>
        </w:rPr>
        <w:t xml:space="preserve">walrus, </w:t>
      </w:r>
      <w:r>
        <w:rPr>
          <w:b/>
        </w:rPr>
        <w:t xml:space="preserve">decipher, </w:t>
      </w:r>
      <w:r>
        <w:rPr>
          <w:b/>
        </w:rPr>
        <w:t xml:space="preserve">variety, </w:t>
      </w:r>
      <w:r>
        <w:rPr>
          <w:b/>
        </w:rPr>
        <w:t xml:space="preserve">phenomenal, </w:t>
      </w:r>
      <w:r>
        <w:rPr>
          <w:b/>
        </w:rPr>
        <w:t xml:space="preserve">impenetrable, </w:t>
      </w:r>
      <w:r>
        <w:rPr>
          <w:b/>
        </w:rPr>
        <w:t xml:space="preserve">optimist, </w:t>
      </w:r>
      <w:r>
        <w:rPr>
          <w:b/>
        </w:rPr>
        <w:t xml:space="preserve">enervate, </w:t>
      </w:r>
      <w:r>
        <w:rPr>
          <w:b/>
        </w:rPr>
        <w:t xml:space="preserve">cannily, </w:t>
      </w:r>
      <w:r>
        <w:rPr>
          <w:b/>
        </w:rPr>
        <w:t xml:space="preserve">heavenly, </w:t>
      </w:r>
      <w:r>
        <w:rPr>
          <w:b/>
        </w:rPr>
        <w:t xml:space="preserve">outlast, </w:t>
      </w:r>
      <w:r>
        <w:rPr>
          <w:b/>
        </w:rPr>
        <w:t xml:space="preserve">preconception, </w:t>
      </w:r>
      <w:r>
        <w:rPr>
          <w:b/>
        </w:rPr>
        <w:t xml:space="preserve">balk, </w:t>
      </w:r>
      <w:r>
        <w:rPr>
          <w:b/>
        </w:rPr>
        <w:t xml:space="preserve">destine, </w:t>
      </w:r>
      <w:r>
        <w:rPr>
          <w:b/>
        </w:rPr>
        <w:t xml:space="preserve">carnage, </w:t>
      </w:r>
      <w:r>
        <w:rPr>
          <w:b/>
        </w:rPr>
        <w:t xml:space="preserve">devout, </w:t>
      </w:r>
      <w:r>
        <w:rPr>
          <w:b/>
        </w:rPr>
        <w:t xml:space="preserve">spanking, </w:t>
      </w:r>
      <w:r>
        <w:rPr>
          <w:b/>
        </w:rPr>
        <w:t xml:space="preserve">stellar, </w:t>
      </w:r>
      <w:r>
        <w:rPr>
          <w:b/>
        </w:rPr>
        <w:t xml:space="preserve">pertinent, </w:t>
      </w:r>
      <w:r>
        <w:rPr>
          <w:b/>
        </w:rPr>
        <w:t xml:space="preserve">devour, </w:t>
      </w:r>
      <w:r>
        <w:rPr>
          <w:b/>
        </w:rPr>
        <w:t xml:space="preserve">explicate, </w:t>
      </w:r>
      <w:r>
        <w:rPr>
          <w:b/>
        </w:rPr>
        <w:t xml:space="preserve">bleach, </w:t>
      </w:r>
      <w:r>
        <w:rPr>
          <w:b/>
        </w:rPr>
        <w:t xml:space="preserve">baffle, </w:t>
      </w:r>
      <w:r>
        <w:rPr>
          <w:b/>
        </w:rPr>
        <w:t xml:space="preserve">heterodox, </w:t>
      </w:r>
      <w:r>
        <w:rPr>
          <w:b/>
        </w:rPr>
        <w:t xml:space="preserve">tissue, </w:t>
      </w:r>
      <w:r>
        <w:rPr>
          <w:b/>
        </w:rPr>
        <w:t xml:space="preserve">edify, </w:t>
      </w:r>
      <w:r>
        <w:rPr>
          <w:b/>
        </w:rPr>
        <w:t xml:space="preserve">pejorative, </w:t>
      </w:r>
      <w:r>
        <w:rPr>
          <w:b/>
        </w:rPr>
        <w:t xml:space="preserve">ponderous, </w:t>
      </w:r>
      <w:r>
        <w:rPr>
          <w:b/>
        </w:rPr>
        <w:t xml:space="preserve">particular, </w:t>
      </w:r>
      <w:r>
        <w:rPr>
          <w:b/>
        </w:rPr>
        <w:t xml:space="preserve">pedagogic, </w:t>
      </w:r>
      <w:r>
        <w:rPr>
          <w:b/>
        </w:rPr>
        <w:t xml:space="preserve">fluid, </w:t>
      </w:r>
      <w:r>
        <w:rPr>
          <w:b/>
        </w:rPr>
        <w:t xml:space="preserve">parody, </w:t>
      </w:r>
      <w:r>
        <w:rPr>
          <w:b/>
        </w:rPr>
        <w:t xml:space="preserve">visible, </w:t>
      </w:r>
      <w:r>
        <w:rPr>
          <w:b/>
        </w:rPr>
        <w:t xml:space="preserve">pungent, </w:t>
      </w:r>
      <w:r>
        <w:rPr>
          <w:b/>
        </w:rPr>
        <w:t xml:space="preserve">eligible, </w:t>
      </w:r>
      <w:r>
        <w:rPr>
          <w:b/>
        </w:rPr>
        <w:t xml:space="preserve">encroach, </w:t>
      </w:r>
      <w:r>
        <w:rPr>
          <w:b/>
        </w:rPr>
        <w:t xml:space="preserve">superb, </w:t>
      </w:r>
      <w:r>
        <w:rPr>
          <w:b/>
        </w:rPr>
        <w:t xml:space="preserve">assure, </w:t>
      </w:r>
      <w:r>
        <w:rPr>
          <w:b/>
        </w:rPr>
        <w:t xml:space="preserve">supersede, </w:t>
      </w:r>
      <w:r>
        <w:rPr>
          <w:b/>
        </w:rPr>
        <w:t xml:space="preserve">ambivalent, </w:t>
      </w:r>
      <w:r>
        <w:rPr>
          <w:b/>
        </w:rPr>
        <w:t xml:space="preserve">archaeological, </w:t>
      </w:r>
      <w:r>
        <w:rPr>
          <w:b/>
        </w:rPr>
        <w:t xml:space="preserve">compliant, </w:t>
      </w:r>
      <w:r>
        <w:rPr>
          <w:b/>
        </w:rPr>
        <w:t xml:space="preserve">explore, </w:t>
      </w:r>
      <w:r>
        <w:rPr>
          <w:b/>
        </w:rPr>
        <w:t xml:space="preserve">soliloquy, </w:t>
      </w:r>
      <w:r>
        <w:rPr>
          <w:b/>
        </w:rPr>
        <w:t xml:space="preserve">symmetry, </w:t>
      </w:r>
      <w:r>
        <w:rPr>
          <w:b/>
        </w:rPr>
        <w:t xml:space="preserve">concentration, </w:t>
      </w:r>
      <w:r>
        <w:rPr>
          <w:b/>
        </w:rPr>
        <w:t xml:space="preserve">unaesthetic, </w:t>
      </w:r>
      <w:r>
        <w:rPr>
          <w:b/>
        </w:rPr>
        <w:t xml:space="preserve">heed, </w:t>
      </w:r>
      <w:r>
        <w:rPr>
          <w:b/>
        </w:rPr>
        <w:t xml:space="preserve">incentive, </w:t>
      </w:r>
      <w:r>
        <w:rPr>
          <w:b/>
        </w:rPr>
        <w:t xml:space="preserve">core, </w:t>
      </w:r>
      <w:r>
        <w:rPr>
          <w:b/>
        </w:rPr>
        <w:t xml:space="preserve">tapering, </w:t>
      </w:r>
      <w:r>
        <w:rPr>
          <w:b/>
        </w:rPr>
        <w:t xml:space="preserve">reliable, </w:t>
      </w:r>
      <w:r>
        <w:rPr>
          <w:b/>
        </w:rPr>
        <w:t xml:space="preserve">gibe, </w:t>
      </w:r>
      <w:r>
        <w:rPr>
          <w:b/>
        </w:rPr>
        <w:t xml:space="preserve">forsake, </w:t>
      </w:r>
      <w:r>
        <w:rPr>
          <w:b/>
        </w:rPr>
        <w:t xml:space="preserve">stout, </w:t>
      </w:r>
      <w:r>
        <w:rPr>
          <w:b/>
        </w:rPr>
        <w:t xml:space="preserve">flippant, </w:t>
      </w:r>
      <w:r>
        <w:rPr>
          <w:b/>
        </w:rPr>
        <w:t xml:space="preserve">incendiary, </w:t>
      </w:r>
      <w:r>
        <w:rPr>
          <w:b/>
        </w:rPr>
        <w:t xml:space="preserve">buttress, </w:t>
      </w:r>
      <w:r>
        <w:rPr>
          <w:b/>
        </w:rPr>
        <w:t xml:space="preserve">incandescent, </w:t>
      </w:r>
      <w:r>
        <w:rPr>
          <w:b/>
        </w:rPr>
        <w:t xml:space="preserve">fade, </w:t>
      </w:r>
      <w:r>
        <w:rPr>
          <w:b/>
        </w:rPr>
        <w:t xml:space="preserve">fussy, </w:t>
      </w:r>
      <w:r>
        <w:rPr>
          <w:b/>
        </w:rPr>
        <w:t xml:space="preserve">outdated, </w:t>
      </w:r>
      <w:r>
        <w:rPr>
          <w:b/>
        </w:rPr>
        <w:t xml:space="preserve">imprudent, </w:t>
      </w:r>
      <w:r>
        <w:rPr>
          <w:b/>
        </w:rPr>
        <w:t xml:space="preserve">puncture, </w:t>
      </w:r>
      <w:r>
        <w:rPr>
          <w:b/>
        </w:rPr>
        <w:t xml:space="preserve">wearisome, </w:t>
      </w:r>
      <w:r>
        <w:rPr>
          <w:b/>
        </w:rPr>
        <w:t xml:space="preserve">paradox, </w:t>
      </w:r>
      <w:r>
        <w:rPr>
          <w:b/>
        </w:rPr>
        <w:t xml:space="preserve">spontaneity, </w:t>
      </w:r>
      <w:r>
        <w:rPr>
          <w:b/>
        </w:rPr>
        <w:t xml:space="preserve">truce, </w:t>
      </w:r>
      <w:r>
        <w:rPr>
          <w:b/>
        </w:rPr>
        <w:t xml:space="preserve">persist, </w:t>
      </w:r>
      <w:r>
        <w:rPr>
          <w:b/>
        </w:rPr>
        <w:t xml:space="preserve">carve, </w:t>
      </w:r>
      <w:r>
        <w:rPr>
          <w:b/>
        </w:rPr>
        <w:t xml:space="preserve">demean, </w:t>
      </w:r>
      <w:r>
        <w:rPr>
          <w:b/>
        </w:rPr>
        <w:t xml:space="preserve">weather, </w:t>
      </w:r>
      <w:r>
        <w:rPr>
          <w:b/>
        </w:rPr>
        <w:t xml:space="preserve">publicize, </w:t>
      </w:r>
      <w:r>
        <w:rPr>
          <w:b/>
        </w:rPr>
        <w:t xml:space="preserve">nominally, </w:t>
      </w:r>
      <w:r>
        <w:rPr>
          <w:b/>
        </w:rPr>
        <w:t xml:space="preserve">desultory, </w:t>
      </w:r>
      <w:r>
        <w:rPr>
          <w:b/>
        </w:rPr>
        <w:t xml:space="preserve">profundity, </w:t>
      </w:r>
      <w:r>
        <w:rPr>
          <w:b/>
        </w:rPr>
        <w:t xml:space="preserve">clarify, </w:t>
      </w:r>
      <w:r>
        <w:rPr>
          <w:b/>
        </w:rPr>
        <w:t xml:space="preserve">cantankerous, </w:t>
      </w:r>
      <w:r>
        <w:rPr>
          <w:b/>
        </w:rPr>
        <w:t xml:space="preserve">proverb, </w:t>
      </w:r>
      <w:r>
        <w:rPr>
          <w:b/>
        </w:rPr>
        <w:t xml:space="preserve">quash, </w:t>
      </w:r>
      <w:r>
        <w:rPr>
          <w:b/>
        </w:rPr>
        <w:t xml:space="preserve">crystalline, </w:t>
      </w:r>
      <w:r>
        <w:rPr>
          <w:b/>
        </w:rPr>
        <w:t xml:space="preserve">incisive, </w:t>
      </w:r>
      <w:r>
        <w:rPr>
          <w:b/>
        </w:rPr>
        <w:t xml:space="preserve">elude, </w:t>
      </w:r>
      <w:r>
        <w:rPr>
          <w:b/>
        </w:rPr>
        <w:t xml:space="preserve">tenacity, </w:t>
      </w:r>
      <w:r>
        <w:rPr>
          <w:b/>
        </w:rPr>
        <w:t xml:space="preserve">interchangeably, </w:t>
      </w:r>
      <w:r>
        <w:rPr>
          <w:b/>
        </w:rPr>
        <w:t xml:space="preserve">refrain, </w:t>
      </w:r>
      <w:r>
        <w:rPr>
          <w:b/>
        </w:rPr>
        <w:t xml:space="preserve">draft, </w:t>
      </w:r>
      <w:r>
        <w:rPr>
          <w:b/>
        </w:rPr>
        <w:t xml:space="preserve">fluctuation, </w:t>
      </w:r>
      <w:r>
        <w:rPr>
          <w:b/>
        </w:rPr>
        <w:t xml:space="preserve">pack, </w:t>
      </w:r>
      <w:r>
        <w:rPr>
          <w:b/>
        </w:rPr>
        <w:t xml:space="preserve">wary, </w:t>
      </w:r>
      <w:r>
        <w:rPr>
          <w:b/>
        </w:rPr>
        <w:t xml:space="preserve">humdrum, </w:t>
      </w:r>
      <w:r>
        <w:rPr>
          <w:b/>
        </w:rPr>
        <w:t xml:space="preserve">nuance, </w:t>
      </w:r>
      <w:r>
        <w:rPr>
          <w:b/>
        </w:rPr>
        <w:t xml:space="preserve">sprout, </w:t>
      </w:r>
      <w:r>
        <w:rPr>
          <w:b/>
        </w:rPr>
        <w:t xml:space="preserve">philistine, </w:t>
      </w:r>
      <w:r>
        <w:rPr>
          <w:b/>
        </w:rPr>
        <w:t xml:space="preserve">toed, </w:t>
      </w:r>
      <w:r>
        <w:rPr>
          <w:b/>
        </w:rPr>
        <w:t xml:space="preserve">sabotage, </w:t>
      </w:r>
      <w:r>
        <w:rPr>
          <w:b/>
        </w:rPr>
        <w:t xml:space="preserve">divergent, </w:t>
      </w:r>
      <w:r>
        <w:rPr>
          <w:b/>
        </w:rPr>
        <w:t xml:space="preserve">derivative, </w:t>
      </w:r>
      <w:r>
        <w:rPr>
          <w:b/>
        </w:rPr>
        <w:t xml:space="preserve">anathema, </w:t>
      </w:r>
      <w:r>
        <w:rPr>
          <w:b/>
        </w:rPr>
        <w:t xml:space="preserve">chastisement, </w:t>
      </w:r>
      <w:r>
        <w:rPr>
          <w:b/>
        </w:rPr>
        <w:t xml:space="preserve">indulgent, </w:t>
      </w:r>
      <w:r>
        <w:rPr>
          <w:b/>
        </w:rPr>
        <w:t xml:space="preserve">monetary, </w:t>
      </w:r>
      <w:r>
        <w:rPr>
          <w:b/>
        </w:rPr>
        <w:t xml:space="preserve">equivocator, </w:t>
      </w:r>
      <w:r>
        <w:rPr>
          <w:b/>
        </w:rPr>
        <w:t xml:space="preserve">enormous, </w:t>
      </w:r>
      <w:r>
        <w:rPr>
          <w:b/>
        </w:rPr>
        <w:t xml:space="preserve">humility, </w:t>
      </w:r>
      <w:r>
        <w:rPr>
          <w:b/>
        </w:rPr>
        <w:t xml:space="preserve">expand, </w:t>
      </w:r>
      <w:r>
        <w:rPr>
          <w:b/>
        </w:rPr>
        <w:t xml:space="preserve">wane, </w:t>
      </w:r>
      <w:r>
        <w:rPr>
          <w:b/>
        </w:rPr>
        <w:t xml:space="preserve">ingeniousness, </w:t>
      </w:r>
      <w:r>
        <w:rPr>
          <w:b/>
        </w:rPr>
        <w:t xml:space="preserve">indignation, </w:t>
      </w:r>
      <w:r>
        <w:rPr>
          <w:b/>
        </w:rPr>
        <w:t xml:space="preserve">irritable, </w:t>
      </w:r>
      <w:r>
        <w:rPr>
          <w:b/>
        </w:rPr>
        <w:t xml:space="preserve">misdirect, </w:t>
      </w:r>
      <w:r>
        <w:rPr>
          <w:b/>
        </w:rPr>
        <w:t xml:space="preserve">explicit, </w:t>
      </w:r>
      <w:r>
        <w:rPr>
          <w:b/>
        </w:rPr>
        <w:t xml:space="preserve">repressive, </w:t>
      </w:r>
      <w:r>
        <w:rPr>
          <w:b/>
        </w:rPr>
        <w:t xml:space="preserve">oppressive, </w:t>
      </w:r>
      <w:r>
        <w:rPr>
          <w:b/>
        </w:rPr>
        <w:t xml:space="preserve">supplementary, </w:t>
      </w:r>
      <w:r>
        <w:rPr>
          <w:b/>
        </w:rPr>
        <w:t xml:space="preserve">sonorous, </w:t>
      </w:r>
      <w:r>
        <w:rPr>
          <w:b/>
        </w:rPr>
        <w:t xml:space="preserve">woolly, </w:t>
      </w:r>
      <w:r>
        <w:rPr>
          <w:b/>
        </w:rPr>
        <w:t xml:space="preserve">seismic, </w:t>
      </w:r>
      <w:r>
        <w:rPr>
          <w:b/>
        </w:rPr>
        <w:t xml:space="preserve">paucity, </w:t>
      </w:r>
      <w:r>
        <w:rPr>
          <w:b/>
        </w:rPr>
        <w:t xml:space="preserve">sustain, </w:t>
      </w:r>
      <w:r>
        <w:rPr>
          <w:b/>
        </w:rPr>
        <w:t xml:space="preserve">modernize, </w:t>
      </w:r>
      <w:r>
        <w:rPr>
          <w:b/>
        </w:rPr>
        <w:t xml:space="preserve">actuate, </w:t>
      </w:r>
      <w:r>
        <w:rPr>
          <w:b/>
        </w:rPr>
        <w:t xml:space="preserve">counterfeit, </w:t>
      </w:r>
      <w:r>
        <w:rPr>
          <w:b/>
        </w:rPr>
        <w:t xml:space="preserve">adaptive, </w:t>
      </w:r>
      <w:r>
        <w:rPr>
          <w:b/>
        </w:rPr>
        <w:t xml:space="preserve">impulsive, </w:t>
      </w:r>
      <w:r>
        <w:rPr>
          <w:b/>
        </w:rPr>
        <w:t xml:space="preserve">symbolize, </w:t>
      </w:r>
      <w:r>
        <w:rPr>
          <w:b/>
        </w:rPr>
        <w:t xml:space="preserve">strait, </w:t>
      </w:r>
      <w:r>
        <w:rPr>
          <w:b/>
        </w:rPr>
        <w:t xml:space="preserve">frugality, </w:t>
      </w:r>
      <w:r>
        <w:rPr>
          <w:b/>
        </w:rPr>
        <w:t xml:space="preserve">drab, </w:t>
      </w:r>
      <w:r>
        <w:rPr>
          <w:b/>
        </w:rPr>
        <w:t xml:space="preserve">subdue, </w:t>
      </w:r>
      <w:r>
        <w:rPr>
          <w:b/>
        </w:rPr>
        <w:t xml:space="preserve">unsure, </w:t>
      </w:r>
      <w:r>
        <w:rPr>
          <w:b/>
        </w:rPr>
        <w:t xml:space="preserve">disinterested, </w:t>
      </w:r>
      <w:r>
        <w:rPr>
          <w:b/>
        </w:rPr>
        <w:t xml:space="preserve">vitiate, </w:t>
      </w:r>
      <w:r>
        <w:rPr>
          <w:b/>
        </w:rPr>
        <w:t xml:space="preserve">dissipate, </w:t>
      </w:r>
      <w:r>
        <w:rPr>
          <w:b/>
        </w:rPr>
        <w:t xml:space="preserve">excavate, </w:t>
      </w:r>
      <w:r>
        <w:rPr>
          <w:b/>
        </w:rPr>
        <w:t xml:space="preserve">discretion, </w:t>
      </w:r>
      <w:r>
        <w:rPr>
          <w:b/>
        </w:rPr>
        <w:t xml:space="preserve">instantaneous, </w:t>
      </w:r>
      <w:r>
        <w:rPr>
          <w:b/>
        </w:rPr>
        <w:t xml:space="preserve">sully, </w:t>
      </w:r>
      <w:r>
        <w:rPr>
          <w:b/>
        </w:rPr>
        <w:t xml:space="preserve">extol, </w:t>
      </w:r>
      <w:r>
        <w:rPr>
          <w:b/>
        </w:rPr>
        <w:t xml:space="preserve">congruous, </w:t>
      </w:r>
      <w:r>
        <w:rPr>
          <w:b/>
        </w:rPr>
        <w:t xml:space="preserve">ceramic, </w:t>
      </w:r>
      <w:r>
        <w:rPr>
          <w:b/>
        </w:rPr>
        <w:t xml:space="preserve">birthright, </w:t>
      </w:r>
      <w:r>
        <w:rPr>
          <w:b/>
        </w:rPr>
        <w:t xml:space="preserve">previous, </w:t>
      </w:r>
      <w:r>
        <w:rPr>
          <w:b/>
        </w:rPr>
        <w:t xml:space="preserve">sentient, </w:t>
      </w:r>
      <w:r>
        <w:rPr>
          <w:b/>
        </w:rPr>
        <w:t xml:space="preserve">strategic, </w:t>
      </w:r>
      <w:r>
        <w:rPr>
          <w:b/>
        </w:rPr>
        <w:t xml:space="preserve">unregulated, </w:t>
      </w:r>
      <w:r>
        <w:rPr>
          <w:b/>
        </w:rPr>
        <w:t xml:space="preserve">approximate, </w:t>
      </w:r>
      <w:r>
        <w:rPr>
          <w:b/>
        </w:rPr>
        <w:t xml:space="preserve">unconfirmed, </w:t>
      </w:r>
      <w:r>
        <w:rPr>
          <w:b/>
        </w:rPr>
        <w:t xml:space="preserve">inducement, </w:t>
      </w:r>
      <w:r>
        <w:rPr>
          <w:b/>
        </w:rPr>
        <w:t xml:space="preserve">debatable, </w:t>
      </w:r>
      <w:r>
        <w:rPr>
          <w:b/>
        </w:rPr>
        <w:t xml:space="preserve">odorless, </w:t>
      </w:r>
      <w:r>
        <w:rPr>
          <w:b/>
        </w:rPr>
        <w:t xml:space="preserve">overrate, </w:t>
      </w:r>
      <w:r>
        <w:rPr>
          <w:b/>
        </w:rPr>
        <w:t xml:space="preserve">specious, </w:t>
      </w:r>
      <w:r>
        <w:rPr>
          <w:b/>
        </w:rPr>
        <w:t xml:space="preserve">contempt, </w:t>
      </w:r>
      <w:r>
        <w:rPr>
          <w:b/>
        </w:rPr>
        <w:t xml:space="preserve">ballad, </w:t>
      </w:r>
      <w:r>
        <w:rPr>
          <w:b/>
        </w:rPr>
        <w:t xml:space="preserve">gall, </w:t>
      </w:r>
      <w:r>
        <w:rPr>
          <w:b/>
        </w:rPr>
        <w:t xml:space="preserve">newsworthy, </w:t>
      </w:r>
      <w:r>
        <w:rPr>
          <w:b/>
        </w:rPr>
        <w:t xml:space="preserve">proliferate, </w:t>
      </w:r>
      <w:r>
        <w:rPr>
          <w:b/>
        </w:rPr>
        <w:t xml:space="preserve">rigidity, </w:t>
      </w:r>
      <w:r>
        <w:rPr>
          <w:b/>
        </w:rPr>
        <w:t xml:space="preserve">adaptable, </w:t>
      </w:r>
      <w:r>
        <w:rPr>
          <w:b/>
        </w:rPr>
        <w:t xml:space="preserve">ragtime, </w:t>
      </w:r>
      <w:r>
        <w:rPr>
          <w:b/>
        </w:rPr>
        <w:t xml:space="preserve">chantey, </w:t>
      </w:r>
      <w:r>
        <w:rPr>
          <w:b/>
        </w:rPr>
        <w:t xml:space="preserve">envision, </w:t>
      </w:r>
      <w:r>
        <w:rPr>
          <w:b/>
        </w:rPr>
        <w:t xml:space="preserve">intersect, </w:t>
      </w:r>
      <w:r>
        <w:rPr>
          <w:b/>
        </w:rPr>
        <w:t xml:space="preserve">amendment, </w:t>
      </w:r>
      <w:r>
        <w:rPr>
          <w:b/>
        </w:rPr>
        <w:t xml:space="preserve">aphorism, </w:t>
      </w:r>
      <w:r>
        <w:rPr>
          <w:b/>
        </w:rPr>
        <w:t xml:space="preserve">frail, </w:t>
      </w:r>
      <w:r>
        <w:rPr>
          <w:b/>
        </w:rPr>
        <w:t xml:space="preserve">prohibitive, </w:t>
      </w:r>
      <w:r>
        <w:rPr>
          <w:b/>
        </w:rPr>
        <w:t xml:space="preserve">decompose, </w:t>
      </w:r>
      <w:r>
        <w:rPr>
          <w:b/>
        </w:rPr>
        <w:t xml:space="preserve">instigate, </w:t>
      </w:r>
      <w:r>
        <w:rPr>
          <w:b/>
        </w:rPr>
        <w:t xml:space="preserve">resent, </w:t>
      </w:r>
      <w:r>
        <w:rPr>
          <w:b/>
        </w:rPr>
        <w:t xml:space="preserve">vulgar, </w:t>
      </w:r>
      <w:r>
        <w:rPr>
          <w:b/>
        </w:rPr>
        <w:t xml:space="preserve">justifiable, </w:t>
      </w:r>
      <w:r>
        <w:rPr>
          <w:b/>
        </w:rPr>
        <w:t xml:space="preserve">formidably, </w:t>
      </w:r>
      <w:r>
        <w:rPr>
          <w:b/>
        </w:rPr>
        <w:t xml:space="preserve">diffusion, </w:t>
      </w:r>
      <w:r>
        <w:rPr>
          <w:b/>
        </w:rPr>
        <w:t xml:space="preserve">candor, </w:t>
      </w:r>
      <w:r>
        <w:rPr>
          <w:b/>
        </w:rPr>
        <w:t xml:space="preserve">conflate, </w:t>
      </w:r>
      <w:r>
        <w:rPr>
          <w:b/>
        </w:rPr>
        <w:t xml:space="preserve">formalized, </w:t>
      </w:r>
      <w:r>
        <w:rPr>
          <w:b/>
        </w:rPr>
        <w:t xml:space="preserve">misanthrope, </w:t>
      </w:r>
      <w:r>
        <w:rPr>
          <w:b/>
        </w:rPr>
        <w:t xml:space="preserve">subsidize, </w:t>
      </w:r>
      <w:r>
        <w:rPr>
          <w:b/>
        </w:rPr>
        <w:t xml:space="preserve">purified, </w:t>
      </w:r>
      <w:r>
        <w:rPr>
          <w:b/>
        </w:rPr>
        <w:t xml:space="preserve">antibiotic, </w:t>
      </w:r>
      <w:r>
        <w:rPr>
          <w:b/>
        </w:rPr>
        <w:t xml:space="preserve">caste, </w:t>
      </w:r>
      <w:r>
        <w:rPr>
          <w:b/>
        </w:rPr>
        <w:t xml:space="preserve">tact, </w:t>
      </w:r>
      <w:r>
        <w:rPr>
          <w:b/>
        </w:rPr>
        <w:t xml:space="preserve">cautious, </w:t>
      </w:r>
      <w:r>
        <w:rPr>
          <w:b/>
        </w:rPr>
        <w:t xml:space="preserve">impersonal, </w:t>
      </w:r>
      <w:r>
        <w:rPr>
          <w:b/>
        </w:rPr>
        <w:t xml:space="preserve">beaded, </w:t>
      </w:r>
      <w:r>
        <w:rPr>
          <w:b/>
        </w:rPr>
        <w:t xml:space="preserve">responsive, </w:t>
      </w:r>
      <w:r>
        <w:rPr>
          <w:b/>
        </w:rPr>
        <w:t xml:space="preserve">rage, </w:t>
      </w:r>
      <w:r>
        <w:rPr>
          <w:b/>
        </w:rPr>
        <w:t xml:space="preserve">unconscious, </w:t>
      </w:r>
      <w:r>
        <w:rPr>
          <w:b/>
        </w:rPr>
        <w:t xml:space="preserve">convivial, </w:t>
      </w:r>
      <w:r>
        <w:rPr>
          <w:b/>
        </w:rPr>
        <w:t xml:space="preserve">decisive, </w:t>
      </w:r>
      <w:r>
        <w:rPr>
          <w:b/>
        </w:rPr>
        <w:t xml:space="preserve">overshadow, </w:t>
      </w:r>
      <w:r>
        <w:rPr>
          <w:b/>
        </w:rPr>
        <w:t xml:space="preserve">adverse, </w:t>
      </w:r>
      <w:r>
        <w:rPr>
          <w:b/>
        </w:rPr>
        <w:t xml:space="preserve">incidence, </w:t>
      </w:r>
      <w:r>
        <w:rPr>
          <w:b/>
        </w:rPr>
        <w:t xml:space="preserve">decrepit, </w:t>
      </w:r>
      <w:r>
        <w:rPr>
          <w:b/>
        </w:rPr>
        <w:t xml:space="preserve">contrary, </w:t>
      </w:r>
      <w:r>
        <w:rPr>
          <w:b/>
        </w:rPr>
        <w:t xml:space="preserve">precipitate, </w:t>
      </w:r>
      <w:r>
        <w:rPr>
          <w:b/>
        </w:rPr>
        <w:t xml:space="preserve">applaud, </w:t>
      </w:r>
      <w:r>
        <w:rPr>
          <w:b/>
        </w:rPr>
        <w:t xml:space="preserve">astound, </w:t>
      </w:r>
      <w:r>
        <w:rPr>
          <w:b/>
        </w:rPr>
        <w:t xml:space="preserve">chafe, </w:t>
      </w:r>
      <w:r>
        <w:rPr>
          <w:b/>
        </w:rPr>
        <w:t xml:space="preserve">ridiculous, </w:t>
      </w:r>
      <w:r>
        <w:rPr>
          <w:b/>
        </w:rPr>
        <w:t xml:space="preserve">scheme, </w:t>
      </w:r>
      <w:r>
        <w:rPr>
          <w:b/>
        </w:rPr>
        <w:t xml:space="preserve">overlap, </w:t>
      </w:r>
      <w:r>
        <w:rPr>
          <w:b/>
        </w:rPr>
        <w:t xml:space="preserve">impede, </w:t>
      </w:r>
      <w:r>
        <w:rPr>
          <w:b/>
        </w:rPr>
        <w:t xml:space="preserve">verdant, </w:t>
      </w:r>
      <w:r>
        <w:rPr>
          <w:b/>
        </w:rPr>
        <w:t xml:space="preserve">exigency, </w:t>
      </w:r>
      <w:r>
        <w:rPr>
          <w:b/>
        </w:rPr>
        <w:t xml:space="preserve">incumbent, </w:t>
      </w:r>
      <w:r>
        <w:rPr>
          <w:b/>
        </w:rPr>
        <w:t xml:space="preserve">voluntary, </w:t>
      </w:r>
      <w:r>
        <w:rPr>
          <w:b/>
        </w:rPr>
        <w:t xml:space="preserve">recast, </w:t>
      </w:r>
      <w:r>
        <w:rPr>
          <w:b/>
        </w:rPr>
        <w:t xml:space="preserve">certitude, </w:t>
      </w:r>
      <w:r>
        <w:rPr>
          <w:b/>
        </w:rPr>
        <w:t xml:space="preserve">stocky, </w:t>
      </w:r>
      <w:r>
        <w:rPr>
          <w:b/>
        </w:rPr>
        <w:t xml:space="preserve">circumstantial, </w:t>
      </w:r>
      <w:r>
        <w:rPr>
          <w:b/>
        </w:rPr>
        <w:t xml:space="preserve">euphemistic, </w:t>
      </w:r>
      <w:r>
        <w:rPr>
          <w:b/>
        </w:rPr>
        <w:t xml:space="preserve">irreconcilable, </w:t>
      </w:r>
      <w:r>
        <w:rPr>
          <w:b/>
        </w:rPr>
        <w:t xml:space="preserve">appreciate, </w:t>
      </w:r>
      <w:r>
        <w:rPr>
          <w:b/>
        </w:rPr>
        <w:t xml:space="preserve">modify, </w:t>
      </w:r>
      <w:r>
        <w:rPr>
          <w:b/>
        </w:rPr>
        <w:t xml:space="preserve">impermeable, </w:t>
      </w:r>
      <w:r>
        <w:rPr>
          <w:b/>
        </w:rPr>
        <w:t xml:space="preserve">recreational, </w:t>
      </w:r>
      <w:r>
        <w:rPr>
          <w:b/>
        </w:rPr>
        <w:t xml:space="preserve">exorbitant, </w:t>
      </w:r>
      <w:r>
        <w:rPr>
          <w:b/>
        </w:rPr>
        <w:t xml:space="preserve">thrifty, </w:t>
      </w:r>
      <w:r>
        <w:rPr>
          <w:b/>
        </w:rPr>
        <w:t xml:space="preserve">overstate, </w:t>
      </w:r>
      <w:r>
        <w:rPr>
          <w:b/>
        </w:rPr>
        <w:t xml:space="preserve">auspicious, </w:t>
      </w:r>
      <w:r>
        <w:rPr>
          <w:b/>
        </w:rPr>
        <w:t xml:space="preserve">irritate, </w:t>
      </w:r>
      <w:r>
        <w:rPr>
          <w:b/>
        </w:rPr>
        <w:t xml:space="preserve">grave, </w:t>
      </w:r>
      <w:r>
        <w:rPr>
          <w:b/>
        </w:rPr>
        <w:t xml:space="preserve">structure, </w:t>
      </w:r>
      <w:r>
        <w:rPr>
          <w:b/>
        </w:rPr>
        <w:t xml:space="preserve">inelastic, </w:t>
      </w:r>
      <w:r>
        <w:rPr>
          <w:b/>
        </w:rPr>
        <w:t xml:space="preserve">embrace, </w:t>
      </w:r>
      <w:r>
        <w:rPr>
          <w:b/>
        </w:rPr>
        <w:t xml:space="preserve">transgress, </w:t>
      </w:r>
      <w:r>
        <w:rPr>
          <w:b/>
        </w:rPr>
        <w:t xml:space="preserve">gregarious, </w:t>
      </w:r>
      <w:r>
        <w:rPr>
          <w:b/>
        </w:rPr>
        <w:t xml:space="preserve">dupe, </w:t>
      </w:r>
      <w:r>
        <w:rPr>
          <w:b/>
        </w:rPr>
        <w:t xml:space="preserve">impatience, </w:t>
      </w:r>
      <w:r>
        <w:rPr>
          <w:b/>
        </w:rPr>
        <w:t xml:space="preserve">headstrong, </w:t>
      </w:r>
      <w:r>
        <w:rPr>
          <w:b/>
        </w:rPr>
        <w:t xml:space="preserve">insincere, </w:t>
      </w:r>
      <w:r>
        <w:rPr>
          <w:b/>
        </w:rPr>
        <w:t xml:space="preserve">fumigate, </w:t>
      </w:r>
      <w:r>
        <w:rPr>
          <w:b/>
        </w:rPr>
        <w:t xml:space="preserve">ruthless, </w:t>
      </w:r>
      <w:r>
        <w:rPr>
          <w:b/>
        </w:rPr>
        <w:t xml:space="preserve">perspire, </w:t>
      </w:r>
      <w:r>
        <w:rPr>
          <w:b/>
        </w:rPr>
        <w:t xml:space="preserve">facilitate, </w:t>
      </w:r>
      <w:r>
        <w:rPr>
          <w:b/>
        </w:rPr>
        <w:t xml:space="preserve">impair, </w:t>
      </w:r>
      <w:r>
        <w:rPr>
          <w:b/>
        </w:rPr>
        <w:t xml:space="preserve">obstinateness, </w:t>
      </w:r>
      <w:r>
        <w:rPr>
          <w:b/>
        </w:rPr>
        <w:t xml:space="preserve">ancestor, </w:t>
      </w:r>
      <w:r>
        <w:rPr>
          <w:b/>
        </w:rPr>
        <w:t xml:space="preserve">closet, </w:t>
      </w:r>
      <w:r>
        <w:rPr>
          <w:b/>
        </w:rPr>
        <w:t xml:space="preserve">cringe, </w:t>
      </w:r>
      <w:r>
        <w:rPr>
          <w:b/>
        </w:rPr>
        <w:t xml:space="preserve">unequivocal, </w:t>
      </w:r>
      <w:r>
        <w:rPr>
          <w:b/>
        </w:rPr>
        <w:t xml:space="preserve">negotiate, </w:t>
      </w:r>
      <w:r>
        <w:rPr>
          <w:b/>
        </w:rPr>
        <w:t xml:space="preserve">adversity, </w:t>
      </w:r>
      <w:r>
        <w:rPr>
          <w:b/>
        </w:rPr>
        <w:t xml:space="preserve">affective, </w:t>
      </w:r>
      <w:r>
        <w:rPr>
          <w:b/>
        </w:rPr>
        <w:t xml:space="preserve">countless, </w:t>
      </w:r>
      <w:r>
        <w:rPr>
          <w:b/>
        </w:rPr>
        <w:t xml:space="preserve">plump, </w:t>
      </w:r>
      <w:r>
        <w:rPr>
          <w:b/>
        </w:rPr>
        <w:t xml:space="preserve">elongate, </w:t>
      </w:r>
      <w:r>
        <w:rPr>
          <w:b/>
        </w:rPr>
        <w:t xml:space="preserve">irreparable, </w:t>
      </w:r>
      <w:r>
        <w:rPr>
          <w:b/>
        </w:rPr>
        <w:t xml:space="preserve">unjustifiable, </w:t>
      </w:r>
      <w:r>
        <w:rPr>
          <w:b/>
        </w:rPr>
        <w:t xml:space="preserve">remiss, </w:t>
      </w:r>
      <w:r>
        <w:rPr>
          <w:b/>
        </w:rPr>
        <w:t xml:space="preserve">revival, </w:t>
      </w:r>
      <w:r>
        <w:rPr>
          <w:b/>
        </w:rPr>
        <w:t xml:space="preserve">patience, </w:t>
      </w:r>
      <w:r>
        <w:rPr>
          <w:b/>
        </w:rPr>
        <w:t xml:space="preserve">chorus, </w:t>
      </w:r>
      <w:r>
        <w:rPr>
          <w:b/>
        </w:rPr>
        <w:t xml:space="preserve">grudge, </w:t>
      </w:r>
      <w:r>
        <w:rPr>
          <w:b/>
        </w:rPr>
        <w:t xml:space="preserve">concede, </w:t>
      </w:r>
      <w:r>
        <w:rPr>
          <w:b/>
        </w:rPr>
        <w:t xml:space="preserve">beneficiary, </w:t>
      </w:r>
      <w:r>
        <w:rPr>
          <w:b/>
        </w:rPr>
        <w:t xml:space="preserve">vigilance, </w:t>
      </w:r>
      <w:r>
        <w:rPr>
          <w:b/>
        </w:rPr>
        <w:t xml:space="preserve">initiate, </w:t>
      </w:r>
      <w:r>
        <w:rPr>
          <w:b/>
        </w:rPr>
        <w:t xml:space="preserve">verbosity, </w:t>
      </w:r>
      <w:r>
        <w:rPr>
          <w:b/>
        </w:rPr>
        <w:t xml:space="preserve">venturesome, </w:t>
      </w:r>
      <w:r>
        <w:rPr>
          <w:b/>
        </w:rPr>
        <w:t xml:space="preserve">haphazardly, </w:t>
      </w:r>
      <w:r>
        <w:rPr>
          <w:b/>
        </w:rPr>
        <w:t xml:space="preserve">naivete, </w:t>
      </w:r>
      <w:r>
        <w:rPr>
          <w:b/>
        </w:rPr>
        <w:t xml:space="preserve">extraneous, </w:t>
      </w:r>
      <w:r>
        <w:rPr>
          <w:b/>
        </w:rPr>
        <w:t xml:space="preserve">analogous, </w:t>
      </w:r>
      <w:r>
        <w:rPr>
          <w:b/>
        </w:rPr>
        <w:t xml:space="preserve">deft, </w:t>
      </w:r>
      <w:r>
        <w:rPr>
          <w:b/>
        </w:rPr>
        <w:t xml:space="preserve">animosity, </w:t>
      </w:r>
      <w:r>
        <w:rPr>
          <w:b/>
        </w:rPr>
        <w:t xml:space="preserve">supple, </w:t>
      </w:r>
      <w:r>
        <w:rPr>
          <w:b/>
        </w:rPr>
        <w:t xml:space="preserve">expressly, </w:t>
      </w:r>
      <w:r>
        <w:rPr>
          <w:b/>
        </w:rPr>
        <w:t xml:space="preserve">sympathetic, </w:t>
      </w:r>
      <w:r>
        <w:rPr>
          <w:b/>
        </w:rPr>
        <w:t xml:space="preserve">emancipate, </w:t>
      </w:r>
      <w:r>
        <w:rPr>
          <w:b/>
        </w:rPr>
        <w:t xml:space="preserve">incessant, </w:t>
      </w:r>
      <w:r>
        <w:rPr>
          <w:b/>
        </w:rPr>
        <w:t xml:space="preserve">volcanic, </w:t>
      </w:r>
      <w:r>
        <w:rPr>
          <w:b/>
        </w:rPr>
        <w:t xml:space="preserve">verification, </w:t>
      </w:r>
      <w:r>
        <w:rPr>
          <w:b/>
        </w:rPr>
        <w:t xml:space="preserve">therapy, </w:t>
      </w:r>
      <w:r>
        <w:rPr>
          <w:b/>
        </w:rPr>
        <w:t xml:space="preserve">inflate, </w:t>
      </w:r>
      <w:r>
        <w:rPr>
          <w:b/>
        </w:rPr>
        <w:t xml:space="preserve">charitable, </w:t>
      </w:r>
      <w:r>
        <w:rPr>
          <w:b/>
        </w:rPr>
        <w:t xml:space="preserve">virtue, </w:t>
      </w:r>
      <w:r>
        <w:rPr>
          <w:b/>
        </w:rPr>
        <w:t xml:space="preserve">stronghold, </w:t>
      </w:r>
      <w:r>
        <w:rPr>
          <w:b/>
        </w:rPr>
        <w:t xml:space="preserve">venomous, </w:t>
      </w:r>
      <w:r>
        <w:rPr>
          <w:b/>
        </w:rPr>
        <w:t xml:space="preserve">mysticism, </w:t>
      </w:r>
      <w:r>
        <w:rPr>
          <w:b/>
        </w:rPr>
        <w:t xml:space="preserve">alloy, </w:t>
      </w:r>
      <w:r>
        <w:rPr>
          <w:b/>
        </w:rPr>
        <w:t xml:space="preserve">hospitable, </w:t>
      </w:r>
      <w:r>
        <w:rPr>
          <w:b/>
        </w:rPr>
        <w:t xml:space="preserve">dumbfound, </w:t>
      </w:r>
      <w:r>
        <w:rPr>
          <w:b/>
        </w:rPr>
        <w:t xml:space="preserve">outgoing, </w:t>
      </w:r>
      <w:r>
        <w:rPr>
          <w:b/>
        </w:rPr>
        <w:t xml:space="preserve">taut, </w:t>
      </w:r>
      <w:r>
        <w:rPr>
          <w:b/>
        </w:rPr>
        <w:t xml:space="preserve">infantile, </w:t>
      </w:r>
      <w:r>
        <w:rPr>
          <w:b/>
        </w:rPr>
        <w:t xml:space="preserve">surveillance, </w:t>
      </w:r>
      <w:r>
        <w:rPr>
          <w:b/>
        </w:rPr>
        <w:t xml:space="preserve">incompatible, </w:t>
      </w:r>
      <w:r>
        <w:rPr>
          <w:b/>
        </w:rPr>
        <w:t xml:space="preserve">nonporous, </w:t>
      </w:r>
      <w:r>
        <w:rPr>
          <w:b/>
        </w:rPr>
        <w:t xml:space="preserve">obligatory, </w:t>
      </w:r>
      <w:r>
        <w:rPr>
          <w:b/>
        </w:rPr>
        <w:t xml:space="preserve">robust, </w:t>
      </w:r>
      <w:r>
        <w:rPr>
          <w:b/>
        </w:rPr>
        <w:t xml:space="preserve">unarticulated, </w:t>
      </w:r>
      <w:r>
        <w:rPr>
          <w:b/>
        </w:rPr>
        <w:t xml:space="preserve">bonanza, </w:t>
      </w:r>
      <w:r>
        <w:rPr>
          <w:b/>
        </w:rPr>
        <w:t xml:space="preserve">transitoriness, </w:t>
      </w:r>
      <w:r>
        <w:rPr>
          <w:b/>
        </w:rPr>
        <w:t xml:space="preserve">preternatural, </w:t>
      </w:r>
      <w:r>
        <w:rPr>
          <w:b/>
        </w:rPr>
        <w:t xml:space="preserve">understate, </w:t>
      </w:r>
      <w:r>
        <w:rPr>
          <w:b/>
        </w:rPr>
        <w:t xml:space="preserve">reverse, </w:t>
      </w:r>
      <w:r>
        <w:rPr>
          <w:b/>
        </w:rPr>
        <w:t xml:space="preserve">pious, </w:t>
      </w:r>
      <w:r>
        <w:rPr>
          <w:b/>
        </w:rPr>
        <w:t xml:space="preserve">provincial, </w:t>
      </w:r>
      <w:r>
        <w:rPr>
          <w:b/>
        </w:rPr>
        <w:t xml:space="preserve">coalesce, </w:t>
      </w:r>
      <w:r>
        <w:rPr>
          <w:b/>
        </w:rPr>
        <w:t xml:space="preserve">restatement, </w:t>
      </w:r>
      <w:r>
        <w:rPr>
          <w:b/>
        </w:rPr>
        <w:t xml:space="preserve">pugnacious, </w:t>
      </w:r>
      <w:r>
        <w:rPr>
          <w:b/>
        </w:rPr>
        <w:t xml:space="preserve">spurn, </w:t>
      </w:r>
      <w:r>
        <w:rPr>
          <w:b/>
        </w:rPr>
        <w:t xml:space="preserve">dilatory, </w:t>
      </w:r>
      <w:r>
        <w:rPr>
          <w:b/>
        </w:rPr>
        <w:t xml:space="preserve">narrative, </w:t>
      </w:r>
      <w:r>
        <w:rPr>
          <w:b/>
        </w:rPr>
        <w:t xml:space="preserve">infest, </w:t>
      </w:r>
      <w:r>
        <w:rPr>
          <w:b/>
        </w:rPr>
        <w:t xml:space="preserve">hunch, </w:t>
      </w:r>
      <w:r>
        <w:rPr>
          <w:b/>
        </w:rPr>
        <w:t xml:space="preserve">regulatory, </w:t>
      </w:r>
      <w:r>
        <w:rPr>
          <w:b/>
        </w:rPr>
        <w:t xml:space="preserve">plausible, </w:t>
      </w:r>
      <w:r>
        <w:rPr>
          <w:b/>
        </w:rPr>
        <w:t xml:space="preserve">audit, </w:t>
      </w:r>
      <w:r>
        <w:rPr>
          <w:b/>
        </w:rPr>
        <w:t xml:space="preserve">nomadic, </w:t>
      </w:r>
      <w:r>
        <w:rPr>
          <w:b/>
        </w:rPr>
        <w:t xml:space="preserve">diurnal, </w:t>
      </w:r>
      <w:r>
        <w:rPr>
          <w:b/>
        </w:rPr>
        <w:t xml:space="preserve">sanctuary, </w:t>
      </w:r>
      <w:r>
        <w:rPr>
          <w:b/>
        </w:rPr>
        <w:t xml:space="preserve">contrive, </w:t>
      </w:r>
      <w:r>
        <w:rPr>
          <w:b/>
        </w:rPr>
        <w:t xml:space="preserve">cardinal, </w:t>
      </w:r>
      <w:r>
        <w:rPr>
          <w:b/>
        </w:rPr>
        <w:t xml:space="preserve">vicious, </w:t>
      </w:r>
      <w:r>
        <w:rPr>
          <w:b/>
        </w:rPr>
        <w:t xml:space="preserve">authentic, </w:t>
      </w:r>
      <w:r>
        <w:rPr>
          <w:b/>
        </w:rPr>
        <w:t xml:space="preserve">unbecoming, </w:t>
      </w:r>
      <w:r>
        <w:rPr>
          <w:b/>
        </w:rPr>
        <w:t xml:space="preserve">approbation, </w:t>
      </w:r>
      <w:r>
        <w:rPr>
          <w:b/>
        </w:rPr>
        <w:t xml:space="preserve">slavish, </w:t>
      </w:r>
      <w:r>
        <w:rPr>
          <w:b/>
        </w:rPr>
        <w:t xml:space="preserve">sage, </w:t>
      </w:r>
      <w:r>
        <w:rPr>
          <w:b/>
        </w:rPr>
        <w:t xml:space="preserve">aghast, </w:t>
      </w:r>
      <w:r>
        <w:rPr>
          <w:b/>
        </w:rPr>
        <w:t xml:space="preserve">flaggy, </w:t>
      </w:r>
      <w:r>
        <w:rPr>
          <w:b/>
        </w:rPr>
        <w:t xml:space="preserve">construction, </w:t>
      </w:r>
      <w:r>
        <w:rPr>
          <w:b/>
        </w:rPr>
        <w:t xml:space="preserve">earthiness, </w:t>
      </w:r>
      <w:r>
        <w:rPr>
          <w:b/>
        </w:rPr>
        <w:t xml:space="preserve">intimate, </w:t>
      </w:r>
      <w:r>
        <w:rPr>
          <w:b/>
        </w:rPr>
        <w:t xml:space="preserve">foreshadow, </w:t>
      </w:r>
      <w:r>
        <w:rPr>
          <w:b/>
        </w:rPr>
        <w:t xml:space="preserve">institutionalized, </w:t>
      </w:r>
      <w:r>
        <w:rPr>
          <w:b/>
        </w:rPr>
        <w:t xml:space="preserve">invalidate, </w:t>
      </w:r>
      <w:r>
        <w:rPr>
          <w:b/>
        </w:rPr>
        <w:t xml:space="preserve">privacy, </w:t>
      </w:r>
      <w:r>
        <w:rPr>
          <w:b/>
        </w:rPr>
        <w:t xml:space="preserve">next, </w:t>
      </w:r>
      <w:r>
        <w:rPr>
          <w:b/>
        </w:rPr>
        <w:t xml:space="preserve">underscore, </w:t>
      </w:r>
      <w:r>
        <w:rPr>
          <w:b/>
        </w:rPr>
        <w:t xml:space="preserve">paragon, </w:t>
      </w:r>
      <w:r>
        <w:rPr>
          <w:b/>
        </w:rPr>
        <w:t xml:space="preserve">pitcher, </w:t>
      </w:r>
      <w:r>
        <w:rPr>
          <w:b/>
        </w:rPr>
        <w:t xml:space="preserve">rudimentary, </w:t>
      </w:r>
      <w:r>
        <w:rPr>
          <w:b/>
        </w:rPr>
        <w:t xml:space="preserve">reaffirm, </w:t>
      </w:r>
      <w:r>
        <w:rPr>
          <w:b/>
        </w:rPr>
        <w:t xml:space="preserve">transformation, </w:t>
      </w:r>
      <w:r>
        <w:rPr>
          <w:b/>
        </w:rPr>
        <w:t xml:space="preserve">infinitesimal, </w:t>
      </w:r>
      <w:r>
        <w:rPr>
          <w:b/>
        </w:rPr>
        <w:t xml:space="preserve">discontent, </w:t>
      </w:r>
      <w:r>
        <w:rPr>
          <w:b/>
        </w:rPr>
        <w:t xml:space="preserve">hieroglyph, </w:t>
      </w:r>
      <w:r>
        <w:rPr>
          <w:b/>
        </w:rPr>
        <w:t xml:space="preserve">reciprocity, </w:t>
      </w:r>
      <w:r>
        <w:rPr>
          <w:b/>
        </w:rPr>
        <w:t xml:space="preserve">disdain, </w:t>
      </w:r>
      <w:r>
        <w:rPr>
          <w:b/>
        </w:rPr>
        <w:t xml:space="preserve">transcribe, </w:t>
      </w:r>
      <w:r>
        <w:rPr>
          <w:b/>
        </w:rPr>
        <w:t xml:space="preserve">grandiloquence, </w:t>
      </w:r>
      <w:r>
        <w:rPr>
          <w:b/>
        </w:rPr>
        <w:t xml:space="preserve">picturesque, </w:t>
      </w:r>
      <w:r>
        <w:rPr>
          <w:b/>
        </w:rPr>
        <w:t xml:space="preserve">unspoiled, </w:t>
      </w:r>
      <w:r>
        <w:rPr>
          <w:b/>
        </w:rPr>
        <w:t xml:space="preserve">problematic, </w:t>
      </w:r>
      <w:r>
        <w:rPr>
          <w:b/>
        </w:rPr>
        <w:t xml:space="preserve">nonradioactive, </w:t>
      </w:r>
      <w:r>
        <w:rPr>
          <w:b/>
        </w:rPr>
        <w:t xml:space="preserve">recklessness, </w:t>
      </w:r>
      <w:r>
        <w:rPr>
          <w:b/>
        </w:rPr>
        <w:t xml:space="preserve">snub, </w:t>
      </w:r>
      <w:r>
        <w:rPr>
          <w:b/>
        </w:rPr>
        <w:t xml:space="preserve">obstacle, </w:t>
      </w:r>
      <w:r>
        <w:rPr>
          <w:b/>
        </w:rPr>
        <w:t xml:space="preserve">rag, </w:t>
      </w:r>
      <w:r>
        <w:rPr>
          <w:b/>
        </w:rPr>
        <w:t xml:space="preserve">modifier, </w:t>
      </w:r>
      <w:r>
        <w:rPr>
          <w:b/>
        </w:rPr>
        <w:t xml:space="preserve">prototype, </w:t>
      </w:r>
      <w:r>
        <w:rPr>
          <w:b/>
        </w:rPr>
        <w:t xml:space="preserve">interdependent, </w:t>
      </w:r>
      <w:r>
        <w:rPr>
          <w:b/>
        </w:rPr>
        <w:t xml:space="preserve">entertain, </w:t>
      </w:r>
      <w:r>
        <w:rPr>
          <w:b/>
        </w:rPr>
        <w:t xml:space="preserve">optimistic, </w:t>
      </w:r>
      <w:r>
        <w:rPr>
          <w:b/>
        </w:rPr>
        <w:t xml:space="preserve">paleolithic, </w:t>
      </w:r>
      <w:r>
        <w:rPr>
          <w:b/>
        </w:rPr>
        <w:t xml:space="preserve">undercut, </w:t>
      </w:r>
      <w:r>
        <w:rPr>
          <w:b/>
        </w:rPr>
        <w:t xml:space="preserve">dehydrate, </w:t>
      </w:r>
      <w:r>
        <w:rPr>
          <w:b/>
        </w:rPr>
        <w:t xml:space="preserve">recoil, </w:t>
      </w:r>
      <w:r>
        <w:rPr>
          <w:b/>
        </w:rPr>
        <w:t xml:space="preserve">evocative, </w:t>
      </w:r>
      <w:r>
        <w:rPr>
          <w:b/>
        </w:rPr>
        <w:t xml:space="preserve">kidney, </w:t>
      </w:r>
      <w:r>
        <w:rPr>
          <w:b/>
        </w:rPr>
        <w:t xml:space="preserve">distraught, </w:t>
      </w:r>
      <w:r>
        <w:rPr>
          <w:b/>
        </w:rPr>
        <w:t xml:space="preserve">digressive, </w:t>
      </w:r>
      <w:r>
        <w:rPr>
          <w:b/>
        </w:rPr>
        <w:t xml:space="preserve">blackmail, </w:t>
      </w:r>
      <w:r>
        <w:rPr>
          <w:b/>
        </w:rPr>
        <w:t xml:space="preserve">defrost, </w:t>
      </w:r>
      <w:r>
        <w:rPr>
          <w:b/>
        </w:rPr>
        <w:t xml:space="preserve">replicate, </w:t>
      </w:r>
      <w:r>
        <w:rPr>
          <w:b/>
        </w:rPr>
        <w:t xml:space="preserve">venture, </w:t>
      </w:r>
      <w:r>
        <w:rPr>
          <w:b/>
        </w:rPr>
        <w:t xml:space="preserve">snug, </w:t>
      </w:r>
      <w:r>
        <w:rPr>
          <w:b/>
        </w:rPr>
        <w:t xml:space="preserve">murderous, </w:t>
      </w:r>
      <w:r>
        <w:rPr>
          <w:b/>
        </w:rPr>
        <w:t xml:space="preserve">odious, </w:t>
      </w:r>
      <w:r>
        <w:rPr>
          <w:b/>
        </w:rPr>
        <w:t xml:space="preserve">irony, </w:t>
      </w:r>
      <w:r>
        <w:rPr>
          <w:b/>
        </w:rPr>
        <w:t xml:space="preserve">function, </w:t>
      </w:r>
      <w:r>
        <w:rPr>
          <w:b/>
        </w:rPr>
        <w:t xml:space="preserve">untold, </w:t>
      </w:r>
      <w:r>
        <w:rPr>
          <w:b/>
        </w:rPr>
        <w:t xml:space="preserve">stereotype, </w:t>
      </w:r>
      <w:r>
        <w:rPr>
          <w:b/>
        </w:rPr>
        <w:t xml:space="preserve">dubious, </w:t>
      </w:r>
      <w:r>
        <w:rPr>
          <w:b/>
        </w:rPr>
        <w:t xml:space="preserve">problematic, </w:t>
      </w:r>
      <w:r>
        <w:rPr>
          <w:b/>
        </w:rPr>
        <w:t xml:space="preserve">tricky, </w:t>
      </w:r>
      <w:r>
        <w:rPr>
          <w:b/>
        </w:rPr>
        <w:t xml:space="preserve">astute, </w:t>
      </w:r>
      <w:r>
        <w:rPr>
          <w:b/>
        </w:rPr>
        <w:t xml:space="preserve">divulge, </w:t>
      </w:r>
      <w:r>
        <w:rPr>
          <w:b/>
        </w:rPr>
        <w:t xml:space="preserve">repudiation, </w:t>
      </w:r>
      <w:r>
        <w:rPr>
          <w:b/>
        </w:rPr>
        <w:t xml:space="preserve">perpetuate, </w:t>
      </w:r>
      <w:r>
        <w:rPr>
          <w:b/>
        </w:rPr>
        <w:t xml:space="preserve">architect, </w:t>
      </w:r>
      <w:r>
        <w:rPr>
          <w:b/>
        </w:rPr>
        <w:t xml:space="preserve">vent, </w:t>
      </w:r>
      <w:r>
        <w:rPr>
          <w:b/>
        </w:rPr>
        <w:t xml:space="preserve">solemnity, </w:t>
      </w:r>
      <w:r>
        <w:rPr>
          <w:b/>
        </w:rPr>
        <w:t xml:space="preserve">onerous, </w:t>
      </w:r>
      <w:r>
        <w:rPr>
          <w:b/>
        </w:rPr>
        <w:t xml:space="preserve">sap, </w:t>
      </w:r>
      <w:r>
        <w:rPr>
          <w:b/>
        </w:rPr>
        <w:t xml:space="preserve">raisin, </w:t>
      </w:r>
      <w:r>
        <w:rPr>
          <w:b/>
        </w:rPr>
        <w:t xml:space="preserve">sincerity, </w:t>
      </w:r>
      <w:r>
        <w:rPr>
          <w:b/>
        </w:rPr>
        <w:t xml:space="preserve">impressionable, </w:t>
      </w:r>
      <w:r>
        <w:rPr>
          <w:b/>
        </w:rPr>
        <w:t xml:space="preserve">invention, </w:t>
      </w:r>
      <w:r>
        <w:rPr>
          <w:b/>
        </w:rPr>
        <w:t xml:space="preserve">atomic, </w:t>
      </w:r>
      <w:r>
        <w:rPr>
          <w:b/>
        </w:rPr>
        <w:t xml:space="preserve">primordial, </w:t>
      </w:r>
      <w:r>
        <w:rPr>
          <w:b/>
        </w:rPr>
        <w:t xml:space="preserve">voluptuous, </w:t>
      </w:r>
      <w:r>
        <w:rPr>
          <w:b/>
        </w:rPr>
        <w:t xml:space="preserve">intemperance, </w:t>
      </w:r>
      <w:r>
        <w:rPr>
          <w:b/>
        </w:rPr>
        <w:t xml:space="preserve">inert, </w:t>
      </w:r>
      <w:r>
        <w:rPr>
          <w:b/>
        </w:rPr>
        <w:t xml:space="preserve">indict, </w:t>
      </w:r>
      <w:r>
        <w:rPr>
          <w:b/>
        </w:rPr>
        <w:t xml:space="preserve">untutored, </w:t>
      </w:r>
      <w:r>
        <w:rPr>
          <w:b/>
        </w:rPr>
        <w:t xml:space="preserve">unpredictable, </w:t>
      </w:r>
      <w:r>
        <w:rPr>
          <w:b/>
        </w:rPr>
        <w:t xml:space="preserve">discourse, </w:t>
      </w:r>
      <w:r>
        <w:rPr>
          <w:b/>
        </w:rPr>
        <w:t xml:space="preserve">undertake, </w:t>
      </w:r>
      <w:r>
        <w:rPr>
          <w:b/>
        </w:rPr>
        <w:t xml:space="preserve">contact, </w:t>
      </w:r>
      <w:r>
        <w:rPr>
          <w:b/>
        </w:rPr>
        <w:t xml:space="preserve">ductile, </w:t>
      </w:r>
      <w:r>
        <w:rPr>
          <w:b/>
        </w:rPr>
        <w:t xml:space="preserve">crestfallen, </w:t>
      </w:r>
      <w:r>
        <w:rPr>
          <w:b/>
        </w:rPr>
        <w:t xml:space="preserve">affordable, </w:t>
      </w:r>
      <w:r>
        <w:rPr>
          <w:b/>
        </w:rPr>
        <w:t xml:space="preserve">restitution, </w:t>
      </w:r>
      <w:r>
        <w:rPr>
          <w:b/>
        </w:rPr>
        <w:t xml:space="preserve">unquestionable, </w:t>
      </w:r>
      <w:r>
        <w:rPr>
          <w:b/>
        </w:rPr>
        <w:t xml:space="preserve">opportune, </w:t>
      </w:r>
      <w:r>
        <w:rPr>
          <w:b/>
        </w:rPr>
        <w:t xml:space="preserve">modulate, </w:t>
      </w:r>
      <w:r>
        <w:rPr>
          <w:b/>
        </w:rPr>
        <w:t xml:space="preserve">conversant, </w:t>
      </w:r>
      <w:r>
        <w:rPr>
          <w:b/>
        </w:rPr>
        <w:t xml:space="preserve">dental, </w:t>
      </w:r>
      <w:r>
        <w:rPr>
          <w:b/>
        </w:rPr>
        <w:t xml:space="preserve">essentially, </w:t>
      </w:r>
      <w:r>
        <w:rPr>
          <w:b/>
        </w:rPr>
        <w:t xml:space="preserve">porous, </w:t>
      </w:r>
      <w:r>
        <w:rPr>
          <w:b/>
        </w:rPr>
        <w:t xml:space="preserve">disposable, </w:t>
      </w:r>
      <w:r>
        <w:rPr>
          <w:b/>
        </w:rPr>
        <w:t xml:space="preserve">conserve, </w:t>
      </w:r>
      <w:r>
        <w:rPr>
          <w:b/>
        </w:rPr>
        <w:t xml:space="preserve">incongruous, </w:t>
      </w:r>
      <w:r>
        <w:rPr>
          <w:b/>
        </w:rPr>
        <w:t xml:space="preserve">detrimental, </w:t>
      </w:r>
      <w:r>
        <w:rPr>
          <w:b/>
        </w:rPr>
        <w:t xml:space="preserve">cyclical, </w:t>
      </w:r>
      <w:r>
        <w:rPr>
          <w:b/>
        </w:rPr>
        <w:t xml:space="preserve">misogyny, </w:t>
      </w:r>
      <w:r>
        <w:rPr>
          <w:b/>
        </w:rPr>
        <w:t xml:space="preserve">alternative, </w:t>
      </w:r>
      <w:r>
        <w:rPr>
          <w:b/>
        </w:rPr>
        <w:t xml:space="preserve">immutability, </w:t>
      </w:r>
      <w:r>
        <w:rPr>
          <w:b/>
        </w:rPr>
        <w:t xml:space="preserve">stratagem, </w:t>
      </w:r>
      <w:r>
        <w:rPr>
          <w:b/>
        </w:rPr>
        <w:t xml:space="preserve">brownish, </w:t>
      </w:r>
      <w:r>
        <w:rPr>
          <w:b/>
        </w:rPr>
        <w:t xml:space="preserve">significant, </w:t>
      </w:r>
      <w:r>
        <w:rPr>
          <w:b/>
        </w:rPr>
        <w:t xml:space="preserve">coercion, </w:t>
      </w:r>
      <w:r>
        <w:rPr>
          <w:b/>
        </w:rPr>
        <w:t xml:space="preserve">tribal, </w:t>
      </w:r>
      <w:r>
        <w:rPr>
          <w:b/>
        </w:rPr>
        <w:t xml:space="preserve">immobile, </w:t>
      </w:r>
      <w:r>
        <w:rPr>
          <w:b/>
        </w:rPr>
        <w:t xml:space="preserve">unbridled, </w:t>
      </w:r>
      <w:r>
        <w:rPr>
          <w:b/>
        </w:rPr>
        <w:t xml:space="preserve">economize, </w:t>
      </w:r>
      <w:r>
        <w:rPr>
          <w:b/>
        </w:rPr>
        <w:t xml:space="preserve">bereave, </w:t>
      </w:r>
      <w:r>
        <w:rPr>
          <w:b/>
        </w:rPr>
        <w:t xml:space="preserve">propaganda, </w:t>
      </w:r>
      <w:r>
        <w:rPr>
          <w:b/>
        </w:rPr>
        <w:t xml:space="preserve">yearn, </w:t>
      </w:r>
      <w:r>
        <w:rPr>
          <w:b/>
        </w:rPr>
        <w:t xml:space="preserve">informality, </w:t>
      </w:r>
      <w:r>
        <w:rPr>
          <w:b/>
        </w:rPr>
        <w:t xml:space="preserve">intrinsic, </w:t>
      </w:r>
      <w:r>
        <w:rPr>
          <w:b/>
        </w:rPr>
        <w:t xml:space="preserve">trait, </w:t>
      </w:r>
      <w:r>
        <w:rPr>
          <w:b/>
        </w:rPr>
        <w:t xml:space="preserve">downfall, </w:t>
      </w:r>
      <w:r>
        <w:rPr>
          <w:b/>
        </w:rPr>
        <w:t xml:space="preserve">adequate, </w:t>
      </w:r>
      <w:r>
        <w:rPr>
          <w:b/>
        </w:rPr>
        <w:t xml:space="preserve">thoughtful, </w:t>
      </w:r>
      <w:r>
        <w:rPr>
          <w:b/>
        </w:rPr>
        <w:t xml:space="preserve">trace, </w:t>
      </w:r>
      <w:r>
        <w:rPr>
          <w:b/>
        </w:rPr>
        <w:t xml:space="preserve">reward, </w:t>
      </w:r>
      <w:r>
        <w:rPr>
          <w:b/>
        </w:rPr>
        <w:t xml:space="preserve">exoneration, </w:t>
      </w:r>
      <w:r>
        <w:rPr>
          <w:b/>
        </w:rPr>
        <w:t xml:space="preserve">institution, </w:t>
      </w:r>
      <w:r>
        <w:rPr>
          <w:b/>
        </w:rPr>
        <w:t xml:space="preserve">warrantable, </w:t>
      </w:r>
      <w:r>
        <w:rPr>
          <w:b/>
        </w:rPr>
        <w:t xml:space="preserve">resonant, </w:t>
      </w:r>
      <w:r>
        <w:rPr>
          <w:b/>
        </w:rPr>
        <w:t xml:space="preserve">crash, </w:t>
      </w:r>
      <w:r>
        <w:rPr>
          <w:b/>
        </w:rPr>
        <w:t xml:space="preserve">trauma, </w:t>
      </w:r>
      <w:r>
        <w:rPr>
          <w:b/>
        </w:rPr>
        <w:t xml:space="preserve">therapists, </w:t>
      </w:r>
      <w:r>
        <w:rPr>
          <w:b/>
        </w:rPr>
        <w:t xml:space="preserve">sophomoric, </w:t>
      </w:r>
      <w:r>
        <w:rPr>
          <w:b/>
        </w:rPr>
        <w:t xml:space="preserve">formation, </w:t>
      </w:r>
      <w:r>
        <w:rPr>
          <w:b/>
        </w:rPr>
        <w:t xml:space="preserve">talented, </w:t>
      </w:r>
      <w:r>
        <w:rPr>
          <w:b/>
        </w:rPr>
        <w:t xml:space="preserve">pilgrim, </w:t>
      </w:r>
      <w:r>
        <w:rPr>
          <w:b/>
        </w:rPr>
        <w:t xml:space="preserve">reverential, </w:t>
      </w:r>
      <w:r>
        <w:rPr>
          <w:b/>
        </w:rPr>
        <w:t xml:space="preserve">unreserved, </w:t>
      </w:r>
      <w:r>
        <w:rPr>
          <w:b/>
        </w:rPr>
        <w:t xml:space="preserve">captious, </w:t>
      </w:r>
      <w:r>
        <w:rPr>
          <w:b/>
        </w:rPr>
        <w:t xml:space="preserve">sordid, </w:t>
      </w:r>
      <w:r>
        <w:rPr>
          <w:b/>
        </w:rPr>
        <w:t xml:space="preserve">negotiable, </w:t>
      </w:r>
      <w:r>
        <w:rPr>
          <w:b/>
        </w:rPr>
        <w:t xml:space="preserve">monumental, </w:t>
      </w:r>
      <w:r>
        <w:rPr>
          <w:b/>
        </w:rPr>
        <w:t xml:space="preserve">awe, </w:t>
      </w:r>
      <w:r>
        <w:rPr>
          <w:b/>
        </w:rPr>
        <w:t xml:space="preserve">cryptic, </w:t>
      </w:r>
      <w:r>
        <w:rPr>
          <w:b/>
        </w:rPr>
        <w:t xml:space="preserve">intransigent, </w:t>
      </w:r>
      <w:r>
        <w:rPr>
          <w:b/>
        </w:rPr>
        <w:t xml:space="preserve">gusher, </w:t>
      </w:r>
      <w:r>
        <w:rPr>
          <w:b/>
        </w:rPr>
        <w:t xml:space="preserve">bemused, </w:t>
      </w:r>
      <w:r>
        <w:rPr>
          <w:b/>
        </w:rPr>
        <w:t xml:space="preserve">levy, </w:t>
      </w:r>
      <w:r>
        <w:rPr>
          <w:b/>
        </w:rPr>
        <w:t xml:space="preserve">harness, </w:t>
      </w:r>
      <w:r>
        <w:rPr>
          <w:b/>
        </w:rPr>
        <w:t xml:space="preserve">pledge, </w:t>
      </w:r>
      <w:r>
        <w:rPr>
          <w:b/>
        </w:rPr>
        <w:t xml:space="preserve">cumber, </w:t>
      </w:r>
      <w:r>
        <w:rPr>
          <w:b/>
        </w:rPr>
        <w:t xml:space="preserve">sublimate, </w:t>
      </w:r>
      <w:r>
        <w:rPr>
          <w:b/>
        </w:rPr>
        <w:t xml:space="preserve">myopic, </w:t>
      </w:r>
      <w:r>
        <w:rPr>
          <w:b/>
        </w:rPr>
        <w:t xml:space="preserve">serpentine, </w:t>
      </w:r>
      <w:r>
        <w:rPr>
          <w:b/>
        </w:rPr>
        <w:t xml:space="preserve">lump, </w:t>
      </w:r>
      <w:r>
        <w:rPr>
          <w:b/>
        </w:rPr>
        <w:t xml:space="preserve">labile, </w:t>
      </w:r>
      <w:r>
        <w:rPr>
          <w:b/>
        </w:rPr>
        <w:t xml:space="preserve">retort, </w:t>
      </w:r>
      <w:r>
        <w:rPr>
          <w:b/>
        </w:rPr>
        <w:t xml:space="preserve">stultify, </w:t>
      </w:r>
      <w:r>
        <w:rPr>
          <w:b/>
        </w:rPr>
        <w:t xml:space="preserve">abstinent, </w:t>
      </w:r>
      <w:r>
        <w:rPr>
          <w:b/>
        </w:rPr>
        <w:t xml:space="preserve">reel, </w:t>
      </w:r>
      <w:r>
        <w:rPr>
          <w:b/>
        </w:rPr>
        <w:t xml:space="preserve">upheaval, </w:t>
      </w:r>
      <w:r>
        <w:rPr>
          <w:b/>
        </w:rPr>
        <w:t xml:space="preserve">despotic, </w:t>
      </w:r>
      <w:r>
        <w:rPr>
          <w:b/>
        </w:rPr>
        <w:t xml:space="preserve">lank, </w:t>
      </w:r>
      <w:r>
        <w:rPr>
          <w:b/>
        </w:rPr>
        <w:t xml:space="preserve">outmaneuver, </w:t>
      </w:r>
      <w:r>
        <w:rPr>
          <w:b/>
        </w:rPr>
        <w:t xml:space="preserve">epidermis, </w:t>
      </w:r>
      <w:r>
        <w:rPr>
          <w:b/>
        </w:rPr>
        <w:t xml:space="preserve">subscribe, </w:t>
      </w:r>
      <w:r>
        <w:rPr>
          <w:b/>
        </w:rPr>
        <w:t xml:space="preserve">felon, </w:t>
      </w:r>
      <w:r>
        <w:rPr>
          <w:b/>
        </w:rPr>
        <w:t xml:space="preserve">ventriloquist, </w:t>
      </w:r>
      <w:r>
        <w:rPr>
          <w:b/>
        </w:rPr>
        <w:t xml:space="preserve">maraud, </w:t>
      </w:r>
      <w:r>
        <w:rPr>
          <w:b/>
        </w:rPr>
        <w:t xml:space="preserve">synopsis, </w:t>
      </w:r>
      <w:r>
        <w:rPr>
          <w:b/>
        </w:rPr>
        <w:t xml:space="preserve">stouthearted, </w:t>
      </w:r>
      <w:r>
        <w:rPr>
          <w:b/>
        </w:rPr>
        <w:t xml:space="preserve">picayunish, </w:t>
      </w:r>
      <w:r>
        <w:rPr>
          <w:b/>
        </w:rPr>
        <w:t xml:space="preserve">rapids, </w:t>
      </w:r>
      <w:r>
        <w:rPr>
          <w:b/>
        </w:rPr>
        <w:t xml:space="preserve">airtight, </w:t>
      </w:r>
      <w:r>
        <w:rPr>
          <w:b/>
        </w:rPr>
        <w:t xml:space="preserve">crimp, </w:t>
      </w:r>
      <w:r>
        <w:rPr>
          <w:b/>
        </w:rPr>
        <w:t xml:space="preserve">magenta, </w:t>
      </w:r>
      <w:r>
        <w:rPr>
          <w:b/>
        </w:rPr>
        <w:t xml:space="preserve">pacify, </w:t>
      </w:r>
      <w:r>
        <w:rPr>
          <w:b/>
        </w:rPr>
        <w:t xml:space="preserve">ciliate, </w:t>
      </w:r>
      <w:r>
        <w:rPr>
          <w:b/>
        </w:rPr>
        <w:t xml:space="preserve">pretence, </w:t>
      </w:r>
      <w:r>
        <w:rPr>
          <w:b/>
        </w:rPr>
        <w:t xml:space="preserve">recollection, </w:t>
      </w:r>
      <w:r>
        <w:rPr>
          <w:b/>
        </w:rPr>
        <w:t xml:space="preserve">liquefy, </w:t>
      </w:r>
      <w:r>
        <w:rPr>
          <w:b/>
        </w:rPr>
        <w:t xml:space="preserve">rebuff, </w:t>
      </w:r>
      <w:r>
        <w:rPr>
          <w:b/>
        </w:rPr>
        <w:t xml:space="preserve">demoralize, </w:t>
      </w:r>
      <w:r>
        <w:rPr>
          <w:b/>
        </w:rPr>
        <w:t xml:space="preserve">sacrament, </w:t>
      </w:r>
      <w:r>
        <w:rPr>
          <w:b/>
        </w:rPr>
        <w:t xml:space="preserve">hoist, </w:t>
      </w:r>
      <w:r>
        <w:rPr>
          <w:b/>
        </w:rPr>
        <w:t xml:space="preserve">oscillate, </w:t>
      </w:r>
      <w:r>
        <w:rPr>
          <w:b/>
        </w:rPr>
        <w:t xml:space="preserve">podiatrist, </w:t>
      </w:r>
      <w:r>
        <w:rPr>
          <w:b/>
        </w:rPr>
        <w:t xml:space="preserve">whet, </w:t>
      </w:r>
      <w:r>
        <w:rPr>
          <w:b/>
        </w:rPr>
        <w:t xml:space="preserve">concord, </w:t>
      </w:r>
      <w:r>
        <w:rPr>
          <w:b/>
        </w:rPr>
        <w:t xml:space="preserve">befuddle, </w:t>
      </w:r>
      <w:r>
        <w:rPr>
          <w:b/>
        </w:rPr>
        <w:t xml:space="preserve">cuddle, </w:t>
      </w:r>
      <w:r>
        <w:rPr>
          <w:b/>
        </w:rPr>
        <w:t xml:space="preserve">swindle, </w:t>
      </w:r>
      <w:r>
        <w:rPr>
          <w:b/>
        </w:rPr>
        <w:t xml:space="preserve">environ, </w:t>
      </w:r>
      <w:r>
        <w:rPr>
          <w:b/>
        </w:rPr>
        <w:t xml:space="preserve">dissociation, </w:t>
      </w:r>
      <w:r>
        <w:rPr>
          <w:b/>
        </w:rPr>
        <w:t xml:space="preserve">pan, </w:t>
      </w:r>
      <w:r>
        <w:rPr>
          <w:b/>
        </w:rPr>
        <w:t xml:space="preserve">annul, </w:t>
      </w:r>
      <w:r>
        <w:rPr>
          <w:b/>
        </w:rPr>
        <w:t xml:space="preserve">ordinance, </w:t>
      </w:r>
      <w:r>
        <w:rPr>
          <w:b/>
        </w:rPr>
        <w:t xml:space="preserve">sentiment, </w:t>
      </w:r>
      <w:r>
        <w:rPr>
          <w:b/>
        </w:rPr>
        <w:t xml:space="preserve">decentralize, </w:t>
      </w:r>
      <w:r>
        <w:rPr>
          <w:b/>
        </w:rPr>
        <w:t xml:space="preserve">salve, </w:t>
      </w:r>
      <w:r>
        <w:rPr>
          <w:b/>
        </w:rPr>
        <w:t xml:space="preserve">canyon, </w:t>
      </w:r>
      <w:r>
        <w:rPr>
          <w:b/>
        </w:rPr>
        <w:t xml:space="preserve">pollster, </w:t>
      </w:r>
      <w:r>
        <w:rPr>
          <w:b/>
        </w:rPr>
        <w:t xml:space="preserve">lurk, </w:t>
      </w:r>
      <w:r>
        <w:rPr>
          <w:b/>
        </w:rPr>
        <w:t xml:space="preserve">expunge, </w:t>
      </w:r>
      <w:r>
        <w:rPr>
          <w:b/>
        </w:rPr>
        <w:t xml:space="preserve">excerpt, </w:t>
      </w:r>
      <w:r>
        <w:rPr>
          <w:b/>
        </w:rPr>
        <w:t xml:space="preserve">insouciance, </w:t>
      </w:r>
      <w:r>
        <w:rPr>
          <w:b/>
        </w:rPr>
        <w:t xml:space="preserve">bouffant, </w:t>
      </w:r>
      <w:r>
        <w:rPr>
          <w:b/>
        </w:rPr>
        <w:t xml:space="preserve">salute, </w:t>
      </w:r>
      <w:r>
        <w:rPr>
          <w:b/>
        </w:rPr>
        <w:t xml:space="preserve">bearing, </w:t>
      </w:r>
      <w:r>
        <w:rPr>
          <w:b/>
        </w:rPr>
        <w:t xml:space="preserve">waddle, </w:t>
      </w:r>
      <w:r>
        <w:rPr>
          <w:b/>
        </w:rPr>
        <w:t xml:space="preserve">lacerate, </w:t>
      </w:r>
      <w:r>
        <w:rPr>
          <w:b/>
        </w:rPr>
        <w:t xml:space="preserve">mean, </w:t>
      </w:r>
      <w:r>
        <w:rPr>
          <w:b/>
        </w:rPr>
        <w:t xml:space="preserve">candidacy, </w:t>
      </w:r>
      <w:r>
        <w:rPr>
          <w:b/>
        </w:rPr>
        <w:t xml:space="preserve">defile, </w:t>
      </w:r>
      <w:r>
        <w:rPr>
          <w:b/>
        </w:rPr>
        <w:t xml:space="preserve">jaundiced, </w:t>
      </w:r>
      <w:r>
        <w:rPr>
          <w:b/>
        </w:rPr>
        <w:t xml:space="preserve">tinder, </w:t>
      </w:r>
      <w:r>
        <w:rPr>
          <w:b/>
        </w:rPr>
        <w:t xml:space="preserve">nefarious, </w:t>
      </w:r>
      <w:r>
        <w:rPr>
          <w:b/>
        </w:rPr>
        <w:t xml:space="preserve">stench, </w:t>
      </w:r>
      <w:r>
        <w:rPr>
          <w:b/>
        </w:rPr>
        <w:t xml:space="preserve">icon, </w:t>
      </w:r>
      <w:r>
        <w:rPr>
          <w:b/>
        </w:rPr>
        <w:t xml:space="preserve">petitioner, </w:t>
      </w:r>
      <w:r>
        <w:rPr>
          <w:b/>
        </w:rPr>
        <w:t xml:space="preserve">defuse, </w:t>
      </w:r>
      <w:r>
        <w:rPr>
          <w:b/>
        </w:rPr>
        <w:t xml:space="preserve">quota, </w:t>
      </w:r>
      <w:r>
        <w:rPr>
          <w:b/>
        </w:rPr>
        <w:t xml:space="preserve">bouncing, </w:t>
      </w:r>
      <w:r>
        <w:rPr>
          <w:b/>
        </w:rPr>
        <w:t xml:space="preserve">excursive, </w:t>
      </w:r>
      <w:r>
        <w:rPr>
          <w:b/>
        </w:rPr>
        <w:t xml:space="preserve">potentiate, </w:t>
      </w:r>
      <w:r>
        <w:rPr>
          <w:b/>
        </w:rPr>
        <w:t xml:space="preserve">mien, </w:t>
      </w:r>
      <w:r>
        <w:rPr>
          <w:b/>
        </w:rPr>
        <w:t xml:space="preserve">obtuse, </w:t>
      </w:r>
      <w:r>
        <w:rPr>
          <w:b/>
        </w:rPr>
        <w:t xml:space="preserve">gaff, </w:t>
      </w:r>
      <w:r>
        <w:rPr>
          <w:b/>
        </w:rPr>
        <w:t xml:space="preserve">bumble, </w:t>
      </w:r>
      <w:r>
        <w:rPr>
          <w:b/>
        </w:rPr>
        <w:t xml:space="preserve">expulsion, </w:t>
      </w:r>
      <w:r>
        <w:rPr>
          <w:b/>
        </w:rPr>
        <w:t xml:space="preserve">emaciate, </w:t>
      </w:r>
      <w:r>
        <w:rPr>
          <w:b/>
        </w:rPr>
        <w:t xml:space="preserve">autocracy, </w:t>
      </w:r>
      <w:r>
        <w:rPr>
          <w:b/>
        </w:rPr>
        <w:t xml:space="preserve">wigwag, </w:t>
      </w:r>
      <w:r>
        <w:rPr>
          <w:b/>
        </w:rPr>
        <w:t xml:space="preserve">cherubic, </w:t>
      </w:r>
      <w:r>
        <w:rPr>
          <w:b/>
        </w:rPr>
        <w:t xml:space="preserve">svelte, </w:t>
      </w:r>
      <w:r>
        <w:rPr>
          <w:b/>
        </w:rPr>
        <w:t xml:space="preserve">apron, </w:t>
      </w:r>
      <w:r>
        <w:rPr>
          <w:b/>
        </w:rPr>
        <w:t xml:space="preserve">wretched, </w:t>
      </w:r>
      <w:r>
        <w:rPr>
          <w:b/>
        </w:rPr>
        <w:t xml:space="preserve">hew, </w:t>
      </w:r>
      <w:r>
        <w:rPr>
          <w:b/>
        </w:rPr>
        <w:t xml:space="preserve">lopsided, </w:t>
      </w:r>
      <w:r>
        <w:rPr>
          <w:b/>
        </w:rPr>
        <w:t xml:space="preserve">agape, </w:t>
      </w:r>
      <w:r>
        <w:rPr>
          <w:b/>
        </w:rPr>
        <w:t xml:space="preserve">plain, </w:t>
      </w:r>
      <w:r>
        <w:rPr>
          <w:b/>
        </w:rPr>
        <w:t xml:space="preserve">swoop, </w:t>
      </w:r>
      <w:r>
        <w:rPr>
          <w:b/>
        </w:rPr>
        <w:t xml:space="preserve">mesmerism, </w:t>
      </w:r>
      <w:r>
        <w:rPr>
          <w:b/>
        </w:rPr>
        <w:t xml:space="preserve">pushy, </w:t>
      </w:r>
      <w:r>
        <w:rPr>
          <w:b/>
        </w:rPr>
        <w:t xml:space="preserve">plunder, </w:t>
      </w:r>
      <w:r>
        <w:rPr>
          <w:b/>
        </w:rPr>
        <w:t xml:space="preserve">nullify, </w:t>
      </w:r>
      <w:r>
        <w:rPr>
          <w:b/>
        </w:rPr>
        <w:t xml:space="preserve">epilogue, </w:t>
      </w:r>
      <w:r>
        <w:rPr>
          <w:b/>
        </w:rPr>
        <w:t xml:space="preserve">ensue, </w:t>
      </w:r>
      <w:r>
        <w:rPr>
          <w:b/>
        </w:rPr>
        <w:t xml:space="preserve">unbidden, </w:t>
      </w:r>
      <w:r>
        <w:rPr>
          <w:b/>
        </w:rPr>
        <w:t xml:space="preserve">soggy, </w:t>
      </w:r>
      <w:r>
        <w:rPr>
          <w:b/>
        </w:rPr>
        <w:t xml:space="preserve">repartee, </w:t>
      </w:r>
      <w:r>
        <w:rPr>
          <w:b/>
        </w:rPr>
        <w:t xml:space="preserve">convene, </w:t>
      </w:r>
      <w:r>
        <w:rPr>
          <w:b/>
        </w:rPr>
        <w:t xml:space="preserve">presage, </w:t>
      </w:r>
      <w:r>
        <w:rPr>
          <w:b/>
        </w:rPr>
        <w:t xml:space="preserve">warranty, </w:t>
      </w:r>
      <w:r>
        <w:rPr>
          <w:b/>
        </w:rPr>
        <w:t xml:space="preserve">guzzle, </w:t>
      </w:r>
      <w:r>
        <w:rPr>
          <w:b/>
        </w:rPr>
        <w:t xml:space="preserve">pall, </w:t>
      </w:r>
      <w:r>
        <w:rPr>
          <w:b/>
        </w:rPr>
        <w:t xml:space="preserve">severe, </w:t>
      </w:r>
      <w:r>
        <w:rPr>
          <w:b/>
        </w:rPr>
        <w:t xml:space="preserve">emaciation, </w:t>
      </w:r>
      <w:r>
        <w:rPr>
          <w:b/>
        </w:rPr>
        <w:t xml:space="preserve">riot, </w:t>
      </w:r>
      <w:r>
        <w:rPr>
          <w:b/>
        </w:rPr>
        <w:t xml:space="preserve">aboveboard, </w:t>
      </w:r>
      <w:r>
        <w:rPr>
          <w:b/>
        </w:rPr>
        <w:t xml:space="preserve">artifice, </w:t>
      </w:r>
      <w:r>
        <w:rPr>
          <w:b/>
        </w:rPr>
        <w:t xml:space="preserve">waver, </w:t>
      </w:r>
      <w:r>
        <w:rPr>
          <w:b/>
        </w:rPr>
        <w:t xml:space="preserve">chameleon, </w:t>
      </w:r>
      <w:r>
        <w:rPr>
          <w:b/>
        </w:rPr>
        <w:t xml:space="preserve">muck, </w:t>
      </w:r>
      <w:r>
        <w:rPr>
          <w:b/>
        </w:rPr>
        <w:t xml:space="preserve">lackluster, </w:t>
      </w:r>
      <w:r>
        <w:rPr>
          <w:b/>
        </w:rPr>
        <w:t xml:space="preserve">capacious, </w:t>
      </w:r>
      <w:r>
        <w:rPr>
          <w:b/>
        </w:rPr>
        <w:t xml:space="preserve">dispatch, </w:t>
      </w:r>
      <w:r>
        <w:rPr>
          <w:b/>
        </w:rPr>
        <w:t xml:space="preserve">knit, </w:t>
      </w:r>
      <w:r>
        <w:rPr>
          <w:b/>
        </w:rPr>
        <w:t xml:space="preserve">harp, </w:t>
      </w:r>
      <w:r>
        <w:rPr>
          <w:b/>
        </w:rPr>
        <w:t xml:space="preserve">gutter, </w:t>
      </w:r>
      <w:r>
        <w:rPr>
          <w:b/>
        </w:rPr>
        <w:t xml:space="preserve">revenge, </w:t>
      </w:r>
      <w:r>
        <w:rPr>
          <w:b/>
        </w:rPr>
        <w:t xml:space="preserve">gangling, </w:t>
      </w:r>
      <w:r>
        <w:rPr>
          <w:b/>
        </w:rPr>
        <w:t xml:space="preserve">wispy, </w:t>
      </w:r>
      <w:r>
        <w:rPr>
          <w:b/>
        </w:rPr>
        <w:t xml:space="preserve">toll, </w:t>
      </w:r>
      <w:r>
        <w:rPr>
          <w:b/>
        </w:rPr>
        <w:t xml:space="preserve">chirp, </w:t>
      </w:r>
      <w:r>
        <w:rPr>
          <w:b/>
        </w:rPr>
        <w:t xml:space="preserve">peer, </w:t>
      </w:r>
      <w:r>
        <w:rPr>
          <w:b/>
        </w:rPr>
        <w:t xml:space="preserve">inveigle, </w:t>
      </w:r>
      <w:r>
        <w:rPr>
          <w:b/>
        </w:rPr>
        <w:t xml:space="preserve">aspersion, </w:t>
      </w:r>
      <w:r>
        <w:rPr>
          <w:b/>
        </w:rPr>
        <w:t xml:space="preserve">scamper, </w:t>
      </w:r>
      <w:r>
        <w:rPr>
          <w:b/>
        </w:rPr>
        <w:t xml:space="preserve">mumble, </w:t>
      </w:r>
      <w:r>
        <w:rPr>
          <w:b/>
        </w:rPr>
        <w:t xml:space="preserve">thrust, </w:t>
      </w:r>
      <w:r>
        <w:rPr>
          <w:b/>
        </w:rPr>
        <w:t xml:space="preserve">kindle, </w:t>
      </w:r>
      <w:r>
        <w:rPr>
          <w:b/>
        </w:rPr>
        <w:t xml:space="preserve">reproof, </w:t>
      </w:r>
      <w:r>
        <w:rPr>
          <w:b/>
        </w:rPr>
        <w:t xml:space="preserve">trapeze, </w:t>
      </w:r>
      <w:r>
        <w:rPr>
          <w:b/>
        </w:rPr>
        <w:t xml:space="preserve">commemorate, </w:t>
      </w:r>
      <w:r>
        <w:rPr>
          <w:b/>
        </w:rPr>
        <w:t xml:space="preserve">offish, </w:t>
      </w:r>
      <w:r>
        <w:rPr>
          <w:b/>
        </w:rPr>
        <w:t xml:space="preserve">mature, </w:t>
      </w:r>
      <w:r>
        <w:rPr>
          <w:b/>
        </w:rPr>
        <w:t xml:space="preserve">siege, </w:t>
      </w:r>
      <w:r>
        <w:rPr>
          <w:b/>
        </w:rPr>
        <w:t xml:space="preserve">contaminate, </w:t>
      </w:r>
      <w:r>
        <w:rPr>
          <w:b/>
        </w:rPr>
        <w:t xml:space="preserve">tamp, </w:t>
      </w:r>
      <w:r>
        <w:rPr>
          <w:b/>
        </w:rPr>
        <w:t xml:space="preserve">vindication, </w:t>
      </w:r>
      <w:r>
        <w:rPr>
          <w:b/>
        </w:rPr>
        <w:t xml:space="preserve">gaiety, </w:t>
      </w:r>
      <w:r>
        <w:rPr>
          <w:b/>
        </w:rPr>
        <w:t xml:space="preserve">unregenerate, </w:t>
      </w:r>
      <w:r>
        <w:rPr>
          <w:b/>
        </w:rPr>
        <w:t xml:space="preserve">impenitent, </w:t>
      </w:r>
      <w:r>
        <w:rPr>
          <w:b/>
        </w:rPr>
        <w:t xml:space="preserve">ken, </w:t>
      </w:r>
      <w:r>
        <w:rPr>
          <w:b/>
        </w:rPr>
        <w:t xml:space="preserve">resplendent, </w:t>
      </w:r>
      <w:r>
        <w:rPr>
          <w:b/>
        </w:rPr>
        <w:t xml:space="preserve">hearken, </w:t>
      </w:r>
      <w:r>
        <w:rPr>
          <w:b/>
        </w:rPr>
        <w:t xml:space="preserve">agile, </w:t>
      </w:r>
      <w:r>
        <w:rPr>
          <w:b/>
        </w:rPr>
        <w:t xml:space="preserve">voracity, </w:t>
      </w:r>
      <w:r>
        <w:rPr>
          <w:b/>
        </w:rPr>
        <w:t xml:space="preserve">avert, </w:t>
      </w:r>
      <w:r>
        <w:rPr>
          <w:b/>
        </w:rPr>
        <w:t xml:space="preserve">chide, </w:t>
      </w:r>
      <w:r>
        <w:rPr>
          <w:b/>
        </w:rPr>
        <w:t xml:space="preserve">smarmy, </w:t>
      </w:r>
      <w:r>
        <w:rPr>
          <w:b/>
        </w:rPr>
        <w:t xml:space="preserve">earthshaking, </w:t>
      </w:r>
      <w:r>
        <w:rPr>
          <w:b/>
        </w:rPr>
        <w:t xml:space="preserve">abate, </w:t>
      </w:r>
      <w:r>
        <w:rPr>
          <w:b/>
        </w:rPr>
        <w:t xml:space="preserve">indelible, </w:t>
      </w:r>
      <w:r>
        <w:rPr>
          <w:b/>
        </w:rPr>
        <w:t xml:space="preserve">spatter, </w:t>
      </w:r>
      <w:r>
        <w:rPr>
          <w:b/>
        </w:rPr>
        <w:t xml:space="preserve">stationary, </w:t>
      </w:r>
      <w:r>
        <w:rPr>
          <w:b/>
        </w:rPr>
        <w:t xml:space="preserve">dexterity, </w:t>
      </w:r>
      <w:r>
        <w:rPr>
          <w:b/>
        </w:rPr>
        <w:t xml:space="preserve">apprentice, </w:t>
      </w:r>
      <w:r>
        <w:rPr>
          <w:b/>
        </w:rPr>
        <w:t xml:space="preserve">induct, </w:t>
      </w:r>
      <w:r>
        <w:rPr>
          <w:b/>
        </w:rPr>
        <w:t xml:space="preserve">confidant, </w:t>
      </w:r>
      <w:r>
        <w:rPr>
          <w:b/>
        </w:rPr>
        <w:t xml:space="preserve">snide, </w:t>
      </w:r>
      <w:r>
        <w:rPr>
          <w:b/>
        </w:rPr>
        <w:t xml:space="preserve">prophecy, </w:t>
      </w:r>
      <w:r>
        <w:rPr>
          <w:b/>
        </w:rPr>
        <w:t xml:space="preserve">sport, </w:t>
      </w:r>
      <w:r>
        <w:rPr>
          <w:b/>
        </w:rPr>
        <w:t xml:space="preserve">verbiage, </w:t>
      </w:r>
      <w:r>
        <w:rPr>
          <w:b/>
        </w:rPr>
        <w:t xml:space="preserve">foreword, </w:t>
      </w:r>
      <w:r>
        <w:rPr>
          <w:b/>
        </w:rPr>
        <w:t xml:space="preserve">disgust, </w:t>
      </w:r>
      <w:r>
        <w:rPr>
          <w:b/>
        </w:rPr>
        <w:t xml:space="preserve">ingress, </w:t>
      </w:r>
      <w:r>
        <w:rPr>
          <w:b/>
        </w:rPr>
        <w:t xml:space="preserve">entwine, </w:t>
      </w:r>
      <w:r>
        <w:rPr>
          <w:b/>
        </w:rPr>
        <w:t xml:space="preserve">reckon, </w:t>
      </w:r>
      <w:r>
        <w:rPr>
          <w:b/>
        </w:rPr>
        <w:t xml:space="preserve">abound, </w:t>
      </w:r>
      <w:r>
        <w:rPr>
          <w:b/>
        </w:rPr>
        <w:t xml:space="preserve">linger, </w:t>
      </w:r>
      <w:r>
        <w:rPr>
          <w:b/>
        </w:rPr>
        <w:t xml:space="preserve">ripple, </w:t>
      </w:r>
      <w:r>
        <w:rPr>
          <w:b/>
        </w:rPr>
        <w:t xml:space="preserve">lope, </w:t>
      </w:r>
      <w:r>
        <w:rPr>
          <w:b/>
        </w:rPr>
        <w:t xml:space="preserve">disclaim, </w:t>
      </w:r>
      <w:r>
        <w:rPr>
          <w:b/>
        </w:rPr>
        <w:t xml:space="preserve">recline, </w:t>
      </w:r>
      <w:r>
        <w:rPr>
          <w:b/>
        </w:rPr>
        <w:t xml:space="preserve">recess, </w:t>
      </w:r>
      <w:r>
        <w:rPr>
          <w:b/>
        </w:rPr>
        <w:t xml:space="preserve">enjoin, </w:t>
      </w:r>
      <w:r>
        <w:rPr>
          <w:b/>
        </w:rPr>
        <w:t xml:space="preserve">expire, </w:t>
      </w:r>
      <w:r>
        <w:rPr>
          <w:b/>
        </w:rPr>
        <w:t xml:space="preserve">brew, </w:t>
      </w:r>
      <w:r>
        <w:rPr>
          <w:b/>
        </w:rPr>
        <w:t xml:space="preserve">earthy, </w:t>
      </w:r>
      <w:r>
        <w:rPr>
          <w:b/>
        </w:rPr>
        <w:t xml:space="preserve">falsehood, </w:t>
      </w:r>
      <w:r>
        <w:rPr>
          <w:b/>
        </w:rPr>
        <w:t xml:space="preserve">filibuster, </w:t>
      </w:r>
      <w:r>
        <w:rPr>
          <w:b/>
        </w:rPr>
        <w:t xml:space="preserve">condemn, </w:t>
      </w:r>
      <w:r>
        <w:rPr>
          <w:b/>
        </w:rPr>
        <w:t xml:space="preserve">boast, </w:t>
      </w:r>
      <w:r>
        <w:rPr>
          <w:b/>
        </w:rPr>
        <w:t xml:space="preserve">ventilate, </w:t>
      </w:r>
      <w:r>
        <w:rPr>
          <w:b/>
        </w:rPr>
        <w:t xml:space="preserve">prescience, </w:t>
      </w:r>
      <w:r>
        <w:rPr>
          <w:b/>
        </w:rPr>
        <w:t xml:space="preserve">upswing, </w:t>
      </w:r>
      <w:r>
        <w:rPr>
          <w:b/>
        </w:rPr>
        <w:t xml:space="preserve">miserly, </w:t>
      </w:r>
      <w:r>
        <w:rPr>
          <w:b/>
        </w:rPr>
        <w:t xml:space="preserve">garnish, </w:t>
      </w:r>
      <w:r>
        <w:rPr>
          <w:b/>
        </w:rPr>
        <w:t xml:space="preserve">analogy, </w:t>
      </w:r>
      <w:r>
        <w:rPr>
          <w:b/>
        </w:rPr>
        <w:t xml:space="preserve">gargantuan, </w:t>
      </w:r>
      <w:r>
        <w:rPr>
          <w:b/>
        </w:rPr>
        <w:t xml:space="preserve">attach, </w:t>
      </w:r>
      <w:r>
        <w:rPr>
          <w:b/>
        </w:rPr>
        <w:t xml:space="preserve">tauten, </w:t>
      </w:r>
      <w:r>
        <w:rPr>
          <w:b/>
        </w:rPr>
        <w:t xml:space="preserve">distrait, </w:t>
      </w:r>
      <w:r>
        <w:rPr>
          <w:b/>
        </w:rPr>
        <w:t xml:space="preserve">slay, </w:t>
      </w:r>
      <w:r>
        <w:rPr>
          <w:b/>
        </w:rPr>
        <w:t xml:space="preserve">chic, </w:t>
      </w:r>
      <w:r>
        <w:rPr>
          <w:b/>
        </w:rPr>
        <w:t xml:space="preserve">iconoclast, </w:t>
      </w:r>
      <w:r>
        <w:rPr>
          <w:b/>
        </w:rPr>
        <w:t xml:space="preserve">flay, </w:t>
      </w:r>
      <w:r>
        <w:rPr>
          <w:b/>
        </w:rPr>
        <w:t xml:space="preserve">retch, </w:t>
      </w:r>
      <w:r>
        <w:rPr>
          <w:b/>
        </w:rPr>
        <w:t xml:space="preserve">prosecution, </w:t>
      </w:r>
      <w:r>
        <w:rPr>
          <w:b/>
        </w:rPr>
        <w:t xml:space="preserve">occlude, </w:t>
      </w:r>
      <w:r>
        <w:rPr>
          <w:b/>
        </w:rPr>
        <w:t xml:space="preserve">traipse, </w:t>
      </w:r>
      <w:r>
        <w:rPr>
          <w:b/>
        </w:rPr>
        <w:t xml:space="preserve">squeamish, </w:t>
      </w:r>
      <w:r>
        <w:rPr>
          <w:b/>
        </w:rPr>
        <w:t xml:space="preserve">camouflage, </w:t>
      </w:r>
      <w:r>
        <w:rPr>
          <w:b/>
        </w:rPr>
        <w:t xml:space="preserve">unsettling, </w:t>
      </w:r>
      <w:r>
        <w:rPr>
          <w:b/>
        </w:rPr>
        <w:t xml:space="preserve">overhaul, </w:t>
      </w:r>
      <w:r>
        <w:rPr>
          <w:b/>
        </w:rPr>
        <w:t xml:space="preserve">prognosis, </w:t>
      </w:r>
      <w:r>
        <w:rPr>
          <w:b/>
        </w:rPr>
        <w:t xml:space="preserve">intangibility, </w:t>
      </w:r>
      <w:r>
        <w:rPr>
          <w:b/>
        </w:rPr>
        <w:t xml:space="preserve">certification, </w:t>
      </w:r>
      <w:r>
        <w:rPr>
          <w:b/>
        </w:rPr>
        <w:t xml:space="preserve">extrovert, </w:t>
      </w:r>
      <w:r>
        <w:rPr>
          <w:b/>
        </w:rPr>
        <w:t xml:space="preserve">dainty, </w:t>
      </w:r>
      <w:r>
        <w:rPr>
          <w:b/>
        </w:rPr>
        <w:t xml:space="preserve">inoculate, </w:t>
      </w:r>
      <w:r>
        <w:rPr>
          <w:b/>
        </w:rPr>
        <w:t xml:space="preserve">rendering, </w:t>
      </w:r>
      <w:r>
        <w:rPr>
          <w:b/>
        </w:rPr>
        <w:t xml:space="preserve">procrastinate, </w:t>
      </w:r>
      <w:r>
        <w:rPr>
          <w:b/>
        </w:rPr>
        <w:t xml:space="preserve">receipt, </w:t>
      </w:r>
      <w:r>
        <w:rPr>
          <w:b/>
        </w:rPr>
        <w:t xml:space="preserve">cozen, </w:t>
      </w:r>
      <w:r>
        <w:rPr>
          <w:b/>
        </w:rPr>
        <w:t xml:space="preserve">saddle, </w:t>
      </w:r>
      <w:r>
        <w:rPr>
          <w:b/>
        </w:rPr>
        <w:t xml:space="preserve">scotch, </w:t>
      </w:r>
      <w:r>
        <w:rPr>
          <w:b/>
        </w:rPr>
        <w:t xml:space="preserve">corrode, </w:t>
      </w:r>
      <w:r>
        <w:rPr>
          <w:b/>
        </w:rPr>
        <w:t xml:space="preserve">consequential, </w:t>
      </w:r>
      <w:r>
        <w:rPr>
          <w:b/>
        </w:rPr>
        <w:t xml:space="preserve">vertical, </w:t>
      </w:r>
      <w:r>
        <w:rPr>
          <w:b/>
        </w:rPr>
        <w:t xml:space="preserve">sequestrate, </w:t>
      </w:r>
      <w:r>
        <w:rPr>
          <w:b/>
        </w:rPr>
        <w:t xml:space="preserve">scare, </w:t>
      </w:r>
      <w:r>
        <w:rPr>
          <w:b/>
        </w:rPr>
        <w:t xml:space="preserve">chipper, </w:t>
      </w:r>
      <w:r>
        <w:rPr>
          <w:b/>
        </w:rPr>
        <w:t xml:space="preserve">loiter, </w:t>
      </w:r>
      <w:r>
        <w:rPr>
          <w:b/>
        </w:rPr>
        <w:t xml:space="preserve">drub, </w:t>
      </w:r>
      <w:r>
        <w:rPr>
          <w:b/>
        </w:rPr>
        <w:t xml:space="preserve">obsolete, </w:t>
      </w:r>
      <w:r>
        <w:rPr>
          <w:b/>
        </w:rPr>
        <w:t xml:space="preserve">vagrancy, </w:t>
      </w:r>
      <w:r>
        <w:rPr>
          <w:b/>
        </w:rPr>
        <w:t xml:space="preserve">trim, </w:t>
      </w:r>
      <w:r>
        <w:rPr>
          <w:b/>
        </w:rPr>
        <w:t xml:space="preserve">seraphic, </w:t>
      </w:r>
      <w:r>
        <w:rPr>
          <w:b/>
        </w:rPr>
        <w:t xml:space="preserve">bully, </w:t>
      </w:r>
      <w:r>
        <w:rPr>
          <w:b/>
        </w:rPr>
        <w:t xml:space="preserve">fasten, </w:t>
      </w:r>
      <w:r>
        <w:rPr>
          <w:b/>
        </w:rPr>
        <w:t xml:space="preserve">charm, </w:t>
      </w:r>
      <w:r>
        <w:rPr>
          <w:b/>
        </w:rPr>
        <w:t xml:space="preserve">blunt, </w:t>
      </w:r>
      <w:r>
        <w:rPr>
          <w:b/>
        </w:rPr>
        <w:t xml:space="preserve">complaisance, </w:t>
      </w:r>
      <w:r>
        <w:rPr>
          <w:b/>
        </w:rPr>
        <w:t xml:space="preserve">amplify, </w:t>
      </w:r>
      <w:r>
        <w:rPr>
          <w:b/>
        </w:rPr>
        <w:t xml:space="preserve">bust, </w:t>
      </w:r>
      <w:r>
        <w:rPr>
          <w:b/>
        </w:rPr>
        <w:t xml:space="preserve">devise, </w:t>
      </w:r>
      <w:r>
        <w:rPr>
          <w:b/>
        </w:rPr>
        <w:t xml:space="preserve">stimulant, </w:t>
      </w:r>
      <w:r>
        <w:rPr>
          <w:b/>
        </w:rPr>
        <w:t xml:space="preserve">brisk, </w:t>
      </w:r>
      <w:r>
        <w:rPr>
          <w:b/>
        </w:rPr>
        <w:t xml:space="preserve">impermeability, </w:t>
      </w:r>
      <w:r>
        <w:rPr>
          <w:b/>
        </w:rPr>
        <w:t xml:space="preserve">furor, </w:t>
      </w:r>
      <w:r>
        <w:rPr>
          <w:b/>
        </w:rPr>
        <w:t xml:space="preserve">enfetter, </w:t>
      </w:r>
      <w:r>
        <w:rPr>
          <w:b/>
        </w:rPr>
        <w:t xml:space="preserve">asinine, </w:t>
      </w:r>
      <w:r>
        <w:rPr>
          <w:b/>
        </w:rPr>
        <w:t xml:space="preserve">abash, </w:t>
      </w:r>
      <w:r>
        <w:rPr>
          <w:b/>
        </w:rPr>
        <w:t xml:space="preserve">moody, </w:t>
      </w:r>
      <w:r>
        <w:rPr>
          <w:b/>
        </w:rPr>
        <w:t xml:space="preserve">cacophony, </w:t>
      </w:r>
      <w:r>
        <w:rPr>
          <w:b/>
        </w:rPr>
        <w:t xml:space="preserve">subterfuge, </w:t>
      </w:r>
      <w:r>
        <w:rPr>
          <w:b/>
        </w:rPr>
        <w:t xml:space="preserve">hardihood, </w:t>
      </w:r>
      <w:r>
        <w:rPr>
          <w:b/>
        </w:rPr>
        <w:t xml:space="preserve">douse, </w:t>
      </w:r>
      <w:r>
        <w:rPr>
          <w:b/>
        </w:rPr>
        <w:t xml:space="preserve">dispense, </w:t>
      </w:r>
      <w:r>
        <w:rPr>
          <w:b/>
        </w:rPr>
        <w:t xml:space="preserve">uproarious, </w:t>
      </w:r>
      <w:r>
        <w:rPr>
          <w:b/>
        </w:rPr>
        <w:t xml:space="preserve">medal, </w:t>
      </w:r>
      <w:r>
        <w:rPr>
          <w:b/>
        </w:rPr>
        <w:t xml:space="preserve">zoom, </w:t>
      </w:r>
      <w:r>
        <w:rPr>
          <w:b/>
        </w:rPr>
        <w:t xml:space="preserve">aftermath, </w:t>
      </w:r>
      <w:r>
        <w:rPr>
          <w:b/>
        </w:rPr>
        <w:t xml:space="preserve">mandate, </w:t>
      </w:r>
      <w:r>
        <w:rPr>
          <w:b/>
        </w:rPr>
        <w:t xml:space="preserve">incriminate, </w:t>
      </w:r>
      <w:r>
        <w:rPr>
          <w:b/>
        </w:rPr>
        <w:t xml:space="preserve">affected, </w:t>
      </w:r>
      <w:r>
        <w:rPr>
          <w:b/>
        </w:rPr>
        <w:t xml:space="preserve">elephantine, </w:t>
      </w:r>
      <w:r>
        <w:rPr>
          <w:b/>
        </w:rPr>
        <w:t xml:space="preserve">churl, </w:t>
      </w:r>
      <w:r>
        <w:rPr>
          <w:b/>
        </w:rPr>
        <w:t xml:space="preserve">forecast, </w:t>
      </w:r>
      <w:r>
        <w:rPr>
          <w:b/>
        </w:rPr>
        <w:t xml:space="preserve">collage, </w:t>
      </w:r>
      <w:r>
        <w:rPr>
          <w:b/>
        </w:rPr>
        <w:t xml:space="preserve">ulcerate, </w:t>
      </w:r>
      <w:r>
        <w:rPr>
          <w:b/>
        </w:rPr>
        <w:t xml:space="preserve">burlesque, </w:t>
      </w:r>
      <w:r>
        <w:rPr>
          <w:b/>
        </w:rPr>
        <w:t xml:space="preserve">recombine, </w:t>
      </w:r>
      <w:r>
        <w:rPr>
          <w:b/>
        </w:rPr>
        <w:t xml:space="preserve">blooming, </w:t>
      </w:r>
      <w:r>
        <w:rPr>
          <w:b/>
        </w:rPr>
        <w:t xml:space="preserve">solitude, </w:t>
      </w:r>
      <w:r>
        <w:rPr>
          <w:b/>
        </w:rPr>
        <w:t xml:space="preserve">flimflam, </w:t>
      </w:r>
      <w:r>
        <w:rPr>
          <w:b/>
        </w:rPr>
        <w:t xml:space="preserve">martial, </w:t>
      </w:r>
      <w:r>
        <w:rPr>
          <w:b/>
        </w:rPr>
        <w:t xml:space="preserve">wheeze, </w:t>
      </w:r>
      <w:r>
        <w:rPr>
          <w:b/>
        </w:rPr>
        <w:t xml:space="preserve">wince, </w:t>
      </w:r>
      <w:r>
        <w:rPr>
          <w:b/>
        </w:rPr>
        <w:t xml:space="preserve">gobble, </w:t>
      </w:r>
      <w:r>
        <w:rPr>
          <w:b/>
        </w:rPr>
        <w:t xml:space="preserve">dint, </w:t>
      </w:r>
      <w:r>
        <w:rPr>
          <w:b/>
        </w:rPr>
        <w:t xml:space="preserve">simmer, </w:t>
      </w:r>
      <w:r>
        <w:rPr>
          <w:b/>
        </w:rPr>
        <w:t xml:space="preserve">evacuate, </w:t>
      </w:r>
      <w:r>
        <w:rPr>
          <w:b/>
        </w:rPr>
        <w:t xml:space="preserve">germicide, </w:t>
      </w:r>
      <w:r>
        <w:rPr>
          <w:b/>
        </w:rPr>
        <w:t xml:space="preserve">utopia, </w:t>
      </w:r>
      <w:r>
        <w:rPr>
          <w:b/>
        </w:rPr>
        <w:t xml:space="preserve">plateau, </w:t>
      </w:r>
      <w:r>
        <w:rPr>
          <w:b/>
        </w:rPr>
        <w:t xml:space="preserve">snobbish, </w:t>
      </w:r>
      <w:r>
        <w:rPr>
          <w:b/>
        </w:rPr>
        <w:t xml:space="preserve">nil, </w:t>
      </w:r>
      <w:r>
        <w:rPr>
          <w:b/>
        </w:rPr>
        <w:t xml:space="preserve">feline, </w:t>
      </w:r>
      <w:r>
        <w:rPr>
          <w:b/>
        </w:rPr>
        <w:t xml:space="preserve">bruise, </w:t>
      </w:r>
      <w:r>
        <w:rPr>
          <w:b/>
        </w:rPr>
        <w:t xml:space="preserve">lymphatic, </w:t>
      </w:r>
      <w:r>
        <w:rPr>
          <w:b/>
        </w:rPr>
        <w:t xml:space="preserve">abase, </w:t>
      </w:r>
      <w:r>
        <w:rPr>
          <w:b/>
        </w:rPr>
        <w:t xml:space="preserve">ban, </w:t>
      </w:r>
      <w:r>
        <w:rPr>
          <w:b/>
        </w:rPr>
        <w:t xml:space="preserve">accomplished, </w:t>
      </w:r>
      <w:r>
        <w:rPr>
          <w:b/>
        </w:rPr>
        <w:t xml:space="preserve">leach, </w:t>
      </w:r>
      <w:r>
        <w:rPr>
          <w:b/>
        </w:rPr>
        <w:t xml:space="preserve">infatuate, </w:t>
      </w:r>
      <w:r>
        <w:rPr>
          <w:b/>
        </w:rPr>
        <w:t xml:space="preserve">repressed, </w:t>
      </w:r>
      <w:r>
        <w:rPr>
          <w:b/>
        </w:rPr>
        <w:t xml:space="preserve">eulogy, </w:t>
      </w:r>
      <w:r>
        <w:rPr>
          <w:b/>
        </w:rPr>
        <w:t xml:space="preserve">pecan, </w:t>
      </w:r>
      <w:r>
        <w:rPr>
          <w:b/>
        </w:rPr>
        <w:t xml:space="preserve">limp, </w:t>
      </w:r>
      <w:r>
        <w:rPr>
          <w:b/>
        </w:rPr>
        <w:t xml:space="preserve">nomad, </w:t>
      </w:r>
      <w:r>
        <w:rPr>
          <w:b/>
        </w:rPr>
        <w:t xml:space="preserve">vitalize, </w:t>
      </w:r>
      <w:r>
        <w:rPr>
          <w:b/>
        </w:rPr>
        <w:t xml:space="preserve">execrable, </w:t>
      </w:r>
      <w:r>
        <w:rPr>
          <w:b/>
        </w:rPr>
        <w:t xml:space="preserve">harpsichord, </w:t>
      </w:r>
      <w:r>
        <w:rPr>
          <w:b/>
        </w:rPr>
        <w:t xml:space="preserve">inmate, </w:t>
      </w:r>
      <w:r>
        <w:rPr>
          <w:b/>
        </w:rPr>
        <w:t xml:space="preserve">molest, </w:t>
      </w:r>
      <w:r>
        <w:rPr>
          <w:b/>
        </w:rPr>
        <w:t xml:space="preserve">lattice, </w:t>
      </w:r>
      <w:r>
        <w:rPr>
          <w:b/>
        </w:rPr>
        <w:t xml:space="preserve">secure, </w:t>
      </w:r>
      <w:r>
        <w:rPr>
          <w:b/>
        </w:rPr>
        <w:t xml:space="preserve">traverse, </w:t>
      </w:r>
      <w:r>
        <w:rPr>
          <w:b/>
        </w:rPr>
        <w:t xml:space="preserve">gist, </w:t>
      </w:r>
      <w:r>
        <w:rPr>
          <w:b/>
        </w:rPr>
        <w:t xml:space="preserve">noxious, </w:t>
      </w:r>
      <w:r>
        <w:rPr>
          <w:b/>
        </w:rPr>
        <w:t xml:space="preserve">insuperable, </w:t>
      </w:r>
      <w:r>
        <w:rPr>
          <w:b/>
        </w:rPr>
        <w:t xml:space="preserve">limousine, </w:t>
      </w:r>
      <w:r>
        <w:rPr>
          <w:b/>
        </w:rPr>
        <w:t xml:space="preserve">implore, </w:t>
      </w:r>
      <w:r>
        <w:rPr>
          <w:b/>
        </w:rPr>
        <w:t xml:space="preserve">mattress, </w:t>
      </w:r>
      <w:r>
        <w:rPr>
          <w:b/>
        </w:rPr>
        <w:t xml:space="preserve">nifty, </w:t>
      </w:r>
      <w:r>
        <w:rPr>
          <w:b/>
        </w:rPr>
        <w:t xml:space="preserve">furbish, </w:t>
      </w:r>
      <w:r>
        <w:rPr>
          <w:b/>
        </w:rPr>
        <w:t xml:space="preserve">renovate, </w:t>
      </w:r>
      <w:r>
        <w:rPr>
          <w:b/>
        </w:rPr>
        <w:t xml:space="preserve">privilege, </w:t>
      </w:r>
      <w:r>
        <w:rPr>
          <w:b/>
        </w:rPr>
        <w:t xml:space="preserve">sprint, </w:t>
      </w:r>
      <w:r>
        <w:rPr>
          <w:b/>
        </w:rPr>
        <w:t xml:space="preserve">persnickety, </w:t>
      </w:r>
      <w:r>
        <w:rPr>
          <w:b/>
        </w:rPr>
        <w:t xml:space="preserve">spark, </w:t>
      </w:r>
      <w:r>
        <w:rPr>
          <w:b/>
        </w:rPr>
        <w:t xml:space="preserve">digestion, </w:t>
      </w:r>
      <w:r>
        <w:rPr>
          <w:b/>
        </w:rPr>
        <w:t xml:space="preserve">crass, </w:t>
      </w:r>
      <w:r>
        <w:rPr>
          <w:b/>
        </w:rPr>
        <w:t xml:space="preserve">confess, </w:t>
      </w:r>
      <w:r>
        <w:rPr>
          <w:b/>
        </w:rPr>
        <w:t xml:space="preserve">abrogate, </w:t>
      </w:r>
      <w:r>
        <w:rPr>
          <w:b/>
        </w:rPr>
        <w:t xml:space="preserve">dissimulate, </w:t>
      </w:r>
      <w:r>
        <w:rPr>
          <w:b/>
        </w:rPr>
        <w:t xml:space="preserve">duress, </w:t>
      </w:r>
      <w:r>
        <w:rPr>
          <w:b/>
        </w:rPr>
        <w:t xml:space="preserve">simile, </w:t>
      </w:r>
      <w:r>
        <w:rPr>
          <w:b/>
        </w:rPr>
        <w:t xml:space="preserve">aplomb, </w:t>
      </w:r>
      <w:r>
        <w:rPr>
          <w:b/>
        </w:rPr>
        <w:t xml:space="preserve">iridescence, </w:t>
      </w:r>
      <w:r>
        <w:rPr>
          <w:b/>
        </w:rPr>
        <w:t xml:space="preserve">idle, </w:t>
      </w:r>
      <w:r>
        <w:rPr>
          <w:b/>
        </w:rPr>
        <w:t xml:space="preserve">lactic, </w:t>
      </w:r>
      <w:r>
        <w:rPr>
          <w:b/>
        </w:rPr>
        <w:t xml:space="preserve">byline, </w:t>
      </w:r>
      <w:r>
        <w:rPr>
          <w:b/>
        </w:rPr>
        <w:t xml:space="preserve">myopia, </w:t>
      </w:r>
      <w:r>
        <w:rPr>
          <w:b/>
        </w:rPr>
        <w:t xml:space="preserve">episode, </w:t>
      </w:r>
      <w:r>
        <w:rPr>
          <w:b/>
        </w:rPr>
        <w:t xml:space="preserve">adolescent, </w:t>
      </w:r>
      <w:r>
        <w:rPr>
          <w:b/>
        </w:rPr>
        <w:t xml:space="preserve">convoy, </w:t>
      </w:r>
      <w:r>
        <w:rPr>
          <w:b/>
        </w:rPr>
        <w:t xml:space="preserve">jab, </w:t>
      </w:r>
      <w:r>
        <w:rPr>
          <w:b/>
        </w:rPr>
        <w:t xml:space="preserve">restrain, </w:t>
      </w:r>
      <w:r>
        <w:rPr>
          <w:b/>
        </w:rPr>
        <w:t xml:space="preserve">canopy, </w:t>
      </w:r>
      <w:r>
        <w:rPr>
          <w:b/>
        </w:rPr>
        <w:t xml:space="preserve">lubricant, </w:t>
      </w:r>
      <w:r>
        <w:rPr>
          <w:b/>
        </w:rPr>
        <w:t xml:space="preserve">boreal, </w:t>
      </w:r>
      <w:r>
        <w:rPr>
          <w:b/>
        </w:rPr>
        <w:t xml:space="preserve">compunction, </w:t>
      </w:r>
      <w:r>
        <w:rPr>
          <w:b/>
        </w:rPr>
        <w:t xml:space="preserve">enclosure, </w:t>
      </w:r>
      <w:r>
        <w:rPr>
          <w:b/>
        </w:rPr>
        <w:t xml:space="preserve">comatose, </w:t>
      </w:r>
      <w:r>
        <w:rPr>
          <w:b/>
        </w:rPr>
        <w:t xml:space="preserve">vanquish, </w:t>
      </w:r>
      <w:r>
        <w:rPr>
          <w:b/>
        </w:rPr>
        <w:t xml:space="preserve">ravish, </w:t>
      </w:r>
      <w:r>
        <w:rPr>
          <w:b/>
        </w:rPr>
        <w:t xml:space="preserve">spout, </w:t>
      </w:r>
      <w:r>
        <w:rPr>
          <w:b/>
        </w:rPr>
        <w:t xml:space="preserve">lasting, </w:t>
      </w:r>
      <w:r>
        <w:rPr>
          <w:b/>
        </w:rPr>
        <w:t xml:space="preserve">exculpate, </w:t>
      </w:r>
      <w:r>
        <w:rPr>
          <w:b/>
        </w:rPr>
        <w:t xml:space="preserve">boulder, </w:t>
      </w:r>
      <w:r>
        <w:rPr>
          <w:b/>
        </w:rPr>
        <w:t xml:space="preserve">deputy, </w:t>
      </w:r>
      <w:r>
        <w:rPr>
          <w:b/>
        </w:rPr>
        <w:t xml:space="preserve">illustrious, </w:t>
      </w:r>
      <w:r>
        <w:rPr>
          <w:b/>
        </w:rPr>
        <w:t xml:space="preserve">mellifluous, </w:t>
      </w:r>
      <w:r>
        <w:rPr>
          <w:b/>
        </w:rPr>
        <w:t xml:space="preserve">school, </w:t>
      </w:r>
      <w:r>
        <w:rPr>
          <w:b/>
        </w:rPr>
        <w:t xml:space="preserve">depose, </w:t>
      </w:r>
      <w:r>
        <w:rPr>
          <w:b/>
        </w:rPr>
        <w:t xml:space="preserve">grotesque, </w:t>
      </w:r>
      <w:r>
        <w:rPr>
          <w:b/>
        </w:rPr>
        <w:t xml:space="preserve">clement, </w:t>
      </w:r>
      <w:r>
        <w:rPr>
          <w:b/>
        </w:rPr>
        <w:t xml:space="preserve">emasculate, </w:t>
      </w:r>
      <w:r>
        <w:rPr>
          <w:b/>
        </w:rPr>
        <w:t xml:space="preserve">jug, </w:t>
      </w:r>
      <w:r>
        <w:rPr>
          <w:b/>
        </w:rPr>
        <w:t xml:space="preserve">august, </w:t>
      </w:r>
      <w:r>
        <w:rPr>
          <w:b/>
        </w:rPr>
        <w:t xml:space="preserve">testify, </w:t>
      </w:r>
      <w:r>
        <w:rPr>
          <w:b/>
        </w:rPr>
        <w:t xml:space="preserve">embolden, </w:t>
      </w:r>
      <w:r>
        <w:rPr>
          <w:b/>
        </w:rPr>
        <w:t xml:space="preserve">fermentation, </w:t>
      </w:r>
      <w:r>
        <w:rPr>
          <w:b/>
        </w:rPr>
        <w:t xml:space="preserve">buoy, </w:t>
      </w:r>
      <w:r>
        <w:rPr>
          <w:b/>
        </w:rPr>
        <w:t xml:space="preserve">apologize, </w:t>
      </w:r>
      <w:r>
        <w:rPr>
          <w:b/>
        </w:rPr>
        <w:t xml:space="preserve">rumple, </w:t>
      </w:r>
      <w:r>
        <w:rPr>
          <w:b/>
        </w:rPr>
        <w:t xml:space="preserve">whoop, </w:t>
      </w:r>
      <w:r>
        <w:rPr>
          <w:b/>
        </w:rPr>
        <w:t xml:space="preserve">unification, </w:t>
      </w:r>
      <w:r>
        <w:rPr>
          <w:b/>
        </w:rPr>
        <w:t xml:space="preserve">enunciate, </w:t>
      </w:r>
      <w:r>
        <w:rPr>
          <w:b/>
        </w:rPr>
        <w:t xml:space="preserve">char, </w:t>
      </w:r>
      <w:r>
        <w:rPr>
          <w:b/>
        </w:rPr>
        <w:t xml:space="preserve">frisk, </w:t>
      </w:r>
      <w:r>
        <w:rPr>
          <w:b/>
        </w:rPr>
        <w:t xml:space="preserve">fleece, </w:t>
      </w:r>
      <w:r>
        <w:rPr>
          <w:b/>
        </w:rPr>
        <w:t xml:space="preserve">impasse, </w:t>
      </w:r>
      <w:r>
        <w:rPr>
          <w:b/>
        </w:rPr>
        <w:t xml:space="preserve">dismay, </w:t>
      </w:r>
      <w:r>
        <w:rPr>
          <w:b/>
        </w:rPr>
        <w:t xml:space="preserve">pullet, </w:t>
      </w:r>
      <w:r>
        <w:rPr>
          <w:b/>
        </w:rPr>
        <w:t xml:space="preserve">allergic, </w:t>
      </w:r>
      <w:r>
        <w:rPr>
          <w:b/>
        </w:rPr>
        <w:t xml:space="preserve">martyr, </w:t>
      </w:r>
      <w:r>
        <w:rPr>
          <w:b/>
        </w:rPr>
        <w:t xml:space="preserve">daub, </w:t>
      </w:r>
      <w:r>
        <w:rPr>
          <w:b/>
        </w:rPr>
        <w:t xml:space="preserve">interlace, </w:t>
      </w:r>
      <w:r>
        <w:rPr>
          <w:b/>
        </w:rPr>
        <w:t xml:space="preserve">intensify, </w:t>
      </w:r>
      <w:r>
        <w:rPr>
          <w:b/>
        </w:rPr>
        <w:t xml:space="preserve">confidential, </w:t>
      </w:r>
      <w:r>
        <w:rPr>
          <w:b/>
        </w:rPr>
        <w:t xml:space="preserve">ennoble, </w:t>
      </w:r>
      <w:r>
        <w:rPr>
          <w:b/>
        </w:rPr>
        <w:t xml:space="preserve">wiry, </w:t>
      </w:r>
      <w:r>
        <w:rPr>
          <w:b/>
        </w:rPr>
        <w:t xml:space="preserve">consent, </w:t>
      </w:r>
      <w:r>
        <w:rPr>
          <w:b/>
        </w:rPr>
        <w:t xml:space="preserve">woo, </w:t>
      </w:r>
      <w:r>
        <w:rPr>
          <w:b/>
        </w:rPr>
        <w:t xml:space="preserve">accrue, </w:t>
      </w:r>
      <w:r>
        <w:rPr>
          <w:b/>
        </w:rPr>
        <w:t xml:space="preserve">sullen, </w:t>
      </w:r>
      <w:r>
        <w:rPr>
          <w:b/>
        </w:rPr>
        <w:t xml:space="preserve">annoy, </w:t>
      </w:r>
      <w:r>
        <w:rPr>
          <w:b/>
        </w:rPr>
        <w:t xml:space="preserve">manifesto, </w:t>
      </w:r>
      <w:r>
        <w:rPr>
          <w:b/>
        </w:rPr>
        <w:t xml:space="preserve">oxidize, </w:t>
      </w:r>
      <w:r>
        <w:rPr>
          <w:b/>
        </w:rPr>
        <w:t xml:space="preserve">spite, </w:t>
      </w:r>
      <w:r>
        <w:rPr>
          <w:b/>
        </w:rPr>
        <w:t xml:space="preserve">enthralling, </w:t>
      </w:r>
      <w:r>
        <w:rPr>
          <w:b/>
        </w:rPr>
        <w:t xml:space="preserve">incogitant, </w:t>
      </w:r>
      <w:r>
        <w:rPr>
          <w:b/>
        </w:rPr>
        <w:t xml:space="preserve">unassuming, </w:t>
      </w:r>
      <w:r>
        <w:rPr>
          <w:b/>
        </w:rPr>
        <w:t xml:space="preserve">anneal, </w:t>
      </w:r>
      <w:r>
        <w:rPr>
          <w:b/>
        </w:rPr>
        <w:t xml:space="preserve">disinter, </w:t>
      </w:r>
      <w:r>
        <w:rPr>
          <w:b/>
        </w:rPr>
        <w:t xml:space="preserve">debark, </w:t>
      </w:r>
      <w:r>
        <w:rPr>
          <w:b/>
        </w:rPr>
        <w:t xml:space="preserve">celerity, </w:t>
      </w:r>
      <w:r>
        <w:rPr>
          <w:b/>
        </w:rPr>
        <w:t xml:space="preserve">forfeiture, </w:t>
      </w:r>
      <w:r>
        <w:rPr>
          <w:b/>
        </w:rPr>
        <w:t xml:space="preserve">malfeasance, </w:t>
      </w:r>
      <w:r>
        <w:rPr>
          <w:b/>
        </w:rPr>
        <w:t xml:space="preserve">corrupt, </w:t>
      </w:r>
      <w:r>
        <w:rPr>
          <w:b/>
        </w:rPr>
        <w:t xml:space="preserve">scurvy, </w:t>
      </w:r>
      <w:r>
        <w:rPr>
          <w:b/>
        </w:rPr>
        <w:t xml:space="preserve">ogle, </w:t>
      </w:r>
      <w:r>
        <w:rPr>
          <w:b/>
        </w:rPr>
        <w:t xml:space="preserve">weld, </w:t>
      </w:r>
      <w:r>
        <w:rPr>
          <w:b/>
        </w:rPr>
        <w:t xml:space="preserve">pharmacology, </w:t>
      </w:r>
      <w:r>
        <w:rPr>
          <w:b/>
        </w:rPr>
        <w:t xml:space="preserve">vouch, </w:t>
      </w:r>
      <w:r>
        <w:rPr>
          <w:b/>
        </w:rPr>
        <w:t xml:space="preserve">cringing, </w:t>
      </w:r>
      <w:r>
        <w:rPr>
          <w:b/>
        </w:rPr>
        <w:t xml:space="preserve">wheedle, </w:t>
      </w:r>
      <w:r>
        <w:rPr>
          <w:b/>
        </w:rPr>
        <w:t xml:space="preserve">careen, </w:t>
      </w:r>
      <w:r>
        <w:rPr>
          <w:b/>
        </w:rPr>
        <w:t xml:space="preserve">peculate, </w:t>
      </w:r>
      <w:r>
        <w:rPr>
          <w:b/>
        </w:rPr>
        <w:t xml:space="preserve">vandalism, </w:t>
      </w:r>
      <w:r>
        <w:rPr>
          <w:b/>
        </w:rPr>
        <w:t xml:space="preserve">anguish, </w:t>
      </w:r>
      <w:r>
        <w:rPr>
          <w:b/>
        </w:rPr>
        <w:t xml:space="preserve">entreaty, </w:t>
      </w:r>
      <w:r>
        <w:rPr>
          <w:b/>
        </w:rPr>
        <w:t xml:space="preserve">oratory, </w:t>
      </w:r>
      <w:r>
        <w:rPr>
          <w:b/>
        </w:rPr>
        <w:t xml:space="preserve">entrance, </w:t>
      </w:r>
      <w:r>
        <w:rPr>
          <w:b/>
        </w:rPr>
        <w:t xml:space="preserve">desert, </w:t>
      </w:r>
      <w:r>
        <w:rPr>
          <w:b/>
        </w:rPr>
        <w:t xml:space="preserve">effulgent, </w:t>
      </w:r>
      <w:r>
        <w:rPr>
          <w:b/>
        </w:rPr>
        <w:t xml:space="preserve">abolish, </w:t>
      </w:r>
      <w:r>
        <w:rPr>
          <w:b/>
        </w:rPr>
        <w:t xml:space="preserve">compatible, </w:t>
      </w:r>
      <w:r>
        <w:rPr>
          <w:b/>
        </w:rPr>
        <w:t xml:space="preserve">thermal, </w:t>
      </w:r>
      <w:r>
        <w:rPr>
          <w:b/>
        </w:rPr>
        <w:t xml:space="preserve">bribe, </w:t>
      </w:r>
      <w:r>
        <w:rPr>
          <w:b/>
        </w:rPr>
        <w:t xml:space="preserve">amass, </w:t>
      </w:r>
      <w:r>
        <w:rPr>
          <w:b/>
        </w:rPr>
        <w:t xml:space="preserve">encomiast, </w:t>
      </w:r>
      <w:r>
        <w:rPr>
          <w:b/>
        </w:rPr>
        <w:t xml:space="preserve">carouse, </w:t>
      </w:r>
      <w:r>
        <w:rPr>
          <w:b/>
        </w:rPr>
        <w:t xml:space="preserve">dally, </w:t>
      </w:r>
      <w:r>
        <w:rPr>
          <w:b/>
        </w:rPr>
        <w:t xml:space="preserve">cephalic, </w:t>
      </w:r>
      <w:r>
        <w:rPr>
          <w:b/>
        </w:rPr>
        <w:t xml:space="preserve">pellucid, </w:t>
      </w:r>
      <w:r>
        <w:rPr>
          <w:b/>
        </w:rPr>
        <w:t xml:space="preserve">wan, </w:t>
      </w:r>
      <w:r>
        <w:rPr>
          <w:b/>
        </w:rPr>
        <w:t xml:space="preserve">preponderate, </w:t>
      </w:r>
      <w:r>
        <w:rPr>
          <w:b/>
        </w:rPr>
        <w:t xml:space="preserve">homely, </w:t>
      </w:r>
      <w:r>
        <w:rPr>
          <w:b/>
        </w:rPr>
        <w:t xml:space="preserve">snuggle, </w:t>
      </w:r>
      <w:r>
        <w:rPr>
          <w:b/>
        </w:rPr>
        <w:t xml:space="preserve">spontaneous, </w:t>
      </w:r>
      <w:r>
        <w:rPr>
          <w:b/>
        </w:rPr>
        <w:t xml:space="preserve">disparity, </w:t>
      </w:r>
      <w:r>
        <w:rPr>
          <w:b/>
        </w:rPr>
        <w:t xml:space="preserve">offend, </w:t>
      </w:r>
      <w:r>
        <w:rPr>
          <w:b/>
        </w:rPr>
        <w:t xml:space="preserve">blackball, </w:t>
      </w:r>
      <w:r>
        <w:rPr>
          <w:b/>
        </w:rPr>
        <w:t xml:space="preserve">flush, </w:t>
      </w:r>
      <w:r>
        <w:rPr>
          <w:b/>
        </w:rPr>
        <w:t xml:space="preserve">hubris, </w:t>
      </w:r>
      <w:r>
        <w:rPr>
          <w:b/>
        </w:rPr>
        <w:t xml:space="preserve">riveting, </w:t>
      </w:r>
      <w:r>
        <w:rPr>
          <w:b/>
        </w:rPr>
        <w:t xml:space="preserve">tutor, </w:t>
      </w:r>
      <w:r>
        <w:rPr>
          <w:b/>
        </w:rPr>
        <w:t xml:space="preserve">encyclopedia, </w:t>
      </w:r>
      <w:r>
        <w:rPr>
          <w:b/>
        </w:rPr>
        <w:t xml:space="preserve">shabby, </w:t>
      </w:r>
      <w:r>
        <w:rPr>
          <w:b/>
        </w:rPr>
        <w:t xml:space="preserve">moat, </w:t>
      </w:r>
      <w:r>
        <w:rPr>
          <w:b/>
        </w:rPr>
        <w:t xml:space="preserve">deprivation, </w:t>
      </w:r>
      <w:r>
        <w:rPr>
          <w:b/>
        </w:rPr>
        <w:t xml:space="preserve">heckle, </w:t>
      </w:r>
      <w:r>
        <w:rPr>
          <w:b/>
        </w:rPr>
        <w:t xml:space="preserve">compulsion, </w:t>
      </w:r>
      <w:r>
        <w:rPr>
          <w:b/>
        </w:rPr>
        <w:t xml:space="preserve">musket, </w:t>
      </w:r>
      <w:r>
        <w:rPr>
          <w:b/>
        </w:rPr>
        <w:t xml:space="preserve">evasion, </w:t>
      </w:r>
      <w:r>
        <w:rPr>
          <w:b/>
        </w:rPr>
        <w:t xml:space="preserve">habitable, </w:t>
      </w:r>
      <w:r>
        <w:rPr>
          <w:b/>
        </w:rPr>
        <w:t xml:space="preserve">demonstrative, </w:t>
      </w:r>
      <w:r>
        <w:rPr>
          <w:b/>
        </w:rPr>
        <w:t xml:space="preserve">snarl, </w:t>
      </w:r>
      <w:r>
        <w:rPr>
          <w:b/>
        </w:rPr>
        <w:t xml:space="preserve">grumpy, </w:t>
      </w:r>
      <w:r>
        <w:rPr>
          <w:b/>
        </w:rPr>
        <w:t xml:space="preserve">compress, </w:t>
      </w:r>
      <w:r>
        <w:rPr>
          <w:b/>
        </w:rPr>
        <w:t xml:space="preserve">passive, </w:t>
      </w:r>
      <w:r>
        <w:rPr>
          <w:b/>
        </w:rPr>
        <w:t xml:space="preserve">tangy, </w:t>
      </w:r>
      <w:r>
        <w:rPr>
          <w:b/>
        </w:rPr>
        <w:t xml:space="preserve">impeach, </w:t>
      </w:r>
      <w:r>
        <w:rPr>
          <w:b/>
        </w:rPr>
        <w:t xml:space="preserve">snappy, </w:t>
      </w:r>
      <w:r>
        <w:rPr>
          <w:b/>
        </w:rPr>
        <w:t xml:space="preserve">applicant, </w:t>
      </w:r>
      <w:r>
        <w:rPr>
          <w:b/>
        </w:rPr>
        <w:t xml:space="preserve">acrid, </w:t>
      </w:r>
      <w:r>
        <w:rPr>
          <w:b/>
        </w:rPr>
        <w:t xml:space="preserve">muster, </w:t>
      </w:r>
      <w:r>
        <w:rPr>
          <w:b/>
        </w:rPr>
        <w:t xml:space="preserve">schematize, </w:t>
      </w:r>
      <w:r>
        <w:rPr>
          <w:b/>
        </w:rPr>
        <w:t xml:space="preserve">integral, </w:t>
      </w:r>
      <w:r>
        <w:rPr>
          <w:b/>
        </w:rPr>
        <w:t xml:space="preserve">cession, </w:t>
      </w:r>
      <w:r>
        <w:rPr>
          <w:b/>
        </w:rPr>
        <w:t xml:space="preserve">pittance, </w:t>
      </w:r>
      <w:r>
        <w:rPr>
          <w:b/>
        </w:rPr>
        <w:t xml:space="preserve">maul, </w:t>
      </w:r>
      <w:r>
        <w:rPr>
          <w:b/>
        </w:rPr>
        <w:t xml:space="preserve">leisureliness, </w:t>
      </w:r>
      <w:r>
        <w:rPr>
          <w:b/>
        </w:rPr>
        <w:t xml:space="preserve">shattered, </w:t>
      </w:r>
      <w:r>
        <w:rPr>
          <w:b/>
        </w:rPr>
        <w:t xml:space="preserve">perverse, </w:t>
      </w:r>
      <w:r>
        <w:rPr>
          <w:b/>
        </w:rPr>
        <w:t xml:space="preserve">tensile, </w:t>
      </w:r>
      <w:r>
        <w:rPr>
          <w:b/>
        </w:rPr>
        <w:t xml:space="preserve">nadir, </w:t>
      </w:r>
      <w:r>
        <w:rPr>
          <w:b/>
        </w:rPr>
        <w:t xml:space="preserve">lustrous, </w:t>
      </w:r>
      <w:r>
        <w:rPr>
          <w:b/>
        </w:rPr>
        <w:t xml:space="preserve">ooze, </w:t>
      </w:r>
      <w:r>
        <w:rPr>
          <w:b/>
        </w:rPr>
        <w:t xml:space="preserve">maple, </w:t>
      </w:r>
      <w:r>
        <w:rPr>
          <w:b/>
        </w:rPr>
        <w:t xml:space="preserve">comeuppance, </w:t>
      </w:r>
      <w:r>
        <w:rPr>
          <w:b/>
        </w:rPr>
        <w:t xml:space="preserve">extrude, </w:t>
      </w:r>
      <w:r>
        <w:rPr>
          <w:b/>
        </w:rPr>
        <w:t xml:space="preserve">motility, </w:t>
      </w:r>
      <w:r>
        <w:rPr>
          <w:b/>
        </w:rPr>
        <w:t xml:space="preserve">forensic, </w:t>
      </w:r>
      <w:r>
        <w:rPr>
          <w:b/>
        </w:rPr>
        <w:t xml:space="preserve">contiguous, </w:t>
      </w:r>
      <w:r>
        <w:rPr>
          <w:b/>
        </w:rPr>
        <w:t xml:space="preserve">mode, </w:t>
      </w:r>
      <w:r>
        <w:rPr>
          <w:b/>
        </w:rPr>
        <w:t xml:space="preserve">abject, </w:t>
      </w:r>
      <w:r>
        <w:rPr>
          <w:b/>
        </w:rPr>
        <w:t xml:space="preserve">shrewd, </w:t>
      </w:r>
      <w:r>
        <w:rPr>
          <w:b/>
        </w:rPr>
        <w:t xml:space="preserve">worship, </w:t>
      </w:r>
      <w:r>
        <w:rPr>
          <w:b/>
        </w:rPr>
        <w:t xml:space="preserve">arouse, </w:t>
      </w:r>
      <w:r>
        <w:rPr>
          <w:b/>
        </w:rPr>
        <w:t xml:space="preserve">magnitude, </w:t>
      </w:r>
      <w:r>
        <w:rPr>
          <w:b/>
        </w:rPr>
        <w:t xml:space="preserve">pilot, </w:t>
      </w:r>
      <w:r>
        <w:rPr>
          <w:b/>
        </w:rPr>
        <w:t xml:space="preserve">dawdle, </w:t>
      </w:r>
      <w:r>
        <w:rPr>
          <w:b/>
        </w:rPr>
        <w:t xml:space="preserve">malaise, </w:t>
      </w:r>
      <w:r>
        <w:rPr>
          <w:b/>
        </w:rPr>
        <w:t xml:space="preserve">dismantle, </w:t>
      </w:r>
      <w:r>
        <w:rPr>
          <w:b/>
        </w:rPr>
        <w:t xml:space="preserve">zigzag, </w:t>
      </w:r>
      <w:r>
        <w:rPr>
          <w:b/>
        </w:rPr>
        <w:t xml:space="preserve">sneaking, </w:t>
      </w:r>
      <w:r>
        <w:rPr>
          <w:b/>
        </w:rPr>
        <w:t xml:space="preserve">protuberant, </w:t>
      </w:r>
      <w:r>
        <w:rPr>
          <w:b/>
        </w:rPr>
        <w:t xml:space="preserve">lateral, </w:t>
      </w:r>
      <w:r>
        <w:rPr>
          <w:b/>
        </w:rPr>
        <w:t xml:space="preserve">disaster, </w:t>
      </w:r>
      <w:r>
        <w:rPr>
          <w:b/>
        </w:rPr>
        <w:t xml:space="preserve">twee, </w:t>
      </w:r>
      <w:r>
        <w:rPr>
          <w:b/>
        </w:rPr>
        <w:t xml:space="preserve">crafty, </w:t>
      </w:r>
      <w:r>
        <w:rPr>
          <w:b/>
        </w:rPr>
        <w:t xml:space="preserve">stain, </w:t>
      </w:r>
      <w:r>
        <w:rPr>
          <w:b/>
        </w:rPr>
        <w:t xml:space="preserve">doleful, </w:t>
      </w:r>
      <w:r>
        <w:rPr>
          <w:b/>
        </w:rPr>
        <w:t xml:space="preserve">culprit, </w:t>
      </w:r>
      <w:r>
        <w:rPr>
          <w:b/>
        </w:rPr>
        <w:t xml:space="preserve">nettle, </w:t>
      </w:r>
      <w:r>
        <w:rPr>
          <w:b/>
        </w:rPr>
        <w:t xml:space="preserve">reminisce, </w:t>
      </w:r>
      <w:r>
        <w:rPr>
          <w:b/>
        </w:rPr>
        <w:t xml:space="preserve">assuage, </w:t>
      </w:r>
      <w:r>
        <w:rPr>
          <w:b/>
        </w:rPr>
        <w:t xml:space="preserve">oleaginous, </w:t>
      </w:r>
      <w:r>
        <w:rPr>
          <w:b/>
        </w:rPr>
        <w:t xml:space="preserve">inadvertently, </w:t>
      </w:r>
      <w:r>
        <w:rPr>
          <w:b/>
        </w:rPr>
        <w:t xml:space="preserve">remit, </w:t>
      </w:r>
      <w:r>
        <w:rPr>
          <w:b/>
        </w:rPr>
        <w:t xml:space="preserve">ruminate, </w:t>
      </w:r>
      <w:r>
        <w:rPr>
          <w:b/>
        </w:rPr>
        <w:t xml:space="preserve">variegate, </w:t>
      </w:r>
      <w:r>
        <w:rPr>
          <w:b/>
        </w:rPr>
        <w:t xml:space="preserve">wallow, </w:t>
      </w:r>
      <w:r>
        <w:rPr>
          <w:b/>
        </w:rPr>
        <w:t xml:space="preserve">lumber, </w:t>
      </w:r>
      <w:r>
        <w:rPr>
          <w:b/>
        </w:rPr>
        <w:t xml:space="preserve">menthol, </w:t>
      </w:r>
      <w:r>
        <w:rPr>
          <w:b/>
        </w:rPr>
        <w:t xml:space="preserve">persecute, </w:t>
      </w:r>
      <w:r>
        <w:rPr>
          <w:b/>
        </w:rPr>
        <w:t xml:space="preserve">stealth, </w:t>
      </w:r>
      <w:r>
        <w:rPr>
          <w:b/>
        </w:rPr>
        <w:t xml:space="preserve">rigor, </w:t>
      </w:r>
      <w:r>
        <w:rPr>
          <w:b/>
        </w:rPr>
        <w:t xml:space="preserve">stanza, </w:t>
      </w:r>
      <w:r>
        <w:rPr>
          <w:b/>
        </w:rPr>
        <w:t xml:space="preserve">rumpus, </w:t>
      </w:r>
      <w:r>
        <w:rPr>
          <w:b/>
        </w:rPr>
        <w:t xml:space="preserve">misshapen, </w:t>
      </w:r>
      <w:r>
        <w:rPr>
          <w:b/>
        </w:rPr>
        <w:t xml:space="preserve">spleen, </w:t>
      </w:r>
      <w:r>
        <w:rPr>
          <w:b/>
        </w:rPr>
        <w:t xml:space="preserve">writ, </w:t>
      </w:r>
      <w:r>
        <w:rPr>
          <w:b/>
        </w:rPr>
        <w:t xml:space="preserve">lukewarm, </w:t>
      </w:r>
      <w:r>
        <w:rPr>
          <w:b/>
        </w:rPr>
        <w:t xml:space="preserve">fold, </w:t>
      </w:r>
      <w:r>
        <w:rPr>
          <w:b/>
        </w:rPr>
        <w:t xml:space="preserve">obeisance, </w:t>
      </w:r>
      <w:r>
        <w:rPr>
          <w:b/>
        </w:rPr>
        <w:t xml:space="preserve">mirage, </w:t>
      </w:r>
      <w:r>
        <w:rPr>
          <w:b/>
        </w:rPr>
        <w:t xml:space="preserve">peremptory, </w:t>
      </w:r>
      <w:r>
        <w:rPr>
          <w:b/>
        </w:rPr>
        <w:t xml:space="preserve">beget, </w:t>
      </w:r>
      <w:r>
        <w:rPr>
          <w:b/>
        </w:rPr>
        <w:t xml:space="preserve">scatter, </w:t>
      </w:r>
      <w:r>
        <w:rPr>
          <w:b/>
        </w:rPr>
        <w:t xml:space="preserve">choleric, </w:t>
      </w:r>
      <w:r>
        <w:rPr>
          <w:b/>
        </w:rPr>
        <w:t xml:space="preserve">jeer, </w:t>
      </w:r>
      <w:r>
        <w:rPr>
          <w:b/>
        </w:rPr>
        <w:t xml:space="preserve">spate, </w:t>
      </w:r>
      <w:r>
        <w:rPr>
          <w:b/>
        </w:rPr>
        <w:t xml:space="preserve">aspirant, </w:t>
      </w:r>
      <w:r>
        <w:rPr>
          <w:b/>
        </w:rPr>
        <w:t xml:space="preserve">incubation, </w:t>
      </w:r>
      <w:r>
        <w:rPr>
          <w:b/>
        </w:rPr>
        <w:t xml:space="preserve">merited, </w:t>
      </w:r>
      <w:r>
        <w:rPr>
          <w:b/>
        </w:rPr>
        <w:t xml:space="preserve">invoke, </w:t>
      </w:r>
      <w:r>
        <w:rPr>
          <w:b/>
        </w:rPr>
        <w:t xml:space="preserve">allowance, </w:t>
      </w:r>
      <w:r>
        <w:rPr>
          <w:b/>
        </w:rPr>
        <w:t xml:space="preserve">predilection, </w:t>
      </w:r>
      <w:r>
        <w:rPr>
          <w:b/>
        </w:rPr>
        <w:t xml:space="preserve">cavalry, </w:t>
      </w:r>
      <w:r>
        <w:rPr>
          <w:b/>
        </w:rPr>
        <w:t xml:space="preserve">exiguous, </w:t>
      </w:r>
      <w:r>
        <w:rPr>
          <w:b/>
        </w:rPr>
        <w:t xml:space="preserve">acumen, </w:t>
      </w:r>
      <w:r>
        <w:rPr>
          <w:b/>
        </w:rPr>
        <w:t xml:space="preserve">wade, </w:t>
      </w:r>
      <w:r>
        <w:rPr>
          <w:b/>
        </w:rPr>
        <w:t xml:space="preserve">spur, </w:t>
      </w:r>
      <w:r>
        <w:rPr>
          <w:b/>
        </w:rPr>
        <w:t xml:space="preserve">provenance, </w:t>
      </w:r>
      <w:r>
        <w:rPr>
          <w:b/>
        </w:rPr>
        <w:t xml:space="preserve">disfranchise, </w:t>
      </w:r>
      <w:r>
        <w:rPr>
          <w:b/>
        </w:rPr>
        <w:t xml:space="preserve">modish, </w:t>
      </w:r>
      <w:r>
        <w:rPr>
          <w:b/>
        </w:rPr>
        <w:t xml:space="preserve">redolent, </w:t>
      </w:r>
      <w:r>
        <w:rPr>
          <w:b/>
        </w:rPr>
        <w:t xml:space="preserve">numismatist, </w:t>
      </w:r>
      <w:r>
        <w:rPr>
          <w:b/>
        </w:rPr>
        <w:t xml:space="preserve">gourmand, </w:t>
      </w:r>
      <w:r>
        <w:rPr>
          <w:b/>
        </w:rPr>
        <w:t xml:space="preserve">profiteer, </w:t>
      </w:r>
      <w:r>
        <w:rPr>
          <w:b/>
        </w:rPr>
        <w:t xml:space="preserve">agog, </w:t>
      </w:r>
      <w:r>
        <w:rPr>
          <w:b/>
        </w:rPr>
        <w:t xml:space="preserve">dimple, </w:t>
      </w:r>
      <w:r>
        <w:rPr>
          <w:b/>
        </w:rPr>
        <w:t xml:space="preserve">pod, </w:t>
      </w:r>
      <w:r>
        <w:rPr>
          <w:b/>
        </w:rPr>
        <w:t xml:space="preserve">toothsome, </w:t>
      </w:r>
      <w:r>
        <w:rPr>
          <w:b/>
        </w:rPr>
        <w:t xml:space="preserve">hurdle, </w:t>
      </w:r>
      <w:r>
        <w:rPr>
          <w:b/>
        </w:rPr>
        <w:t xml:space="preserve">poll, </w:t>
      </w:r>
      <w:r>
        <w:rPr>
          <w:b/>
        </w:rPr>
        <w:t xml:space="preserve">gargoyle, </w:t>
      </w:r>
      <w:r>
        <w:rPr>
          <w:b/>
        </w:rPr>
        <w:t xml:space="preserve">rabid, </w:t>
      </w:r>
      <w:r>
        <w:rPr>
          <w:b/>
        </w:rPr>
        <w:t xml:space="preserve">particularize, </w:t>
      </w:r>
      <w:r>
        <w:rPr>
          <w:b/>
        </w:rPr>
        <w:t xml:space="preserve">vie, </w:t>
      </w:r>
      <w:r>
        <w:rPr>
          <w:b/>
        </w:rPr>
        <w:t xml:space="preserve">hinge, </w:t>
      </w:r>
      <w:r>
        <w:rPr>
          <w:b/>
        </w:rPr>
        <w:t xml:space="preserve">delusion, </w:t>
      </w:r>
      <w:r>
        <w:rPr>
          <w:b/>
        </w:rPr>
        <w:t xml:space="preserve">gander, </w:t>
      </w:r>
      <w:r>
        <w:rPr>
          <w:b/>
        </w:rPr>
        <w:t xml:space="preserve">barn, </w:t>
      </w:r>
      <w:r>
        <w:rPr>
          <w:b/>
        </w:rPr>
        <w:t xml:space="preserve">putrid, </w:t>
      </w:r>
      <w:r>
        <w:rPr>
          <w:b/>
        </w:rPr>
        <w:t xml:space="preserve">enchant, </w:t>
      </w:r>
      <w:r>
        <w:rPr>
          <w:b/>
        </w:rPr>
        <w:t xml:space="preserve">plush, </w:t>
      </w:r>
      <w:r>
        <w:rPr>
          <w:b/>
        </w:rPr>
        <w:t xml:space="preserve">remonstrance, </w:t>
      </w:r>
      <w:r>
        <w:rPr>
          <w:b/>
        </w:rPr>
        <w:t xml:space="preserve">gruff, </w:t>
      </w:r>
      <w:r>
        <w:rPr>
          <w:b/>
        </w:rPr>
        <w:t xml:space="preserve">liken, </w:t>
      </w:r>
      <w:r>
        <w:rPr>
          <w:b/>
        </w:rPr>
        <w:t xml:space="preserve">filial, </w:t>
      </w:r>
      <w:r>
        <w:rPr>
          <w:b/>
        </w:rPr>
        <w:t xml:space="preserve">abnegate, </w:t>
      </w:r>
      <w:r>
        <w:rPr>
          <w:b/>
        </w:rPr>
        <w:t xml:space="preserve">ensconce, </w:t>
      </w:r>
      <w:r>
        <w:rPr>
          <w:b/>
        </w:rPr>
        <w:t xml:space="preserve">hoodoo, </w:t>
      </w:r>
      <w:r>
        <w:rPr>
          <w:b/>
        </w:rPr>
        <w:t xml:space="preserve">vista, </w:t>
      </w:r>
      <w:r>
        <w:rPr>
          <w:b/>
        </w:rPr>
        <w:t xml:space="preserve">egoism, </w:t>
      </w:r>
      <w:r>
        <w:rPr>
          <w:b/>
        </w:rPr>
        <w:t xml:space="preserve">cloy, </w:t>
      </w:r>
      <w:r>
        <w:rPr>
          <w:b/>
        </w:rPr>
        <w:t xml:space="preserve">pitiless, </w:t>
      </w:r>
      <w:r>
        <w:rPr>
          <w:b/>
        </w:rPr>
        <w:t xml:space="preserve">discern, </w:t>
      </w:r>
      <w:r>
        <w:rPr>
          <w:b/>
        </w:rPr>
        <w:t xml:space="preserve">tusk, </w:t>
      </w:r>
      <w:r>
        <w:rPr>
          <w:b/>
        </w:rPr>
        <w:t xml:space="preserve">avocation, </w:t>
      </w:r>
      <w:r>
        <w:rPr>
          <w:b/>
        </w:rPr>
        <w:t xml:space="preserve">trounce, </w:t>
      </w:r>
      <w:r>
        <w:rPr>
          <w:b/>
        </w:rPr>
        <w:t xml:space="preserve">brutal, </w:t>
      </w:r>
      <w:r>
        <w:rPr>
          <w:b/>
        </w:rPr>
        <w:t xml:space="preserve">emergency, </w:t>
      </w:r>
      <w:r>
        <w:rPr>
          <w:b/>
        </w:rPr>
        <w:t xml:space="preserve">discriminate, </w:t>
      </w:r>
      <w:r>
        <w:rPr>
          <w:b/>
        </w:rPr>
        <w:t xml:space="preserve">winkle, </w:t>
      </w:r>
      <w:r>
        <w:rPr>
          <w:b/>
        </w:rPr>
        <w:t xml:space="preserve">district, </w:t>
      </w:r>
      <w:r>
        <w:rPr>
          <w:b/>
        </w:rPr>
        <w:t xml:space="preserve">cohesion, </w:t>
      </w:r>
      <w:r>
        <w:rPr>
          <w:b/>
        </w:rPr>
        <w:t xml:space="preserve">leak, </w:t>
      </w:r>
      <w:r>
        <w:rPr>
          <w:b/>
        </w:rPr>
        <w:t xml:space="preserve">parturition, </w:t>
      </w:r>
      <w:r>
        <w:rPr>
          <w:b/>
        </w:rPr>
        <w:t xml:space="preserve">beacon, </w:t>
      </w:r>
      <w:r>
        <w:rPr>
          <w:b/>
        </w:rPr>
        <w:t xml:space="preserve">stoop, </w:t>
      </w:r>
      <w:r>
        <w:rPr>
          <w:b/>
        </w:rPr>
        <w:t xml:space="preserve">shriek, </w:t>
      </w:r>
      <w:r>
        <w:rPr>
          <w:b/>
        </w:rPr>
        <w:t xml:space="preserve">accessory, </w:t>
      </w:r>
      <w:r>
        <w:rPr>
          <w:b/>
        </w:rPr>
        <w:t xml:space="preserve">dogmatism, </w:t>
      </w:r>
      <w:r>
        <w:rPr>
          <w:b/>
        </w:rPr>
        <w:t xml:space="preserve">differentiate, </w:t>
      </w:r>
      <w:r>
        <w:rPr>
          <w:b/>
        </w:rPr>
        <w:t xml:space="preserve">curdle, </w:t>
      </w:r>
      <w:r>
        <w:rPr>
          <w:b/>
        </w:rPr>
        <w:t xml:space="preserve">gaffe, </w:t>
      </w:r>
      <w:r>
        <w:rPr>
          <w:b/>
        </w:rPr>
        <w:t xml:space="preserve">wend, </w:t>
      </w:r>
      <w:r>
        <w:rPr>
          <w:b/>
        </w:rPr>
        <w:t xml:space="preserve">traduce, </w:t>
      </w:r>
      <w:r>
        <w:rPr>
          <w:b/>
        </w:rPr>
        <w:t xml:space="preserve">vicissitudinous, </w:t>
      </w:r>
      <w:r>
        <w:rPr>
          <w:b/>
        </w:rPr>
        <w:t xml:space="preserve">clarity, </w:t>
      </w:r>
      <w:r>
        <w:rPr>
          <w:b/>
        </w:rPr>
        <w:t xml:space="preserve">scud, </w:t>
      </w:r>
      <w:r>
        <w:rPr>
          <w:b/>
        </w:rPr>
        <w:t xml:space="preserve">gutless, </w:t>
      </w:r>
      <w:r>
        <w:rPr>
          <w:b/>
        </w:rPr>
        <w:t xml:space="preserve">magniloquent, </w:t>
      </w:r>
      <w:r>
        <w:rPr>
          <w:b/>
        </w:rPr>
        <w:t xml:space="preserve">appoint, </w:t>
      </w:r>
      <w:r>
        <w:rPr>
          <w:b/>
        </w:rPr>
        <w:t xml:space="preserve">potboiler, </w:t>
      </w:r>
      <w:r>
        <w:rPr>
          <w:b/>
        </w:rPr>
        <w:t xml:space="preserve">boding, </w:t>
      </w:r>
      <w:r>
        <w:rPr>
          <w:b/>
        </w:rPr>
        <w:t xml:space="preserve">demarcate, </w:t>
      </w:r>
      <w:r>
        <w:rPr>
          <w:b/>
        </w:rPr>
        <w:t xml:space="preserve">opulence, </w:t>
      </w:r>
      <w:r>
        <w:rPr>
          <w:b/>
        </w:rPr>
        <w:t xml:space="preserve">smudge, </w:t>
      </w:r>
      <w:r>
        <w:rPr>
          <w:b/>
        </w:rPr>
        <w:t xml:space="preserve">consecrate, </w:t>
      </w:r>
      <w:r>
        <w:rPr>
          <w:b/>
        </w:rPr>
        <w:t xml:space="preserve">flux, </w:t>
      </w:r>
      <w:r>
        <w:rPr>
          <w:b/>
        </w:rPr>
        <w:t xml:space="preserve">jeopardy, </w:t>
      </w:r>
      <w:r>
        <w:rPr>
          <w:b/>
        </w:rPr>
        <w:t xml:space="preserve">resigned, </w:t>
      </w:r>
      <w:r>
        <w:rPr>
          <w:b/>
        </w:rPr>
        <w:t xml:space="preserve">everlasting, </w:t>
      </w:r>
      <w:r>
        <w:rPr>
          <w:b/>
        </w:rPr>
        <w:t xml:space="preserve">shove, </w:t>
      </w:r>
      <w:r>
        <w:rPr>
          <w:b/>
        </w:rPr>
        <w:t xml:space="preserve">dote, </w:t>
      </w:r>
      <w:r>
        <w:rPr>
          <w:b/>
        </w:rPr>
        <w:t xml:space="preserve">sip, </w:t>
      </w:r>
      <w:r>
        <w:rPr>
          <w:b/>
        </w:rPr>
        <w:t xml:space="preserve">consolidate, </w:t>
      </w:r>
      <w:r>
        <w:rPr>
          <w:b/>
        </w:rPr>
        <w:t xml:space="preserve">corporeal, </w:t>
      </w:r>
      <w:r>
        <w:rPr>
          <w:b/>
        </w:rPr>
        <w:t xml:space="preserve">harshly, </w:t>
      </w:r>
      <w:r>
        <w:rPr>
          <w:b/>
        </w:rPr>
        <w:t xml:space="preserve">neurosis, </w:t>
      </w:r>
      <w:r>
        <w:rPr>
          <w:b/>
        </w:rPr>
        <w:t xml:space="preserve">queer, </w:t>
      </w:r>
      <w:r>
        <w:rPr>
          <w:b/>
        </w:rPr>
        <w:t xml:space="preserve">overriding, </w:t>
      </w:r>
      <w:r>
        <w:rPr>
          <w:b/>
        </w:rPr>
        <w:t xml:space="preserve">judicial, </w:t>
      </w:r>
      <w:r>
        <w:rPr>
          <w:b/>
        </w:rPr>
        <w:t xml:space="preserve">brochure, </w:t>
      </w:r>
      <w:r>
        <w:rPr>
          <w:b/>
        </w:rPr>
        <w:t xml:space="preserve">zealotry, </w:t>
      </w:r>
      <w:r>
        <w:rPr>
          <w:b/>
        </w:rPr>
        <w:t xml:space="preserve">pother, </w:t>
      </w:r>
      <w:r>
        <w:rPr>
          <w:b/>
        </w:rPr>
        <w:t xml:space="preserve">stranded, </w:t>
      </w:r>
      <w:r>
        <w:rPr>
          <w:b/>
        </w:rPr>
        <w:t xml:space="preserve">ensign, </w:t>
      </w:r>
      <w:r>
        <w:rPr>
          <w:b/>
        </w:rPr>
        <w:t xml:space="preserve">perish, </w:t>
      </w:r>
      <w:r>
        <w:rPr>
          <w:b/>
        </w:rPr>
        <w:t xml:space="preserve">beholden, </w:t>
      </w:r>
      <w:r>
        <w:rPr>
          <w:b/>
        </w:rPr>
        <w:t xml:space="preserve">obtrude, </w:t>
      </w:r>
      <w:r>
        <w:rPr>
          <w:b/>
        </w:rPr>
        <w:t xml:space="preserve">thump, </w:t>
      </w:r>
      <w:r>
        <w:rPr>
          <w:b/>
        </w:rPr>
        <w:t xml:space="preserve">retard, </w:t>
      </w:r>
      <w:r>
        <w:rPr>
          <w:b/>
        </w:rPr>
        <w:t xml:space="preserve">perforate, </w:t>
      </w:r>
      <w:r>
        <w:rPr>
          <w:b/>
        </w:rPr>
        <w:t xml:space="preserve">dissertation, </w:t>
      </w:r>
      <w:r>
        <w:rPr>
          <w:b/>
        </w:rPr>
        <w:t xml:space="preserve">striking, </w:t>
      </w:r>
      <w:r>
        <w:rPr>
          <w:b/>
        </w:rPr>
        <w:t xml:space="preserve">hone, </w:t>
      </w:r>
      <w:r>
        <w:rPr>
          <w:b/>
        </w:rPr>
        <w:t xml:space="preserve">dislocate, </w:t>
      </w:r>
      <w:r>
        <w:rPr>
          <w:b/>
        </w:rPr>
        <w:t xml:space="preserve">niggling, </w:t>
      </w:r>
      <w:r>
        <w:rPr>
          <w:b/>
        </w:rPr>
        <w:t xml:space="preserve">interweave, </w:t>
      </w:r>
      <w:r>
        <w:rPr>
          <w:b/>
        </w:rPr>
        <w:t xml:space="preserve">ersatz, </w:t>
      </w:r>
      <w:r>
        <w:rPr>
          <w:b/>
        </w:rPr>
        <w:t xml:space="preserve">shuttle, </w:t>
      </w:r>
      <w:r>
        <w:rPr>
          <w:b/>
        </w:rPr>
        <w:t xml:space="preserve">surge, </w:t>
      </w:r>
      <w:r>
        <w:rPr>
          <w:b/>
        </w:rPr>
        <w:t xml:space="preserve">gaseous, </w:t>
      </w:r>
      <w:r>
        <w:rPr>
          <w:b/>
        </w:rPr>
        <w:t xml:space="preserve">fruition, </w:t>
      </w:r>
      <w:r>
        <w:rPr>
          <w:b/>
        </w:rPr>
        <w:t xml:space="preserve">cramp, </w:t>
      </w:r>
      <w:r>
        <w:rPr>
          <w:b/>
        </w:rPr>
        <w:t xml:space="preserve">fabulous, </w:t>
      </w:r>
      <w:r>
        <w:rPr>
          <w:b/>
        </w:rPr>
        <w:t xml:space="preserve">gum, </w:t>
      </w:r>
      <w:r>
        <w:rPr>
          <w:b/>
        </w:rPr>
        <w:t xml:space="preserve">extinguish, </w:t>
      </w:r>
      <w:r>
        <w:rPr>
          <w:b/>
        </w:rPr>
        <w:t xml:space="preserve">fallibility, </w:t>
      </w:r>
      <w:r>
        <w:rPr>
          <w:b/>
        </w:rPr>
        <w:t xml:space="preserve">merit, </w:t>
      </w:r>
      <w:r>
        <w:rPr>
          <w:b/>
        </w:rPr>
        <w:t xml:space="preserve">gadget, </w:t>
      </w:r>
      <w:r>
        <w:rPr>
          <w:b/>
        </w:rPr>
        <w:t xml:space="preserve">homage, </w:t>
      </w:r>
      <w:r>
        <w:rPr>
          <w:b/>
        </w:rPr>
        <w:t xml:space="preserve">odoriferous, </w:t>
      </w:r>
      <w:r>
        <w:rPr>
          <w:b/>
        </w:rPr>
        <w:t xml:space="preserve">archetype, </w:t>
      </w:r>
      <w:r>
        <w:rPr>
          <w:b/>
        </w:rPr>
        <w:t xml:space="preserve">jibe, </w:t>
      </w:r>
      <w:r>
        <w:rPr>
          <w:b/>
        </w:rPr>
        <w:t xml:space="preserve">pulpit, </w:t>
      </w:r>
      <w:r>
        <w:rPr>
          <w:b/>
        </w:rPr>
        <w:t xml:space="preserve">natal, </w:t>
      </w:r>
      <w:r>
        <w:rPr>
          <w:b/>
        </w:rPr>
        <w:t xml:space="preserve">pertain, </w:t>
      </w:r>
      <w:r>
        <w:rPr>
          <w:b/>
        </w:rPr>
        <w:t xml:space="preserve">liability, </w:t>
      </w:r>
      <w:r>
        <w:rPr>
          <w:b/>
        </w:rPr>
        <w:t xml:space="preserve">cynic, </w:t>
      </w:r>
      <w:r>
        <w:rPr>
          <w:b/>
        </w:rPr>
        <w:t xml:space="preserve">outlet, </w:t>
      </w:r>
      <w:r>
        <w:rPr>
          <w:b/>
        </w:rPr>
        <w:t xml:space="preserve">cupidity, </w:t>
      </w:r>
      <w:r>
        <w:rPr>
          <w:b/>
        </w:rPr>
        <w:t xml:space="preserve">figurine, </w:t>
      </w:r>
      <w:r>
        <w:rPr>
          <w:b/>
        </w:rPr>
        <w:t xml:space="preserve">aleatory, </w:t>
      </w:r>
      <w:r>
        <w:rPr>
          <w:b/>
        </w:rPr>
        <w:t xml:space="preserve">bungle, </w:t>
      </w:r>
      <w:r>
        <w:rPr>
          <w:b/>
        </w:rPr>
        <w:t xml:space="preserve">lineal, </w:t>
      </w:r>
      <w:r>
        <w:rPr>
          <w:b/>
        </w:rPr>
        <w:t xml:space="preserve">drivel, </w:t>
      </w:r>
      <w:r>
        <w:rPr>
          <w:b/>
        </w:rPr>
        <w:t xml:space="preserve">sardonic, </w:t>
      </w:r>
      <w:r>
        <w:rPr>
          <w:b/>
        </w:rPr>
        <w:t xml:space="preserve">palaver, </w:t>
      </w:r>
      <w:r>
        <w:rPr>
          <w:b/>
        </w:rPr>
        <w:t xml:space="preserve">jot, </w:t>
      </w:r>
      <w:r>
        <w:rPr>
          <w:b/>
        </w:rPr>
        <w:t xml:space="preserve">blasphemy, </w:t>
      </w:r>
      <w:r>
        <w:rPr>
          <w:b/>
        </w:rPr>
        <w:t xml:space="preserve">dereliction, </w:t>
      </w:r>
      <w:r>
        <w:rPr>
          <w:b/>
        </w:rPr>
        <w:t xml:space="preserve">waive, </w:t>
      </w:r>
      <w:r>
        <w:rPr>
          <w:b/>
        </w:rPr>
        <w:t xml:space="preserve">complicity, </w:t>
      </w:r>
      <w:r>
        <w:rPr>
          <w:b/>
        </w:rPr>
        <w:t xml:space="preserve">rote, </w:t>
      </w:r>
      <w:r>
        <w:rPr>
          <w:b/>
        </w:rPr>
        <w:t xml:space="preserve">fraternal, </w:t>
      </w:r>
      <w:r>
        <w:rPr>
          <w:b/>
        </w:rPr>
        <w:t xml:space="preserve">shirk, </w:t>
      </w:r>
      <w:r>
        <w:rPr>
          <w:b/>
        </w:rPr>
        <w:t xml:space="preserve">atonal, </w:t>
      </w:r>
      <w:r>
        <w:rPr>
          <w:b/>
        </w:rPr>
        <w:t xml:space="preserve">fang, </w:t>
      </w:r>
      <w:r>
        <w:rPr>
          <w:b/>
        </w:rPr>
        <w:t xml:space="preserve">snare, </w:t>
      </w:r>
      <w:r>
        <w:rPr>
          <w:b/>
        </w:rPr>
        <w:t xml:space="preserve">archer, </w:t>
      </w:r>
      <w:r>
        <w:rPr>
          <w:b/>
        </w:rPr>
        <w:t xml:space="preserve">deluxe, </w:t>
      </w:r>
      <w:r>
        <w:rPr>
          <w:b/>
        </w:rPr>
        <w:t xml:space="preserve">famine, </w:t>
      </w:r>
      <w:r>
        <w:rPr>
          <w:b/>
        </w:rPr>
        <w:t xml:space="preserve">nip, </w:t>
      </w:r>
      <w:r>
        <w:rPr>
          <w:b/>
        </w:rPr>
        <w:t xml:space="preserve">languor, </w:t>
      </w:r>
      <w:r>
        <w:rPr>
          <w:b/>
        </w:rPr>
        <w:t xml:space="preserve">malfunction, </w:t>
      </w:r>
      <w:r>
        <w:rPr>
          <w:b/>
        </w:rPr>
        <w:t xml:space="preserve">entreat, </w:t>
      </w:r>
      <w:r>
        <w:rPr>
          <w:b/>
        </w:rPr>
        <w:t xml:space="preserve">mend, </w:t>
      </w:r>
      <w:r>
        <w:rPr>
          <w:b/>
        </w:rPr>
        <w:t xml:space="preserve">endearing, </w:t>
      </w:r>
      <w:r>
        <w:rPr>
          <w:b/>
        </w:rPr>
        <w:t xml:space="preserve">renal, </w:t>
      </w:r>
      <w:r>
        <w:rPr>
          <w:b/>
        </w:rPr>
        <w:t xml:space="preserve">asterisk, </w:t>
      </w:r>
      <w:r>
        <w:rPr>
          <w:b/>
        </w:rPr>
        <w:t xml:space="preserve">fertile, </w:t>
      </w:r>
      <w:r>
        <w:rPr>
          <w:b/>
        </w:rPr>
        <w:t xml:space="preserve">serried, </w:t>
      </w:r>
      <w:r>
        <w:rPr>
          <w:b/>
        </w:rPr>
        <w:t xml:space="preserve">obsess, </w:t>
      </w:r>
      <w:r>
        <w:rPr>
          <w:b/>
        </w:rPr>
        <w:t xml:space="preserve">slouch, </w:t>
      </w:r>
      <w:r>
        <w:rPr>
          <w:b/>
        </w:rPr>
        <w:t xml:space="preserve">vengeful, </w:t>
      </w:r>
      <w:r>
        <w:rPr>
          <w:b/>
        </w:rPr>
        <w:t xml:space="preserve">mendacity, </w:t>
      </w:r>
      <w:r>
        <w:rPr>
          <w:b/>
        </w:rPr>
        <w:t xml:space="preserve">rout, </w:t>
      </w:r>
      <w:r>
        <w:rPr>
          <w:b/>
        </w:rPr>
        <w:t xml:space="preserve">status, </w:t>
      </w:r>
      <w:r>
        <w:rPr>
          <w:b/>
        </w:rPr>
        <w:t xml:space="preserve">recant, </w:t>
      </w:r>
      <w:r>
        <w:rPr>
          <w:b/>
        </w:rPr>
        <w:t xml:space="preserve">deception, </w:t>
      </w:r>
      <w:r>
        <w:rPr>
          <w:b/>
        </w:rPr>
        <w:t xml:space="preserve">mushy, </w:t>
      </w:r>
      <w:r>
        <w:rPr>
          <w:b/>
        </w:rPr>
        <w:t xml:space="preserve">modicum, </w:t>
      </w:r>
      <w:r>
        <w:rPr>
          <w:b/>
        </w:rPr>
        <w:t xml:space="preserve">kudos, </w:t>
      </w:r>
      <w:r>
        <w:rPr>
          <w:b/>
        </w:rPr>
        <w:t xml:space="preserve">depredation, </w:t>
      </w:r>
      <w:r>
        <w:rPr>
          <w:b/>
        </w:rPr>
        <w:t xml:space="preserve">wily, </w:t>
      </w:r>
      <w:r>
        <w:rPr>
          <w:b/>
        </w:rPr>
        <w:t xml:space="preserve">characterization, </w:t>
      </w:r>
      <w:r>
        <w:rPr>
          <w:b/>
        </w:rPr>
        <w:t xml:space="preserve">mighty, </w:t>
      </w:r>
      <w:r>
        <w:rPr>
          <w:b/>
        </w:rPr>
        <w:t xml:space="preserve">convict, </w:t>
      </w:r>
      <w:r>
        <w:rPr>
          <w:b/>
        </w:rPr>
        <w:t xml:space="preserve">motile, </w:t>
      </w:r>
      <w:r>
        <w:rPr>
          <w:b/>
        </w:rPr>
        <w:t xml:space="preserve">conscience, </w:t>
      </w:r>
      <w:r>
        <w:rPr>
          <w:b/>
        </w:rPr>
        <w:t xml:space="preserve">mourn, </w:t>
      </w:r>
      <w:r>
        <w:rPr>
          <w:b/>
        </w:rPr>
        <w:t xml:space="preserve">diffuse, </w:t>
      </w:r>
      <w:r>
        <w:rPr>
          <w:b/>
        </w:rPr>
        <w:t xml:space="preserve">carp, </w:t>
      </w:r>
      <w:r>
        <w:rPr>
          <w:b/>
        </w:rPr>
        <w:t xml:space="preserve">onslaught, </w:t>
      </w:r>
      <w:r>
        <w:rPr>
          <w:b/>
        </w:rPr>
        <w:t xml:space="preserve">austerity, </w:t>
      </w:r>
      <w:r>
        <w:rPr>
          <w:b/>
        </w:rPr>
        <w:t xml:space="preserve">monarch, </w:t>
      </w:r>
      <w:r>
        <w:rPr>
          <w:b/>
        </w:rPr>
        <w:t xml:space="preserve">timeworn, </w:t>
      </w:r>
      <w:r>
        <w:rPr>
          <w:b/>
        </w:rPr>
        <w:t xml:space="preserve">crook, </w:t>
      </w:r>
      <w:r>
        <w:rPr>
          <w:b/>
        </w:rPr>
        <w:t xml:space="preserve">gloomy, </w:t>
      </w:r>
      <w:r>
        <w:rPr>
          <w:b/>
        </w:rPr>
        <w:t xml:space="preserve">bustle, </w:t>
      </w:r>
      <w:r>
        <w:rPr>
          <w:b/>
        </w:rPr>
        <w:t xml:space="preserve">caprice, </w:t>
      </w:r>
      <w:r>
        <w:rPr>
          <w:b/>
        </w:rPr>
        <w:t xml:space="preserve">rapprochement, </w:t>
      </w:r>
      <w:r>
        <w:rPr>
          <w:b/>
        </w:rPr>
        <w:t xml:space="preserve">excrete, </w:t>
      </w:r>
      <w:r>
        <w:rPr>
          <w:b/>
        </w:rPr>
        <w:t xml:space="preserve">jerk, </w:t>
      </w:r>
      <w:r>
        <w:rPr>
          <w:b/>
        </w:rPr>
        <w:t xml:space="preserve">punch, </w:t>
      </w:r>
      <w:r>
        <w:rPr>
          <w:b/>
        </w:rPr>
        <w:t xml:space="preserve">dyspeptic, </w:t>
      </w:r>
      <w:r>
        <w:rPr>
          <w:b/>
        </w:rPr>
        <w:t xml:space="preserve">wacky, </w:t>
      </w:r>
      <w:r>
        <w:rPr>
          <w:b/>
        </w:rPr>
        <w:t xml:space="preserve">amuse, </w:t>
      </w:r>
      <w:r>
        <w:rPr>
          <w:b/>
        </w:rPr>
        <w:t xml:space="preserve">augmentation, </w:t>
      </w:r>
      <w:r>
        <w:rPr>
          <w:b/>
        </w:rPr>
        <w:t xml:space="preserve">cultivate, </w:t>
      </w:r>
      <w:r>
        <w:rPr>
          <w:b/>
        </w:rPr>
        <w:t xml:space="preserve">agnostic, </w:t>
      </w:r>
      <w:r>
        <w:rPr>
          <w:b/>
        </w:rPr>
        <w:t xml:space="preserve">bogus, </w:t>
      </w:r>
      <w:r>
        <w:rPr>
          <w:b/>
        </w:rPr>
        <w:t xml:space="preserve">plait, </w:t>
      </w:r>
      <w:r>
        <w:rPr>
          <w:b/>
        </w:rPr>
        <w:t xml:space="preserve">stigma, </w:t>
      </w:r>
      <w:r>
        <w:rPr>
          <w:b/>
        </w:rPr>
        <w:t xml:space="preserve">delectation, </w:t>
      </w:r>
      <w:r>
        <w:rPr>
          <w:b/>
        </w:rPr>
        <w:t xml:space="preserve">adjudicate, </w:t>
      </w:r>
      <w:r>
        <w:rPr>
          <w:b/>
        </w:rPr>
        <w:t xml:space="preserve">foray, </w:t>
      </w:r>
      <w:r>
        <w:rPr>
          <w:b/>
        </w:rPr>
        <w:t xml:space="preserve">finable, </w:t>
      </w:r>
      <w:r>
        <w:rPr>
          <w:b/>
        </w:rPr>
        <w:t xml:space="preserve">ceremony, </w:t>
      </w:r>
      <w:r>
        <w:rPr>
          <w:b/>
        </w:rPr>
        <w:t xml:space="preserve">friable, </w:t>
      </w:r>
      <w:r>
        <w:rPr>
          <w:b/>
        </w:rPr>
        <w:t xml:space="preserve">skullduggery, </w:t>
      </w:r>
      <w:r>
        <w:rPr>
          <w:b/>
        </w:rPr>
        <w:t xml:space="preserve">blemish, </w:t>
      </w:r>
      <w:r>
        <w:rPr>
          <w:b/>
        </w:rPr>
        <w:t xml:space="preserve">badge, </w:t>
      </w:r>
      <w:r>
        <w:rPr>
          <w:b/>
        </w:rPr>
        <w:t xml:space="preserve">lucre, </w:t>
      </w:r>
      <w:r>
        <w:rPr>
          <w:b/>
        </w:rPr>
        <w:t xml:space="preserve">poignancy, </w:t>
      </w:r>
      <w:r>
        <w:rPr>
          <w:b/>
        </w:rPr>
        <w:t xml:space="preserve">brusque, </w:t>
      </w:r>
      <w:r>
        <w:rPr>
          <w:b/>
        </w:rPr>
        <w:t xml:space="preserve">scar, </w:t>
      </w:r>
      <w:r>
        <w:rPr>
          <w:b/>
        </w:rPr>
        <w:t xml:space="preserve">piddle, </w:t>
      </w:r>
      <w:r>
        <w:rPr>
          <w:b/>
        </w:rPr>
        <w:t xml:space="preserve">shear, </w:t>
      </w:r>
      <w:r>
        <w:rPr>
          <w:b/>
        </w:rPr>
        <w:t xml:space="preserve">josh, </w:t>
      </w:r>
      <w:r>
        <w:rPr>
          <w:b/>
        </w:rPr>
        <w:t xml:space="preserve">licit, </w:t>
      </w:r>
      <w:r>
        <w:rPr>
          <w:b/>
        </w:rPr>
        <w:t xml:space="preserve">unflappable, </w:t>
      </w:r>
      <w:r>
        <w:rPr>
          <w:b/>
        </w:rPr>
        <w:t xml:space="preserve">vendetta, </w:t>
      </w:r>
      <w:r>
        <w:rPr>
          <w:b/>
        </w:rPr>
        <w:t xml:space="preserve">contented, </w:t>
      </w:r>
      <w:r>
        <w:rPr>
          <w:b/>
        </w:rPr>
        <w:t xml:space="preserve">ritzy, </w:t>
      </w:r>
      <w:r>
        <w:rPr>
          <w:b/>
        </w:rPr>
        <w:t xml:space="preserve">exalt, </w:t>
      </w:r>
      <w:r>
        <w:rPr>
          <w:b/>
        </w:rPr>
        <w:t xml:space="preserve">erase, </w:t>
      </w:r>
      <w:r>
        <w:rPr>
          <w:b/>
        </w:rPr>
        <w:t xml:space="preserve">rankle, </w:t>
      </w:r>
      <w:r>
        <w:rPr>
          <w:b/>
        </w:rPr>
        <w:t xml:space="preserve">lunatic, </w:t>
      </w:r>
      <w:r>
        <w:rPr>
          <w:b/>
        </w:rPr>
        <w:t xml:space="preserve">gracious, </w:t>
      </w:r>
      <w:r>
        <w:rPr>
          <w:b/>
        </w:rPr>
        <w:t xml:space="preserve">rollicking, </w:t>
      </w:r>
      <w:r>
        <w:rPr>
          <w:b/>
        </w:rPr>
        <w:t xml:space="preserve">ecstatic, </w:t>
      </w:r>
      <w:r>
        <w:rPr>
          <w:b/>
        </w:rPr>
        <w:t xml:space="preserve">choice, </w:t>
      </w:r>
      <w:r>
        <w:rPr>
          <w:b/>
        </w:rPr>
        <w:t xml:space="preserve">lapse, </w:t>
      </w:r>
      <w:r>
        <w:rPr>
          <w:b/>
        </w:rPr>
        <w:t xml:space="preserve">redemptive, </w:t>
      </w:r>
      <w:r>
        <w:rPr>
          <w:b/>
        </w:rPr>
        <w:t xml:space="preserve">caudal, </w:t>
      </w:r>
      <w:r>
        <w:rPr>
          <w:b/>
        </w:rPr>
        <w:t xml:space="preserve">parochial, </w:t>
      </w:r>
      <w:r>
        <w:rPr>
          <w:b/>
        </w:rPr>
        <w:t xml:space="preserve">automation, </w:t>
      </w:r>
      <w:r>
        <w:rPr>
          <w:b/>
        </w:rPr>
        <w:t xml:space="preserve">mansion, </w:t>
      </w:r>
      <w:r>
        <w:rPr>
          <w:b/>
        </w:rPr>
        <w:t xml:space="preserve">lap, </w:t>
      </w:r>
      <w:r>
        <w:rPr>
          <w:b/>
        </w:rPr>
        <w:t xml:space="preserve">simulate, </w:t>
      </w:r>
      <w:r>
        <w:rPr>
          <w:b/>
        </w:rPr>
        <w:t xml:space="preserve">cardiologist, </w:t>
      </w:r>
      <w:r>
        <w:rPr>
          <w:b/>
        </w:rPr>
        <w:t xml:space="preserve">ligneous, </w:t>
      </w:r>
      <w:r>
        <w:rPr>
          <w:b/>
        </w:rPr>
        <w:t xml:space="preserve">oracle, </w:t>
      </w:r>
      <w:r>
        <w:rPr>
          <w:b/>
        </w:rPr>
        <w:t xml:space="preserve">phantom, </w:t>
      </w:r>
      <w:r>
        <w:rPr>
          <w:b/>
        </w:rPr>
        <w:t xml:space="preserve">periphrastic, </w:t>
      </w:r>
      <w:r>
        <w:rPr>
          <w:b/>
        </w:rPr>
        <w:t xml:space="preserve">monolithic, </w:t>
      </w:r>
      <w:r>
        <w:rPr>
          <w:b/>
        </w:rPr>
        <w:t xml:space="preserve">vault, </w:t>
      </w:r>
      <w:r>
        <w:rPr>
          <w:b/>
        </w:rPr>
        <w:t xml:space="preserve">fathom, </w:t>
      </w:r>
      <w:r>
        <w:rPr>
          <w:b/>
        </w:rPr>
        <w:t xml:space="preserve">purported, </w:t>
      </w:r>
      <w:r>
        <w:rPr>
          <w:b/>
        </w:rPr>
        <w:t xml:space="preserve">zest, </w:t>
      </w:r>
      <w:r>
        <w:rPr>
          <w:b/>
        </w:rPr>
        <w:t xml:space="preserve">onset, </w:t>
      </w:r>
      <w:r>
        <w:rPr>
          <w:b/>
        </w:rPr>
        <w:t xml:space="preserve">decomposition, </w:t>
      </w:r>
      <w:r>
        <w:rPr>
          <w:b/>
        </w:rPr>
        <w:t xml:space="preserve">feeble, </w:t>
      </w:r>
      <w:r>
        <w:rPr>
          <w:b/>
        </w:rPr>
        <w:t xml:space="preserve">uproar, </w:t>
      </w:r>
      <w:r>
        <w:rPr>
          <w:b/>
        </w:rPr>
        <w:t xml:space="preserve">trinket, </w:t>
      </w:r>
      <w:r>
        <w:rPr>
          <w:b/>
        </w:rPr>
        <w:t xml:space="preserve">encompass, </w:t>
      </w:r>
      <w:r>
        <w:rPr>
          <w:b/>
        </w:rPr>
        <w:t xml:space="preserve">costume, </w:t>
      </w:r>
      <w:r>
        <w:rPr>
          <w:b/>
        </w:rPr>
        <w:t xml:space="preserve">dicker, </w:t>
      </w:r>
      <w:r>
        <w:rPr>
          <w:b/>
        </w:rPr>
        <w:t xml:space="preserve">reciprocal, </w:t>
      </w:r>
      <w:r>
        <w:rPr>
          <w:b/>
        </w:rPr>
        <w:t xml:space="preserve">unscrupulousness, </w:t>
      </w:r>
      <w:r>
        <w:rPr>
          <w:b/>
        </w:rPr>
        <w:t xml:space="preserve">gangly, </w:t>
      </w:r>
      <w:r>
        <w:rPr>
          <w:b/>
        </w:rPr>
        <w:t xml:space="preserve">plagiarize, </w:t>
      </w:r>
      <w:r>
        <w:rPr>
          <w:b/>
        </w:rPr>
        <w:t xml:space="preserve">clammy, </w:t>
      </w:r>
      <w:r>
        <w:rPr>
          <w:b/>
        </w:rPr>
        <w:t xml:space="preserve">sterilize, </w:t>
      </w:r>
      <w:r>
        <w:rPr>
          <w:b/>
        </w:rPr>
        <w:t xml:space="preserve">temerity, </w:t>
      </w:r>
      <w:r>
        <w:rPr>
          <w:b/>
        </w:rPr>
        <w:t xml:space="preserve">boor, </w:t>
      </w:r>
      <w:r>
        <w:rPr>
          <w:b/>
        </w:rPr>
        <w:t xml:space="preserve">swig, </w:t>
      </w:r>
      <w:r>
        <w:rPr>
          <w:b/>
        </w:rPr>
        <w:t xml:space="preserve">mollycoddle, </w:t>
      </w:r>
      <w:r>
        <w:rPr>
          <w:b/>
        </w:rPr>
        <w:t xml:space="preserve">loaf, </w:t>
      </w:r>
      <w:r>
        <w:rPr>
          <w:b/>
        </w:rPr>
        <w:t xml:space="preserve">hie, </w:t>
      </w:r>
      <w:r>
        <w:rPr>
          <w:b/>
        </w:rPr>
        <w:t xml:space="preserve">ribald, </w:t>
      </w:r>
      <w:r>
        <w:rPr>
          <w:b/>
        </w:rPr>
        <w:t xml:space="preserve">bristling, </w:t>
      </w:r>
      <w:r>
        <w:rPr>
          <w:b/>
        </w:rPr>
        <w:t xml:space="preserve">aquiline, </w:t>
      </w:r>
      <w:r>
        <w:rPr>
          <w:b/>
        </w:rPr>
        <w:t xml:space="preserve">derivation, </w:t>
      </w:r>
      <w:r>
        <w:rPr>
          <w:b/>
        </w:rPr>
        <w:t xml:space="preserve">scamp, </w:t>
      </w:r>
      <w:r>
        <w:rPr>
          <w:b/>
        </w:rPr>
        <w:t xml:space="preserve">slit, </w:t>
      </w:r>
      <w:r>
        <w:rPr>
          <w:b/>
        </w:rPr>
        <w:t xml:space="preserve">steep, </w:t>
      </w:r>
      <w:r>
        <w:rPr>
          <w:b/>
        </w:rPr>
        <w:t xml:space="preserve">conceit, </w:t>
      </w:r>
      <w:r>
        <w:rPr>
          <w:b/>
        </w:rPr>
        <w:t xml:space="preserve">ineluctable, </w:t>
      </w:r>
      <w:r>
        <w:rPr>
          <w:b/>
        </w:rPr>
        <w:t xml:space="preserve">auxiliary, </w:t>
      </w:r>
      <w:r>
        <w:rPr>
          <w:b/>
        </w:rPr>
        <w:t xml:space="preserve">pavid, </w:t>
      </w:r>
      <w:r>
        <w:rPr>
          <w:b/>
        </w:rPr>
        <w:t xml:space="preserve">dishevel, </w:t>
      </w:r>
      <w:r>
        <w:rPr>
          <w:b/>
        </w:rPr>
        <w:t xml:space="preserve">humid, </w:t>
      </w:r>
      <w:r>
        <w:rPr>
          <w:b/>
        </w:rPr>
        <w:t xml:space="preserve">grisly, </w:t>
      </w:r>
      <w:r>
        <w:rPr>
          <w:b/>
        </w:rPr>
        <w:t xml:space="preserve">droop, </w:t>
      </w:r>
      <w:r>
        <w:rPr>
          <w:b/>
        </w:rPr>
        <w:t xml:space="preserve">outwit, </w:t>
      </w:r>
      <w:r>
        <w:rPr>
          <w:b/>
        </w:rPr>
        <w:t xml:space="preserve">tease, </w:t>
      </w:r>
      <w:r>
        <w:rPr>
          <w:b/>
        </w:rPr>
        <w:t xml:space="preserve">flatten, </w:t>
      </w:r>
      <w:r>
        <w:rPr>
          <w:b/>
        </w:rPr>
        <w:t xml:space="preserve">stubborn, </w:t>
      </w:r>
      <w:r>
        <w:rPr>
          <w:b/>
        </w:rPr>
        <w:t xml:space="preserve">envisage, </w:t>
      </w:r>
      <w:r>
        <w:rPr>
          <w:b/>
        </w:rPr>
        <w:t xml:space="preserve">affix, </w:t>
      </w:r>
      <w:r>
        <w:rPr>
          <w:b/>
        </w:rPr>
        <w:t xml:space="preserve">indignant, </w:t>
      </w:r>
      <w:r>
        <w:rPr>
          <w:b/>
        </w:rPr>
        <w:t xml:space="preserve">neutralize, </w:t>
      </w:r>
      <w:r>
        <w:rPr>
          <w:b/>
        </w:rPr>
        <w:t xml:space="preserve">overweening, </w:t>
      </w:r>
      <w:r>
        <w:rPr>
          <w:b/>
        </w:rPr>
        <w:t xml:space="preserve">crib, </w:t>
      </w:r>
      <w:r>
        <w:rPr>
          <w:b/>
        </w:rPr>
        <w:t xml:space="preserve">feint, </w:t>
      </w:r>
      <w:r>
        <w:rPr>
          <w:b/>
        </w:rPr>
        <w:t xml:space="preserve">aroma, </w:t>
      </w:r>
      <w:r>
        <w:rPr>
          <w:b/>
        </w:rPr>
        <w:t xml:space="preserve">ornery, </w:t>
      </w:r>
      <w:r>
        <w:rPr>
          <w:b/>
        </w:rPr>
        <w:t xml:space="preserve">cantankerous, </w:t>
      </w:r>
      <w:r>
        <w:rPr>
          <w:b/>
        </w:rPr>
        <w:t xml:space="preserve">veritable, </w:t>
      </w:r>
      <w:r>
        <w:rPr>
          <w:b/>
        </w:rPr>
        <w:t xml:space="preserve">oasis, </w:t>
      </w:r>
      <w:r>
        <w:rPr>
          <w:b/>
        </w:rPr>
        <w:t xml:space="preserve">caption, </w:t>
      </w:r>
      <w:r>
        <w:rPr>
          <w:b/>
        </w:rPr>
        <w:t xml:space="preserve">odometer, </w:t>
      </w:r>
      <w:r>
        <w:rPr>
          <w:b/>
        </w:rPr>
        <w:t xml:space="preserve">abhorrent, </w:t>
      </w:r>
      <w:r>
        <w:rPr>
          <w:b/>
        </w:rPr>
        <w:t xml:space="preserve">soulful, </w:t>
      </w:r>
      <w:r>
        <w:rPr>
          <w:b/>
        </w:rPr>
        <w:t xml:space="preserve">daredevil, </w:t>
      </w:r>
      <w:r>
        <w:rPr>
          <w:b/>
        </w:rPr>
        <w:t xml:space="preserve">reliance, </w:t>
      </w:r>
      <w:r>
        <w:rPr>
          <w:b/>
        </w:rPr>
        <w:t xml:space="preserve">formative, </w:t>
      </w:r>
      <w:r>
        <w:rPr>
          <w:b/>
        </w:rPr>
        <w:t xml:space="preserve">inelasticity, </w:t>
      </w:r>
      <w:r>
        <w:rPr>
          <w:b/>
        </w:rPr>
        <w:t xml:space="preserve">pilfer, </w:t>
      </w:r>
      <w:r>
        <w:rPr>
          <w:b/>
        </w:rPr>
        <w:t xml:space="preserve">oversee, </w:t>
      </w:r>
      <w:r>
        <w:rPr>
          <w:b/>
        </w:rPr>
        <w:t xml:space="preserve">yielding, </w:t>
      </w:r>
      <w:r>
        <w:rPr>
          <w:b/>
        </w:rPr>
        <w:t xml:space="preserve">virtual, </w:t>
      </w:r>
      <w:r>
        <w:rPr>
          <w:b/>
        </w:rPr>
        <w:t xml:space="preserve">negation, </w:t>
      </w:r>
      <w:r>
        <w:rPr>
          <w:b/>
        </w:rPr>
        <w:t xml:space="preserve">roughen, </w:t>
      </w:r>
      <w:r>
        <w:rPr>
          <w:b/>
        </w:rPr>
        <w:t xml:space="preserve">tempestuous, </w:t>
      </w:r>
      <w:r>
        <w:rPr>
          <w:b/>
        </w:rPr>
        <w:t xml:space="preserve">downpour, </w:t>
      </w:r>
      <w:r>
        <w:rPr>
          <w:b/>
        </w:rPr>
        <w:t xml:space="preserve">slurp, </w:t>
      </w:r>
      <w:r>
        <w:rPr>
          <w:b/>
        </w:rPr>
        <w:t xml:space="preserve">superimpose, </w:t>
      </w:r>
      <w:r>
        <w:rPr>
          <w:b/>
        </w:rPr>
        <w:t xml:space="preserve">strife, </w:t>
      </w:r>
      <w:r>
        <w:rPr>
          <w:b/>
        </w:rPr>
        <w:t xml:space="preserve">acclaim, </w:t>
      </w:r>
      <w:r>
        <w:rPr>
          <w:b/>
        </w:rPr>
        <w:t xml:space="preserve">funk, </w:t>
      </w:r>
      <w:r>
        <w:rPr>
          <w:b/>
        </w:rPr>
        <w:t xml:space="preserve">atrocious, </w:t>
      </w:r>
      <w:r>
        <w:rPr>
          <w:b/>
        </w:rPr>
        <w:t xml:space="preserve">residue, </w:t>
      </w:r>
      <w:r>
        <w:rPr>
          <w:b/>
        </w:rPr>
        <w:t xml:space="preserve">malice, </w:t>
      </w:r>
      <w:r>
        <w:rPr>
          <w:b/>
        </w:rPr>
        <w:t xml:space="preserve">correspondent, </w:t>
      </w:r>
      <w:r>
        <w:rPr>
          <w:b/>
        </w:rPr>
        <w:t xml:space="preserve">despise, </w:t>
      </w:r>
      <w:r>
        <w:rPr>
          <w:b/>
        </w:rPr>
        <w:t xml:space="preserve">gnawing, </w:t>
      </w:r>
      <w:r>
        <w:rPr>
          <w:b/>
        </w:rPr>
        <w:t xml:space="preserve">undulate, </w:t>
      </w:r>
      <w:r>
        <w:rPr>
          <w:b/>
        </w:rPr>
        <w:t xml:space="preserve">cello, </w:t>
      </w:r>
      <w:r>
        <w:rPr>
          <w:b/>
        </w:rPr>
        <w:t xml:space="preserve">ague, </w:t>
      </w:r>
      <w:r>
        <w:rPr>
          <w:b/>
        </w:rPr>
        <w:t xml:space="preserve">poach, </w:t>
      </w:r>
      <w:r>
        <w:rPr>
          <w:b/>
        </w:rPr>
        <w:t xml:space="preserve">oppress, </w:t>
      </w:r>
      <w:r>
        <w:rPr>
          <w:b/>
        </w:rPr>
        <w:t xml:space="preserve">hilarious, </w:t>
      </w:r>
      <w:r>
        <w:rPr>
          <w:b/>
        </w:rPr>
        <w:t xml:space="preserve">augury, </w:t>
      </w:r>
      <w:r>
        <w:rPr>
          <w:b/>
        </w:rPr>
        <w:t xml:space="preserve">gawky, </w:t>
      </w:r>
      <w:r>
        <w:rPr>
          <w:b/>
        </w:rPr>
        <w:t xml:space="preserve">hoarse, </w:t>
      </w:r>
      <w:r>
        <w:rPr>
          <w:b/>
        </w:rPr>
        <w:t xml:space="preserve">plentitude, </w:t>
      </w:r>
      <w:r>
        <w:rPr>
          <w:b/>
        </w:rPr>
        <w:t xml:space="preserve">shamble, </w:t>
      </w:r>
      <w:r>
        <w:rPr>
          <w:b/>
        </w:rPr>
        <w:t xml:space="preserve">plangent, </w:t>
      </w:r>
      <w:r>
        <w:rPr>
          <w:b/>
        </w:rPr>
        <w:t xml:space="preserve">sheen, </w:t>
      </w:r>
      <w:r>
        <w:rPr>
          <w:b/>
        </w:rPr>
        <w:t xml:space="preserve">chuckle, </w:t>
      </w:r>
      <w:r>
        <w:rPr>
          <w:b/>
        </w:rPr>
        <w:t xml:space="preserve">muniments, </w:t>
      </w:r>
      <w:r>
        <w:rPr>
          <w:b/>
        </w:rPr>
        <w:t xml:space="preserve">loutish, </w:t>
      </w:r>
      <w:r>
        <w:rPr>
          <w:b/>
        </w:rPr>
        <w:t xml:space="preserve">sophism, </w:t>
      </w:r>
      <w:r>
        <w:rPr>
          <w:b/>
        </w:rPr>
        <w:t xml:space="preserve">tinkle, </w:t>
      </w:r>
      <w:r>
        <w:rPr>
          <w:b/>
        </w:rPr>
        <w:t xml:space="preserve">preside, </w:t>
      </w:r>
      <w:r>
        <w:rPr>
          <w:b/>
        </w:rPr>
        <w:t xml:space="preserve">steer, </w:t>
      </w:r>
      <w:r>
        <w:rPr>
          <w:b/>
        </w:rPr>
        <w:t xml:space="preserve">rampage, </w:t>
      </w:r>
      <w:r>
        <w:rPr>
          <w:b/>
        </w:rPr>
        <w:t xml:space="preserve">offbeat, </w:t>
      </w:r>
      <w:r>
        <w:rPr>
          <w:b/>
        </w:rPr>
        <w:t xml:space="preserve">bid, </w:t>
      </w:r>
      <w:r>
        <w:rPr>
          <w:b/>
        </w:rPr>
        <w:t xml:space="preserve">promissory, </w:t>
      </w:r>
      <w:r>
        <w:rPr>
          <w:b/>
        </w:rPr>
        <w:t xml:space="preserve">sly, </w:t>
      </w:r>
      <w:r>
        <w:rPr>
          <w:b/>
        </w:rPr>
        <w:t xml:space="preserve">slue, </w:t>
      </w:r>
      <w:r>
        <w:rPr>
          <w:b/>
        </w:rPr>
        <w:t xml:space="preserve">analgesia, </w:t>
      </w:r>
      <w:r>
        <w:rPr>
          <w:b/>
        </w:rPr>
        <w:t xml:space="preserve">sleight, </w:t>
      </w:r>
      <w:r>
        <w:rPr>
          <w:b/>
        </w:rPr>
        <w:t xml:space="preserve">flighty, </w:t>
      </w:r>
      <w:r>
        <w:rPr>
          <w:b/>
        </w:rPr>
        <w:t xml:space="preserve">buxom, </w:t>
      </w:r>
      <w:r>
        <w:rPr>
          <w:b/>
        </w:rPr>
        <w:t xml:space="preserve">sneer, </w:t>
      </w:r>
      <w:r>
        <w:rPr>
          <w:b/>
        </w:rPr>
        <w:t xml:space="preserve">scabrous, </w:t>
      </w:r>
      <w:r>
        <w:rPr>
          <w:b/>
        </w:rPr>
        <w:t xml:space="preserve">clairvoyant, </w:t>
      </w:r>
      <w:r>
        <w:rPr>
          <w:b/>
        </w:rPr>
        <w:t xml:space="preserve">imprint, </w:t>
      </w:r>
      <w:r>
        <w:rPr>
          <w:b/>
        </w:rPr>
        <w:t xml:space="preserve">subsidy, </w:t>
      </w:r>
      <w:r>
        <w:rPr>
          <w:b/>
        </w:rPr>
        <w:t xml:space="preserve">reconnoiter, </w:t>
      </w:r>
      <w:r>
        <w:rPr>
          <w:b/>
        </w:rPr>
        <w:t xml:space="preserve">zesty, </w:t>
      </w:r>
      <w:r>
        <w:rPr>
          <w:b/>
        </w:rPr>
        <w:t xml:space="preserve">pierce, </w:t>
      </w:r>
      <w:r>
        <w:rPr>
          <w:b/>
        </w:rPr>
        <w:t xml:space="preserve">supine, </w:t>
      </w:r>
      <w:r>
        <w:rPr>
          <w:b/>
        </w:rPr>
        <w:t xml:space="preserve">badger, </w:t>
      </w:r>
      <w:r>
        <w:rPr>
          <w:b/>
        </w:rPr>
        <w:t xml:space="preserve">beatific, </w:t>
      </w:r>
      <w:r>
        <w:rPr>
          <w:b/>
        </w:rPr>
        <w:t xml:space="preserve">smirch, </w:t>
      </w:r>
      <w:r>
        <w:rPr>
          <w:b/>
        </w:rPr>
        <w:t xml:space="preserve">enlightening, </w:t>
      </w:r>
      <w:r>
        <w:rPr>
          <w:b/>
        </w:rPr>
        <w:t xml:space="preserve">ostensible, </w:t>
      </w:r>
      <w:r>
        <w:rPr>
          <w:b/>
        </w:rPr>
        <w:t xml:space="preserve">virulent, </w:t>
      </w:r>
      <w:r>
        <w:rPr>
          <w:b/>
        </w:rPr>
        <w:t xml:space="preserve">glow, </w:t>
      </w:r>
      <w:r>
        <w:rPr>
          <w:b/>
        </w:rPr>
        <w:t xml:space="preserve">simultaneous, </w:t>
      </w:r>
      <w:r>
        <w:rPr>
          <w:b/>
        </w:rPr>
        <w:t xml:space="preserve">intestate, </w:t>
      </w:r>
      <w:r>
        <w:rPr>
          <w:b/>
        </w:rPr>
        <w:t xml:space="preserve">rue, </w:t>
      </w:r>
      <w:r>
        <w:rPr>
          <w:b/>
        </w:rPr>
        <w:t xml:space="preserve">digress, </w:t>
      </w:r>
      <w:r>
        <w:rPr>
          <w:b/>
        </w:rPr>
        <w:t xml:space="preserve">languish, </w:t>
      </w:r>
      <w:r>
        <w:rPr>
          <w:b/>
        </w:rPr>
        <w:t xml:space="preserve">wobble, </w:t>
      </w:r>
      <w:r>
        <w:rPr>
          <w:b/>
        </w:rPr>
        <w:t xml:space="preserve">sulky, </w:t>
      </w:r>
      <w:r>
        <w:rPr>
          <w:b/>
        </w:rPr>
        <w:t xml:space="preserve">imbroglio, </w:t>
      </w:r>
      <w:r>
        <w:rPr>
          <w:b/>
        </w:rPr>
        <w:t xml:space="preserve">providential, </w:t>
      </w:r>
      <w:r>
        <w:rPr>
          <w:b/>
        </w:rPr>
        <w:t xml:space="preserve">sartorial, </w:t>
      </w:r>
      <w:r>
        <w:rPr>
          <w:b/>
        </w:rPr>
        <w:t xml:space="preserve">mentor, </w:t>
      </w:r>
      <w:r>
        <w:rPr>
          <w:b/>
        </w:rPr>
        <w:t xml:space="preserve">knotty, </w:t>
      </w:r>
      <w:r>
        <w:rPr>
          <w:b/>
        </w:rPr>
        <w:t xml:space="preserve">inspired, </w:t>
      </w:r>
      <w:r>
        <w:rPr>
          <w:b/>
        </w:rPr>
        <w:t xml:space="preserve">familiarity, </w:t>
      </w:r>
      <w:r>
        <w:rPr>
          <w:b/>
        </w:rPr>
        <w:t xml:space="preserve">patriotism, </w:t>
      </w:r>
      <w:r>
        <w:rPr>
          <w:b/>
        </w:rPr>
        <w:t xml:space="preserve">abstentious, </w:t>
      </w:r>
      <w:r>
        <w:rPr>
          <w:b/>
        </w:rPr>
        <w:t xml:space="preserve">ordain, </w:t>
      </w:r>
      <w:r>
        <w:rPr>
          <w:b/>
        </w:rPr>
        <w:t xml:space="preserve">assemble, </w:t>
      </w:r>
      <w:r>
        <w:rPr>
          <w:b/>
        </w:rPr>
        <w:t xml:space="preserve">rectitude, </w:t>
      </w:r>
      <w:r>
        <w:rPr>
          <w:b/>
        </w:rPr>
        <w:t xml:space="preserve">rapt, </w:t>
      </w:r>
      <w:r>
        <w:rPr>
          <w:b/>
        </w:rPr>
        <w:t xml:space="preserve">exclaim, </w:t>
      </w:r>
      <w:r>
        <w:rPr>
          <w:b/>
        </w:rPr>
        <w:t xml:space="preserve">sibyl, </w:t>
      </w:r>
      <w:r>
        <w:rPr>
          <w:b/>
        </w:rPr>
        <w:t xml:space="preserve">cordial, </w:t>
      </w:r>
      <w:r>
        <w:rPr>
          <w:b/>
        </w:rPr>
        <w:t xml:space="preserve">mingle, </w:t>
      </w:r>
      <w:r>
        <w:rPr>
          <w:b/>
        </w:rPr>
        <w:t xml:space="preserve">enthrall, </w:t>
      </w:r>
      <w:r>
        <w:rPr>
          <w:b/>
        </w:rPr>
        <w:t xml:space="preserve">gaze, </w:t>
      </w:r>
      <w:r>
        <w:rPr>
          <w:b/>
        </w:rPr>
        <w:t xml:space="preserve">snatch, </w:t>
      </w:r>
      <w:r>
        <w:rPr>
          <w:b/>
        </w:rPr>
        <w:t xml:space="preserve">zephyr, </w:t>
      </w:r>
      <w:r>
        <w:rPr>
          <w:b/>
        </w:rPr>
        <w:t xml:space="preserve">spurt, </w:t>
      </w:r>
      <w:r>
        <w:rPr>
          <w:b/>
        </w:rPr>
        <w:t xml:space="preserve">preposterous, </w:t>
      </w:r>
      <w:r>
        <w:rPr>
          <w:b/>
        </w:rPr>
        <w:t xml:space="preserve">quack, </w:t>
      </w:r>
      <w:r>
        <w:rPr>
          <w:b/>
        </w:rPr>
        <w:t xml:space="preserve">etymology, </w:t>
      </w:r>
      <w:r>
        <w:rPr>
          <w:b/>
        </w:rPr>
        <w:t xml:space="preserve">embarrass, </w:t>
      </w:r>
      <w:r>
        <w:rPr>
          <w:b/>
        </w:rPr>
        <w:t xml:space="preserve">industrious, </w:t>
      </w:r>
      <w:r>
        <w:rPr>
          <w:b/>
        </w:rPr>
        <w:t xml:space="preserve">piquant, </w:t>
      </w:r>
      <w:r>
        <w:rPr>
          <w:b/>
        </w:rPr>
        <w:t xml:space="preserve">backset, </w:t>
      </w:r>
      <w:r>
        <w:rPr>
          <w:b/>
        </w:rPr>
        <w:t xml:space="preserve">typhoon, </w:t>
      </w:r>
      <w:r>
        <w:rPr>
          <w:b/>
        </w:rPr>
        <w:t xml:space="preserve">scripture, </w:t>
      </w:r>
      <w:r>
        <w:rPr>
          <w:b/>
        </w:rPr>
        <w:t xml:space="preserve">fluke, </w:t>
      </w:r>
      <w:r>
        <w:rPr>
          <w:b/>
        </w:rPr>
        <w:t xml:space="preserve">latent, </w:t>
      </w:r>
      <w:r>
        <w:rPr>
          <w:b/>
        </w:rPr>
        <w:t xml:space="preserve">ungrudging, </w:t>
      </w:r>
      <w:r>
        <w:rPr>
          <w:b/>
        </w:rPr>
        <w:t xml:space="preserve">elated, </w:t>
      </w:r>
      <w:r>
        <w:rPr>
          <w:b/>
        </w:rPr>
        <w:t xml:space="preserve">upfront, </w:t>
      </w:r>
      <w:r>
        <w:rPr>
          <w:b/>
        </w:rPr>
        <w:t xml:space="preserve">toil, </w:t>
      </w:r>
      <w:r>
        <w:rPr>
          <w:b/>
        </w:rPr>
        <w:t xml:space="preserve">flit, </w:t>
      </w:r>
      <w:r>
        <w:rPr>
          <w:b/>
        </w:rPr>
        <w:t xml:space="preserve">multiplicity, </w:t>
      </w:r>
      <w:r>
        <w:rPr>
          <w:b/>
        </w:rPr>
        <w:t xml:space="preserve">behoove, </w:t>
      </w:r>
      <w:r>
        <w:rPr>
          <w:b/>
        </w:rPr>
        <w:t xml:space="preserve">informer, </w:t>
      </w:r>
      <w:r>
        <w:rPr>
          <w:b/>
        </w:rPr>
        <w:t xml:space="preserve">empower, </w:t>
      </w:r>
      <w:r>
        <w:rPr>
          <w:b/>
        </w:rPr>
        <w:t xml:space="preserve">vicinity, </w:t>
      </w:r>
      <w:r>
        <w:rPr>
          <w:b/>
        </w:rPr>
        <w:t xml:space="preserve">footle, </w:t>
      </w:r>
      <w:r>
        <w:rPr>
          <w:b/>
        </w:rPr>
        <w:t xml:space="preserve">damp, </w:t>
      </w:r>
      <w:r>
        <w:rPr>
          <w:b/>
        </w:rPr>
        <w:t xml:space="preserve">deadlock, </w:t>
      </w:r>
      <w:r>
        <w:rPr>
          <w:b/>
        </w:rPr>
        <w:t xml:space="preserve">restorative, </w:t>
      </w:r>
      <w:r>
        <w:rPr>
          <w:b/>
        </w:rPr>
        <w:t xml:space="preserve">ponder, </w:t>
      </w:r>
      <w:r>
        <w:rPr>
          <w:b/>
        </w:rPr>
        <w:t xml:space="preserve">striated, </w:t>
      </w:r>
      <w:r>
        <w:rPr>
          <w:b/>
        </w:rPr>
        <w:t xml:space="preserve">canard, </w:t>
      </w:r>
      <w:r>
        <w:rPr>
          <w:b/>
        </w:rPr>
        <w:t xml:space="preserve">morale, </w:t>
      </w:r>
      <w:r>
        <w:rPr>
          <w:b/>
        </w:rPr>
        <w:t xml:space="preserve">sustained, </w:t>
      </w:r>
      <w:r>
        <w:rPr>
          <w:b/>
        </w:rPr>
        <w:t xml:space="preserve">exaltation, </w:t>
      </w:r>
      <w:r>
        <w:rPr>
          <w:b/>
        </w:rPr>
        <w:t xml:space="preserve">substance, </w:t>
      </w:r>
      <w:r>
        <w:rPr>
          <w:b/>
        </w:rPr>
        <w:t xml:space="preserve">slew, </w:t>
      </w:r>
      <w:r>
        <w:rPr>
          <w:b/>
        </w:rPr>
        <w:t xml:space="preserve">lottery, </w:t>
      </w:r>
      <w:r>
        <w:rPr>
          <w:b/>
        </w:rPr>
        <w:t xml:space="preserve">pluralist, </w:t>
      </w:r>
      <w:r>
        <w:rPr>
          <w:b/>
        </w:rPr>
        <w:t xml:space="preserve">relent, </w:t>
      </w:r>
      <w:r>
        <w:rPr>
          <w:b/>
        </w:rPr>
        <w:t xml:space="preserve">sag, </w:t>
      </w:r>
      <w:r>
        <w:rPr>
          <w:b/>
        </w:rPr>
        <w:t xml:space="preserve">welsh, </w:t>
      </w:r>
      <w:r>
        <w:rPr>
          <w:b/>
        </w:rPr>
        <w:t xml:space="preserve">invective, </w:t>
      </w:r>
      <w:r>
        <w:rPr>
          <w:b/>
        </w:rPr>
        <w:t xml:space="preserve">deserter, </w:t>
      </w:r>
      <w:r>
        <w:rPr>
          <w:b/>
        </w:rPr>
        <w:t xml:space="preserve">staid, </w:t>
      </w:r>
      <w:r>
        <w:rPr>
          <w:b/>
        </w:rPr>
        <w:t xml:space="preserve">lean, </w:t>
      </w:r>
      <w:r>
        <w:rPr>
          <w:b/>
        </w:rPr>
        <w:t xml:space="preserve">jovial, </w:t>
      </w:r>
      <w:r>
        <w:rPr>
          <w:b/>
        </w:rPr>
        <w:t xml:space="preserve">libelous, </w:t>
      </w:r>
      <w:r>
        <w:rPr>
          <w:b/>
        </w:rPr>
        <w:t xml:space="preserve">advert, </w:t>
      </w:r>
      <w:r>
        <w:rPr>
          <w:b/>
        </w:rPr>
        <w:t xml:space="preserve">inveigh, </w:t>
      </w:r>
      <w:r>
        <w:rPr>
          <w:b/>
        </w:rPr>
        <w:t xml:space="preserve">lithe, </w:t>
      </w:r>
      <w:r>
        <w:rPr>
          <w:b/>
        </w:rPr>
        <w:t xml:space="preserve">forbidding, </w:t>
      </w:r>
      <w:r>
        <w:rPr>
          <w:b/>
        </w:rPr>
        <w:t xml:space="preserve">amiable, </w:t>
      </w:r>
      <w:r>
        <w:rPr>
          <w:b/>
        </w:rPr>
        <w:t xml:space="preserve">bleary, </w:t>
      </w:r>
      <w:r>
        <w:rPr>
          <w:b/>
        </w:rPr>
        <w:t xml:space="preserve">clasp, </w:t>
      </w:r>
      <w:r>
        <w:rPr>
          <w:b/>
        </w:rPr>
        <w:t xml:space="preserve">tract, </w:t>
      </w:r>
      <w:r>
        <w:rPr>
          <w:b/>
        </w:rPr>
        <w:t xml:space="preserve">spiel, </w:t>
      </w:r>
      <w:r>
        <w:rPr>
          <w:b/>
        </w:rPr>
        <w:t xml:space="preserve">iota, </w:t>
      </w:r>
      <w:r>
        <w:rPr>
          <w:b/>
        </w:rPr>
        <w:t xml:space="preserve">insouciant, </w:t>
      </w:r>
      <w:r>
        <w:rPr>
          <w:b/>
        </w:rPr>
        <w:t xml:space="preserve">gulp, </w:t>
      </w:r>
      <w:r>
        <w:rPr>
          <w:b/>
        </w:rPr>
        <w:t xml:space="preserve">beam, </w:t>
      </w:r>
      <w:r>
        <w:rPr>
          <w:b/>
        </w:rPr>
        <w:t xml:space="preserve">stolid, </w:t>
      </w:r>
      <w:r>
        <w:rPr>
          <w:b/>
        </w:rPr>
        <w:t xml:space="preserve">piddling, </w:t>
      </w:r>
      <w:r>
        <w:rPr>
          <w:b/>
        </w:rPr>
        <w:t xml:space="preserve">bonny, </w:t>
      </w:r>
      <w:r>
        <w:rPr>
          <w:b/>
        </w:rPr>
        <w:t xml:space="preserve">incision, </w:t>
      </w:r>
      <w:r>
        <w:rPr>
          <w:b/>
        </w:rPr>
        <w:t xml:space="preserve">pact, </w:t>
      </w:r>
      <w:r>
        <w:rPr>
          <w:b/>
        </w:rPr>
        <w:t xml:space="preserve">glimpse, </w:t>
      </w:r>
      <w:r>
        <w:rPr>
          <w:b/>
        </w:rPr>
        <w:t xml:space="preserve">polemic, </w:t>
      </w:r>
      <w:r>
        <w:rPr>
          <w:b/>
        </w:rPr>
        <w:t xml:space="preserve">garbled, </w:t>
      </w:r>
      <w:r>
        <w:rPr>
          <w:b/>
        </w:rPr>
        <w:t xml:space="preserve">diversity, </w:t>
      </w:r>
      <w:r>
        <w:rPr>
          <w:b/>
        </w:rPr>
        <w:t xml:space="preserve">jocund, </w:t>
      </w:r>
      <w:r>
        <w:rPr>
          <w:b/>
        </w:rPr>
        <w:t xml:space="preserve">meek, </w:t>
      </w:r>
      <w:r>
        <w:rPr>
          <w:b/>
        </w:rPr>
        <w:t xml:space="preserve">sorcery, </w:t>
      </w:r>
      <w:r>
        <w:rPr>
          <w:b/>
        </w:rPr>
        <w:t xml:space="preserve">antic, </w:t>
      </w:r>
      <w:r>
        <w:rPr>
          <w:b/>
        </w:rPr>
        <w:t xml:space="preserve">crescendo, </w:t>
      </w:r>
      <w:r>
        <w:rPr>
          <w:b/>
        </w:rPr>
        <w:t xml:space="preserve">hobble, </w:t>
      </w:r>
      <w:r>
        <w:rPr>
          <w:b/>
        </w:rPr>
        <w:t xml:space="preserve">pillage, </w:t>
      </w:r>
      <w:r>
        <w:rPr>
          <w:b/>
        </w:rPr>
        <w:t xml:space="preserve">unprepossessing, </w:t>
      </w:r>
      <w:r>
        <w:rPr>
          <w:b/>
        </w:rPr>
        <w:t xml:space="preserve">chaos, </w:t>
      </w:r>
      <w:r>
        <w:rPr>
          <w:b/>
        </w:rPr>
        <w:t xml:space="preserve">dank, </w:t>
      </w:r>
      <w:r>
        <w:rPr>
          <w:b/>
        </w:rPr>
        <w:t xml:space="preserve">peaky, </w:t>
      </w:r>
      <w:r>
        <w:rPr>
          <w:b/>
        </w:rPr>
        <w:t xml:space="preserve">recall, </w:t>
      </w:r>
      <w:r>
        <w:rPr>
          <w:b/>
        </w:rPr>
        <w:t xml:space="preserve">acarpous, </w:t>
      </w:r>
      <w:r>
        <w:rPr>
          <w:b/>
        </w:rPr>
        <w:t xml:space="preserve">adherent, </w:t>
      </w:r>
      <w:r>
        <w:rPr>
          <w:b/>
        </w:rPr>
        <w:t xml:space="preserve">nag, </w:t>
      </w:r>
      <w:r>
        <w:rPr>
          <w:b/>
        </w:rPr>
        <w:t xml:space="preserve">escort, </w:t>
      </w:r>
      <w:r>
        <w:rPr>
          <w:b/>
        </w:rPr>
        <w:t xml:space="preserve">ruthlessness, </w:t>
      </w:r>
      <w:r>
        <w:rPr>
          <w:b/>
        </w:rPr>
        <w:t xml:space="preserve">gustation, </w:t>
      </w:r>
      <w:r>
        <w:rPr>
          <w:b/>
        </w:rPr>
        <w:t xml:space="preserve">swamp, </w:t>
      </w:r>
      <w:r>
        <w:rPr>
          <w:b/>
        </w:rPr>
        <w:t xml:space="preserve">terminal, </w:t>
      </w:r>
      <w:r>
        <w:rPr>
          <w:b/>
        </w:rPr>
        <w:t xml:space="preserve">tilt, </w:t>
      </w:r>
      <w:r>
        <w:rPr>
          <w:b/>
        </w:rPr>
        <w:t xml:space="preserve">secretive, </w:t>
      </w:r>
      <w:r>
        <w:rPr>
          <w:b/>
        </w:rPr>
        <w:t xml:space="preserve">coddle, </w:t>
      </w:r>
      <w:r>
        <w:rPr>
          <w:b/>
        </w:rPr>
        <w:t xml:space="preserve">narcissist, </w:t>
      </w:r>
      <w:r>
        <w:rPr>
          <w:b/>
        </w:rPr>
        <w:t xml:space="preserve">panic, </w:t>
      </w:r>
      <w:r>
        <w:rPr>
          <w:b/>
        </w:rPr>
        <w:t xml:space="preserve">slump, </w:t>
      </w:r>
      <w:r>
        <w:rPr>
          <w:b/>
        </w:rPr>
        <w:t xml:space="preserve">lissome, </w:t>
      </w:r>
      <w:r>
        <w:rPr>
          <w:b/>
        </w:rPr>
        <w:t xml:space="preserve">excitability, </w:t>
      </w:r>
      <w:r>
        <w:rPr>
          <w:b/>
        </w:rPr>
        <w:t xml:space="preserve">damn, </w:t>
      </w:r>
      <w:r>
        <w:rPr>
          <w:b/>
        </w:rPr>
        <w:t xml:space="preserve">parch, </w:t>
      </w:r>
      <w:r>
        <w:rPr>
          <w:b/>
        </w:rPr>
        <w:t xml:space="preserve">table, </w:t>
      </w:r>
      <w:r>
        <w:rPr>
          <w:b/>
        </w:rPr>
        <w:t xml:space="preserve">goldbrick, </w:t>
      </w:r>
      <w:r>
        <w:rPr>
          <w:b/>
        </w:rPr>
        <w:t xml:space="preserve">mutter, </w:t>
      </w:r>
      <w:r>
        <w:rPr>
          <w:b/>
        </w:rPr>
        <w:t xml:space="preserve">bombast, </w:t>
      </w:r>
      <w:r>
        <w:rPr>
          <w:b/>
        </w:rPr>
        <w:t xml:space="preserve">glower, </w:t>
      </w:r>
      <w:r>
        <w:rPr>
          <w:b/>
        </w:rPr>
        <w:t xml:space="preserve">muse, </w:t>
      </w:r>
      <w:r>
        <w:rPr>
          <w:b/>
        </w:rPr>
        <w:t xml:space="preserve">expel, </w:t>
      </w:r>
      <w:r>
        <w:rPr>
          <w:b/>
        </w:rPr>
        <w:t xml:space="preserve">endue, </w:t>
      </w:r>
      <w:r>
        <w:rPr>
          <w:b/>
        </w:rPr>
        <w:t xml:space="preserve">protocol, </w:t>
      </w:r>
      <w:r>
        <w:rPr>
          <w:b/>
        </w:rPr>
        <w:t xml:space="preserve">parity, </w:t>
      </w:r>
      <w:r>
        <w:rPr>
          <w:b/>
        </w:rPr>
        <w:t xml:space="preserve">passe, </w:t>
      </w:r>
      <w:r>
        <w:rPr>
          <w:b/>
        </w:rPr>
        <w:t xml:space="preserve">monograph, </w:t>
      </w:r>
      <w:r>
        <w:rPr>
          <w:b/>
        </w:rPr>
        <w:t xml:space="preserve">impose, </w:t>
      </w:r>
      <w:r>
        <w:rPr>
          <w:b/>
        </w:rPr>
        <w:t xml:space="preserve">install, </w:t>
      </w:r>
      <w:r>
        <w:rPr>
          <w:b/>
        </w:rPr>
        <w:t xml:space="preserve">hymn, </w:t>
      </w:r>
      <w:r>
        <w:rPr>
          <w:b/>
        </w:rPr>
        <w:t xml:space="preserve">senile, </w:t>
      </w:r>
      <w:r>
        <w:rPr>
          <w:b/>
        </w:rPr>
        <w:t xml:space="preserve">detraction, </w:t>
      </w:r>
      <w:r>
        <w:rPr>
          <w:b/>
        </w:rPr>
        <w:t xml:space="preserve">epithet, </w:t>
      </w:r>
      <w:r>
        <w:rPr>
          <w:b/>
        </w:rPr>
        <w:t xml:space="preserve">captivate, </w:t>
      </w:r>
      <w:r>
        <w:rPr>
          <w:b/>
        </w:rPr>
        <w:t xml:space="preserve">prognosticate, </w:t>
      </w:r>
      <w:r>
        <w:rPr>
          <w:b/>
        </w:rPr>
        <w:t xml:space="preserve">sloppy, </w:t>
      </w:r>
      <w:r>
        <w:rPr>
          <w:b/>
        </w:rPr>
        <w:t xml:space="preserve">den, </w:t>
      </w:r>
      <w:r>
        <w:rPr>
          <w:b/>
        </w:rPr>
        <w:t xml:space="preserve">advocate, </w:t>
      </w:r>
      <w:r>
        <w:rPr>
          <w:b/>
        </w:rPr>
        <w:t xml:space="preserve">gauche, </w:t>
      </w:r>
      <w:r>
        <w:rPr>
          <w:b/>
        </w:rPr>
        <w:t xml:space="preserve">greenhorn, </w:t>
      </w:r>
      <w:r>
        <w:rPr>
          <w:b/>
        </w:rPr>
        <w:t xml:space="preserve">rewarding, </w:t>
      </w:r>
      <w:r>
        <w:rPr>
          <w:b/>
        </w:rPr>
        <w:t xml:space="preserve">projectile, </w:t>
      </w:r>
      <w:r>
        <w:rPr>
          <w:b/>
        </w:rPr>
        <w:t xml:space="preserve">punctilious, </w:t>
      </w:r>
      <w:r>
        <w:rPr>
          <w:b/>
        </w:rPr>
        <w:t xml:space="preserve">scintillate, </w:t>
      </w:r>
      <w:r>
        <w:rPr>
          <w:b/>
        </w:rPr>
        <w:t xml:space="preserve">skirmish, </w:t>
      </w:r>
      <w:r>
        <w:rPr>
          <w:b/>
        </w:rPr>
        <w:t xml:space="preserve">scurry, </w:t>
      </w:r>
      <w:r>
        <w:rPr>
          <w:b/>
        </w:rPr>
        <w:t xml:space="preserve">deviate, </w:t>
      </w:r>
      <w:r>
        <w:rPr>
          <w:b/>
        </w:rPr>
        <w:t xml:space="preserve">smirk, </w:t>
      </w:r>
      <w:r>
        <w:rPr>
          <w:b/>
        </w:rPr>
        <w:t xml:space="preserve">lust, </w:t>
      </w:r>
      <w:r>
        <w:rPr>
          <w:b/>
        </w:rPr>
        <w:t xml:space="preserve">wrought, </w:t>
      </w:r>
      <w:r>
        <w:rPr>
          <w:b/>
        </w:rPr>
        <w:t xml:space="preserve">aristocracy, </w:t>
      </w:r>
      <w:r>
        <w:rPr>
          <w:b/>
        </w:rPr>
        <w:t xml:space="preserve">flossy, </w:t>
      </w:r>
      <w:r>
        <w:rPr>
          <w:b/>
        </w:rPr>
        <w:t xml:space="preserve">grovel, </w:t>
      </w:r>
      <w:r>
        <w:rPr>
          <w:b/>
        </w:rPr>
        <w:t xml:space="preserve">sift, </w:t>
      </w:r>
      <w:r>
        <w:rPr>
          <w:b/>
        </w:rPr>
        <w:t xml:space="preserve">wage, </w:t>
      </w:r>
      <w:r>
        <w:rPr>
          <w:b/>
        </w:rPr>
        <w:t xml:space="preserve">straiten, </w:t>
      </w:r>
      <w:r>
        <w:rPr>
          <w:b/>
        </w:rPr>
        <w:t xml:space="preserve">encyclopedic, </w:t>
      </w:r>
      <w:r>
        <w:rPr>
          <w:b/>
        </w:rPr>
        <w:t xml:space="preserve">slippage, </w:t>
      </w:r>
      <w:r>
        <w:rPr>
          <w:b/>
        </w:rPr>
        <w:t xml:space="preserve">sever, </w:t>
      </w:r>
      <w:r>
        <w:rPr>
          <w:b/>
        </w:rPr>
        <w:t xml:space="preserve">incertitude, </w:t>
      </w:r>
      <w:r>
        <w:rPr>
          <w:b/>
        </w:rPr>
        <w:t xml:space="preserve">treachery, </w:t>
      </w:r>
      <w:r>
        <w:rPr>
          <w:b/>
        </w:rPr>
        <w:t xml:space="preserve">levelheaded, </w:t>
      </w:r>
      <w:r>
        <w:rPr>
          <w:b/>
        </w:rPr>
        <w:t xml:space="preserve">coruscate, </w:t>
      </w:r>
      <w:r>
        <w:rPr>
          <w:b/>
        </w:rPr>
        <w:t xml:space="preserve">funky, </w:t>
      </w:r>
      <w:r>
        <w:rPr>
          <w:b/>
        </w:rPr>
        <w:t xml:space="preserve">delirium, </w:t>
      </w:r>
      <w:r>
        <w:rPr>
          <w:b/>
        </w:rPr>
        <w:t xml:space="preserve">mope, </w:t>
      </w:r>
      <w:r>
        <w:rPr>
          <w:b/>
        </w:rPr>
        <w:t xml:space="preserve">juxtapose, </w:t>
      </w:r>
      <w:r>
        <w:rPr>
          <w:b/>
        </w:rPr>
        <w:t xml:space="preserve">inkling, </w:t>
      </w:r>
      <w:r>
        <w:rPr>
          <w:b/>
        </w:rPr>
        <w:t xml:space="preserve">debris, </w:t>
      </w:r>
      <w:r>
        <w:rPr>
          <w:b/>
        </w:rPr>
        <w:t xml:space="preserve">regurgitate, </w:t>
      </w:r>
      <w:r>
        <w:rPr>
          <w:b/>
        </w:rPr>
        <w:t xml:space="preserve">glamor, </w:t>
      </w:r>
      <w:r>
        <w:rPr>
          <w:b/>
        </w:rPr>
        <w:t xml:space="preserve">wallop, </w:t>
      </w:r>
      <w:r>
        <w:rPr>
          <w:b/>
        </w:rPr>
        <w:t xml:space="preserve">advisable, </w:t>
      </w:r>
      <w:r>
        <w:rPr>
          <w:b/>
        </w:rPr>
        <w:t xml:space="preserve">slattern, </w:t>
      </w:r>
      <w:r>
        <w:rPr>
          <w:b/>
        </w:rPr>
        <w:t xml:space="preserve">hoe, </w:t>
      </w:r>
      <w:r>
        <w:rPr>
          <w:b/>
        </w:rPr>
        <w:t xml:space="preserve">tart, </w:t>
      </w:r>
      <w:r>
        <w:rPr>
          <w:b/>
        </w:rPr>
        <w:t xml:space="preserve">stupor, </w:t>
      </w:r>
      <w:r>
        <w:rPr>
          <w:b/>
        </w:rPr>
        <w:t xml:space="preserve">resentment, </w:t>
      </w:r>
      <w:r>
        <w:rPr>
          <w:b/>
        </w:rPr>
        <w:t xml:space="preserve">mince, </w:t>
      </w:r>
      <w:r>
        <w:rPr>
          <w:b/>
        </w:rPr>
        <w:t xml:space="preserve">supreme, </w:t>
      </w:r>
      <w:r>
        <w:rPr>
          <w:b/>
        </w:rPr>
        <w:t xml:space="preserve">brace, </w:t>
      </w:r>
      <w:r>
        <w:rPr>
          <w:b/>
        </w:rPr>
        <w:t xml:space="preserve">murmur, </w:t>
      </w:r>
      <w:r>
        <w:rPr>
          <w:b/>
        </w:rPr>
        <w:t xml:space="preserve">extenuate, </w:t>
      </w:r>
      <w:r>
        <w:rPr>
          <w:b/>
        </w:rPr>
        <w:t xml:space="preserve">fancied, </w:t>
      </w:r>
      <w:r>
        <w:rPr>
          <w:b/>
        </w:rPr>
        <w:t xml:space="preserve">spasmodic, </w:t>
      </w:r>
      <w:r>
        <w:rPr>
          <w:b/>
        </w:rPr>
        <w:t xml:space="preserve">refraction, </w:t>
      </w:r>
      <w:r>
        <w:rPr>
          <w:b/>
        </w:rPr>
        <w:t xml:space="preserve">matriculate, </w:t>
      </w:r>
      <w:r>
        <w:rPr>
          <w:b/>
        </w:rPr>
        <w:t xml:space="preserve">drench, </w:t>
      </w:r>
      <w:r>
        <w:rPr>
          <w:b/>
        </w:rPr>
        <w:t xml:space="preserve">grit, </w:t>
      </w:r>
      <w:r>
        <w:rPr>
          <w:b/>
        </w:rPr>
        <w:t xml:space="preserve">mulish, </w:t>
      </w:r>
      <w:r>
        <w:rPr>
          <w:b/>
        </w:rPr>
        <w:t xml:space="preserve">gesture, </w:t>
      </w:r>
      <w:r>
        <w:rPr>
          <w:b/>
        </w:rPr>
        <w:t xml:space="preserve">remonstrate, </w:t>
      </w:r>
      <w:r>
        <w:rPr>
          <w:b/>
        </w:rPr>
        <w:t xml:space="preserve">buffet, </w:t>
      </w:r>
      <w:r>
        <w:rPr>
          <w:b/>
        </w:rPr>
        <w:t xml:space="preserve">rudder, </w:t>
      </w:r>
      <w:r>
        <w:rPr>
          <w:b/>
        </w:rPr>
        <w:t xml:space="preserve">sticky, </w:t>
      </w:r>
      <w:r>
        <w:rPr>
          <w:b/>
        </w:rPr>
        <w:t xml:space="preserve">carbohydrate, </w:t>
      </w:r>
      <w:r>
        <w:rPr>
          <w:b/>
        </w:rPr>
        <w:t xml:space="preserve">hanker, </w:t>
      </w:r>
      <w:r>
        <w:rPr>
          <w:b/>
        </w:rPr>
        <w:t xml:space="preserve">membrane, </w:t>
      </w:r>
      <w:r>
        <w:rPr>
          <w:b/>
        </w:rPr>
        <w:t xml:space="preserve">staunch, </w:t>
      </w:r>
      <w:r>
        <w:rPr>
          <w:b/>
        </w:rPr>
        <w:t xml:space="preserve">jar, </w:t>
      </w:r>
      <w:r>
        <w:rPr>
          <w:b/>
        </w:rPr>
        <w:t xml:space="preserve">utter, </w:t>
      </w:r>
      <w:r>
        <w:rPr>
          <w:b/>
        </w:rPr>
        <w:t xml:space="preserve">luster, </w:t>
      </w:r>
      <w:r>
        <w:rPr>
          <w:b/>
        </w:rPr>
        <w:t xml:space="preserve">catharsis, </w:t>
      </w:r>
      <w:r>
        <w:rPr>
          <w:b/>
        </w:rPr>
        <w:t xml:space="preserve">cogitate, </w:t>
      </w:r>
      <w:r>
        <w:rPr>
          <w:b/>
        </w:rPr>
        <w:t xml:space="preserve">chauvinistic, </w:t>
      </w:r>
      <w:r>
        <w:rPr>
          <w:b/>
        </w:rPr>
        <w:t xml:space="preserve">penicillin, </w:t>
      </w:r>
      <w:r>
        <w:rPr>
          <w:b/>
        </w:rPr>
        <w:t xml:space="preserve">quail, </w:t>
      </w:r>
      <w:r>
        <w:rPr>
          <w:b/>
        </w:rPr>
        <w:t xml:space="preserve">distress, </w:t>
      </w:r>
      <w:r>
        <w:rPr>
          <w:b/>
        </w:rPr>
        <w:t xml:space="preserve">bullion, </w:t>
      </w:r>
      <w:r>
        <w:rPr>
          <w:b/>
        </w:rPr>
        <w:t xml:space="preserve">rescission, </w:t>
      </w:r>
      <w:r>
        <w:rPr>
          <w:b/>
        </w:rPr>
        <w:t xml:space="preserve">wicked, </w:t>
      </w:r>
      <w:r>
        <w:rPr>
          <w:b/>
        </w:rPr>
        <w:t xml:space="preserve">satiny, </w:t>
      </w:r>
      <w:r>
        <w:rPr>
          <w:b/>
        </w:rPr>
        <w:t xml:space="preserve">crabbed, </w:t>
      </w:r>
      <w:r>
        <w:rPr>
          <w:b/>
        </w:rPr>
        <w:t xml:space="preserve">effrontery, </w:t>
      </w:r>
      <w:r>
        <w:rPr>
          <w:b/>
        </w:rPr>
        <w:t xml:space="preserve">budget, </w:t>
      </w:r>
      <w:r>
        <w:rPr>
          <w:b/>
        </w:rPr>
        <w:t xml:space="preserve">plumber, </w:t>
      </w:r>
      <w:r>
        <w:rPr>
          <w:b/>
        </w:rPr>
        <w:t xml:space="preserve">unkempt, </w:t>
      </w:r>
      <w:r>
        <w:rPr>
          <w:b/>
        </w:rPr>
        <w:t xml:space="preserve">vacuous, </w:t>
      </w:r>
      <w:r>
        <w:rPr>
          <w:b/>
        </w:rPr>
        <w:t xml:space="preserve">consonant, </w:t>
      </w:r>
      <w:r>
        <w:rPr>
          <w:b/>
        </w:rPr>
        <w:t xml:space="preserve">rupture, </w:t>
      </w:r>
      <w:r>
        <w:rPr>
          <w:b/>
        </w:rPr>
        <w:t xml:space="preserve">swear, </w:t>
      </w:r>
      <w:r>
        <w:rPr>
          <w:b/>
        </w:rPr>
        <w:t xml:space="preserve">maleficent, </w:t>
      </w:r>
      <w:r>
        <w:rPr>
          <w:b/>
        </w:rPr>
        <w:t xml:space="preserve">tranquility, </w:t>
      </w:r>
      <w:r>
        <w:rPr>
          <w:b/>
        </w:rPr>
        <w:t xml:space="preserve">discombobulated, </w:t>
      </w:r>
      <w:r>
        <w:rPr>
          <w:b/>
        </w:rPr>
        <w:t xml:space="preserve">maunder, </w:t>
      </w:r>
      <w:r>
        <w:rPr>
          <w:b/>
        </w:rPr>
        <w:t xml:space="preserve">finagle, </w:t>
      </w:r>
      <w:r>
        <w:rPr>
          <w:b/>
        </w:rPr>
        <w:t xml:space="preserve">illusive, </w:t>
      </w:r>
      <w:r>
        <w:rPr>
          <w:b/>
        </w:rPr>
        <w:t xml:space="preserve">tatter, </w:t>
      </w:r>
      <w:r>
        <w:rPr>
          <w:b/>
        </w:rPr>
        <w:t xml:space="preserve">vest, </w:t>
      </w:r>
      <w:r>
        <w:rPr>
          <w:b/>
        </w:rPr>
        <w:t xml:space="preserve">stroll, </w:t>
      </w:r>
      <w:r>
        <w:rPr>
          <w:b/>
        </w:rPr>
        <w:t xml:space="preserve">coma, </w:t>
      </w:r>
      <w:r>
        <w:rPr>
          <w:b/>
        </w:rPr>
        <w:t xml:space="preserve">entirety, </w:t>
      </w:r>
      <w:r>
        <w:rPr>
          <w:b/>
        </w:rPr>
        <w:t xml:space="preserve">whisper, </w:t>
      </w:r>
      <w:r>
        <w:rPr>
          <w:b/>
        </w:rPr>
        <w:t xml:space="preserve">lace, </w:t>
      </w:r>
      <w:r>
        <w:rPr>
          <w:b/>
        </w:rPr>
        <w:t xml:space="preserve">seasoned, </w:t>
      </w:r>
      <w:r>
        <w:rPr>
          <w:b/>
        </w:rPr>
        <w:t xml:space="preserve">celebrated, </w:t>
      </w:r>
      <w:r>
        <w:rPr>
          <w:b/>
        </w:rPr>
        <w:t xml:space="preserve">brake, </w:t>
      </w:r>
      <w:r>
        <w:rPr>
          <w:b/>
        </w:rPr>
        <w:t xml:space="preserve">forge, </w:t>
      </w:r>
      <w:r>
        <w:rPr>
          <w:b/>
        </w:rPr>
        <w:t xml:space="preserve">needle, </w:t>
      </w:r>
      <w:r>
        <w:rPr>
          <w:b/>
        </w:rPr>
        <w:t xml:space="preserve">brackish, </w:t>
      </w:r>
      <w:r>
        <w:rPr>
          <w:b/>
        </w:rPr>
        <w:t xml:space="preserve">saucy, </w:t>
      </w:r>
      <w:r>
        <w:rPr>
          <w:b/>
        </w:rPr>
        <w:t xml:space="preserve">kin, </w:t>
      </w:r>
      <w:r>
        <w:rPr>
          <w:b/>
        </w:rPr>
        <w:t xml:space="preserve">masticate, </w:t>
      </w:r>
      <w:r>
        <w:rPr>
          <w:b/>
        </w:rPr>
        <w:t xml:space="preserve">spell, </w:t>
      </w:r>
      <w:r>
        <w:rPr>
          <w:b/>
        </w:rPr>
        <w:t xml:space="preserve">positions, </w:t>
      </w:r>
      <w:r>
        <w:rPr>
          <w:b/>
        </w:rPr>
        <w:t xml:space="preserve">bazaar, </w:t>
      </w:r>
      <w:r>
        <w:rPr>
          <w:b/>
        </w:rPr>
        <w:t xml:space="preserve">locus, </w:t>
      </w:r>
      <w:r>
        <w:rPr>
          <w:b/>
        </w:rPr>
        <w:t xml:space="preserve">epideictic, </w:t>
      </w:r>
      <w:r>
        <w:rPr>
          <w:b/>
        </w:rPr>
        <w:t xml:space="preserve">premium, </w:t>
      </w:r>
      <w:r>
        <w:rPr>
          <w:b/>
        </w:rPr>
        <w:t xml:space="preserve">scrutable, </w:t>
      </w:r>
      <w:r>
        <w:rPr>
          <w:b/>
        </w:rPr>
        <w:t xml:space="preserve">purgatory, </w:t>
      </w:r>
      <w:r>
        <w:rPr>
          <w:b/>
        </w:rPr>
        <w:t xml:space="preserve">scald, </w:t>
      </w:r>
      <w:r>
        <w:rPr>
          <w:b/>
        </w:rPr>
        <w:t xml:space="preserve">inspiration, </w:t>
      </w:r>
      <w:r>
        <w:rPr>
          <w:b/>
        </w:rPr>
        <w:t xml:space="preserve">slake, </w:t>
      </w:r>
      <w:r>
        <w:rPr>
          <w:b/>
        </w:rPr>
        <w:t xml:space="preserve">scandal, </w:t>
      </w:r>
      <w:r>
        <w:rPr>
          <w:b/>
        </w:rPr>
        <w:t xml:space="preserve">coagulate, </w:t>
      </w:r>
      <w:r>
        <w:rPr>
          <w:b/>
        </w:rPr>
        <w:t xml:space="preserve">thaw, </w:t>
      </w:r>
      <w:r>
        <w:rPr>
          <w:b/>
        </w:rPr>
        <w:t xml:space="preserve">pastiche, </w:t>
      </w:r>
      <w:r>
        <w:rPr>
          <w:b/>
        </w:rPr>
        <w:t xml:space="preserve">pedestal, </w:t>
      </w:r>
      <w:r>
        <w:rPr>
          <w:b/>
        </w:rPr>
        <w:t xml:space="preserve">derogate, </w:t>
      </w:r>
      <w:r>
        <w:rPr>
          <w:b/>
        </w:rPr>
        <w:t xml:space="preserve">extricate, </w:t>
      </w:r>
      <w:r>
        <w:rPr>
          <w:b/>
        </w:rPr>
        <w:t xml:space="preserve">neologism, </w:t>
      </w:r>
      <w:r>
        <w:rPr>
          <w:b/>
        </w:rPr>
        <w:t xml:space="preserve">regress, </w:t>
      </w:r>
      <w:r>
        <w:rPr>
          <w:b/>
        </w:rPr>
        <w:t xml:space="preserve">externalize, </w:t>
      </w:r>
      <w:r>
        <w:rPr>
          <w:b/>
        </w:rPr>
        <w:t xml:space="preserve">lasso, </w:t>
      </w:r>
      <w:r>
        <w:rPr>
          <w:b/>
        </w:rPr>
        <w:t xml:space="preserve">comma, </w:t>
      </w:r>
      <w:r>
        <w:rPr>
          <w:b/>
        </w:rPr>
        <w:t xml:space="preserve">quotidian, </w:t>
      </w:r>
      <w:r>
        <w:rPr>
          <w:b/>
        </w:rPr>
        <w:t xml:space="preserve">bonhomie, </w:t>
      </w:r>
      <w:r>
        <w:rPr>
          <w:b/>
        </w:rPr>
        <w:t xml:space="preserve">accost, </w:t>
      </w:r>
      <w:r>
        <w:rPr>
          <w:b/>
        </w:rPr>
        <w:t xml:space="preserve">readily, </w:t>
      </w:r>
      <w:r>
        <w:rPr>
          <w:b/>
        </w:rPr>
        <w:t xml:space="preserve">chaste, </w:t>
      </w:r>
      <w:r>
        <w:rPr>
          <w:b/>
        </w:rPr>
        <w:t xml:space="preserve">lurch, </w:t>
      </w:r>
      <w:r>
        <w:rPr>
          <w:b/>
        </w:rPr>
        <w:t xml:space="preserve">befoul, </w:t>
      </w:r>
      <w:r>
        <w:rPr>
          <w:b/>
        </w:rPr>
        <w:t xml:space="preserve">legislature, </w:t>
      </w:r>
      <w:r>
        <w:rPr>
          <w:b/>
        </w:rPr>
        <w:t xml:space="preserve">faze, </w:t>
      </w:r>
      <w:r>
        <w:rPr>
          <w:b/>
        </w:rPr>
        <w:t xml:space="preserve">caulk, </w:t>
      </w:r>
      <w:r>
        <w:rPr>
          <w:b/>
        </w:rPr>
        <w:t xml:space="preserve">croon, </w:t>
      </w:r>
      <w:r>
        <w:rPr>
          <w:b/>
        </w:rPr>
        <w:t xml:space="preserve">eloquence, </w:t>
      </w:r>
      <w:r>
        <w:rPr>
          <w:b/>
        </w:rPr>
        <w:t xml:space="preserve">penury, </w:t>
      </w:r>
      <w:r>
        <w:rPr>
          <w:b/>
        </w:rPr>
        <w:t xml:space="preserve">disengage, </w:t>
      </w:r>
      <w:r>
        <w:rPr>
          <w:b/>
        </w:rPr>
        <w:t xml:space="preserve">deed, </w:t>
      </w:r>
      <w:r>
        <w:rPr>
          <w:b/>
        </w:rPr>
        <w:t xml:space="preserve">raff, </w:t>
      </w:r>
      <w:r>
        <w:rPr>
          <w:b/>
        </w:rPr>
        <w:t xml:space="preserve">nugatory, </w:t>
      </w:r>
      <w:r>
        <w:rPr>
          <w:b/>
        </w:rPr>
        <w:t xml:space="preserve">plague, </w:t>
      </w:r>
      <w:r>
        <w:rPr>
          <w:b/>
        </w:rPr>
        <w:t xml:space="preserve">imbecile, </w:t>
      </w:r>
      <w:r>
        <w:rPr>
          <w:b/>
        </w:rPr>
        <w:t xml:space="preserve">squabble, </w:t>
      </w:r>
      <w:r>
        <w:rPr>
          <w:b/>
        </w:rPr>
        <w:t xml:space="preserve">wrist, </w:t>
      </w:r>
      <w:r>
        <w:rPr>
          <w:b/>
        </w:rPr>
        <w:t xml:space="preserve">slick, </w:t>
      </w:r>
      <w:r>
        <w:rPr>
          <w:b/>
        </w:rPr>
        <w:t xml:space="preserve">interrogate, </w:t>
      </w:r>
      <w:r>
        <w:rPr>
          <w:b/>
        </w:rPr>
        <w:t xml:space="preserve">hoodwink, </w:t>
      </w:r>
      <w:r>
        <w:rPr>
          <w:b/>
        </w:rPr>
        <w:t xml:space="preserve">inappreciable, </w:t>
      </w:r>
      <w:r>
        <w:rPr>
          <w:b/>
        </w:rPr>
        <w:t xml:space="preserve">impel, </w:t>
      </w:r>
      <w:r>
        <w:rPr>
          <w:b/>
        </w:rPr>
        <w:t xml:space="preserve">seamy, </w:t>
      </w:r>
      <w:r>
        <w:rPr>
          <w:b/>
        </w:rPr>
        <w:t xml:space="preserve">fatten, </w:t>
      </w:r>
      <w:r>
        <w:rPr>
          <w:b/>
        </w:rPr>
        <w:t xml:space="preserve">consul, </w:t>
      </w:r>
      <w:r>
        <w:rPr>
          <w:b/>
        </w:rPr>
        <w:t xml:space="preserve">immunity, </w:t>
      </w:r>
      <w:r>
        <w:rPr>
          <w:b/>
        </w:rPr>
        <w:t xml:space="preserve">agitated, </w:t>
      </w:r>
      <w:r>
        <w:rPr>
          <w:b/>
        </w:rPr>
        <w:t xml:space="preserve">encipher, </w:t>
      </w:r>
      <w:r>
        <w:rPr>
          <w:b/>
        </w:rPr>
        <w:t xml:space="preserve">inclement, </w:t>
      </w:r>
      <w:r>
        <w:rPr>
          <w:b/>
        </w:rPr>
        <w:t xml:space="preserve">guttle, </w:t>
      </w:r>
      <w:r>
        <w:rPr>
          <w:b/>
        </w:rPr>
        <w:t xml:space="preserve">cow, </w:t>
      </w:r>
      <w:r>
        <w:rPr>
          <w:b/>
        </w:rPr>
        <w:t xml:space="preserve">slack, </w:t>
      </w:r>
      <w:r>
        <w:rPr>
          <w:b/>
        </w:rPr>
        <w:t xml:space="preserve">extemporize, </w:t>
      </w:r>
      <w:r>
        <w:rPr>
          <w:b/>
        </w:rPr>
        <w:t xml:space="preserve">philology, </w:t>
      </w:r>
      <w:r>
        <w:rPr>
          <w:b/>
        </w:rPr>
        <w:t xml:space="preserve">disproof, </w:t>
      </w:r>
      <w:r>
        <w:rPr>
          <w:b/>
        </w:rPr>
        <w:t xml:space="preserve">pastoral, </w:t>
      </w:r>
      <w:r>
        <w:rPr>
          <w:b/>
        </w:rPr>
        <w:t xml:space="preserve">aerate, </w:t>
      </w:r>
      <w:r>
        <w:rPr>
          <w:b/>
        </w:rPr>
        <w:t xml:space="preserve">frumpy, </w:t>
      </w:r>
      <w:r>
        <w:rPr>
          <w:b/>
        </w:rPr>
        <w:t xml:space="preserve">olfactory, </w:t>
      </w:r>
      <w:r>
        <w:rPr>
          <w:b/>
        </w:rPr>
        <w:t xml:space="preserve">stifle, </w:t>
      </w:r>
      <w:r>
        <w:rPr>
          <w:b/>
        </w:rPr>
        <w:t xml:space="preserve">windfall, </w:t>
      </w:r>
      <w:r>
        <w:rPr>
          <w:b/>
        </w:rPr>
        <w:t xml:space="preserve">noose, </w:t>
      </w:r>
      <w:r>
        <w:rPr>
          <w:b/>
        </w:rPr>
        <w:t xml:space="preserve">ineffable, </w:t>
      </w:r>
      <w:r>
        <w:rPr>
          <w:b/>
        </w:rPr>
        <w:t xml:space="preserve">suggestive, </w:t>
      </w:r>
      <w:r>
        <w:rPr>
          <w:b/>
        </w:rPr>
        <w:t xml:space="preserve">gabble, </w:t>
      </w:r>
      <w:r>
        <w:rPr>
          <w:b/>
        </w:rPr>
        <w:t xml:space="preserve">cronyism, </w:t>
      </w:r>
      <w:r>
        <w:rPr>
          <w:b/>
        </w:rPr>
        <w:t xml:space="preserve">chisel, </w:t>
      </w:r>
      <w:r>
        <w:rPr>
          <w:b/>
        </w:rPr>
        <w:t xml:space="preserve">missive, </w:t>
      </w:r>
      <w:r>
        <w:rPr>
          <w:b/>
        </w:rPr>
        <w:t xml:space="preserve">gild, </w:t>
      </w:r>
      <w:r>
        <w:rPr>
          <w:b/>
        </w:rPr>
        <w:t xml:space="preserve">cadge, </w:t>
      </w:r>
      <w:r>
        <w:rPr>
          <w:b/>
        </w:rPr>
        <w:t xml:space="preserve">conspire, </w:t>
      </w:r>
      <w:r>
        <w:rPr>
          <w:b/>
        </w:rPr>
        <w:t xml:space="preserve">landslide, </w:t>
      </w:r>
      <w:r>
        <w:rPr>
          <w:b/>
        </w:rPr>
        <w:t xml:space="preserve">arson, </w:t>
      </w:r>
      <w:r>
        <w:rPr>
          <w:b/>
        </w:rPr>
        <w:t xml:space="preserve">hunker, </w:t>
      </w:r>
      <w:r>
        <w:rPr>
          <w:b/>
        </w:rPr>
        <w:t xml:space="preserve">runic, </w:t>
      </w:r>
      <w:r>
        <w:rPr>
          <w:b/>
        </w:rPr>
        <w:t xml:space="preserve">drain, </w:t>
      </w:r>
      <w:r>
        <w:rPr>
          <w:b/>
        </w:rPr>
        <w:t xml:space="preserve">hardbitten, </w:t>
      </w:r>
      <w:r>
        <w:rPr>
          <w:b/>
        </w:rPr>
        <w:t xml:space="preserve">interlock, </w:t>
      </w:r>
      <w:r>
        <w:rPr>
          <w:b/>
        </w:rPr>
        <w:t xml:space="preserve">expropriate, </w:t>
      </w:r>
      <w:r>
        <w:rPr>
          <w:b/>
        </w:rPr>
        <w:t xml:space="preserve">prophet, </w:t>
      </w:r>
      <w:r>
        <w:rPr>
          <w:b/>
        </w:rPr>
        <w:t xml:space="preserve">accumulate, </w:t>
      </w:r>
      <w:r>
        <w:rPr>
          <w:b/>
        </w:rPr>
        <w:t xml:space="preserve">mobile, </w:t>
      </w:r>
      <w:r>
        <w:rPr>
          <w:b/>
        </w:rPr>
        <w:t xml:space="preserve">fringe, </w:t>
      </w:r>
      <w:r>
        <w:rPr>
          <w:b/>
        </w:rPr>
        <w:t xml:space="preserve">chase, </w:t>
      </w:r>
      <w:r>
        <w:rPr>
          <w:b/>
        </w:rPr>
        <w:t xml:space="preserve">harangue, </w:t>
      </w:r>
      <w:r>
        <w:rPr>
          <w:b/>
        </w:rPr>
        <w:t xml:space="preserve">repercussion, </w:t>
      </w:r>
      <w:r>
        <w:rPr>
          <w:b/>
        </w:rPr>
        <w:t xml:space="preserve">temporize, </w:t>
      </w:r>
      <w:r>
        <w:rPr>
          <w:b/>
        </w:rPr>
        <w:t xml:space="preserve">presumption, </w:t>
      </w:r>
      <w:r>
        <w:rPr>
          <w:b/>
        </w:rPr>
        <w:t xml:space="preserve">peachy, </w:t>
      </w:r>
      <w:r>
        <w:rPr>
          <w:b/>
        </w:rPr>
        <w:t xml:space="preserve">tasty, </w:t>
      </w:r>
      <w:r>
        <w:rPr>
          <w:b/>
        </w:rPr>
        <w:t xml:space="preserve">verge, </w:t>
      </w:r>
      <w:r>
        <w:rPr>
          <w:b/>
        </w:rPr>
        <w:t xml:space="preserve">prong, </w:t>
      </w:r>
      <w:r>
        <w:rPr>
          <w:b/>
        </w:rPr>
        <w:t xml:space="preserve">caucus, </w:t>
      </w:r>
      <w:r>
        <w:rPr>
          <w:b/>
        </w:rPr>
        <w:t xml:space="preserve">petal, </w:t>
      </w:r>
      <w:r>
        <w:rPr>
          <w:b/>
        </w:rPr>
        <w:t xml:space="preserve">discretionary, </w:t>
      </w:r>
      <w:r>
        <w:rPr>
          <w:b/>
        </w:rPr>
        <w:t xml:space="preserve">poster, </w:t>
      </w:r>
      <w:r>
        <w:rPr>
          <w:b/>
        </w:rPr>
        <w:t xml:space="preserve">appraise, </w:t>
      </w:r>
      <w:r>
        <w:rPr>
          <w:b/>
        </w:rPr>
        <w:t xml:space="preserve">ramble, </w:t>
      </w:r>
      <w:r>
        <w:rPr>
          <w:b/>
        </w:rPr>
        <w:t xml:space="preserve">testy, </w:t>
      </w:r>
      <w:r>
        <w:rPr>
          <w:b/>
        </w:rPr>
        <w:t xml:space="preserve">impuissance, </w:t>
      </w:r>
      <w:r>
        <w:rPr>
          <w:b/>
        </w:rPr>
        <w:t xml:space="preserve">expatriate, </w:t>
      </w:r>
      <w:r>
        <w:rPr>
          <w:b/>
        </w:rPr>
        <w:t xml:space="preserve">distaste, </w:t>
      </w:r>
      <w:r>
        <w:rPr>
          <w:b/>
        </w:rPr>
        <w:t xml:space="preserve">orient, </w:t>
      </w:r>
      <w:r>
        <w:rPr>
          <w:b/>
        </w:rPr>
        <w:t xml:space="preserve">cheeky, </w:t>
      </w:r>
      <w:r>
        <w:rPr>
          <w:b/>
        </w:rPr>
        <w:t xml:space="preserve">lexicographer, </w:t>
      </w:r>
      <w:r>
        <w:rPr>
          <w:b/>
        </w:rPr>
        <w:t xml:space="preserve">depute, </w:t>
      </w:r>
      <w:r>
        <w:rPr>
          <w:b/>
        </w:rPr>
        <w:t xml:space="preserve">revenue, </w:t>
      </w:r>
      <w:r>
        <w:rPr>
          <w:b/>
        </w:rPr>
        <w:t xml:space="preserve">liberty, </w:t>
      </w:r>
      <w:r>
        <w:rPr>
          <w:b/>
        </w:rPr>
        <w:t xml:space="preserve">hedge, </w:t>
      </w:r>
      <w:r>
        <w:rPr>
          <w:b/>
        </w:rPr>
        <w:t xml:space="preserve">desist, </w:t>
      </w:r>
      <w:r>
        <w:rPr>
          <w:b/>
        </w:rPr>
        <w:t xml:space="preserve">procession, </w:t>
      </w:r>
      <w:r>
        <w:rPr>
          <w:b/>
        </w:rPr>
        <w:t xml:space="preserve">ransom, </w:t>
      </w:r>
      <w:r>
        <w:rPr>
          <w:b/>
        </w:rPr>
        <w:t xml:space="preserve">prime, </w:t>
      </w:r>
      <w:r>
        <w:rPr>
          <w:b/>
        </w:rPr>
        <w:t xml:space="preserve">viscid, </w:t>
      </w:r>
      <w:r>
        <w:rPr>
          <w:b/>
        </w:rPr>
        <w:t xml:space="preserve">pettish, </w:t>
      </w:r>
      <w:r>
        <w:rPr>
          <w:b/>
        </w:rPr>
        <w:t xml:space="preserve">mock, </w:t>
      </w:r>
      <w:r>
        <w:rPr>
          <w:b/>
        </w:rPr>
        <w:t xml:space="preserve">giggle, </w:t>
      </w:r>
      <w:r>
        <w:rPr>
          <w:b/>
        </w:rPr>
        <w:t xml:space="preserve">terminate, </w:t>
      </w:r>
      <w:r>
        <w:rPr>
          <w:b/>
        </w:rPr>
        <w:t xml:space="preserve">regime, </w:t>
      </w:r>
      <w:r>
        <w:rPr>
          <w:b/>
        </w:rPr>
        <w:t xml:space="preserve">jounce, </w:t>
      </w:r>
      <w:r>
        <w:rPr>
          <w:b/>
        </w:rPr>
        <w:t xml:space="preserve">scorching, </w:t>
      </w:r>
      <w:r>
        <w:rPr>
          <w:b/>
        </w:rPr>
        <w:t xml:space="preserve">pestle, </w:t>
      </w:r>
      <w:r>
        <w:rPr>
          <w:b/>
        </w:rPr>
        <w:t xml:space="preserve">inflame, </w:t>
      </w:r>
      <w:r>
        <w:rPr>
          <w:b/>
        </w:rPr>
        <w:t xml:space="preserve">supervise, </w:t>
      </w:r>
      <w:r>
        <w:rPr>
          <w:b/>
        </w:rPr>
        <w:t xml:space="preserve">earring, </w:t>
      </w:r>
      <w:r>
        <w:rPr>
          <w:b/>
        </w:rPr>
        <w:t xml:space="preserve">clinch, </w:t>
      </w:r>
      <w:r>
        <w:rPr>
          <w:b/>
        </w:rPr>
        <w:t xml:space="preserve">debar, </w:t>
      </w:r>
      <w:r>
        <w:rPr>
          <w:b/>
        </w:rPr>
        <w:t xml:space="preserve">choke, </w:t>
      </w:r>
      <w:r>
        <w:rPr>
          <w:b/>
        </w:rPr>
        <w:t xml:space="preserve">hidebound, </w:t>
      </w:r>
      <w:r>
        <w:rPr>
          <w:b/>
        </w:rPr>
        <w:t xml:space="preserve">concise, </w:t>
      </w:r>
      <w:r>
        <w:rPr>
          <w:b/>
        </w:rPr>
        <w:t xml:space="preserve">bin, </w:t>
      </w:r>
      <w:r>
        <w:rPr>
          <w:b/>
        </w:rPr>
        <w:t xml:space="preserve">blockade, </w:t>
      </w:r>
      <w:r>
        <w:rPr>
          <w:b/>
        </w:rPr>
        <w:t xml:space="preserve">contort, </w:t>
      </w:r>
      <w:r>
        <w:rPr>
          <w:b/>
        </w:rPr>
        <w:t xml:space="preserve">privation, </w:t>
      </w:r>
      <w:r>
        <w:rPr>
          <w:b/>
        </w:rPr>
        <w:t xml:space="preserve">bellow, </w:t>
      </w:r>
      <w:r>
        <w:rPr>
          <w:b/>
        </w:rPr>
        <w:t xml:space="preserve">amity, </w:t>
      </w:r>
      <w:r>
        <w:rPr>
          <w:b/>
        </w:rPr>
        <w:t xml:space="preserve">hieroglyphic, </w:t>
      </w:r>
      <w:r>
        <w:rPr>
          <w:b/>
        </w:rPr>
        <w:t xml:space="preserve">wither, </w:t>
      </w:r>
      <w:r>
        <w:rPr>
          <w:b/>
        </w:rPr>
        <w:t xml:space="preserve">supplicate, </w:t>
      </w:r>
      <w:r>
        <w:rPr>
          <w:b/>
        </w:rPr>
        <w:t xml:space="preserve">platonic, </w:t>
      </w:r>
      <w:r>
        <w:rPr>
          <w:b/>
        </w:rPr>
        <w:t xml:space="preserve">surplus, </w:t>
      </w:r>
      <w:r>
        <w:rPr>
          <w:b/>
        </w:rPr>
        <w:t xml:space="preserve">catalog, </w:t>
      </w:r>
      <w:r>
        <w:rPr>
          <w:b/>
        </w:rPr>
        <w:t xml:space="preserve">balderdash, </w:t>
      </w:r>
      <w:r>
        <w:rPr>
          <w:b/>
        </w:rPr>
        <w:t xml:space="preserve">tempest, </w:t>
      </w:r>
      <w:r>
        <w:rPr>
          <w:b/>
        </w:rPr>
        <w:t xml:space="preserve">mote, </w:t>
      </w:r>
      <w:r>
        <w:rPr>
          <w:b/>
        </w:rPr>
        <w:t xml:space="preserve">gracile, </w:t>
      </w:r>
      <w:r>
        <w:rPr>
          <w:b/>
        </w:rPr>
        <w:t xml:space="preserve">bigot, </w:t>
      </w:r>
      <w:r>
        <w:rPr>
          <w:b/>
        </w:rPr>
        <w:t xml:space="preserve">spear, </w:t>
      </w:r>
      <w:r>
        <w:rPr>
          <w:b/>
        </w:rPr>
        <w:t xml:space="preserve">nauseate, </w:t>
      </w:r>
      <w:r>
        <w:rPr>
          <w:b/>
        </w:rPr>
        <w:t xml:space="preserve">microbe, </w:t>
      </w:r>
      <w:r>
        <w:rPr>
          <w:b/>
        </w:rPr>
        <w:t xml:space="preserve">acquisitive, </w:t>
      </w:r>
      <w:r>
        <w:rPr>
          <w:b/>
        </w:rPr>
        <w:t xml:space="preserve">purloin, </w:t>
      </w:r>
      <w:r>
        <w:rPr>
          <w:b/>
        </w:rPr>
        <w:t xml:space="preserve">bile, </w:t>
      </w:r>
      <w:r>
        <w:rPr>
          <w:b/>
        </w:rPr>
        <w:t xml:space="preserve">lionize, </w:t>
      </w:r>
      <w:r>
        <w:rPr>
          <w:b/>
        </w:rPr>
        <w:t xml:space="preserve">forward, </w:t>
      </w:r>
      <w:r>
        <w:rPr>
          <w:b/>
        </w:rPr>
        <w:t xml:space="preserve">halcyon, </w:t>
      </w:r>
      <w:r>
        <w:rPr>
          <w:b/>
        </w:rPr>
        <w:t xml:space="preserve">appeal, </w:t>
      </w:r>
      <w:r>
        <w:rPr>
          <w:b/>
        </w:rPr>
        <w:t xml:space="preserve">bliss, </w:t>
      </w:r>
      <w:r>
        <w:rPr>
          <w:b/>
        </w:rPr>
        <w:t xml:space="preserve">occult, </w:t>
      </w:r>
      <w:r>
        <w:rPr>
          <w:b/>
        </w:rPr>
        <w:t xml:space="preserve">void, </w:t>
      </w:r>
      <w:r>
        <w:rPr>
          <w:b/>
        </w:rPr>
        <w:t xml:space="preserve">renovate, </w:t>
      </w:r>
      <w:r>
        <w:rPr>
          <w:b/>
        </w:rPr>
        <w:t xml:space="preserve">remittance, </w:t>
      </w:r>
      <w:r>
        <w:rPr>
          <w:b/>
        </w:rPr>
        <w:t xml:space="preserve">rile, </w:t>
      </w:r>
      <w:r>
        <w:rPr>
          <w:b/>
        </w:rPr>
        <w:t xml:space="preserve">preview, </w:t>
      </w:r>
      <w:r>
        <w:rPr>
          <w:b/>
        </w:rPr>
        <w:t xml:space="preserve">superannuated, </w:t>
      </w:r>
      <w:r>
        <w:rPr>
          <w:b/>
        </w:rPr>
        <w:t xml:space="preserve">gingerly, </w:t>
      </w:r>
      <w:r>
        <w:rPr>
          <w:b/>
        </w:rPr>
        <w:t xml:space="preserve">discrepancy, </w:t>
      </w:r>
      <w:r>
        <w:rPr>
          <w:b/>
        </w:rPr>
        <w:t xml:space="preserve">anesthetic, </w:t>
      </w:r>
      <w:r>
        <w:rPr>
          <w:b/>
        </w:rPr>
        <w:t xml:space="preserve">pique, </w:t>
      </w:r>
      <w:r>
        <w:rPr>
          <w:b/>
        </w:rPr>
        <w:t xml:space="preserve">barefaced, </w:t>
      </w:r>
      <w:r>
        <w:rPr>
          <w:b/>
        </w:rPr>
        <w:t xml:space="preserve">repulsion, </w:t>
      </w:r>
      <w:r>
        <w:rPr>
          <w:b/>
        </w:rPr>
        <w:t xml:space="preserve">restiveness, </w:t>
      </w:r>
      <w:r>
        <w:rPr>
          <w:b/>
        </w:rPr>
        <w:t xml:space="preserve">espy, </w:t>
      </w:r>
      <w:r>
        <w:rPr>
          <w:b/>
        </w:rPr>
        <w:t xml:space="preserve">rant, </w:t>
      </w:r>
      <w:r>
        <w:rPr>
          <w:b/>
        </w:rPr>
        <w:t xml:space="preserve">tally, </w:t>
      </w:r>
      <w:r>
        <w:rPr>
          <w:b/>
        </w:rPr>
        <w:t xml:space="preserve">putative, </w:t>
      </w:r>
      <w:r>
        <w:rPr>
          <w:b/>
        </w:rPr>
        <w:t xml:space="preserve">discord, </w:t>
      </w:r>
      <w:r>
        <w:rPr>
          <w:b/>
        </w:rPr>
        <w:t xml:space="preserve">malediction, </w:t>
      </w:r>
      <w:r>
        <w:rPr>
          <w:b/>
        </w:rPr>
        <w:t xml:space="preserve">knead, </w:t>
      </w:r>
      <w:r>
        <w:rPr>
          <w:b/>
        </w:rPr>
        <w:t xml:space="preserve">inundate, </w:t>
      </w:r>
      <w:r>
        <w:rPr>
          <w:b/>
        </w:rPr>
        <w:t xml:space="preserve">glorify, </w:t>
      </w:r>
      <w:r>
        <w:rPr>
          <w:b/>
        </w:rPr>
        <w:t xml:space="preserve">virile, </w:t>
      </w:r>
      <w:r>
        <w:rPr>
          <w:b/>
        </w:rPr>
        <w:t xml:space="preserve">plod, </w:t>
      </w:r>
      <w:r>
        <w:rPr>
          <w:b/>
        </w:rPr>
        <w:t xml:space="preserve">perpetual, </w:t>
      </w:r>
      <w:r>
        <w:rPr>
          <w:b/>
        </w:rPr>
        <w:t xml:space="preserve">oppose, </w:t>
      </w:r>
      <w:r>
        <w:rPr>
          <w:b/>
        </w:rPr>
        <w:t xml:space="preserve">demeanour, </w:t>
      </w:r>
      <w:r>
        <w:rPr>
          <w:b/>
        </w:rPr>
        <w:t xml:space="preserve">crab, </w:t>
      </w:r>
      <w:r>
        <w:rPr>
          <w:b/>
        </w:rPr>
        <w:t xml:space="preserve">kaleidoscopic, </w:t>
      </w:r>
      <w:r>
        <w:rPr>
          <w:b/>
        </w:rPr>
        <w:t xml:space="preserve">genteel, </w:t>
      </w:r>
      <w:r>
        <w:rPr>
          <w:b/>
        </w:rPr>
        <w:t xml:space="preserve">deaden, </w:t>
      </w:r>
      <w:r>
        <w:rPr>
          <w:b/>
        </w:rPr>
        <w:t xml:space="preserve">flinch, </w:t>
      </w:r>
      <w:r>
        <w:rPr>
          <w:b/>
        </w:rPr>
        <w:t xml:space="preserve">split, </w:t>
      </w:r>
      <w:r>
        <w:rPr>
          <w:b/>
        </w:rPr>
        <w:t xml:space="preserve">anvil, </w:t>
      </w:r>
      <w:r>
        <w:rPr>
          <w:b/>
        </w:rPr>
        <w:t xml:space="preserve">butt, </w:t>
      </w:r>
      <w:r>
        <w:rPr>
          <w:b/>
        </w:rPr>
        <w:t xml:space="preserve">foment, </w:t>
      </w:r>
      <w:r>
        <w:rPr>
          <w:b/>
        </w:rPr>
        <w:t xml:space="preserve">tyro, </w:t>
      </w:r>
      <w:r>
        <w:rPr>
          <w:b/>
        </w:rPr>
        <w:t xml:space="preserve">bale, </w:t>
      </w:r>
      <w:r>
        <w:rPr>
          <w:b/>
        </w:rPr>
        <w:t xml:space="preserve">soak, </w:t>
      </w:r>
      <w:r>
        <w:rPr>
          <w:b/>
        </w:rPr>
        <w:t xml:space="preserve">prologue, </w:t>
      </w:r>
      <w:r>
        <w:rPr>
          <w:b/>
        </w:rPr>
        <w:t xml:space="preserve">carrion, </w:t>
      </w:r>
      <w:r>
        <w:rPr>
          <w:b/>
        </w:rPr>
        <w:t xml:space="preserve">placard, </w:t>
      </w:r>
      <w:r>
        <w:rPr>
          <w:b/>
        </w:rPr>
        <w:t xml:space="preserve">famish, </w:t>
      </w:r>
      <w:r>
        <w:rPr>
          <w:b/>
        </w:rPr>
        <w:t xml:space="preserve">canary, </w:t>
      </w:r>
      <w:r>
        <w:rPr>
          <w:b/>
        </w:rPr>
        <w:t xml:space="preserve">roe, </w:t>
      </w:r>
      <w:r>
        <w:rPr>
          <w:b/>
        </w:rPr>
        <w:t xml:space="preserve">gregariousness, </w:t>
      </w:r>
      <w:r>
        <w:rPr>
          <w:b/>
        </w:rPr>
        <w:t xml:space="preserve">extort, </w:t>
      </w:r>
      <w:r>
        <w:rPr>
          <w:b/>
        </w:rPr>
        <w:t xml:space="preserve">stroke, </w:t>
      </w:r>
      <w:r>
        <w:rPr>
          <w:b/>
        </w:rPr>
        <w:t xml:space="preserve">dabble, </w:t>
      </w:r>
      <w:r>
        <w:rPr>
          <w:b/>
        </w:rPr>
        <w:t xml:space="preserve">inconstancy, </w:t>
      </w:r>
      <w:r>
        <w:rPr>
          <w:b/>
        </w:rPr>
        <w:t xml:space="preserve">grasping, </w:t>
      </w:r>
      <w:r>
        <w:rPr>
          <w:b/>
        </w:rPr>
        <w:t xml:space="preserve">adduce, </w:t>
      </w:r>
      <w:r>
        <w:rPr>
          <w:b/>
        </w:rPr>
        <w:t xml:space="preserve">rove, </w:t>
      </w:r>
      <w:r>
        <w:rPr>
          <w:b/>
        </w:rPr>
        <w:t xml:space="preserve">palate, </w:t>
      </w:r>
      <w:r>
        <w:rPr>
          <w:b/>
        </w:rPr>
        <w:t xml:space="preserve">corrugated, </w:t>
      </w:r>
      <w:r>
        <w:rPr>
          <w:b/>
        </w:rPr>
        <w:t xml:space="preserve">affliction, </w:t>
      </w:r>
      <w:r>
        <w:rPr>
          <w:b/>
        </w:rPr>
        <w:t xml:space="preserve">filter, </w:t>
      </w:r>
      <w:r>
        <w:rPr>
          <w:b/>
        </w:rPr>
        <w:t xml:space="preserve">excoriate, </w:t>
      </w:r>
      <w:r>
        <w:rPr>
          <w:b/>
        </w:rPr>
        <w:t xml:space="preserve">rattle, </w:t>
      </w:r>
      <w:r>
        <w:rPr>
          <w:b/>
        </w:rPr>
        <w:t xml:space="preserve">compulsory, </w:t>
      </w:r>
      <w:r>
        <w:rPr>
          <w:b/>
        </w:rPr>
        <w:t xml:space="preserve">glean, </w:t>
      </w:r>
      <w:r>
        <w:rPr>
          <w:b/>
        </w:rPr>
        <w:t xml:space="preserve">console, </w:t>
      </w:r>
      <w:r>
        <w:rPr>
          <w:b/>
        </w:rPr>
        <w:t xml:space="preserve">smite, </w:t>
      </w:r>
      <w:r>
        <w:rPr>
          <w:b/>
        </w:rPr>
        <w:t xml:space="preserve">stubby, </w:t>
      </w:r>
      <w:r>
        <w:rPr>
          <w:b/>
        </w:rPr>
        <w:t xml:space="preserve">plummet, </w:t>
      </w:r>
      <w:r>
        <w:rPr>
          <w:b/>
        </w:rPr>
        <w:t xml:space="preserve">sock, </w:t>
      </w:r>
      <w:r>
        <w:rPr>
          <w:b/>
        </w:rPr>
        <w:t xml:space="preserve">unthreatening, </w:t>
      </w:r>
      <w:r>
        <w:rPr>
          <w:b/>
        </w:rPr>
        <w:t xml:space="preserve">crouch, </w:t>
      </w:r>
      <w:r>
        <w:rPr>
          <w:b/>
        </w:rPr>
        <w:t xml:space="preserve">mobility, </w:t>
      </w:r>
      <w:r>
        <w:rPr>
          <w:b/>
        </w:rPr>
        <w:t xml:space="preserve">rebuttal, </w:t>
      </w:r>
      <w:r>
        <w:rPr>
          <w:b/>
        </w:rPr>
        <w:t xml:space="preserve">divagate, </w:t>
      </w:r>
      <w:r>
        <w:rPr>
          <w:b/>
        </w:rPr>
        <w:t xml:space="preserve">fossilize, </w:t>
      </w:r>
      <w:r>
        <w:rPr>
          <w:b/>
        </w:rPr>
        <w:t xml:space="preserve">materialize, </w:t>
      </w:r>
      <w:r>
        <w:rPr>
          <w:b/>
        </w:rPr>
        <w:t xml:space="preserve">waspish, </w:t>
      </w:r>
      <w:r>
        <w:rPr>
          <w:b/>
        </w:rPr>
        <w:t xml:space="preserve">snooze, </w:t>
      </w:r>
      <w:r>
        <w:rPr>
          <w:b/>
        </w:rPr>
        <w:t xml:space="preserve">felicitate, </w:t>
      </w:r>
      <w:r>
        <w:rPr>
          <w:b/>
        </w:rPr>
        <w:t xml:space="preserve">timid, </w:t>
      </w:r>
      <w:r>
        <w:rPr>
          <w:b/>
        </w:rPr>
        <w:t xml:space="preserve">obnoxious, </w:t>
      </w:r>
      <w:r>
        <w:rPr>
          <w:b/>
        </w:rPr>
        <w:t xml:space="preserve">offensive, </w:t>
      </w:r>
      <w:r>
        <w:rPr>
          <w:b/>
        </w:rPr>
        <w:t xml:space="preserve">prefigure, </w:t>
      </w:r>
      <w:r>
        <w:rPr>
          <w:b/>
        </w:rPr>
        <w:t xml:space="preserve">palpitate, </w:t>
      </w:r>
      <w:r>
        <w:rPr>
          <w:b/>
        </w:rPr>
        <w:t xml:space="preserve">elliptical, </w:t>
      </w:r>
      <w:r>
        <w:rPr>
          <w:b/>
        </w:rPr>
        <w:t xml:space="preserve">desiccate, </w:t>
      </w:r>
      <w:r>
        <w:rPr>
          <w:b/>
        </w:rPr>
        <w:t xml:space="preserve">convergent, </w:t>
      </w:r>
      <w:r>
        <w:rPr>
          <w:b/>
        </w:rPr>
        <w:t xml:space="preserve">stipulation, </w:t>
      </w:r>
      <w:r>
        <w:rPr>
          <w:b/>
        </w:rPr>
        <w:t xml:space="preserve">trifle, </w:t>
      </w:r>
      <w:r>
        <w:rPr>
          <w:b/>
        </w:rPr>
        <w:t xml:space="preserve">crumble, </w:t>
      </w:r>
      <w:r>
        <w:rPr>
          <w:b/>
        </w:rPr>
        <w:t xml:space="preserve">nostrum, </w:t>
      </w:r>
      <w:r>
        <w:rPr>
          <w:b/>
        </w:rPr>
        <w:t xml:space="preserve">governance, </w:t>
      </w:r>
      <w:r>
        <w:rPr>
          <w:b/>
        </w:rPr>
        <w:t xml:space="preserve">understudy, </w:t>
      </w:r>
      <w:r>
        <w:rPr>
          <w:b/>
        </w:rPr>
        <w:t xml:space="preserve">knack, </w:t>
      </w:r>
      <w:r>
        <w:rPr>
          <w:b/>
        </w:rPr>
        <w:t xml:space="preserve">submit, </w:t>
      </w:r>
      <w:r>
        <w:rPr>
          <w:b/>
        </w:rPr>
        <w:t xml:space="preserve">accrete, </w:t>
      </w:r>
      <w:r>
        <w:rPr>
          <w:b/>
        </w:rPr>
        <w:t xml:space="preserve">adjourn, </w:t>
      </w:r>
      <w:r>
        <w:rPr>
          <w:b/>
        </w:rPr>
        <w:t xml:space="preserve">delegate, </w:t>
      </w:r>
      <w:r>
        <w:rPr>
          <w:b/>
        </w:rPr>
        <w:t xml:space="preserve">peck, </w:t>
      </w:r>
      <w:r>
        <w:rPr>
          <w:b/>
        </w:rPr>
        <w:t xml:space="preserve">doodle, </w:t>
      </w:r>
      <w:r>
        <w:rPr>
          <w:b/>
        </w:rPr>
        <w:t xml:space="preserve">cower, </w:t>
      </w:r>
      <w:r>
        <w:rPr>
          <w:b/>
        </w:rPr>
        <w:t xml:space="preserve">stale, </w:t>
      </w:r>
      <w:r>
        <w:rPr>
          <w:b/>
        </w:rPr>
        <w:t xml:space="preserve">fabric, </w:t>
      </w:r>
      <w:r>
        <w:rPr>
          <w:b/>
        </w:rPr>
        <w:t xml:space="preserve">embargo, </w:t>
      </w:r>
      <w:r>
        <w:rPr>
          <w:b/>
        </w:rPr>
        <w:t xml:space="preserve">ready, </w:t>
      </w:r>
      <w:r>
        <w:rPr>
          <w:b/>
        </w:rPr>
        <w:t xml:space="preserve">impalpable, </w:t>
      </w:r>
      <w:r>
        <w:rPr>
          <w:b/>
        </w:rPr>
        <w:t xml:space="preserve">bloated, </w:t>
      </w:r>
      <w:r>
        <w:rPr>
          <w:b/>
        </w:rPr>
        <w:t xml:space="preserve">condescend, </w:t>
      </w:r>
      <w:r>
        <w:rPr>
          <w:b/>
        </w:rPr>
        <w:t xml:space="preserve">pretension, </w:t>
      </w:r>
      <w:r>
        <w:rPr>
          <w:b/>
        </w:rPr>
        <w:t xml:space="preserve">tempo, </w:t>
      </w:r>
      <w:r>
        <w:rPr>
          <w:b/>
        </w:rPr>
        <w:t xml:space="preserve">irksome, </w:t>
      </w:r>
      <w:r>
        <w:rPr>
          <w:b/>
        </w:rPr>
        <w:t xml:space="preserve">hinder, </w:t>
      </w:r>
      <w:r>
        <w:rPr>
          <w:b/>
        </w:rPr>
        <w:t xml:space="preserve">bar, </w:t>
      </w:r>
      <w:r>
        <w:rPr>
          <w:b/>
        </w:rPr>
        <w:t xml:space="preserve">vibrancy, </w:t>
      </w:r>
      <w:r>
        <w:rPr>
          <w:b/>
        </w:rPr>
        <w:t xml:space="preserve">sash, </w:t>
      </w:r>
      <w:r>
        <w:rPr>
          <w:b/>
        </w:rPr>
        <w:t xml:space="preserve">piebald, </w:t>
      </w:r>
      <w:r>
        <w:rPr>
          <w:b/>
        </w:rPr>
        <w:t xml:space="preserve">accountability, </w:t>
      </w:r>
      <w:r>
        <w:rPr>
          <w:b/>
        </w:rPr>
        <w:t xml:space="preserve">swank, </w:t>
      </w:r>
      <w:r>
        <w:rPr>
          <w:b/>
        </w:rPr>
        <w:t xml:space="preserve">scission, </w:t>
      </w:r>
      <w:r>
        <w:rPr>
          <w:b/>
        </w:rPr>
        <w:t xml:space="preserve">decoy, </w:t>
      </w:r>
      <w:r>
        <w:rPr>
          <w:b/>
        </w:rPr>
        <w:t xml:space="preserve">obstreperous, </w:t>
      </w:r>
      <w:r>
        <w:rPr>
          <w:b/>
        </w:rPr>
        <w:t xml:space="preserve">whit, </w:t>
      </w:r>
      <w:r>
        <w:rPr>
          <w:b/>
        </w:rPr>
        <w:t xml:space="preserve">bondage, </w:t>
      </w:r>
      <w:r>
        <w:rPr>
          <w:b/>
        </w:rPr>
        <w:t xml:space="preserve">proffer, </w:t>
      </w:r>
      <w:r>
        <w:rPr>
          <w:b/>
        </w:rPr>
        <w:t xml:space="preserve">squelch, </w:t>
      </w:r>
      <w:r>
        <w:rPr>
          <w:b/>
        </w:rPr>
        <w:t xml:space="preserve">bowdlerize, </w:t>
      </w:r>
      <w:r>
        <w:rPr>
          <w:b/>
        </w:rPr>
        <w:t xml:space="preserve">overture, </w:t>
      </w:r>
      <w:r>
        <w:rPr>
          <w:b/>
        </w:rPr>
        <w:t xml:space="preserve">assault, </w:t>
      </w:r>
      <w:r>
        <w:rPr>
          <w:b/>
        </w:rPr>
        <w:t xml:space="preserve">delicate, </w:t>
      </w:r>
      <w:r>
        <w:rPr>
          <w:b/>
        </w:rPr>
        <w:t xml:space="preserve">slot, </w:t>
      </w:r>
      <w:r>
        <w:rPr>
          <w:b/>
        </w:rPr>
        <w:t xml:space="preserve">snicker, </w:t>
      </w:r>
      <w:r>
        <w:rPr>
          <w:b/>
        </w:rPr>
        <w:t xml:space="preserve">titter, </w:t>
      </w:r>
      <w:r>
        <w:rPr>
          <w:b/>
        </w:rPr>
        <w:t xml:space="preserve">list, </w:t>
      </w:r>
      <w:r>
        <w:rPr>
          <w:b/>
        </w:rPr>
        <w:t xml:space="preserve">luxurious, </w:t>
      </w:r>
      <w:r>
        <w:rPr>
          <w:b/>
        </w:rPr>
        <w:t xml:space="preserve">raspy, </w:t>
      </w:r>
      <w:r>
        <w:rPr>
          <w:b/>
        </w:rPr>
        <w:t xml:space="preserve">yen, </w:t>
      </w:r>
      <w:r>
        <w:rPr>
          <w:b/>
        </w:rPr>
        <w:t xml:space="preserve">turncoat, </w:t>
      </w:r>
      <w:r>
        <w:rPr>
          <w:b/>
        </w:rPr>
        <w:t xml:space="preserve">projector, </w:t>
      </w:r>
      <w:r>
        <w:rPr>
          <w:b/>
        </w:rPr>
        <w:t xml:space="preserve">prosperity, </w:t>
      </w:r>
      <w:r>
        <w:rPr>
          <w:b/>
        </w:rPr>
        <w:t xml:space="preserve">exceptionable, </w:t>
      </w:r>
      <w:r>
        <w:rPr>
          <w:b/>
        </w:rPr>
        <w:t xml:space="preserve">judiciousness, </w:t>
      </w:r>
      <w:r>
        <w:rPr>
          <w:b/>
        </w:rPr>
        <w:t xml:space="preserve">immemorial, </w:t>
      </w:r>
      <w:r>
        <w:rPr>
          <w:b/>
        </w:rPr>
        <w:t xml:space="preserve">pirate, </w:t>
      </w:r>
      <w:r>
        <w:rPr>
          <w:b/>
        </w:rPr>
        <w:t xml:space="preserve">deductive, </w:t>
      </w:r>
      <w:r>
        <w:rPr>
          <w:b/>
        </w:rPr>
        <w:t xml:space="preserve">exhume, </w:t>
      </w:r>
      <w:r>
        <w:rPr>
          <w:b/>
        </w:rPr>
        <w:t xml:space="preserve">excogitate, </w:t>
      </w:r>
      <w:r>
        <w:rPr>
          <w:b/>
        </w:rPr>
        <w:t xml:space="preserve">amnesia, </w:t>
      </w:r>
      <w:r>
        <w:rPr>
          <w:b/>
        </w:rPr>
        <w:t xml:space="preserve">chastise, </w:t>
      </w:r>
      <w:r>
        <w:rPr>
          <w:b/>
        </w:rPr>
        <w:t xml:space="preserve">shelter, </w:t>
      </w:r>
      <w:r>
        <w:rPr>
          <w:b/>
        </w:rPr>
        <w:t xml:space="preserve">traitor, </w:t>
      </w:r>
      <w:r>
        <w:rPr>
          <w:b/>
        </w:rPr>
        <w:t xml:space="preserve">epitomize, </w:t>
      </w:r>
      <w:r>
        <w:rPr>
          <w:b/>
        </w:rPr>
        <w:t xml:space="preserve">minutes, </w:t>
      </w:r>
      <w:r>
        <w:rPr>
          <w:b/>
        </w:rPr>
        <w:t xml:space="preserve">reap, </w:t>
      </w:r>
      <w:r>
        <w:rPr>
          <w:b/>
        </w:rPr>
        <w:t xml:space="preserve">yank, </w:t>
      </w:r>
      <w:r>
        <w:rPr>
          <w:b/>
        </w:rPr>
        <w:t xml:space="preserve">genuine, </w:t>
      </w:r>
      <w:r>
        <w:rPr>
          <w:b/>
        </w:rPr>
        <w:t xml:space="preserve">adulate, </w:t>
      </w:r>
      <w:r>
        <w:rPr>
          <w:b/>
        </w:rPr>
        <w:t xml:space="preserve">torment, </w:t>
      </w:r>
      <w:r>
        <w:rPr>
          <w:b/>
        </w:rPr>
        <w:t xml:space="preserve">horn, </w:t>
      </w:r>
      <w:r>
        <w:rPr>
          <w:b/>
        </w:rPr>
        <w:t xml:space="preserve">goof, </w:t>
      </w:r>
      <w:r>
        <w:rPr>
          <w:b/>
        </w:rPr>
        <w:t xml:space="preserve">boring, </w:t>
      </w:r>
      <w:r>
        <w:rPr>
          <w:b/>
        </w:rPr>
        <w:t xml:space="preserve">slosh, </w:t>
      </w:r>
      <w:r>
        <w:rPr>
          <w:b/>
        </w:rPr>
        <w:t xml:space="preserve">testimony, </w:t>
      </w:r>
      <w:r>
        <w:rPr>
          <w:b/>
        </w:rPr>
        <w:t xml:space="preserve">harrow, </w:t>
      </w:r>
      <w:r>
        <w:rPr>
          <w:b/>
        </w:rPr>
        <w:t xml:space="preserve">flammable, </w:t>
      </w:r>
      <w:r>
        <w:rPr>
          <w:b/>
        </w:rPr>
        <w:t xml:space="preserve">scads, </w:t>
      </w:r>
      <w:r>
        <w:rPr>
          <w:b/>
        </w:rPr>
        <w:t xml:space="preserve">etch, </w:t>
      </w:r>
      <w:r>
        <w:rPr>
          <w:b/>
        </w:rPr>
        <w:t xml:space="preserve">peril, </w:t>
      </w:r>
      <w:r>
        <w:rPr>
          <w:b/>
        </w:rPr>
        <w:t xml:space="preserve">espionage, </w:t>
      </w:r>
      <w:r>
        <w:rPr>
          <w:b/>
        </w:rPr>
        <w:t xml:space="preserve">pullulate, </w:t>
      </w:r>
      <w:r>
        <w:rPr>
          <w:b/>
        </w:rPr>
        <w:t xml:space="preserve">brat, </w:t>
      </w:r>
      <w:r>
        <w:rPr>
          <w:b/>
        </w:rPr>
        <w:t xml:space="preserve">prude, </w:t>
      </w:r>
      <w:r>
        <w:rPr>
          <w:b/>
        </w:rPr>
        <w:t xml:space="preserve">liaison, </w:t>
      </w:r>
      <w:r>
        <w:rPr>
          <w:b/>
        </w:rPr>
        <w:t xml:space="preserve">measured, </w:t>
      </w:r>
      <w:r>
        <w:rPr>
          <w:b/>
        </w:rPr>
        <w:t xml:space="preserve">hermetic, </w:t>
      </w:r>
      <w:r>
        <w:rPr>
          <w:b/>
        </w:rPr>
        <w:t xml:space="preserve">phoenix, </w:t>
      </w:r>
      <w:r>
        <w:rPr>
          <w:b/>
        </w:rPr>
        <w:t xml:space="preserve">glare, </w:t>
      </w:r>
      <w:r>
        <w:rPr>
          <w:b/>
        </w:rPr>
        <w:t xml:space="preserve">lug, </w:t>
      </w:r>
      <w:r>
        <w:rPr>
          <w:b/>
        </w:rPr>
        <w:t xml:space="preserve">deduct, </w:t>
      </w:r>
      <w:r>
        <w:rPr>
          <w:b/>
        </w:rPr>
        <w:t xml:space="preserve">desideratum, </w:t>
      </w:r>
      <w:r>
        <w:rPr>
          <w:b/>
        </w:rPr>
        <w:t xml:space="preserve">antecedence, </w:t>
      </w:r>
      <w:r>
        <w:rPr>
          <w:b/>
        </w:rPr>
        <w:t xml:space="preserve">inexpedient, </w:t>
      </w:r>
      <w:r>
        <w:rPr>
          <w:b/>
        </w:rPr>
        <w:t xml:space="preserve">groom, </w:t>
      </w:r>
      <w:r>
        <w:rPr>
          <w:b/>
        </w:rPr>
        <w:t xml:space="preserve">apostate, </w:t>
      </w:r>
      <w:r>
        <w:rPr>
          <w:b/>
        </w:rPr>
        <w:t xml:space="preserve">strangulation, </w:t>
      </w:r>
      <w:r>
        <w:rPr>
          <w:b/>
        </w:rPr>
        <w:t xml:space="preserve">medicate, </w:t>
      </w:r>
      <w:r>
        <w:rPr>
          <w:b/>
        </w:rPr>
        <w:t xml:space="preserve">innuendo, </w:t>
      </w:r>
      <w:r>
        <w:rPr>
          <w:b/>
        </w:rPr>
        <w:t xml:space="preserve">delinquent, </w:t>
      </w:r>
      <w:r>
        <w:rPr>
          <w:b/>
        </w:rPr>
        <w:t xml:space="preserve">puerile, </w:t>
      </w:r>
      <w:r>
        <w:rPr>
          <w:b/>
        </w:rPr>
        <w:t xml:space="preserve">treaty, </w:t>
      </w:r>
      <w:r>
        <w:rPr>
          <w:b/>
        </w:rPr>
        <w:t xml:space="preserve">grin, </w:t>
      </w:r>
      <w:r>
        <w:rPr>
          <w:b/>
        </w:rPr>
        <w:t xml:space="preserve">announce, </w:t>
      </w:r>
      <w:r>
        <w:rPr>
          <w:b/>
        </w:rPr>
        <w:t xml:space="preserve">stygian, </w:t>
      </w:r>
      <w:r>
        <w:rPr>
          <w:b/>
        </w:rPr>
        <w:t xml:space="preserve">petulance, </w:t>
      </w:r>
      <w:r>
        <w:rPr>
          <w:b/>
        </w:rPr>
        <w:t xml:space="preserve">commencement, </w:t>
      </w:r>
      <w:r>
        <w:rPr>
          <w:b/>
        </w:rPr>
        <w:t xml:space="preserve">mute, </w:t>
      </w:r>
      <w:r>
        <w:rPr>
          <w:b/>
        </w:rPr>
        <w:t xml:space="preserve">daze, </w:t>
      </w:r>
      <w:r>
        <w:rPr>
          <w:b/>
        </w:rPr>
        <w:t xml:space="preserve">diagnose, </w:t>
      </w:r>
      <w:r>
        <w:rPr>
          <w:b/>
        </w:rPr>
        <w:t xml:space="preserve">curator, </w:t>
      </w:r>
      <w:r>
        <w:rPr>
          <w:b/>
        </w:rPr>
        <w:t xml:space="preserve">subjugate, </w:t>
      </w:r>
      <w:r>
        <w:rPr>
          <w:b/>
        </w:rPr>
        <w:t xml:space="preserve">unfold, </w:t>
      </w:r>
      <w:r>
        <w:rPr>
          <w:b/>
        </w:rPr>
        <w:t xml:space="preserve">snitch, </w:t>
      </w:r>
      <w:r>
        <w:rPr>
          <w:b/>
        </w:rPr>
        <w:t xml:space="preserve">orchard, </w:t>
      </w:r>
      <w:r>
        <w:rPr>
          <w:b/>
        </w:rPr>
        <w:t xml:space="preserve">warehouse, </w:t>
      </w:r>
      <w:r>
        <w:rPr>
          <w:b/>
        </w:rPr>
        <w:t xml:space="preserve">wax, </w:t>
      </w:r>
      <w:r>
        <w:rPr>
          <w:b/>
        </w:rPr>
        <w:t xml:space="preserve">complaisant, </w:t>
      </w:r>
      <w:r>
        <w:rPr>
          <w:b/>
        </w:rPr>
        <w:t xml:space="preserve">marrow, </w:t>
      </w:r>
      <w:r>
        <w:rPr>
          <w:b/>
        </w:rPr>
        <w:t xml:space="preserve">revolt, </w:t>
      </w:r>
      <w:r>
        <w:rPr>
          <w:b/>
        </w:rPr>
        <w:t xml:space="preserve">retouch, </w:t>
      </w:r>
      <w:r>
        <w:rPr>
          <w:b/>
        </w:rPr>
        <w:t xml:space="preserve">buffer, </w:t>
      </w:r>
      <w:r>
        <w:rPr>
          <w:b/>
        </w:rPr>
        <w:t xml:space="preserve">accolade, </w:t>
      </w:r>
      <w:r>
        <w:rPr>
          <w:b/>
        </w:rPr>
        <w:t xml:space="preserve">parlous, </w:t>
      </w:r>
      <w:r>
        <w:rPr>
          <w:b/>
        </w:rPr>
        <w:t xml:space="preserve">smooth, </w:t>
      </w:r>
      <w:r>
        <w:rPr>
          <w:b/>
        </w:rPr>
        <w:t xml:space="preserve">underbid, </w:t>
      </w:r>
      <w:r>
        <w:rPr>
          <w:b/>
        </w:rPr>
        <w:t xml:space="preserve">donate, </w:t>
      </w:r>
      <w:r>
        <w:rPr>
          <w:b/>
        </w:rPr>
        <w:t xml:space="preserve">mollify, </w:t>
      </w:r>
      <w:r>
        <w:rPr>
          <w:b/>
        </w:rPr>
        <w:t xml:space="preserve">poke, </w:t>
      </w:r>
      <w:r>
        <w:rPr>
          <w:b/>
        </w:rPr>
        <w:t xml:space="preserve">inculpate, </w:t>
      </w:r>
      <w:r>
        <w:rPr>
          <w:b/>
        </w:rPr>
        <w:t xml:space="preserve">berate, </w:t>
      </w:r>
      <w:r>
        <w:rPr>
          <w:b/>
        </w:rPr>
        <w:t xml:space="preserve">unprovoked, </w:t>
      </w:r>
      <w:r>
        <w:rPr>
          <w:b/>
        </w:rPr>
        <w:t xml:space="preserve">indemnify, </w:t>
      </w:r>
      <w:r>
        <w:rPr>
          <w:b/>
        </w:rPr>
        <w:t xml:space="preserve">minutia, </w:t>
      </w:r>
      <w:r>
        <w:rPr>
          <w:b/>
        </w:rPr>
        <w:t xml:space="preserve">ambush, </w:t>
      </w:r>
      <w:r>
        <w:rPr>
          <w:b/>
        </w:rPr>
        <w:t xml:space="preserve">repent, </w:t>
      </w:r>
      <w:r>
        <w:rPr>
          <w:b/>
        </w:rPr>
        <w:t xml:space="preserve">growl, </w:t>
      </w:r>
      <w:r>
        <w:rPr>
          <w:b/>
        </w:rPr>
        <w:t xml:space="preserve">debility, </w:t>
      </w:r>
      <w:r>
        <w:rPr>
          <w:b/>
        </w:rPr>
        <w:t xml:space="preserve">sufficient, </w:t>
      </w:r>
      <w:r>
        <w:rPr>
          <w:b/>
        </w:rPr>
        <w:t xml:space="preserve">subsequent, </w:t>
      </w:r>
      <w:r>
        <w:rPr>
          <w:b/>
        </w:rPr>
        <w:t xml:space="preserve">dissociate, </w:t>
      </w:r>
      <w:r>
        <w:rPr>
          <w:b/>
        </w:rPr>
        <w:t xml:space="preserve">intersperse, </w:t>
      </w:r>
      <w:r>
        <w:rPr>
          <w:b/>
        </w:rPr>
        <w:t xml:space="preserve">retreat, </w:t>
      </w:r>
      <w:r>
        <w:rPr>
          <w:b/>
        </w:rPr>
        <w:t xml:space="preserve">poisonous, </w:t>
      </w:r>
      <w:r>
        <w:rPr>
          <w:b/>
        </w:rPr>
        <w:t xml:space="preserve">recusant, </w:t>
      </w:r>
      <w:r>
        <w:rPr>
          <w:b/>
        </w:rPr>
        <w:t xml:space="preserve">fragrance, </w:t>
      </w:r>
      <w:r>
        <w:rPr>
          <w:b/>
        </w:rPr>
        <w:t xml:space="preserve">file, </w:t>
      </w:r>
      <w:r>
        <w:rPr>
          <w:b/>
        </w:rPr>
        <w:t xml:space="preserve">vertex, </w:t>
      </w:r>
      <w:r>
        <w:rPr>
          <w:b/>
        </w:rPr>
        <w:t xml:space="preserve">inventory, </w:t>
      </w:r>
      <w:r>
        <w:rPr>
          <w:b/>
        </w:rPr>
        <w:t xml:space="preserve">lampoon, </w:t>
      </w:r>
      <w:r>
        <w:rPr>
          <w:b/>
        </w:rPr>
        <w:t xml:space="preserve">wastrel, </w:t>
      </w:r>
      <w:r>
        <w:rPr>
          <w:b/>
        </w:rPr>
        <w:t xml:space="preserve">effeminate, </w:t>
      </w:r>
      <w:r>
        <w:rPr>
          <w:b/>
        </w:rPr>
        <w:t xml:space="preserve">panorama, </w:t>
      </w:r>
      <w:r>
        <w:rPr>
          <w:b/>
        </w:rPr>
        <w:t xml:space="preserve">revulsion, </w:t>
      </w:r>
      <w:r>
        <w:rPr>
          <w:b/>
        </w:rPr>
        <w:t xml:space="preserve">feral, </w:t>
      </w:r>
      <w:r>
        <w:rPr>
          <w:b/>
        </w:rPr>
        <w:t xml:space="preserve">ponderable, </w:t>
      </w:r>
      <w:r>
        <w:rPr>
          <w:b/>
        </w:rPr>
        <w:t xml:space="preserve">disport, </w:t>
      </w:r>
      <w:r>
        <w:rPr>
          <w:b/>
        </w:rPr>
        <w:t xml:space="preserve">execrate, </w:t>
      </w:r>
      <w:r>
        <w:rPr>
          <w:b/>
        </w:rPr>
        <w:t xml:space="preserve">dissuade, </w:t>
      </w:r>
      <w:r>
        <w:rPr>
          <w:b/>
        </w:rPr>
        <w:t xml:space="preserve">scrumptious, </w:t>
      </w:r>
      <w:r>
        <w:rPr>
          <w:b/>
        </w:rPr>
        <w:t xml:space="preserve">speck, </w:t>
      </w:r>
      <w:r>
        <w:rPr>
          <w:b/>
        </w:rPr>
        <w:t xml:space="preserve">sentry, </w:t>
      </w:r>
      <w:r>
        <w:rPr>
          <w:b/>
        </w:rPr>
        <w:t xml:space="preserve">rasp, </w:t>
      </w:r>
      <w:r>
        <w:rPr>
          <w:b/>
        </w:rPr>
        <w:t xml:space="preserve">track, </w:t>
      </w:r>
      <w:r>
        <w:rPr>
          <w:b/>
        </w:rPr>
        <w:t xml:space="preserve">fondle, </w:t>
      </w:r>
      <w:r>
        <w:rPr>
          <w:b/>
        </w:rPr>
        <w:t xml:space="preserve">impinge, </w:t>
      </w:r>
      <w:r>
        <w:rPr>
          <w:b/>
        </w:rPr>
        <w:t xml:space="preserve">outshine, </w:t>
      </w:r>
      <w:r>
        <w:rPr>
          <w:b/>
        </w:rPr>
        <w:t xml:space="preserve">latch, </w:t>
      </w:r>
      <w:r>
        <w:rPr>
          <w:b/>
        </w:rPr>
        <w:t xml:space="preserve">detach, </w:t>
      </w:r>
      <w:r>
        <w:rPr>
          <w:b/>
        </w:rPr>
        <w:t xml:space="preserve">disentangle, </w:t>
      </w:r>
      <w:r>
        <w:rPr>
          <w:b/>
        </w:rPr>
        <w:t xml:space="preserve">stigmatize, </w:t>
      </w:r>
      <w:r>
        <w:rPr>
          <w:b/>
        </w:rPr>
        <w:t xml:space="preserve">rend, </w:t>
      </w:r>
      <w:r>
        <w:rPr>
          <w:b/>
        </w:rPr>
        <w:t xml:space="preserve">spree, </w:t>
      </w:r>
      <w:r>
        <w:rPr>
          <w:b/>
        </w:rPr>
        <w:t xml:space="preserve">jagged, </w:t>
      </w:r>
      <w:r>
        <w:rPr>
          <w:b/>
        </w:rPr>
        <w:t xml:space="preserve">slander, </w:t>
      </w:r>
      <w:r>
        <w:rPr>
          <w:b/>
        </w:rPr>
        <w:t xml:space="preserve">reprieve, </w:t>
      </w:r>
      <w:r>
        <w:rPr>
          <w:b/>
        </w:rPr>
        <w:t xml:space="preserve">premiere, </w:t>
      </w:r>
      <w:r>
        <w:rPr>
          <w:b/>
        </w:rPr>
        <w:t xml:space="preserve">collude, </w:t>
      </w:r>
      <w:r>
        <w:rPr>
          <w:b/>
        </w:rPr>
        <w:t xml:space="preserve">majestic, </w:t>
      </w:r>
      <w:r>
        <w:rPr>
          <w:b/>
        </w:rPr>
        <w:t xml:space="preserve">quaff, </w:t>
      </w:r>
      <w:r>
        <w:rPr>
          <w:b/>
        </w:rPr>
        <w:t xml:space="preserve">pervert, </w:t>
      </w:r>
      <w:r>
        <w:rPr>
          <w:b/>
        </w:rPr>
        <w:t xml:space="preserve">pendulum, </w:t>
      </w:r>
      <w:r>
        <w:rPr>
          <w:b/>
        </w:rPr>
        <w:t xml:space="preserve">plaza, </w:t>
      </w:r>
      <w:r>
        <w:rPr>
          <w:b/>
        </w:rPr>
        <w:t xml:space="preserve">destitution, </w:t>
      </w:r>
      <w:r>
        <w:rPr>
          <w:b/>
        </w:rPr>
        <w:t xml:space="preserve">friction, </w:t>
      </w:r>
      <w:r>
        <w:rPr>
          <w:b/>
        </w:rPr>
        <w:t xml:space="preserve">implicit, </w:t>
      </w:r>
      <w:r>
        <w:rPr>
          <w:b/>
        </w:rPr>
        <w:t xml:space="preserve">potation, </w:t>
      </w:r>
      <w:r>
        <w:rPr>
          <w:b/>
        </w:rPr>
        <w:t xml:space="preserve">sere, </w:t>
      </w:r>
      <w:r>
        <w:rPr>
          <w:b/>
        </w:rPr>
        <w:t xml:space="preserve">dour, </w:t>
      </w:r>
      <w:r>
        <w:rPr>
          <w:b/>
        </w:rPr>
        <w:t xml:space="preserve">posit, </w:t>
      </w:r>
      <w:r>
        <w:rPr>
          <w:b/>
        </w:rPr>
        <w:t xml:space="preserve">embody, </w:t>
      </w:r>
      <w:r>
        <w:rPr>
          <w:b/>
        </w:rPr>
        <w:t xml:space="preserve">commence, </w:t>
      </w:r>
      <w:r>
        <w:rPr>
          <w:b/>
        </w:rPr>
        <w:t xml:space="preserve">prowess, </w:t>
      </w:r>
      <w:r>
        <w:rPr>
          <w:b/>
        </w:rPr>
        <w:t xml:space="preserve">droll, </w:t>
      </w:r>
      <w:r>
        <w:rPr>
          <w:b/>
        </w:rPr>
        <w:t xml:space="preserve">stretch, </w:t>
      </w:r>
      <w:r>
        <w:rPr>
          <w:b/>
        </w:rPr>
        <w:t xml:space="preserve">momentum, </w:t>
      </w:r>
      <w:r>
        <w:rPr>
          <w:b/>
        </w:rPr>
        <w:t xml:space="preserve">sublime, </w:t>
      </w:r>
      <w:r>
        <w:rPr>
          <w:b/>
        </w:rPr>
        <w:t xml:space="preserve">acrobat, </w:t>
      </w:r>
      <w:r>
        <w:rPr>
          <w:b/>
        </w:rPr>
        <w:t xml:space="preserve">coeval, </w:t>
      </w:r>
      <w:r>
        <w:rPr>
          <w:b/>
        </w:rPr>
        <w:t xml:space="preserve">pinch, </w:t>
      </w:r>
      <w:r>
        <w:rPr>
          <w:b/>
        </w:rPr>
        <w:t xml:space="preserve">wizened, </w:t>
      </w:r>
      <w:r>
        <w:rPr>
          <w:b/>
        </w:rPr>
        <w:t xml:space="preserve">nethermost, </w:t>
      </w:r>
      <w:r>
        <w:rPr>
          <w:b/>
        </w:rPr>
        <w:t xml:space="preserve">swerve, </w:t>
      </w:r>
      <w:r>
        <w:rPr>
          <w:b/>
        </w:rPr>
        <w:t xml:space="preserve">sententious, </w:t>
      </w:r>
      <w:r>
        <w:rPr>
          <w:b/>
        </w:rPr>
        <w:t xml:space="preserve">omniscient, </w:t>
      </w:r>
      <w:r>
        <w:rPr>
          <w:b/>
        </w:rPr>
        <w:t xml:space="preserve">requite, </w:t>
      </w:r>
      <w:r>
        <w:rPr>
          <w:b/>
        </w:rPr>
        <w:t xml:space="preserve">seam, </w:t>
      </w:r>
      <w:r>
        <w:rPr>
          <w:b/>
        </w:rPr>
        <w:t xml:space="preserve">genesis, </w:t>
      </w:r>
      <w:r>
        <w:rPr>
          <w:b/>
        </w:rPr>
        <w:t xml:space="preserve">slink, </w:t>
      </w:r>
      <w:r>
        <w:rPr>
          <w:b/>
        </w:rPr>
        <w:t xml:space="preserve">engross, </w:t>
      </w:r>
      <w:r>
        <w:rPr>
          <w:b/>
        </w:rPr>
        <w:t xml:space="preserve">burial, </w:t>
      </w:r>
      <w:r>
        <w:rPr>
          <w:b/>
        </w:rPr>
        <w:t xml:space="preserve">mnemonics, </w:t>
      </w:r>
      <w:r>
        <w:rPr>
          <w:b/>
        </w:rPr>
        <w:t xml:space="preserve">query, </w:t>
      </w:r>
      <w:r>
        <w:rPr>
          <w:b/>
        </w:rPr>
        <w:t xml:space="preserve">entourage, </w:t>
      </w:r>
      <w:r>
        <w:rPr>
          <w:b/>
        </w:rPr>
        <w:t xml:space="preserve">ultramundane, </w:t>
      </w:r>
      <w:r>
        <w:rPr>
          <w:b/>
        </w:rPr>
        <w:t xml:space="preserve">malefactor, </w:t>
      </w:r>
      <w:r>
        <w:rPr>
          <w:b/>
        </w:rPr>
        <w:t xml:space="preserve">pendent, </w:t>
      </w:r>
      <w:r>
        <w:rPr>
          <w:b/>
        </w:rPr>
        <w:t xml:space="preserve">vegetate, </w:t>
      </w:r>
      <w:r>
        <w:rPr>
          <w:b/>
        </w:rPr>
        <w:t xml:space="preserve">emolument, </w:t>
      </w:r>
      <w:r>
        <w:rPr>
          <w:b/>
        </w:rPr>
        <w:t xml:space="preserve">subcelestial, </w:t>
      </w:r>
      <w:r>
        <w:rPr>
          <w:b/>
        </w:rPr>
        <w:t xml:space="preserve">fatidic, </w:t>
      </w:r>
      <w:r>
        <w:rPr>
          <w:b/>
        </w:rPr>
        <w:t xml:space="preserve">desolate, </w:t>
      </w:r>
      <w:r>
        <w:rPr>
          <w:b/>
        </w:rPr>
        <w:t xml:space="preserve">tactic, </w:t>
      </w:r>
      <w:r>
        <w:rPr>
          <w:b/>
        </w:rPr>
        <w:t xml:space="preserve">array, </w:t>
      </w:r>
      <w:r>
        <w:rPr>
          <w:b/>
        </w:rPr>
        <w:t xml:space="preserve">exclamation, </w:t>
      </w:r>
      <w:r>
        <w:rPr>
          <w:b/>
        </w:rPr>
        <w:t xml:space="preserve">jumpy, </w:t>
      </w:r>
      <w:r>
        <w:rPr>
          <w:b/>
        </w:rPr>
        <w:t xml:space="preserve">superlative, </w:t>
      </w:r>
      <w:r>
        <w:rPr>
          <w:b/>
        </w:rPr>
        <w:t xml:space="preserve">easel, </w:t>
      </w:r>
      <w:r>
        <w:rPr>
          <w:b/>
        </w:rPr>
        <w:t xml:space="preserve">tenure, </w:t>
      </w:r>
      <w:r>
        <w:rPr>
          <w:b/>
        </w:rPr>
        <w:t xml:space="preserve">syndrome, </w:t>
      </w:r>
      <w:r>
        <w:rPr>
          <w:b/>
        </w:rPr>
        <w:t xml:space="preserve">multifarious, </w:t>
      </w:r>
      <w:r>
        <w:rPr>
          <w:b/>
        </w:rPr>
        <w:t xml:space="preserve">floppy, </w:t>
      </w:r>
      <w:r>
        <w:rPr>
          <w:b/>
        </w:rPr>
        <w:t xml:space="preserve">unfasten, </w:t>
      </w:r>
      <w:r>
        <w:rPr>
          <w:b/>
        </w:rPr>
        <w:t xml:space="preserve">miscellany, </w:t>
      </w:r>
      <w:r>
        <w:rPr>
          <w:b/>
        </w:rPr>
        <w:t xml:space="preserve">clot, </w:t>
      </w:r>
      <w:r>
        <w:rPr>
          <w:b/>
        </w:rPr>
        <w:t xml:space="preserve">whim, </w:t>
      </w:r>
      <w:r>
        <w:rPr>
          <w:b/>
        </w:rPr>
        <w:t xml:space="preserve">gourmet, </w:t>
      </w:r>
      <w:r>
        <w:rPr>
          <w:b/>
        </w:rPr>
        <w:t xml:space="preserve">engaging, </w:t>
      </w:r>
      <w:r>
        <w:rPr>
          <w:b/>
        </w:rPr>
        <w:t xml:space="preserve">enflame, </w:t>
      </w:r>
      <w:r>
        <w:rPr>
          <w:b/>
        </w:rPr>
        <w:t xml:space="preserve">felicitous, </w:t>
      </w:r>
      <w:r>
        <w:rPr>
          <w:b/>
        </w:rPr>
        <w:t xml:space="preserve">podium, </w:t>
      </w:r>
      <w:r>
        <w:rPr>
          <w:b/>
        </w:rPr>
        <w:t xml:space="preserve">perch, </w:t>
      </w:r>
      <w:r>
        <w:rPr>
          <w:b/>
        </w:rPr>
        <w:t xml:space="preserve">disruptive, </w:t>
      </w:r>
      <w:r>
        <w:rPr>
          <w:b/>
        </w:rPr>
        <w:t xml:space="preserve">arraign, </w:t>
      </w:r>
      <w:r>
        <w:rPr>
          <w:b/>
        </w:rPr>
        <w:t xml:space="preserve">animus, </w:t>
      </w:r>
      <w:r>
        <w:rPr>
          <w:b/>
        </w:rPr>
        <w:t xml:space="preserve">lease, </w:t>
      </w:r>
      <w:r>
        <w:rPr>
          <w:b/>
        </w:rPr>
        <w:t xml:space="preserve">abominate, </w:t>
      </w:r>
      <w:r>
        <w:rPr>
          <w:b/>
        </w:rPr>
        <w:t xml:space="preserve">jaunty, </w:t>
      </w:r>
      <w:r>
        <w:rPr>
          <w:b/>
        </w:rPr>
        <w:t xml:space="preserve">corrugate, </w:t>
      </w:r>
      <w:r>
        <w:rPr>
          <w:b/>
        </w:rPr>
        <w:t xml:space="preserve">inscrutable, </w:t>
      </w:r>
      <w:r>
        <w:rPr>
          <w:b/>
        </w:rPr>
        <w:t xml:space="preserve">sensible, </w:t>
      </w:r>
      <w:r>
        <w:rPr>
          <w:b/>
        </w:rPr>
        <w:t xml:space="preserve">pivot, </w:t>
      </w:r>
      <w:r>
        <w:rPr>
          <w:b/>
        </w:rPr>
        <w:t xml:space="preserve">flicker, </w:t>
      </w:r>
      <w:r>
        <w:rPr>
          <w:b/>
        </w:rPr>
        <w:t xml:space="preserve">burrow, </w:t>
      </w:r>
      <w:r>
        <w:rPr>
          <w:b/>
        </w:rPr>
        <w:t xml:space="preserve">atone, </w:t>
      </w:r>
      <w:r>
        <w:rPr>
          <w:b/>
        </w:rPr>
        <w:t xml:space="preserve">troll, </w:t>
      </w:r>
      <w:r>
        <w:rPr>
          <w:b/>
        </w:rPr>
        <w:t xml:space="preserve">exceptional, </w:t>
      </w:r>
      <w:r>
        <w:rPr>
          <w:b/>
        </w:rPr>
        <w:t xml:space="preserve">vague, </w:t>
      </w:r>
      <w:r>
        <w:rPr>
          <w:b/>
        </w:rPr>
        <w:t xml:space="preserve">gestate, </w:t>
      </w:r>
      <w:r>
        <w:rPr>
          <w:b/>
        </w:rPr>
        <w:t xml:space="preserve">umpire, </w:t>
      </w:r>
      <w:r>
        <w:rPr>
          <w:b/>
        </w:rPr>
        <w:t xml:space="preserve">acclimate, </w:t>
      </w:r>
      <w:r>
        <w:rPr>
          <w:b/>
        </w:rPr>
        <w:t xml:space="preserve">renascent, </w:t>
      </w:r>
      <w:r>
        <w:rPr>
          <w:b/>
        </w:rPr>
        <w:t xml:space="preserve">fecundity, </w:t>
      </w:r>
      <w:r>
        <w:rPr>
          <w:b/>
        </w:rPr>
        <w:t xml:space="preserve">retrench, </w:t>
      </w:r>
      <w:r>
        <w:rPr>
          <w:b/>
        </w:rPr>
        <w:t xml:space="preserve">underdog, </w:t>
      </w:r>
      <w:r>
        <w:rPr>
          <w:b/>
        </w:rPr>
        <w:t xml:space="preserve">insignia, </w:t>
      </w:r>
      <w:r>
        <w:rPr>
          <w:b/>
        </w:rPr>
        <w:t xml:space="preserve">abortive, </w:t>
      </w:r>
      <w:r>
        <w:rPr>
          <w:b/>
        </w:rPr>
        <w:t xml:space="preserve">inculcate, </w:t>
      </w:r>
      <w:r>
        <w:rPr>
          <w:b/>
        </w:rPr>
        <w:t xml:space="preserve">pathetic, </w:t>
      </w:r>
      <w:r>
        <w:rPr>
          <w:b/>
        </w:rPr>
        <w:t xml:space="preserve">nautical, </w:t>
      </w:r>
      <w:r>
        <w:rPr>
          <w:b/>
        </w:rPr>
        <w:t xml:space="preserve">pharisaic, </w:t>
      </w:r>
      <w:r>
        <w:rPr>
          <w:b/>
        </w:rPr>
        <w:t xml:space="preserve">demagogue, </w:t>
      </w:r>
      <w:r>
        <w:rPr>
          <w:b/>
        </w:rPr>
        <w:t xml:space="preserve">heal, </w:t>
      </w:r>
      <w:r>
        <w:rPr>
          <w:b/>
        </w:rPr>
        <w:t xml:space="preserve">enliven, </w:t>
      </w:r>
      <w:r>
        <w:rPr>
          <w:b/>
        </w:rPr>
        <w:t xml:space="preserve">sate, </w:t>
      </w:r>
      <w:r>
        <w:rPr>
          <w:b/>
        </w:rPr>
        <w:t xml:space="preserve">extradite, </w:t>
      </w:r>
      <w:r>
        <w:rPr>
          <w:b/>
        </w:rPr>
        <w:t xml:space="preserve">errand, </w:t>
      </w:r>
      <w:r>
        <w:rPr>
          <w:b/>
        </w:rPr>
        <w:t xml:space="preserve">concinnity, </w:t>
      </w:r>
      <w:r>
        <w:rPr>
          <w:b/>
        </w:rPr>
        <w:t xml:space="preserve">caress, </w:t>
      </w:r>
      <w:r>
        <w:rPr>
          <w:b/>
        </w:rPr>
        <w:t xml:space="preserve">inanimate, </w:t>
      </w:r>
      <w:r>
        <w:rPr>
          <w:b/>
        </w:rPr>
        <w:t xml:space="preserve">onus, </w:t>
      </w:r>
      <w:r>
        <w:rPr>
          <w:b/>
        </w:rPr>
        <w:t xml:space="preserve">idiom, </w:t>
      </w:r>
      <w:r>
        <w:rPr>
          <w:b/>
        </w:rPr>
        <w:t xml:space="preserve">miscreant, </w:t>
      </w:r>
      <w:r>
        <w:rPr>
          <w:b/>
        </w:rPr>
        <w:t xml:space="preserve">vituperate, </w:t>
      </w:r>
      <w:r>
        <w:rPr>
          <w:b/>
        </w:rPr>
        <w:t xml:space="preserve">pang, </w:t>
      </w:r>
      <w:r>
        <w:rPr>
          <w:b/>
        </w:rPr>
        <w:t xml:space="preserve">rive, </w:t>
      </w:r>
      <w:r>
        <w:rPr>
          <w:b/>
        </w:rPr>
        <w:t xml:space="preserve">chant, </w:t>
      </w:r>
      <w:r>
        <w:rPr>
          <w:b/>
        </w:rPr>
        <w:t xml:space="preserve">arbitrate, </w:t>
      </w:r>
      <w:r>
        <w:rPr>
          <w:b/>
        </w:rPr>
        <w:t xml:space="preserve">stature, </w:t>
      </w:r>
      <w:r>
        <w:rPr>
          <w:b/>
        </w:rPr>
        <w:t xml:space="preserve">dowdy, </w:t>
      </w:r>
      <w:r>
        <w:rPr>
          <w:b/>
        </w:rPr>
        <w:t xml:space="preserve">enshrine, </w:t>
      </w:r>
      <w:r>
        <w:rPr>
          <w:b/>
        </w:rPr>
        <w:t xml:space="preserve">pressing, </w:t>
      </w:r>
      <w:r>
        <w:rPr>
          <w:b/>
        </w:rPr>
        <w:t xml:space="preserve">swell, </w:t>
      </w:r>
      <w:r>
        <w:rPr>
          <w:b/>
        </w:rPr>
        <w:t xml:space="preserve">pith, </w:t>
      </w:r>
      <w:r>
        <w:rPr>
          <w:b/>
        </w:rPr>
        <w:t xml:space="preserve">drool, </w:t>
      </w:r>
      <w:r>
        <w:rPr>
          <w:b/>
        </w:rPr>
        <w:t xml:space="preserve">dissemble, </w:t>
      </w:r>
      <w:r>
        <w:rPr>
          <w:b/>
        </w:rPr>
        <w:t xml:space="preserve">jamboree, </w:t>
      </w:r>
      <w:r>
        <w:rPr>
          <w:b/>
        </w:rPr>
        <w:t xml:space="preserve">hoop, </w:t>
      </w:r>
      <w:r>
        <w:rPr>
          <w:b/>
        </w:rPr>
        <w:t xml:space="preserve">acerbity, </w:t>
      </w:r>
      <w:r>
        <w:rPr>
          <w:b/>
        </w:rPr>
        <w:t xml:space="preserve">chipmunk, </w:t>
      </w:r>
      <w:r>
        <w:rPr>
          <w:b/>
        </w:rPr>
        <w:t xml:space="preserve">opine, </w:t>
      </w:r>
      <w:r>
        <w:rPr>
          <w:b/>
        </w:rPr>
        <w:t xml:space="preserve">refurbish, </w:t>
      </w:r>
      <w:r>
        <w:rPr>
          <w:b/>
        </w:rPr>
        <w:t xml:space="preserve">swathe, </w:t>
      </w:r>
      <w:r>
        <w:rPr>
          <w:b/>
        </w:rPr>
        <w:t xml:space="preserve">incinerate, </w:t>
      </w:r>
      <w:r>
        <w:rPr>
          <w:b/>
        </w:rPr>
        <w:t xml:space="preserve">hike, </w:t>
      </w:r>
      <w:r>
        <w:rPr>
          <w:b/>
        </w:rPr>
        <w:t xml:space="preserve">finite, </w:t>
      </w:r>
      <w:r>
        <w:rPr>
          <w:b/>
        </w:rPr>
        <w:t xml:space="preserve">associate, </w:t>
      </w:r>
      <w:r>
        <w:rPr>
          <w:b/>
        </w:rPr>
        <w:t xml:space="preserve">strand, </w:t>
      </w:r>
      <w:r>
        <w:rPr>
          <w:b/>
        </w:rPr>
        <w:t xml:space="preserve">jesting, </w:t>
      </w:r>
      <w:r>
        <w:rPr>
          <w:b/>
        </w:rPr>
        <w:t xml:space="preserve">colt, </w:t>
      </w:r>
      <w:r>
        <w:rPr>
          <w:b/>
        </w:rPr>
        <w:t xml:space="preserve">cue, </w:t>
      </w:r>
      <w:r>
        <w:rPr>
          <w:b/>
        </w:rPr>
        <w:t xml:space="preserve">pithiness, </w:t>
      </w:r>
      <w:r>
        <w:rPr>
          <w:b/>
        </w:rPr>
        <w:t xml:space="preserve">slug, </w:t>
      </w:r>
      <w:r>
        <w:rPr>
          <w:b/>
        </w:rPr>
        <w:t xml:space="preserve">underwrite, </w:t>
      </w:r>
      <w:r>
        <w:rPr>
          <w:b/>
        </w:rPr>
        <w:t xml:space="preserve">sedulity, </w:t>
      </w:r>
      <w:r>
        <w:rPr>
          <w:b/>
        </w:rPr>
        <w:t xml:space="preserve">checkered, </w:t>
      </w:r>
      <w:r>
        <w:rPr>
          <w:b/>
        </w:rPr>
        <w:t xml:space="preserve">matte, </w:t>
      </w:r>
      <w:r>
        <w:rPr>
          <w:b/>
        </w:rPr>
        <w:t xml:space="preserve">limbo, </w:t>
      </w:r>
      <w:r>
        <w:rPr>
          <w:b/>
        </w:rPr>
        <w:t xml:space="preserve">ruse, </w:t>
      </w:r>
      <w:r>
        <w:rPr>
          <w:b/>
        </w:rPr>
        <w:t xml:space="preserve">bough, </w:t>
      </w:r>
      <w:r>
        <w:rPr>
          <w:b/>
        </w:rPr>
        <w:t xml:space="preserve">assert, </w:t>
      </w:r>
      <w:r>
        <w:rPr>
          <w:b/>
        </w:rPr>
        <w:t xml:space="preserve">smattering, </w:t>
      </w:r>
      <w:r>
        <w:rPr>
          <w:b/>
        </w:rPr>
        <w:t xml:space="preserve">askance, </w:t>
      </w:r>
      <w:r>
        <w:rPr>
          <w:b/>
        </w:rPr>
        <w:t xml:space="preserve">torrid, </w:t>
      </w:r>
      <w:r>
        <w:rPr>
          <w:b/>
        </w:rPr>
        <w:t xml:space="preserve">disenchant, </w:t>
      </w:r>
      <w:r>
        <w:rPr>
          <w:b/>
        </w:rPr>
        <w:t xml:space="preserve">affiliate, </w:t>
      </w:r>
      <w:r>
        <w:rPr>
          <w:b/>
        </w:rPr>
        <w:t xml:space="preserve">integrity, </w:t>
      </w:r>
      <w:r>
        <w:rPr>
          <w:b/>
        </w:rPr>
        <w:t xml:space="preserve">resident, </w:t>
      </w:r>
      <w:r>
        <w:rPr>
          <w:b/>
        </w:rPr>
        <w:t xml:space="preserve">abrupt, </w:t>
      </w:r>
      <w:r>
        <w:rPr>
          <w:b/>
        </w:rPr>
        <w:t xml:space="preserve">exuberance, </w:t>
      </w:r>
      <w:r>
        <w:rPr>
          <w:b/>
        </w:rPr>
        <w:t xml:space="preserve">taking, </w:t>
      </w:r>
      <w:r>
        <w:rPr>
          <w:b/>
        </w:rPr>
        <w:t xml:space="preserve">hush, </w:t>
      </w:r>
      <w:r>
        <w:rPr>
          <w:b/>
        </w:rPr>
        <w:t xml:space="preserve">accurate, </w:t>
      </w:r>
      <w:r>
        <w:rPr>
          <w:b/>
        </w:rPr>
        <w:t xml:space="preserve">abdicate, </w:t>
      </w:r>
      <w:r>
        <w:rPr>
          <w:b/>
        </w:rPr>
        <w:t xml:space="preserve">resourceful, </w:t>
      </w:r>
      <w:r>
        <w:rPr>
          <w:b/>
        </w:rPr>
        <w:t xml:space="preserve">swirl, </w:t>
      </w:r>
      <w:r>
        <w:rPr>
          <w:b/>
        </w:rPr>
        <w:t xml:space="preserve">eidetic, </w:t>
      </w:r>
      <w:r>
        <w:rPr>
          <w:b/>
        </w:rPr>
        <w:t xml:space="preserve">celebrity, </w:t>
      </w:r>
      <w:r>
        <w:rPr>
          <w:b/>
        </w:rPr>
        <w:t xml:space="preserve">retrace, </w:t>
      </w:r>
      <w:r>
        <w:rPr>
          <w:b/>
        </w:rPr>
        <w:t xml:space="preserve">patch, </w:t>
      </w:r>
      <w:r>
        <w:rPr>
          <w:b/>
        </w:rPr>
        <w:t xml:space="preserve">denunciate, </w:t>
      </w:r>
      <w:r>
        <w:rPr>
          <w:b/>
        </w:rPr>
        <w:t xml:space="preserve">voucher, </w:t>
      </w:r>
      <w:r>
        <w:rPr>
          <w:b/>
        </w:rPr>
        <w:t xml:space="preserve">subsistence, </w:t>
      </w:r>
      <w:r>
        <w:rPr>
          <w:b/>
        </w:rPr>
        <w:t xml:space="preserve">tinge, </w:t>
      </w:r>
      <w:r>
        <w:rPr>
          <w:b/>
        </w:rPr>
        <w:t xml:space="preserve">assoil, </w:t>
      </w:r>
      <w:r>
        <w:rPr>
          <w:b/>
        </w:rPr>
        <w:t xml:space="preserve">icicle, </w:t>
      </w:r>
      <w:r>
        <w:rPr>
          <w:b/>
        </w:rPr>
        <w:t xml:space="preserve">shipshape, </w:t>
      </w:r>
      <w:r>
        <w:rPr>
          <w:b/>
        </w:rPr>
        <w:t xml:space="preserve">ruddy, </w:t>
      </w:r>
      <w:r>
        <w:rPr>
          <w:b/>
        </w:rPr>
        <w:t xml:space="preserve">inadvertence, </w:t>
      </w:r>
      <w:r>
        <w:rPr>
          <w:b/>
        </w:rPr>
        <w:t xml:space="preserve">waylay, </w:t>
      </w:r>
      <w:r>
        <w:rPr>
          <w:b/>
        </w:rPr>
        <w:t xml:space="preserve">blear, </w:t>
      </w:r>
      <w:r>
        <w:rPr>
          <w:b/>
        </w:rPr>
        <w:t xml:space="preserve">comely, </w:t>
      </w:r>
      <w:r>
        <w:rPr>
          <w:b/>
        </w:rPr>
        <w:t xml:space="preserve">dulcet, </w:t>
      </w:r>
      <w:r>
        <w:rPr>
          <w:b/>
        </w:rPr>
        <w:t xml:space="preserve">implant, </w:t>
      </w:r>
      <w:r>
        <w:rPr>
          <w:b/>
        </w:rPr>
        <w:t xml:space="preserve">mash, </w:t>
      </w:r>
      <w:r>
        <w:rPr>
          <w:b/>
        </w:rPr>
        <w:t xml:space="preserve">perjury, </w:t>
      </w:r>
      <w:r>
        <w:rPr>
          <w:b/>
        </w:rPr>
        <w:t xml:space="preserve">throng, </w:t>
      </w:r>
      <w:r>
        <w:rPr>
          <w:b/>
        </w:rPr>
        <w:t xml:space="preserve">coda, </w:t>
      </w:r>
      <w:r>
        <w:rPr>
          <w:b/>
        </w:rPr>
        <w:t xml:space="preserve">persistence, </w:t>
      </w:r>
      <w:r>
        <w:rPr>
          <w:b/>
        </w:rPr>
        <w:t xml:space="preserve">besot, </w:t>
      </w:r>
      <w:r>
        <w:rPr>
          <w:b/>
        </w:rPr>
        <w:t xml:space="preserve">stonewall, </w:t>
      </w:r>
      <w:r>
        <w:rPr>
          <w:b/>
        </w:rPr>
        <w:t xml:space="preserve">rack, </w:t>
      </w:r>
      <w:r>
        <w:rPr>
          <w:b/>
        </w:rPr>
        <w:t xml:space="preserve">precept, </w:t>
      </w:r>
      <w:r>
        <w:rPr>
          <w:b/>
        </w:rPr>
        <w:t xml:space="preserve">bifurcate, </w:t>
      </w:r>
      <w:r>
        <w:rPr>
          <w:b/>
        </w:rPr>
        <w:t xml:space="preserve">instate, </w:t>
      </w:r>
      <w:r>
        <w:rPr>
          <w:b/>
        </w:rPr>
        <w:t xml:space="preserve">mull, </w:t>
      </w:r>
      <w:r>
        <w:rPr>
          <w:b/>
        </w:rPr>
        <w:t xml:space="preserve">jaunt, </w:t>
      </w:r>
      <w:r>
        <w:rPr>
          <w:b/>
        </w:rPr>
        <w:t xml:space="preserve">piteous, </w:t>
      </w:r>
      <w:r>
        <w:rPr>
          <w:b/>
        </w:rPr>
        <w:t xml:space="preserve">sanitize, </w:t>
      </w:r>
      <w:r>
        <w:rPr>
          <w:b/>
        </w:rPr>
        <w:t xml:space="preserve">naive, </w:t>
      </w:r>
      <w:r>
        <w:rPr>
          <w:b/>
        </w:rPr>
        <w:t xml:space="preserve">cleft, </w:t>
      </w:r>
      <w:r>
        <w:rPr>
          <w:b/>
        </w:rPr>
        <w:t xml:space="preserve">inter, </w:t>
      </w:r>
      <w:r>
        <w:rPr>
          <w:b/>
        </w:rPr>
        <w:t xml:space="preserve">massacre, </w:t>
      </w:r>
      <w:r>
        <w:rPr>
          <w:b/>
        </w:rPr>
        <w:t xml:space="preserve">plenitude, </w:t>
      </w:r>
      <w:r>
        <w:rPr>
          <w:b/>
        </w:rPr>
        <w:t xml:space="preserve">artificial, </w:t>
      </w:r>
      <w:r>
        <w:rPr>
          <w:b/>
        </w:rPr>
        <w:t xml:space="preserve">syncretize, </w:t>
      </w:r>
      <w:r>
        <w:rPr>
          <w:b/>
        </w:rPr>
        <w:t xml:space="preserve">impetus, </w:t>
      </w:r>
      <w:r>
        <w:rPr>
          <w:b/>
        </w:rPr>
        <w:t xml:space="preserve">concession, </w:t>
      </w:r>
      <w:r>
        <w:rPr>
          <w:b/>
        </w:rPr>
        <w:t xml:space="preserve">alluring, </w:t>
      </w:r>
      <w:r>
        <w:rPr>
          <w:b/>
        </w:rPr>
        <w:t xml:space="preserve">interlude, </w:t>
      </w:r>
      <w:r>
        <w:rPr>
          <w:b/>
        </w:rPr>
        <w:t xml:space="preserve">influx, </w:t>
      </w:r>
      <w:r>
        <w:rPr>
          <w:b/>
        </w:rPr>
        <w:t xml:space="preserve">compile, </w:t>
      </w:r>
      <w:r>
        <w:rPr>
          <w:b/>
        </w:rPr>
        <w:t xml:space="preserve">presentation, </w:t>
      </w:r>
      <w:r>
        <w:rPr>
          <w:b/>
        </w:rPr>
        <w:t xml:space="preserve">extirpation, </w:t>
      </w:r>
      <w:r>
        <w:rPr>
          <w:b/>
        </w:rPr>
        <w:t xml:space="preserve">sway, </w:t>
      </w:r>
      <w:r>
        <w:rPr>
          <w:b/>
        </w:rPr>
        <w:t xml:space="preserve">factitious, </w:t>
      </w:r>
      <w:r>
        <w:rPr>
          <w:b/>
        </w:rPr>
        <w:t xml:space="preserve">disguise, </w:t>
      </w:r>
      <w:r>
        <w:rPr>
          <w:b/>
        </w:rPr>
        <w:t xml:space="preserve">vocation, </w:t>
      </w:r>
      <w:r>
        <w:rPr>
          <w:b/>
        </w:rPr>
        <w:t xml:space="preserve">prop, </w:t>
      </w:r>
      <w:r>
        <w:rPr>
          <w:b/>
        </w:rPr>
        <w:t xml:space="preserve">perjure, </w:t>
      </w:r>
      <w:r>
        <w:rPr>
          <w:b/>
        </w:rPr>
        <w:t xml:space="preserve">dispose, </w:t>
      </w:r>
      <w:r>
        <w:rPr>
          <w:b/>
        </w:rPr>
        <w:t xml:space="preserve">perky, </w:t>
      </w:r>
      <w:r>
        <w:rPr>
          <w:b/>
        </w:rPr>
        <w:t xml:space="preserve">convalescent, </w:t>
      </w:r>
      <w:r>
        <w:rPr>
          <w:b/>
        </w:rPr>
        <w:t xml:space="preserve">husband, </w:t>
      </w:r>
      <w:r>
        <w:rPr>
          <w:b/>
        </w:rPr>
        <w:t xml:space="preserve">sheaf, </w:t>
      </w:r>
      <w:r>
        <w:rPr>
          <w:b/>
        </w:rPr>
        <w:t xml:space="preserve">tamper, </w:t>
      </w:r>
      <w:r>
        <w:rPr>
          <w:b/>
        </w:rPr>
        <w:t xml:space="preserve">patriot, </w:t>
      </w:r>
      <w:r>
        <w:rPr>
          <w:b/>
        </w:rPr>
        <w:t xml:space="preserve">sybaritic, </w:t>
      </w:r>
      <w:r>
        <w:rPr>
          <w:b/>
        </w:rPr>
        <w:t xml:space="preserve">cluster, </w:t>
      </w:r>
      <w:r>
        <w:rPr>
          <w:b/>
        </w:rPr>
        <w:t xml:space="preserve">unanimous, </w:t>
      </w:r>
      <w:r>
        <w:rPr>
          <w:b/>
        </w:rPr>
        <w:t xml:space="preserve">browse, </w:t>
      </w:r>
      <w:r>
        <w:rPr>
          <w:b/>
        </w:rPr>
        <w:t xml:space="preserve">edgy, </w:t>
      </w:r>
      <w:r>
        <w:rPr>
          <w:b/>
        </w:rPr>
        <w:t xml:space="preserve">instill, </w:t>
      </w:r>
      <w:r>
        <w:rPr>
          <w:b/>
        </w:rPr>
        <w:t xml:space="preserve">intermission, </w:t>
      </w:r>
      <w:r>
        <w:rPr>
          <w:b/>
        </w:rPr>
        <w:t xml:space="preserve">foist, </w:t>
      </w:r>
      <w:r>
        <w:rPr>
          <w:b/>
        </w:rPr>
        <w:t xml:space="preserve">ornate, </w:t>
      </w:r>
      <w:r>
        <w:rPr>
          <w:b/>
        </w:rPr>
        <w:t xml:space="preserve">digression, </w:t>
      </w:r>
      <w:r>
        <w:rPr>
          <w:b/>
        </w:rPr>
        <w:t xml:space="preserve">con, </w:t>
      </w:r>
      <w:r>
        <w:rPr>
          <w:b/>
        </w:rPr>
        <w:t xml:space="preserve">belabor, </w:t>
      </w:r>
      <w:r>
        <w:rPr>
          <w:b/>
        </w:rPr>
        <w:t xml:space="preserve">vicarious, </w:t>
      </w:r>
      <w:r>
        <w:rPr>
          <w:b/>
        </w:rPr>
        <w:t xml:space="preserve">convulse, </w:t>
      </w:r>
      <w:r>
        <w:rPr>
          <w:b/>
        </w:rPr>
        <w:t xml:space="preserve">flaccid, </w:t>
      </w:r>
      <w:r>
        <w:rPr>
          <w:b/>
        </w:rPr>
        <w:t xml:space="preserve">amalgamate, </w:t>
      </w:r>
      <w:r>
        <w:rPr>
          <w:b/>
        </w:rPr>
        <w:t xml:space="preserve">misperceive, </w:t>
      </w:r>
      <w:r>
        <w:rPr>
          <w:b/>
        </w:rPr>
        <w:t xml:space="preserve">pelt, </w:t>
      </w:r>
      <w:r>
        <w:rPr>
          <w:b/>
        </w:rPr>
        <w:t xml:space="preserve">snob, </w:t>
      </w:r>
      <w:r>
        <w:rPr>
          <w:b/>
        </w:rPr>
        <w:t xml:space="preserve">incarcerate, </w:t>
      </w:r>
      <w:r>
        <w:rPr>
          <w:b/>
        </w:rPr>
        <w:t xml:space="preserve">menace, </w:t>
      </w:r>
      <w:r>
        <w:rPr>
          <w:b/>
        </w:rPr>
        <w:t xml:space="preserve">recruit, </w:t>
      </w:r>
      <w:r>
        <w:rPr>
          <w:b/>
        </w:rPr>
        <w:t xml:space="preserve">dictator, </w:t>
      </w:r>
      <w:r>
        <w:rPr>
          <w:b/>
        </w:rPr>
        <w:t xml:space="preserve">pretext, </w:t>
      </w:r>
      <w:r>
        <w:rPr>
          <w:b/>
        </w:rPr>
        <w:t xml:space="preserve">univocal, </w:t>
      </w:r>
      <w:r>
        <w:rPr>
          <w:b/>
        </w:rPr>
        <w:t xml:space="preserve">upright, </w:t>
      </w:r>
      <w:r>
        <w:rPr>
          <w:b/>
        </w:rPr>
        <w:t xml:space="preserve">stunt, </w:t>
      </w:r>
      <w:r>
        <w:rPr>
          <w:b/>
        </w:rPr>
        <w:t xml:space="preserve">toy, </w:t>
      </w:r>
      <w:r>
        <w:rPr>
          <w:b/>
        </w:rPr>
        <w:t xml:space="preserve">additive, </w:t>
      </w:r>
      <w:r>
        <w:rPr>
          <w:b/>
        </w:rPr>
        <w:t xml:space="preserve">gabby, </w:t>
      </w:r>
      <w:r>
        <w:rPr>
          <w:b/>
        </w:rPr>
        <w:t xml:space="preserve">spindly, </w:t>
      </w:r>
      <w:r>
        <w:rPr>
          <w:b/>
        </w:rPr>
        <w:t xml:space="preserve">portentous, </w:t>
      </w:r>
      <w:r>
        <w:rPr>
          <w:b/>
        </w:rPr>
        <w:t xml:space="preserve">fury, </w:t>
      </w:r>
      <w:r>
        <w:rPr>
          <w:b/>
        </w:rPr>
        <w:t xml:space="preserve">bilk, </w:t>
      </w:r>
      <w:r>
        <w:rPr>
          <w:b/>
        </w:rPr>
        <w:t xml:space="preserve">ostracism, </w:t>
      </w:r>
      <w:r>
        <w:rPr>
          <w:b/>
        </w:rPr>
        <w:t xml:space="preserve">libel, </w:t>
      </w:r>
      <w:r>
        <w:rPr>
          <w:b/>
        </w:rPr>
        <w:t xml:space="preserve">dominant, </w:t>
      </w:r>
      <w:r>
        <w:rPr>
          <w:b/>
        </w:rPr>
        <w:t xml:space="preserve">gavel, </w:t>
      </w:r>
      <w:r>
        <w:rPr>
          <w:b/>
        </w:rPr>
        <w:t xml:space="preserve">paralyze, </w:t>
      </w:r>
      <w:r>
        <w:rPr>
          <w:b/>
        </w:rPr>
        <w:t xml:space="preserve">intoxicate, </w:t>
      </w:r>
      <w:r>
        <w:rPr>
          <w:b/>
        </w:rPr>
        <w:t xml:space="preserve">tyranny, </w:t>
      </w:r>
      <w:r>
        <w:rPr>
          <w:b/>
        </w:rPr>
        <w:t xml:space="preserve">stinginess, </w:t>
      </w:r>
      <w:r>
        <w:rPr>
          <w:b/>
        </w:rPr>
        <w:t xml:space="preserve">positiveness, </w:t>
      </w:r>
      <w:r>
        <w:rPr>
          <w:b/>
        </w:rPr>
        <w:t xml:space="preserve">statutory, </w:t>
      </w:r>
      <w:r>
        <w:rPr>
          <w:b/>
        </w:rPr>
        <w:t xml:space="preserve">inexpiable, </w:t>
      </w:r>
      <w:r>
        <w:rPr>
          <w:b/>
        </w:rPr>
        <w:t xml:space="preserve">boo, </w:t>
      </w:r>
      <w:r>
        <w:rPr>
          <w:b/>
        </w:rPr>
        <w:t xml:space="preserve">recipe, </w:t>
      </w:r>
      <w:r>
        <w:rPr>
          <w:b/>
        </w:rPr>
        <w:t xml:space="preserve">winnow, </w:t>
      </w:r>
      <w:r>
        <w:rPr>
          <w:b/>
        </w:rPr>
        <w:t xml:space="preserve">immanent, </w:t>
      </w:r>
      <w:r>
        <w:rPr>
          <w:b/>
        </w:rPr>
        <w:t xml:space="preserve">reprobate, </w:t>
      </w:r>
      <w:r>
        <w:rPr>
          <w:b/>
        </w:rPr>
        <w:t xml:space="preserve">ethics, </w:t>
      </w:r>
      <w:r>
        <w:rPr>
          <w:b/>
        </w:rPr>
        <w:t xml:space="preserve">congeal, </w:t>
      </w:r>
      <w:r>
        <w:rPr>
          <w:b/>
        </w:rPr>
        <w:t xml:space="preserve">vaporize, </w:t>
      </w:r>
      <w:r>
        <w:rPr>
          <w:b/>
        </w:rPr>
        <w:t xml:space="preserve">oracular, </w:t>
      </w:r>
      <w:r>
        <w:rPr>
          <w:b/>
        </w:rPr>
        <w:t xml:space="preserve">unsettle, </w:t>
      </w:r>
      <w:r>
        <w:rPr>
          <w:b/>
        </w:rPr>
        <w:t xml:space="preserve">throe, </w:t>
      </w:r>
      <w:r>
        <w:rPr>
          <w:b/>
        </w:rPr>
        <w:t xml:space="preserve">insolvency, </w:t>
      </w:r>
      <w:r>
        <w:rPr>
          <w:b/>
        </w:rPr>
        <w:t xml:space="preserve">satanic, </w:t>
      </w:r>
      <w:r>
        <w:rPr>
          <w:b/>
        </w:rPr>
        <w:t xml:space="preserve">abstention, </w:t>
      </w:r>
      <w:r>
        <w:rPr>
          <w:b/>
        </w:rPr>
        <w:t xml:space="preserve">necessitous, </w:t>
      </w:r>
      <w:r>
        <w:rPr>
          <w:b/>
        </w:rPr>
        <w:t xml:space="preserve">taciturn, </w:t>
      </w:r>
      <w:r>
        <w:rPr>
          <w:b/>
        </w:rPr>
        <w:t xml:space="preserve">congregate, </w:t>
      </w:r>
      <w:r>
        <w:rPr>
          <w:b/>
        </w:rPr>
        <w:t xml:space="preserve">lavender, </w:t>
      </w:r>
      <w:r>
        <w:rPr>
          <w:b/>
        </w:rPr>
        <w:t xml:space="preserve">ignite, </w:t>
      </w:r>
      <w:r>
        <w:rPr>
          <w:b/>
        </w:rPr>
        <w:t xml:space="preserve">prevision, </w:t>
      </w:r>
      <w:r>
        <w:rPr>
          <w:b/>
        </w:rPr>
        <w:t xml:space="preserve">slant, </w:t>
      </w:r>
      <w:r>
        <w:rPr>
          <w:b/>
        </w:rPr>
        <w:t xml:space="preserve">blare, </w:t>
      </w:r>
      <w:r>
        <w:rPr>
          <w:b/>
        </w:rPr>
        <w:t xml:space="preserve">rent, </w:t>
      </w:r>
      <w:r>
        <w:rPr>
          <w:b/>
        </w:rPr>
        <w:t xml:space="preserve">gaunt, </w:t>
      </w:r>
      <w:r>
        <w:rPr>
          <w:b/>
        </w:rPr>
        <w:t xml:space="preserve">cynosure, </w:t>
      </w:r>
      <w:r>
        <w:rPr>
          <w:b/>
        </w:rPr>
        <w:t xml:space="preserve">visceral, </w:t>
      </w:r>
      <w:r>
        <w:rPr>
          <w:b/>
        </w:rPr>
        <w:t xml:space="preserve">coward, </w:t>
      </w:r>
      <w:r>
        <w:rPr>
          <w:b/>
        </w:rPr>
        <w:t xml:space="preserve">irritation, </w:t>
      </w:r>
      <w:r>
        <w:rPr>
          <w:b/>
        </w:rPr>
        <w:t xml:space="preserve">riotous, </w:t>
      </w:r>
      <w:r>
        <w:rPr>
          <w:b/>
        </w:rPr>
        <w:t xml:space="preserve">uproarious, </w:t>
      </w:r>
      <w:r>
        <w:rPr>
          <w:b/>
        </w:rPr>
        <w:t xml:space="preserve">stray, </w:t>
      </w:r>
      <w:r>
        <w:rPr>
          <w:b/>
        </w:rPr>
        <w:t xml:space="preserve">prosperous, </w:t>
      </w:r>
      <w:r>
        <w:rPr>
          <w:b/>
        </w:rPr>
        <w:t xml:space="preserve">proclaim, </w:t>
      </w:r>
      <w:r>
        <w:rPr>
          <w:b/>
        </w:rPr>
        <w:t xml:space="preserve">inhale, </w:t>
      </w:r>
      <w:r>
        <w:rPr>
          <w:b/>
        </w:rPr>
        <w:t xml:space="preserve">teeter, </w:t>
      </w:r>
      <w:r>
        <w:rPr>
          <w:b/>
        </w:rPr>
        <w:t xml:space="preserve">buck, </w:t>
      </w:r>
      <w:r>
        <w:rPr>
          <w:b/>
        </w:rPr>
        <w:t xml:space="preserve">immure, </w:t>
      </w:r>
      <w:r>
        <w:rPr>
          <w:b/>
        </w:rPr>
        <w:t xml:space="preserve">bricklayer, </w:t>
      </w:r>
      <w:r>
        <w:rPr>
          <w:b/>
        </w:rPr>
        <w:t xml:space="preserve">filth, </w:t>
      </w:r>
      <w:r>
        <w:rPr>
          <w:b/>
        </w:rPr>
        <w:t xml:space="preserve">illuminate, </w:t>
      </w:r>
      <w:r>
        <w:rPr>
          <w:b/>
        </w:rPr>
        <w:t xml:space="preserve">bawl, </w:t>
      </w:r>
      <w:r>
        <w:rPr>
          <w:b/>
        </w:rPr>
        <w:t xml:space="preserve">subreption, </w:t>
      </w:r>
      <w:r>
        <w:rPr>
          <w:b/>
        </w:rPr>
        <w:t xml:space="preserve">bulge, </w:t>
      </w:r>
      <w:r>
        <w:rPr>
          <w:b/>
        </w:rPr>
        <w:t xml:space="preserve">fume, </w:t>
      </w:r>
      <w:r>
        <w:rPr>
          <w:b/>
        </w:rPr>
        <w:t xml:space="preserve">enormity, </w:t>
      </w:r>
      <w:r>
        <w:rPr>
          <w:b/>
        </w:rPr>
        <w:t xml:space="preserve">jape, </w:t>
      </w:r>
      <w:r>
        <w:rPr>
          <w:b/>
        </w:rPr>
        <w:t xml:space="preserve">retention, </w:t>
      </w:r>
      <w:r>
        <w:rPr>
          <w:b/>
        </w:rPr>
        <w:t xml:space="preserve">remand, </w:t>
      </w:r>
      <w:r>
        <w:rPr>
          <w:b/>
        </w:rPr>
        <w:t xml:space="preserve">neonate, </w:t>
      </w:r>
      <w:r>
        <w:rPr>
          <w:b/>
        </w:rPr>
        <w:t xml:space="preserve">quondam, </w:t>
      </w:r>
      <w:r>
        <w:rPr>
          <w:b/>
        </w:rPr>
        <w:t xml:space="preserve">deracinate, </w:t>
      </w:r>
      <w:r>
        <w:rPr>
          <w:b/>
        </w:rPr>
        <w:t xml:space="preserve">hasty, </w:t>
      </w:r>
      <w:r>
        <w:rPr>
          <w:b/>
        </w:rPr>
        <w:t xml:space="preserve">partition, </w:t>
      </w:r>
      <w:r>
        <w:rPr>
          <w:b/>
        </w:rPr>
        <w:t xml:space="preserve">liquidate, </w:t>
      </w:r>
      <w:r>
        <w:rPr>
          <w:b/>
        </w:rPr>
        <w:t xml:space="preserve">shudder, </w:t>
      </w:r>
      <w:r>
        <w:rPr>
          <w:b/>
        </w:rPr>
        <w:t xml:space="preserve">eternal, </w:t>
      </w:r>
      <w:r>
        <w:rPr>
          <w:b/>
        </w:rPr>
        <w:t xml:space="preserve">stickler, </w:t>
      </w:r>
      <w:r>
        <w:rPr>
          <w:b/>
        </w:rPr>
        <w:t xml:space="preserve">potentate, </w:t>
      </w:r>
      <w:r>
        <w:rPr>
          <w:b/>
        </w:rPr>
        <w:t xml:space="preserve">engulf, </w:t>
      </w:r>
      <w:r>
        <w:rPr>
          <w:b/>
        </w:rPr>
        <w:t xml:space="preserve">grate, </w:t>
      </w:r>
      <w:r>
        <w:rPr>
          <w:b/>
        </w:rPr>
        <w:t xml:space="preserve">transience, </w:t>
      </w:r>
      <w:r>
        <w:rPr>
          <w:b/>
        </w:rPr>
        <w:t xml:space="preserve">moldy, </w:t>
      </w:r>
      <w:r>
        <w:rPr>
          <w:b/>
        </w:rPr>
        <w:t xml:space="preserve">whine, </w:t>
      </w:r>
      <w:r>
        <w:rPr>
          <w:b/>
        </w:rPr>
        <w:t xml:space="preserve">impertinence, </w:t>
      </w:r>
      <w:r>
        <w:rPr>
          <w:b/>
        </w:rPr>
        <w:t xml:space="preserve">stitch, </w:t>
      </w:r>
      <w:r>
        <w:rPr>
          <w:b/>
        </w:rPr>
        <w:t xml:space="preserve">retaliation, </w:t>
      </w:r>
      <w:r>
        <w:rPr>
          <w:b/>
        </w:rPr>
        <w:t xml:space="preserve">stock, </w:t>
      </w:r>
      <w:r>
        <w:rPr>
          <w:b/>
        </w:rPr>
        <w:t xml:space="preserve">parley, </w:t>
      </w:r>
      <w:r>
        <w:rPr>
          <w:b/>
        </w:rPr>
        <w:t xml:space="preserve">vicar, </w:t>
      </w:r>
      <w:r>
        <w:rPr>
          <w:b/>
        </w:rPr>
        <w:t xml:space="preserve">induction, </w:t>
      </w:r>
      <w:r>
        <w:rPr>
          <w:b/>
        </w:rPr>
        <w:t xml:space="preserve">simper, </w:t>
      </w:r>
      <w:r>
        <w:rPr>
          <w:b/>
        </w:rPr>
        <w:t xml:space="preserve">feisty, </w:t>
      </w:r>
      <w:r>
        <w:rPr>
          <w:b/>
        </w:rPr>
        <w:t xml:space="preserve">coarsen, </w:t>
      </w:r>
      <w:r>
        <w:rPr>
          <w:b/>
        </w:rPr>
        <w:t xml:space="preserve">irremediable, </w:t>
      </w:r>
      <w:r>
        <w:rPr>
          <w:b/>
        </w:rPr>
        <w:t xml:space="preserve">vernal, </w:t>
      </w:r>
      <w:r>
        <w:rPr>
          <w:b/>
        </w:rPr>
        <w:t xml:space="preserve">prune, </w:t>
      </w:r>
      <w:r>
        <w:rPr>
          <w:b/>
        </w:rPr>
        <w:t xml:space="preserve">heady, </w:t>
      </w:r>
      <w:r>
        <w:rPr>
          <w:b/>
        </w:rPr>
        <w:t xml:space="preserve">spendthrift, </w:t>
      </w:r>
      <w:r>
        <w:rPr>
          <w:b/>
        </w:rPr>
        <w:t xml:space="preserve">lard, </w:t>
      </w:r>
      <w:r>
        <w:rPr>
          <w:b/>
        </w:rPr>
        <w:t xml:space="preserve">febrile, </w:t>
      </w:r>
      <w:r>
        <w:rPr>
          <w:b/>
        </w:rPr>
        <w:t xml:space="preserve">hallucination, </w:t>
      </w:r>
      <w:r>
        <w:rPr>
          <w:b/>
        </w:rPr>
        <w:t xml:space="preserve">lout, </w:t>
      </w:r>
      <w:r>
        <w:rPr>
          <w:b/>
        </w:rPr>
        <w:t xml:space="preserve">moment, </w:t>
      </w:r>
      <w:r>
        <w:rPr>
          <w:b/>
        </w:rPr>
        <w:t xml:space="preserve">flagellate, </w:t>
      </w:r>
      <w:r>
        <w:rPr>
          <w:b/>
        </w:rPr>
        <w:t xml:space="preserve">mint, </w:t>
      </w:r>
      <w:r>
        <w:rPr>
          <w:b/>
        </w:rPr>
        <w:t xml:space="preserve">garrulity, </w:t>
      </w:r>
      <w:r>
        <w:rPr>
          <w:b/>
        </w:rPr>
        <w:t xml:space="preserve">interference, </w:t>
      </w:r>
      <w:r>
        <w:rPr>
          <w:b/>
        </w:rPr>
        <w:t xml:space="preserve">dire, </w:t>
      </w:r>
      <w:r>
        <w:rPr>
          <w:b/>
        </w:rPr>
        <w:t xml:space="preserve">barter, </w:t>
      </w:r>
      <w:r>
        <w:rPr>
          <w:b/>
        </w:rPr>
        <w:t xml:space="preserve">apt, </w:t>
      </w:r>
      <w:r>
        <w:rPr>
          <w:b/>
        </w:rPr>
        <w:t xml:space="preserve">crack, </w:t>
      </w:r>
      <w:r>
        <w:rPr>
          <w:b/>
        </w:rPr>
        <w:t xml:space="preserve">hoax, </w:t>
      </w:r>
      <w:r>
        <w:rPr>
          <w:b/>
        </w:rPr>
        <w:t xml:space="preserve">swagger, </w:t>
      </w:r>
      <w:r>
        <w:rPr>
          <w:b/>
        </w:rPr>
        <w:t xml:space="preserve">stupendous, </w:t>
      </w:r>
      <w:r>
        <w:rPr>
          <w:b/>
        </w:rPr>
        <w:t xml:space="preserve">lesion, </w:t>
      </w:r>
      <w:r>
        <w:rPr>
          <w:b/>
        </w:rPr>
        <w:t xml:space="preserve">futility, </w:t>
      </w:r>
      <w:r>
        <w:rPr>
          <w:b/>
        </w:rPr>
        <w:t xml:space="preserve">dedication, </w:t>
      </w:r>
      <w:r>
        <w:rPr>
          <w:b/>
        </w:rPr>
        <w:t xml:space="preserve">wholesome, </w:t>
      </w:r>
      <w:r>
        <w:rPr>
          <w:b/>
        </w:rPr>
        <w:t xml:space="preserve">arrest, </w:t>
      </w:r>
      <w:r>
        <w:rPr>
          <w:b/>
        </w:rPr>
        <w:t xml:space="preserve">locution, </w:t>
      </w:r>
      <w:r>
        <w:rPr>
          <w:b/>
        </w:rPr>
        <w:t xml:space="preserve">pandemonium, </w:t>
      </w:r>
      <w:r>
        <w:rPr>
          <w:b/>
        </w:rPr>
        <w:t xml:space="preserve">ticklish, </w:t>
      </w:r>
      <w:r>
        <w:rPr>
          <w:b/>
        </w:rPr>
        <w:t xml:space="preserve">exhaustive, </w:t>
      </w:r>
      <w:r>
        <w:rPr>
          <w:b/>
        </w:rPr>
        <w:t xml:space="preserve">commonsense, </w:t>
      </w:r>
      <w:r>
        <w:rPr>
          <w:b/>
        </w:rPr>
        <w:t xml:space="preserve">feasible, </w:t>
      </w:r>
      <w:r>
        <w:rPr>
          <w:b/>
        </w:rPr>
        <w:t xml:space="preserve">profane, </w:t>
      </w:r>
      <w:r>
        <w:rPr>
          <w:b/>
        </w:rPr>
        <w:t xml:space="preserve">disclose, </w:t>
      </w:r>
      <w:r>
        <w:rPr>
          <w:b/>
        </w:rPr>
        <w:t xml:space="preserve">effervesce, </w:t>
      </w:r>
      <w:r>
        <w:rPr>
          <w:b/>
        </w:rPr>
        <w:t xml:space="preserve">pedagogy, </w:t>
      </w:r>
      <w:r>
        <w:rPr>
          <w:b/>
        </w:rPr>
        <w:t xml:space="preserve">liberality, </w:t>
      </w:r>
      <w:r>
        <w:rPr>
          <w:b/>
        </w:rPr>
        <w:t xml:space="preserve">imprecation, </w:t>
      </w:r>
      <w:r>
        <w:rPr>
          <w:b/>
        </w:rPr>
        <w:t xml:space="preserve">leeward, </w:t>
      </w:r>
      <w:r>
        <w:rPr>
          <w:b/>
        </w:rPr>
        <w:t xml:space="preserve">square, </w:t>
      </w:r>
      <w:r>
        <w:rPr>
          <w:b/>
        </w:rPr>
        <w:t xml:space="preserve">impale, </w:t>
      </w:r>
      <w:r>
        <w:rPr>
          <w:b/>
        </w:rPr>
        <w:t xml:space="preserve">revive, </w:t>
      </w:r>
      <w:r>
        <w:rPr>
          <w:b/>
        </w:rPr>
        <w:t xml:space="preserve">glee, </w:t>
      </w:r>
      <w:r>
        <w:rPr>
          <w:b/>
        </w:rPr>
        <w:t xml:space="preserve">concatenate, </w:t>
      </w:r>
      <w:r>
        <w:rPr>
          <w:b/>
        </w:rPr>
        <w:t xml:space="preserve">boggle, </w:t>
      </w:r>
      <w:r>
        <w:rPr>
          <w:b/>
        </w:rPr>
        <w:t xml:space="preserve">spank, </w:t>
      </w:r>
      <w:r>
        <w:rPr>
          <w:b/>
        </w:rPr>
        <w:t xml:space="preserve">charade, </w:t>
      </w:r>
      <w:r>
        <w:rPr>
          <w:b/>
        </w:rPr>
        <w:t xml:space="preserve">dolorous, </w:t>
      </w:r>
      <w:r>
        <w:rPr>
          <w:b/>
        </w:rPr>
        <w:t xml:space="preserve">redundancy, </w:t>
      </w:r>
      <w:r>
        <w:rPr>
          <w:b/>
        </w:rPr>
        <w:t xml:space="preserve">sweltering, </w:t>
      </w:r>
      <w:r>
        <w:rPr>
          <w:b/>
        </w:rPr>
        <w:t xml:space="preserve">reek, </w:t>
      </w:r>
      <w:r>
        <w:rPr>
          <w:b/>
        </w:rPr>
        <w:t xml:space="preserve">expiate, </w:t>
      </w:r>
      <w:r>
        <w:rPr>
          <w:b/>
        </w:rPr>
        <w:t xml:space="preserve">sportive, </w:t>
      </w:r>
      <w:r>
        <w:rPr>
          <w:b/>
        </w:rPr>
        <w:t xml:space="preserve">fractional, </w:t>
      </w:r>
      <w:r>
        <w:rPr>
          <w:b/>
        </w:rPr>
        <w:t xml:space="preserve">mete, </w:t>
      </w:r>
      <w:r>
        <w:rPr>
          <w:b/>
        </w:rPr>
        <w:t xml:space="preserve">specifics, </w:t>
      </w:r>
      <w:r>
        <w:rPr>
          <w:b/>
        </w:rPr>
        <w:t xml:space="preserve">crackpot, </w:t>
      </w:r>
      <w:r>
        <w:rPr>
          <w:b/>
        </w:rPr>
        <w:t xml:space="preserve">lancet, </w:t>
      </w:r>
      <w:r>
        <w:rPr>
          <w:b/>
        </w:rPr>
        <w:t xml:space="preserve">alert, </w:t>
      </w:r>
      <w:r>
        <w:rPr>
          <w:b/>
        </w:rPr>
        <w:t xml:space="preserve">trudge, </w:t>
      </w:r>
      <w:r>
        <w:rPr>
          <w:b/>
        </w:rPr>
        <w:t xml:space="preserve">tremor, </w:t>
      </w:r>
      <w:r>
        <w:rPr>
          <w:b/>
        </w:rPr>
        <w:t xml:space="preserve">implicate, </w:t>
      </w:r>
      <w:r>
        <w:rPr>
          <w:b/>
        </w:rPr>
        <w:t xml:space="preserve">penalty, </w:t>
      </w:r>
      <w:r>
        <w:rPr>
          <w:b/>
        </w:rPr>
        <w:t xml:space="preserve">poncho, </w:t>
      </w:r>
      <w:r>
        <w:rPr>
          <w:b/>
        </w:rPr>
        <w:t xml:space="preserve">projection, </w:t>
      </w:r>
      <w:r>
        <w:rPr>
          <w:b/>
        </w:rPr>
        <w:t xml:space="preserve">sparring, </w:t>
      </w:r>
      <w:r>
        <w:rPr>
          <w:b/>
        </w:rPr>
        <w:t xml:space="preserve">mania, </w:t>
      </w:r>
      <w:r>
        <w:rPr>
          <w:b/>
        </w:rPr>
        <w:t xml:space="preserve">pamper, </w:t>
      </w:r>
      <w:r>
        <w:rPr>
          <w:b/>
        </w:rPr>
        <w:t xml:space="preserve">jettison, </w:t>
      </w:r>
      <w:r>
        <w:rPr>
          <w:b/>
        </w:rPr>
        <w:t xml:space="preserve">timely, </w:t>
      </w:r>
      <w:r>
        <w:rPr>
          <w:b/>
        </w:rPr>
        <w:t xml:space="preserve">expenditure, </w:t>
      </w:r>
      <w:r>
        <w:rPr>
          <w:b/>
        </w:rPr>
        <w:t xml:space="preserve">ingratiate, </w:t>
      </w:r>
      <w:r>
        <w:rPr>
          <w:b/>
        </w:rPr>
        <w:t xml:space="preserve">limn, </w:t>
      </w:r>
      <w:r>
        <w:rPr>
          <w:b/>
        </w:rPr>
        <w:t xml:space="preserve">shoddy, </w:t>
      </w:r>
      <w:r>
        <w:rPr>
          <w:b/>
        </w:rPr>
        <w:t xml:space="preserve">bounteous, </w:t>
      </w:r>
      <w:r>
        <w:rPr>
          <w:b/>
        </w:rPr>
        <w:t xml:space="preserve">authorization, </w:t>
      </w:r>
      <w:r>
        <w:rPr>
          <w:b/>
        </w:rPr>
        <w:t xml:space="preserve">condign, </w:t>
      </w:r>
      <w:r>
        <w:rPr>
          <w:b/>
        </w:rPr>
        <w:t xml:space="preserve">transfigure, </w:t>
      </w:r>
      <w:r>
        <w:rPr>
          <w:b/>
        </w:rPr>
        <w:t xml:space="preserve">stodgy, </w:t>
      </w:r>
      <w:r>
        <w:rPr>
          <w:b/>
        </w:rPr>
        <w:t xml:space="preserve">seep, </w:t>
      </w:r>
      <w:r>
        <w:rPr>
          <w:b/>
        </w:rPr>
        <w:t xml:space="preserve">culmination, </w:t>
      </w:r>
      <w:r>
        <w:rPr>
          <w:b/>
        </w:rPr>
        <w:t xml:space="preserve">bridle, </w:t>
      </w:r>
      <w:r>
        <w:rPr>
          <w:b/>
        </w:rPr>
        <w:t xml:space="preserve">lingual, </w:t>
      </w:r>
      <w:r>
        <w:rPr>
          <w:b/>
        </w:rPr>
        <w:t xml:space="preserve">burnish, </w:t>
      </w:r>
      <w:r>
        <w:rPr>
          <w:b/>
        </w:rPr>
        <w:t xml:space="preserve">stutter, </w:t>
      </w:r>
      <w:r>
        <w:rPr>
          <w:b/>
        </w:rPr>
        <w:t xml:space="preserve">beckon, </w:t>
      </w:r>
      <w:r>
        <w:rPr>
          <w:b/>
        </w:rPr>
        <w:t xml:space="preserve">scrawl, </w:t>
      </w:r>
      <w:r>
        <w:rPr>
          <w:b/>
        </w:rPr>
        <w:t xml:space="preserve">lusty, </w:t>
      </w:r>
      <w:r>
        <w:rPr>
          <w:b/>
        </w:rPr>
        <w:t xml:space="preserve">subsidiary, </w:t>
      </w:r>
      <w:r>
        <w:rPr>
          <w:b/>
        </w:rPr>
        <w:t xml:space="preserve">spoliation, </w:t>
      </w:r>
      <w:r>
        <w:rPr>
          <w:b/>
        </w:rPr>
        <w:t xml:space="preserve">patent, </w:t>
      </w:r>
      <w:r>
        <w:rPr>
          <w:b/>
        </w:rPr>
        <w:t xml:space="preserve">subsume, </w:t>
      </w:r>
      <w:r>
        <w:rPr>
          <w:b/>
        </w:rPr>
        <w:t xml:space="preserve">spat, </w:t>
      </w:r>
      <w:r>
        <w:rPr>
          <w:b/>
        </w:rPr>
        <w:t xml:space="preserve">leer, </w:t>
      </w:r>
      <w:r>
        <w:rPr>
          <w:b/>
        </w:rPr>
        <w:t xml:space="preserve">wrath, </w:t>
      </w:r>
      <w:r>
        <w:rPr>
          <w:b/>
        </w:rPr>
        <w:t xml:space="preserve">phony, </w:t>
      </w:r>
      <w:r>
        <w:rPr>
          <w:b/>
        </w:rPr>
        <w:t xml:space="preserve">prominent, </w:t>
      </w:r>
      <w:r>
        <w:rPr>
          <w:b/>
        </w:rPr>
        <w:t xml:space="preserve">tome, </w:t>
      </w:r>
      <w:r>
        <w:rPr>
          <w:b/>
        </w:rPr>
        <w:t xml:space="preserve">penetrate, </w:t>
      </w:r>
      <w:r>
        <w:rPr>
          <w:b/>
        </w:rPr>
        <w:t xml:space="preserve">splice, </w:t>
      </w:r>
      <w:r>
        <w:rPr>
          <w:b/>
        </w:rPr>
        <w:t xml:space="preserve">resilience, </w:t>
      </w:r>
      <w:r>
        <w:rPr>
          <w:b/>
        </w:rPr>
        <w:t xml:space="preserve">scruffy, </w:t>
      </w:r>
      <w:r>
        <w:rPr>
          <w:b/>
        </w:rPr>
        <w:t xml:space="preserve">melon, </w:t>
      </w:r>
      <w:r>
        <w:rPr>
          <w:b/>
        </w:rPr>
        <w:t xml:space="preserve">detergent, </w:t>
      </w:r>
      <w:r>
        <w:rPr>
          <w:b/>
        </w:rPr>
        <w:t xml:space="preserve">prate, </w:t>
      </w:r>
      <w:r>
        <w:rPr>
          <w:b/>
        </w:rPr>
        <w:t xml:space="preserve">finale, </w:t>
      </w:r>
      <w:r>
        <w:rPr>
          <w:b/>
        </w:rPr>
        <w:t xml:space="preserve">forswear, </w:t>
      </w:r>
      <w:r>
        <w:rPr>
          <w:b/>
        </w:rPr>
        <w:t xml:space="preserve">obsessive, </w:t>
      </w:r>
      <w:r>
        <w:rPr>
          <w:b/>
        </w:rPr>
        <w:t xml:space="preserve">emerald, </w:t>
      </w:r>
      <w:r>
        <w:rPr>
          <w:b/>
        </w:rPr>
        <w:t xml:space="preserve">wile, </w:t>
      </w:r>
      <w:r>
        <w:rPr>
          <w:b/>
        </w:rPr>
        <w:t xml:space="preserve">aggregate, </w:t>
      </w:r>
      <w:r>
        <w:rPr>
          <w:b/>
        </w:rPr>
        <w:t xml:space="preserve">tantrum, </w:t>
      </w:r>
      <w:r>
        <w:rPr>
          <w:b/>
        </w:rPr>
        <w:t xml:space="preserve">inflammation, </w:t>
      </w:r>
      <w:r>
        <w:rPr>
          <w:b/>
        </w:rPr>
        <w:t xml:space="preserve">squat, </w:t>
      </w:r>
      <w:r>
        <w:rPr>
          <w:b/>
        </w:rPr>
        <w:t xml:space="preserve">deputize, </w:t>
      </w:r>
      <w:r>
        <w:rPr>
          <w:b/>
        </w:rPr>
        <w:t xml:space="preserve">presupposition, </w:t>
      </w:r>
      <w:r>
        <w:rPr>
          <w:b/>
        </w:rPr>
        <w:t xml:space="preserve">parallelism, </w:t>
      </w:r>
      <w:r>
        <w:rPr>
          <w:b/>
        </w:rPr>
        <w:t xml:space="preserve">cauterize, </w:t>
      </w:r>
      <w:r>
        <w:rPr>
          <w:b/>
        </w:rPr>
        <w:t xml:space="preserve">bewildering, </w:t>
      </w:r>
      <w:r>
        <w:rPr>
          <w:b/>
        </w:rPr>
        <w:t xml:space="preserve">dapper, </w:t>
      </w:r>
      <w:r>
        <w:rPr>
          <w:b/>
        </w:rPr>
        <w:t xml:space="preserve">obloquy, </w:t>
      </w:r>
      <w:r>
        <w:rPr>
          <w:b/>
        </w:rPr>
        <w:t xml:space="preserve">zone, </w:t>
      </w:r>
      <w:r>
        <w:rPr>
          <w:b/>
        </w:rPr>
        <w:t xml:space="preserve">coterminous, </w:t>
      </w:r>
      <w:r>
        <w:rPr>
          <w:b/>
        </w:rPr>
        <w:t xml:space="preserve">sodden, </w:t>
      </w:r>
      <w:r>
        <w:rPr>
          <w:b/>
        </w:rPr>
        <w:t xml:space="preserve">decency, </w:t>
      </w:r>
      <w:r>
        <w:rPr>
          <w:b/>
        </w:rPr>
        <w:t xml:space="preserve">deposit, </w:t>
      </w:r>
      <w:r>
        <w:rPr>
          <w:b/>
        </w:rPr>
        <w:t xml:space="preserve">palette, </w:t>
      </w:r>
      <w:r>
        <w:rPr>
          <w:b/>
        </w:rPr>
        <w:t xml:space="preserve">blanch, </w:t>
      </w:r>
      <w:r>
        <w:rPr>
          <w:b/>
        </w:rPr>
        <w:t xml:space="preserve">backslide, </w:t>
      </w:r>
      <w:r>
        <w:rPr>
          <w:b/>
        </w:rPr>
        <w:t xml:space="preserve">carpenter, </w:t>
      </w:r>
      <w:r>
        <w:rPr>
          <w:b/>
        </w:rPr>
        <w:t xml:space="preserve">prepossessing, </w:t>
      </w:r>
      <w:r>
        <w:rPr>
          <w:b/>
        </w:rPr>
        <w:t xml:space="preserve">gruesome, </w:t>
      </w:r>
      <w:r>
        <w:rPr>
          <w:b/>
        </w:rPr>
        <w:t xml:space="preserve">jabber, </w:t>
      </w:r>
      <w:r>
        <w:rPr>
          <w:b/>
        </w:rPr>
        <w:t xml:space="preserve">offset, </w:t>
      </w:r>
      <w:r>
        <w:rPr>
          <w:b/>
        </w:rPr>
        <w:t xml:space="preserve">crepuscular, </w:t>
      </w:r>
      <w:r>
        <w:rPr>
          <w:b/>
        </w:rPr>
        <w:t xml:space="preserve">presentiment, </w:t>
      </w:r>
      <w:r>
        <w:rPr>
          <w:b/>
        </w:rPr>
        <w:t xml:space="preserve">purify, </w:t>
      </w:r>
      <w:r>
        <w:rPr>
          <w:b/>
        </w:rPr>
        <w:t xml:space="preserve">abrade, </w:t>
      </w:r>
      <w:r>
        <w:rPr>
          <w:b/>
        </w:rPr>
        <w:t xml:space="preserve">straggle, </w:t>
      </w:r>
      <w:r>
        <w:rPr>
          <w:b/>
        </w:rPr>
        <w:t xml:space="preserve">animate, </w:t>
      </w:r>
      <w:r>
        <w:rPr>
          <w:b/>
        </w:rPr>
        <w:t xml:space="preserve">qualm, </w:t>
      </w:r>
      <w:r>
        <w:rPr>
          <w:b/>
        </w:rPr>
        <w:t xml:space="preserve">ire, </w:t>
      </w:r>
      <w:r>
        <w:rPr>
          <w:b/>
        </w:rPr>
        <w:t xml:space="preserve">inchoate, </w:t>
      </w:r>
      <w:r>
        <w:rPr>
          <w:b/>
        </w:rPr>
        <w:t xml:space="preserve">linguistics, </w:t>
      </w:r>
      <w:r>
        <w:rPr>
          <w:b/>
        </w:rPr>
        <w:t xml:space="preserve">covert, </w:t>
      </w:r>
      <w:r>
        <w:rPr>
          <w:b/>
        </w:rPr>
        <w:t xml:space="preserve">spacious, </w:t>
      </w:r>
      <w:r>
        <w:rPr>
          <w:b/>
        </w:rPr>
        <w:t xml:space="preserve">lair, </w:t>
      </w:r>
      <w:r>
        <w:rPr>
          <w:b/>
        </w:rPr>
        <w:t xml:space="preserve">wiggle, </w:t>
      </w:r>
      <w:r>
        <w:rPr>
          <w:b/>
        </w:rPr>
        <w:t xml:space="preserve">gab, </w:t>
      </w:r>
      <w:r>
        <w:rPr>
          <w:b/>
        </w:rPr>
        <w:t xml:space="preserve">peddle, </w:t>
      </w:r>
      <w:r>
        <w:rPr>
          <w:b/>
        </w:rPr>
        <w:t xml:space="preserve">impend, </w:t>
      </w:r>
      <w:r>
        <w:rPr>
          <w:b/>
        </w:rPr>
        <w:t xml:space="preserve">commit, </w:t>
      </w:r>
      <w:r>
        <w:rPr>
          <w:b/>
        </w:rPr>
        <w:t xml:space="preserve">rig, </w:t>
      </w:r>
      <w:r>
        <w:rPr>
          <w:b/>
        </w:rPr>
        <w:t xml:space="preserve">acedia, </w:t>
      </w:r>
      <w:r>
        <w:rPr>
          <w:b/>
        </w:rPr>
        <w:t xml:space="preserve">windy, </w:t>
      </w:r>
      <w:r>
        <w:rPr>
          <w:b/>
        </w:rPr>
        <w:t xml:space="preserve">flair, </w:t>
      </w:r>
      <w:r>
        <w:rPr>
          <w:b/>
        </w:rPr>
        <w:t xml:space="preserve">bouquet, </w:t>
      </w:r>
      <w:r>
        <w:rPr>
          <w:b/>
        </w:rPr>
        <w:t xml:space="preserve">disavow, </w:t>
      </w:r>
      <w:r>
        <w:rPr>
          <w:b/>
        </w:rPr>
        <w:t xml:space="preserve">nemesis, </w:t>
      </w:r>
      <w:r>
        <w:rPr>
          <w:b/>
        </w:rPr>
        <w:t xml:space="preserve">gerontocracy, </w:t>
      </w:r>
      <w:r>
        <w:rPr>
          <w:b/>
        </w:rPr>
        <w:t xml:space="preserve">plaudit, </w:t>
      </w:r>
      <w:r>
        <w:rPr>
          <w:b/>
        </w:rPr>
        <w:t xml:space="preserve">drawn, </w:t>
      </w:r>
      <w:r>
        <w:rPr>
          <w:b/>
        </w:rPr>
        <w:t xml:space="preserve">cosmopolitanism, </w:t>
      </w:r>
      <w:r>
        <w:rPr>
          <w:b/>
        </w:rPr>
        <w:t xml:space="preserve">gumption, </w:t>
      </w:r>
      <w:r>
        <w:rPr>
          <w:b/>
        </w:rPr>
        <w:t xml:space="preserve">polemical, </w:t>
      </w:r>
      <w:r>
        <w:rPr>
          <w:b/>
        </w:rPr>
        <w:t xml:space="preserve">nausea, </w:t>
      </w:r>
      <w:r>
        <w:rPr>
          <w:b/>
        </w:rPr>
        <w:t xml:space="preserve">jamb, </w:t>
      </w:r>
      <w:r>
        <w:rPr>
          <w:b/>
        </w:rPr>
        <w:t xml:space="preserve">neophyte, </w:t>
      </w:r>
      <w:r>
        <w:rPr>
          <w:b/>
        </w:rPr>
        <w:t xml:space="preserve">bracelet, </w:t>
      </w:r>
      <w:r>
        <w:rPr>
          <w:b/>
        </w:rPr>
        <w:t xml:space="preserve">subpoena, </w:t>
      </w:r>
      <w:r>
        <w:rPr>
          <w:b/>
        </w:rPr>
        <w:t xml:space="preserve">negligence, </w:t>
      </w:r>
      <w:r>
        <w:rPr>
          <w:b/>
        </w:rPr>
        <w:t xml:space="preserve">grievous, </w:t>
      </w:r>
      <w:r>
        <w:rPr>
          <w:b/>
        </w:rPr>
        <w:t xml:space="preserve">grievance, </w:t>
      </w:r>
      <w:r>
        <w:rPr>
          <w:b/>
        </w:rPr>
        <w:t xml:space="preserve">insane, </w:t>
      </w:r>
      <w:r>
        <w:rPr>
          <w:b/>
        </w:rPr>
        <w:t xml:space="preserve">summon, </w:t>
      </w:r>
      <w:r>
        <w:rPr>
          <w:b/>
        </w:rPr>
        <w:t xml:space="preserve">statuary, </w:t>
      </w:r>
      <w:r>
        <w:rPr>
          <w:b/>
        </w:rPr>
        <w:t xml:space="preserve">deficit, </w:t>
      </w:r>
      <w:r>
        <w:rPr>
          <w:b/>
        </w:rPr>
        <w:t xml:space="preserve">nominate, </w:t>
      </w:r>
      <w:r>
        <w:rPr>
          <w:b/>
        </w:rPr>
        <w:t xml:space="preserve">summation, </w:t>
      </w:r>
      <w:r>
        <w:rPr>
          <w:b/>
        </w:rPr>
        <w:t xml:space="preserve">scan, </w:t>
      </w:r>
      <w:r>
        <w:rPr>
          <w:b/>
        </w:rPr>
        <w:t xml:space="preserve">barrister, </w:t>
      </w:r>
      <w:r>
        <w:rPr>
          <w:b/>
        </w:rPr>
        <w:t xml:space="preserve">scrimp, </w:t>
      </w:r>
      <w:r>
        <w:rPr>
          <w:b/>
        </w:rPr>
        <w:t xml:space="preserve">transpose, </w:t>
      </w:r>
      <w:r>
        <w:rPr>
          <w:b/>
        </w:rPr>
        <w:t xml:space="preserve">bray, </w:t>
      </w:r>
      <w:r>
        <w:rPr>
          <w:b/>
        </w:rPr>
        <w:t xml:space="preserve">blandishment, </w:t>
      </w:r>
      <w:r>
        <w:rPr>
          <w:b/>
        </w:rPr>
        <w:t xml:space="preserve">repine, </w:t>
      </w:r>
      <w:r>
        <w:rPr>
          <w:b/>
        </w:rPr>
        <w:t xml:space="preserve">naysay, </w:t>
      </w:r>
      <w:r>
        <w:rPr>
          <w:b/>
        </w:rPr>
        <w:t xml:space="preserve">quench, </w:t>
      </w:r>
      <w:r>
        <w:rPr>
          <w:b/>
        </w:rPr>
        <w:t xml:space="preserve">aspire, </w:t>
      </w:r>
      <w:r>
        <w:rPr>
          <w:b/>
        </w:rPr>
        <w:t xml:space="preserve">betoken, </w:t>
      </w:r>
      <w:r>
        <w:rPr>
          <w:b/>
        </w:rPr>
        <w:t xml:space="preserve">forger, </w:t>
      </w:r>
      <w:r>
        <w:rPr>
          <w:b/>
        </w:rPr>
        <w:t xml:space="preserve">ancillary, </w:t>
      </w:r>
      <w:r>
        <w:rPr>
          <w:b/>
        </w:rPr>
        <w:t xml:space="preserve">dim, </w:t>
      </w:r>
      <w:r>
        <w:rPr>
          <w:b/>
        </w:rPr>
        <w:t xml:space="preserve">ilk, </w:t>
      </w:r>
      <w:r>
        <w:rPr>
          <w:b/>
        </w:rPr>
        <w:t xml:space="preserve">rambunctious, </w:t>
      </w:r>
      <w:r>
        <w:rPr>
          <w:b/>
        </w:rPr>
        <w:t xml:space="preserve">absolve, </w:t>
      </w:r>
      <w:r>
        <w:rPr>
          <w:b/>
        </w:rPr>
        <w:t xml:space="preserve">expend, </w:t>
      </w:r>
      <w:r>
        <w:rPr>
          <w:b/>
        </w:rPr>
        <w:t xml:space="preserve">muzzy, </w:t>
      </w:r>
      <w:r>
        <w:rPr>
          <w:b/>
        </w:rPr>
        <w:t xml:space="preserve">scrape, </w:t>
      </w:r>
      <w:r>
        <w:rPr>
          <w:b/>
        </w:rPr>
        <w:t xml:space="preserve">harry, </w:t>
      </w:r>
      <w:r>
        <w:rPr>
          <w:b/>
        </w:rPr>
        <w:t xml:space="preserve">emissary, </w:t>
      </w:r>
      <w:r>
        <w:rPr>
          <w:b/>
        </w:rPr>
        <w:t xml:space="preserve">forgo, </w:t>
      </w:r>
      <w:r>
        <w:rPr>
          <w:b/>
        </w:rPr>
        <w:t xml:space="preserve">prevaricate, </w:t>
      </w:r>
      <w:r>
        <w:rPr>
          <w:b/>
        </w:rPr>
        <w:t xml:space="preserve">rapacious, </w:t>
      </w:r>
      <w:r>
        <w:rPr>
          <w:b/>
        </w:rPr>
        <w:t xml:space="preserve">gimmick, </w:t>
      </w:r>
      <w:r>
        <w:rPr>
          <w:b/>
        </w:rPr>
        <w:t xml:space="preserve">curfew, </w:t>
      </w:r>
      <w:r>
        <w:rPr>
          <w:b/>
        </w:rPr>
        <w:t xml:space="preserve">bovine, </w:t>
      </w:r>
      <w:r>
        <w:rPr>
          <w:b/>
        </w:rPr>
        <w:t xml:space="preserve">monopoly, </w:t>
      </w:r>
      <w:r>
        <w:rPr>
          <w:b/>
        </w:rPr>
        <w:t xml:space="preserve">exude, </w:t>
      </w:r>
      <w:r>
        <w:rPr>
          <w:b/>
        </w:rPr>
        <w:t xml:space="preserve">preponderant, </w:t>
      </w:r>
      <w:r>
        <w:rPr>
          <w:b/>
        </w:rPr>
        <w:t xml:space="preserve">mawkish, </w:t>
      </w:r>
      <w:r>
        <w:rPr>
          <w:b/>
        </w:rPr>
        <w:t xml:space="preserve">disaffect, </w:t>
      </w:r>
      <w:r>
        <w:rPr>
          <w:b/>
        </w:rPr>
        <w:t xml:space="preserve">sequacious, </w:t>
      </w:r>
      <w:r>
        <w:rPr>
          <w:b/>
        </w:rPr>
        <w:t xml:space="preserve">conjoin, </w:t>
      </w:r>
      <w:r>
        <w:rPr>
          <w:b/>
        </w:rPr>
        <w:t xml:space="preserve">allay, </w:t>
      </w:r>
      <w:r>
        <w:rPr>
          <w:b/>
        </w:rPr>
        <w:t xml:space="preserve">yummy, </w:t>
      </w:r>
      <w:r>
        <w:rPr>
          <w:b/>
        </w:rPr>
        <w:t xml:space="preserve">contend, </w:t>
      </w:r>
      <w:r>
        <w:rPr>
          <w:b/>
        </w:rPr>
        <w:t xml:space="preserve">sundry, </w:t>
      </w:r>
      <w:r>
        <w:rPr>
          <w:b/>
        </w:rPr>
        <w:t xml:space="preserve">hammer, </w:t>
      </w:r>
      <w:r>
        <w:rPr>
          <w:b/>
        </w:rPr>
        <w:t xml:space="preserve">upsurge, </w:t>
      </w:r>
      <w:r>
        <w:rPr>
          <w:b/>
        </w:rPr>
        <w:t xml:space="preserve">stomach, </w:t>
      </w:r>
      <w:r>
        <w:rPr>
          <w:b/>
        </w:rPr>
        <w:t xml:space="preserve">marine, </w:t>
      </w:r>
      <w:r>
        <w:rPr>
          <w:b/>
        </w:rPr>
        <w:t xml:space="preserve">ratification, </w:t>
      </w:r>
      <w:r>
        <w:rPr>
          <w:b/>
        </w:rPr>
        <w:t xml:space="preserve">levee, </w:t>
      </w:r>
      <w:r>
        <w:rPr>
          <w:b/>
        </w:rPr>
        <w:t xml:space="preserve">ration, </w:t>
      </w:r>
      <w:r>
        <w:rPr>
          <w:b/>
        </w:rPr>
        <w:t xml:space="preserve">adulterate, </w:t>
      </w:r>
      <w:r>
        <w:rPr>
          <w:b/>
        </w:rPr>
        <w:t xml:space="preserve">drawl, </w:t>
      </w:r>
      <w:r>
        <w:rPr>
          <w:b/>
        </w:rPr>
        <w:t xml:space="preserve">informed, </w:t>
      </w:r>
      <w:r>
        <w:rPr>
          <w:b/>
        </w:rPr>
        <w:t xml:space="preserve">verboten, </w:t>
      </w:r>
      <w:r>
        <w:rPr>
          <w:b/>
        </w:rPr>
        <w:t xml:space="preserve">consonance, </w:t>
      </w:r>
      <w:r>
        <w:rPr>
          <w:b/>
        </w:rPr>
        <w:t xml:space="preserve">superfluity, </w:t>
      </w:r>
      <w:r>
        <w:rPr>
          <w:b/>
        </w:rPr>
        <w:t xml:space="preserve">gyrate, </w:t>
      </w:r>
      <w:r>
        <w:rPr>
          <w:b/>
        </w:rPr>
        <w:t xml:space="preserve">fatigue, </w:t>
      </w:r>
      <w:r>
        <w:rPr>
          <w:b/>
        </w:rPr>
        <w:t xml:space="preserve">striate, </w:t>
      </w:r>
      <w:r>
        <w:rPr>
          <w:b/>
        </w:rPr>
        <w:t xml:space="preserve">collision, </w:t>
      </w:r>
      <w:r>
        <w:rPr>
          <w:b/>
        </w:rPr>
        <w:t xml:space="preserve">restless, </w:t>
      </w:r>
      <w:r>
        <w:rPr>
          <w:b/>
        </w:rPr>
        <w:t xml:space="preserve">naysayer, </w:t>
      </w:r>
      <w:r>
        <w:rPr>
          <w:b/>
        </w:rPr>
        <w:t xml:space="preserve">insolence, </w:t>
      </w:r>
      <w:r>
        <w:rPr>
          <w:b/>
        </w:rPr>
        <w:t xml:space="preserve">gustatory, </w:t>
      </w:r>
      <w:r>
        <w:rPr>
          <w:b/>
        </w:rPr>
        <w:t xml:space="preserve">limb, </w:t>
      </w:r>
      <w:r>
        <w:rPr>
          <w:b/>
        </w:rPr>
        <w:t xml:space="preserve">mutate, </w:t>
      </w:r>
      <w:r>
        <w:rPr>
          <w:b/>
        </w:rPr>
        <w:t xml:space="preserve">empyreal, </w:t>
      </w:r>
      <w:r>
        <w:rPr>
          <w:b/>
        </w:rPr>
        <w:t xml:space="preserve">torrent, </w:t>
      </w:r>
      <w:r>
        <w:rPr>
          <w:b/>
        </w:rPr>
        <w:t xml:space="preserve">compensate, </w:t>
      </w:r>
      <w:r>
        <w:rPr>
          <w:b/>
        </w:rPr>
        <w:t xml:space="preserve">venom, </w:t>
      </w:r>
      <w:r>
        <w:rPr>
          <w:b/>
        </w:rPr>
        <w:t xml:space="preserve">contest, </w:t>
      </w:r>
      <w:r>
        <w:rPr>
          <w:b/>
        </w:rPr>
        <w:t xml:space="preserve">probe, </w:t>
      </w:r>
      <w:r>
        <w:rPr>
          <w:b/>
        </w:rPr>
        <w:t xml:space="preserve">quell, </w:t>
      </w:r>
      <w:r>
        <w:rPr>
          <w:b/>
        </w:rPr>
        <w:t xml:space="preserve">emit, </w:t>
      </w:r>
      <w:r>
        <w:rPr>
          <w:b/>
        </w:rPr>
        <w:t xml:space="preserve">incite, </w:t>
      </w:r>
      <w:r>
        <w:rPr>
          <w:b/>
        </w:rPr>
        <w:t xml:space="preserve">transfer, </w:t>
      </w:r>
      <w:r>
        <w:rPr>
          <w:b/>
        </w:rPr>
        <w:t xml:space="preserve">blockage, </w:t>
      </w:r>
      <w:r>
        <w:rPr>
          <w:b/>
        </w:rPr>
        <w:t xml:space="preserve">gnaw, </w:t>
      </w:r>
      <w:r>
        <w:rPr>
          <w:b/>
        </w:rPr>
        <w:t xml:space="preserve">albeit, </w:t>
      </w:r>
      <w:r>
        <w:rPr>
          <w:b/>
        </w:rPr>
        <w:t xml:space="preserve">atheism, </w:t>
      </w:r>
      <w:r>
        <w:rPr>
          <w:b/>
        </w:rPr>
        <w:t xml:space="preserve">torrential, </w:t>
      </w:r>
      <w:r>
        <w:rPr>
          <w:b/>
        </w:rPr>
        <w:t xml:space="preserve">skirt, </w:t>
      </w:r>
      <w:r>
        <w:rPr>
          <w:b/>
        </w:rPr>
        <w:t xml:space="preserve">lassitude, </w:t>
      </w:r>
      <w:r>
        <w:rPr>
          <w:b/>
        </w:rPr>
        <w:t xml:space="preserve">decree, </w:t>
      </w:r>
      <w:r>
        <w:rPr>
          <w:b/>
        </w:rPr>
        <w:t xml:space="preserve">vandalize, </w:t>
      </w:r>
      <w:r>
        <w:rPr>
          <w:b/>
        </w:rPr>
        <w:t xml:space="preserve">swing, </w:t>
      </w:r>
      <w:r>
        <w:rPr>
          <w:b/>
        </w:rPr>
        <w:t xml:space="preserve">pauper, </w:t>
      </w:r>
      <w:r>
        <w:rPr>
          <w:b/>
        </w:rPr>
        <w:t xml:space="preserve">splashy, </w:t>
      </w:r>
      <w:r>
        <w:rPr>
          <w:b/>
        </w:rPr>
        <w:t xml:space="preserve">piscatorial, </w:t>
      </w:r>
      <w:r>
        <w:rPr>
          <w:b/>
        </w:rPr>
        <w:t xml:space="preserve">slumber, </w:t>
      </w:r>
      <w:r>
        <w:rPr>
          <w:b/>
        </w:rPr>
        <w:t xml:space="preserve">assent, </w:t>
      </w:r>
      <w:r>
        <w:rPr>
          <w:b/>
        </w:rPr>
        <w:t xml:space="preserve">gleam, </w:t>
      </w:r>
      <w:r>
        <w:rPr>
          <w:b/>
        </w:rPr>
        <w:t xml:space="preserve">marsupial, </w:t>
      </w:r>
      <w:r>
        <w:rPr>
          <w:b/>
        </w:rPr>
        <w:t xml:space="preserve">ejaculate, </w:t>
      </w:r>
      <w:r>
        <w:rPr>
          <w:b/>
        </w:rPr>
        <w:t xml:space="preserve">remains, </w:t>
      </w:r>
      <w:r>
        <w:rPr>
          <w:b/>
        </w:rPr>
        <w:t xml:space="preserve">idolatrize, </w:t>
      </w:r>
      <w:r>
        <w:rPr>
          <w:b/>
        </w:rPr>
        <w:t xml:space="preserve">smear, </w:t>
      </w:r>
      <w:r>
        <w:rPr>
          <w:b/>
        </w:rPr>
        <w:t xml:space="preserve">groan, </w:t>
      </w:r>
      <w:r>
        <w:rPr>
          <w:b/>
        </w:rPr>
        <w:t xml:space="preserve">jolly, </w:t>
      </w:r>
      <w:r>
        <w:rPr>
          <w:b/>
        </w:rPr>
        <w:t xml:space="preserve">intermingle, </w:t>
      </w:r>
      <w:r>
        <w:rPr>
          <w:b/>
        </w:rPr>
        <w:t xml:space="preserve">maze, </w:t>
      </w:r>
      <w:r>
        <w:rPr>
          <w:b/>
        </w:rPr>
        <w:t xml:space="preserve">defame, </w:t>
      </w:r>
      <w:r>
        <w:rPr>
          <w:b/>
        </w:rPr>
        <w:t xml:space="preserve">gambol, </w:t>
      </w:r>
      <w:r>
        <w:rPr>
          <w:b/>
        </w:rPr>
        <w:t xml:space="preserve">sadden, </w:t>
      </w:r>
      <w:r>
        <w:rPr>
          <w:b/>
        </w:rPr>
        <w:t xml:space="preserve">rakish, </w:t>
      </w:r>
      <w:r>
        <w:rPr>
          <w:b/>
        </w:rPr>
        <w:t xml:space="preserve">gangway, </w:t>
      </w:r>
      <w:r>
        <w:rPr>
          <w:b/>
        </w:rPr>
        <w:t xml:space="preserve">vestment, </w:t>
      </w:r>
      <w:r>
        <w:rPr>
          <w:b/>
        </w:rPr>
        <w:t xml:space="preserve">bump, </w:t>
      </w:r>
      <w:r>
        <w:rPr>
          <w:b/>
        </w:rPr>
        <w:t xml:space="preserve">sideshow, </w:t>
      </w:r>
      <w:r>
        <w:rPr>
          <w:b/>
        </w:rPr>
        <w:t xml:space="preserve">peek, </w:t>
      </w:r>
      <w:r>
        <w:rPr>
          <w:b/>
        </w:rPr>
        <w:t xml:space="preserve">garment, </w:t>
      </w:r>
      <w:r>
        <w:rPr>
          <w:b/>
        </w:rPr>
        <w:t xml:space="preserve">commonplace, </w:t>
      </w:r>
      <w:r>
        <w:rPr>
          <w:b/>
        </w:rPr>
        <w:t xml:space="preserve">inch, </w:t>
      </w:r>
      <w:r>
        <w:rPr>
          <w:b/>
        </w:rPr>
        <w:t xml:space="preserve">waggish, </w:t>
      </w:r>
      <w:r>
        <w:rPr>
          <w:b/>
        </w:rPr>
        <w:t xml:space="preserve">firearm, </w:t>
      </w:r>
      <w:r>
        <w:rPr>
          <w:b/>
        </w:rPr>
        <w:t xml:space="preserve">lumen, </w:t>
      </w:r>
      <w:r>
        <w:rPr>
          <w:b/>
        </w:rPr>
        <w:t xml:space="preserve">duplicitous, </w:t>
      </w:r>
      <w:r>
        <w:rPr>
          <w:b/>
        </w:rPr>
        <w:t xml:space="preserve">cadence, </w:t>
      </w:r>
      <w:r>
        <w:rPr>
          <w:b/>
        </w:rPr>
        <w:t xml:space="preserve">interstice, </w:t>
      </w:r>
      <w:r>
        <w:rPr>
          <w:b/>
        </w:rPr>
        <w:t xml:space="preserve">virility, </w:t>
      </w:r>
      <w:r>
        <w:rPr>
          <w:b/>
        </w:rPr>
        <w:t xml:space="preserve">ail, </w:t>
      </w:r>
      <w:r>
        <w:rPr>
          <w:b/>
        </w:rPr>
        <w:t xml:space="preserve">chandelier, </w:t>
      </w:r>
      <w:r>
        <w:rPr>
          <w:b/>
        </w:rPr>
        <w:t xml:space="preserve">credence, </w:t>
      </w:r>
      <w:r>
        <w:rPr>
          <w:b/>
        </w:rPr>
        <w:t xml:space="preserve">buffoon, </w:t>
      </w:r>
      <w:r>
        <w:rPr>
          <w:b/>
        </w:rPr>
        <w:t xml:space="preserve">cinder, </w:t>
      </w:r>
      <w:r>
        <w:rPr>
          <w:b/>
        </w:rPr>
        <w:t xml:space="preserve">obstinate, </w:t>
      </w:r>
      <w:r>
        <w:rPr>
          <w:b/>
        </w:rPr>
        <w:t xml:space="preserve">compact, </w:t>
      </w:r>
      <w:r>
        <w:rPr>
          <w:b/>
        </w:rPr>
        <w:t xml:space="preserve">pulverize, </w:t>
      </w:r>
      <w:r>
        <w:rPr>
          <w:b/>
        </w:rPr>
        <w:t xml:space="preserve">embitter, </w:t>
      </w:r>
      <w:r>
        <w:rPr>
          <w:b/>
        </w:rPr>
        <w:t xml:space="preserve">rejuvenate, </w:t>
      </w:r>
      <w:r>
        <w:rPr>
          <w:b/>
        </w:rPr>
        <w:t xml:space="preserve">cloudburst, </w:t>
      </w:r>
      <w:r>
        <w:rPr>
          <w:b/>
        </w:rPr>
        <w:t xml:space="preserve">desuetude, </w:t>
      </w:r>
      <w:r>
        <w:rPr>
          <w:b/>
        </w:rPr>
        <w:t xml:space="preserve">imputation, </w:t>
      </w:r>
      <w:r>
        <w:rPr>
          <w:b/>
        </w:rPr>
        <w:t xml:space="preserve">diligence, </w:t>
      </w:r>
      <w:r>
        <w:rPr>
          <w:b/>
        </w:rPr>
        <w:t xml:space="preserve">snappish, </w:t>
      </w:r>
      <w:r>
        <w:rPr>
          <w:b/>
        </w:rPr>
        <w:t xml:space="preserve">demented, </w:t>
      </w:r>
      <w:r>
        <w:rPr>
          <w:b/>
        </w:rPr>
        <w:t xml:space="preserve">substantial, </w:t>
      </w:r>
      <w:r>
        <w:rPr>
          <w:b/>
        </w:rPr>
        <w:t xml:space="preserve">omnipresent, </w:t>
      </w:r>
      <w:r>
        <w:rPr>
          <w:b/>
        </w:rPr>
        <w:t xml:space="preserve">sprain, </w:t>
      </w:r>
      <w:r>
        <w:rPr>
          <w:b/>
        </w:rPr>
        <w:t xml:space="preserve">delve, </w:t>
      </w:r>
      <w:r>
        <w:rPr>
          <w:b/>
        </w:rPr>
        <w:t xml:space="preserve">acquit, </w:t>
      </w:r>
      <w:r>
        <w:rPr>
          <w:b/>
        </w:rPr>
        <w:t xml:space="preserve">flak, </w:t>
      </w:r>
      <w:r>
        <w:rPr>
          <w:b/>
        </w:rPr>
        <w:t xml:space="preserve">tirade, </w:t>
      </w:r>
      <w:r>
        <w:rPr>
          <w:b/>
        </w:rPr>
        <w:t xml:space="preserve">hortative, </w:t>
      </w:r>
      <w:r>
        <w:rPr>
          <w:b/>
        </w:rPr>
        <w:t xml:space="preserve">hoary, </w:t>
      </w:r>
      <w:r>
        <w:rPr>
          <w:b/>
        </w:rPr>
        <w:t xml:space="preserve">propulsion, </w:t>
      </w:r>
      <w:r>
        <w:rPr>
          <w:b/>
        </w:rPr>
        <w:t xml:space="preserve">temper, </w:t>
      </w:r>
      <w:r>
        <w:rPr>
          <w:b/>
        </w:rPr>
        <w:t xml:space="preserve">nonplus, </w:t>
      </w:r>
      <w:r>
        <w:rPr>
          <w:b/>
        </w:rPr>
        <w:t xml:space="preserve">mutinous, </w:t>
      </w:r>
      <w:r>
        <w:rPr>
          <w:b/>
        </w:rPr>
        <w:t xml:space="preserve">vilify, </w:t>
      </w:r>
      <w:r>
        <w:rPr>
          <w:b/>
        </w:rPr>
        <w:t xml:space="preserve">drought, </w:t>
      </w:r>
      <w:r>
        <w:rPr>
          <w:b/>
        </w:rPr>
        <w:t xml:space="preserve">chicanery, </w:t>
      </w:r>
      <w:r>
        <w:rPr>
          <w:b/>
        </w:rPr>
        <w:t xml:space="preserve">totter, </w:t>
      </w:r>
      <w:r>
        <w:rPr>
          <w:b/>
        </w:rPr>
        <w:t xml:space="preserve">fiscal, </w:t>
      </w:r>
      <w:r>
        <w:rPr>
          <w:b/>
        </w:rPr>
        <w:t xml:space="preserve">insufficient, </w:t>
      </w:r>
      <w:r>
        <w:rPr>
          <w:b/>
        </w:rPr>
        <w:t xml:space="preserve">medieval, </w:t>
      </w:r>
      <w:r>
        <w:rPr>
          <w:b/>
        </w:rPr>
        <w:t xml:space="preserve">muddy, </w:t>
      </w:r>
      <w:r>
        <w:rPr>
          <w:b/>
        </w:rPr>
        <w:t xml:space="preserve">palatial, </w:t>
      </w:r>
      <w:r>
        <w:rPr>
          <w:b/>
        </w:rPr>
        <w:t xml:space="preserve">spectacular, </w:t>
      </w:r>
      <w:r>
        <w:rPr>
          <w:b/>
        </w:rPr>
        <w:t xml:space="preserve">slur, </w:t>
      </w:r>
      <w:r>
        <w:rPr>
          <w:b/>
        </w:rPr>
        <w:t xml:space="preserve">disheveled, </w:t>
      </w:r>
      <w:r>
        <w:rPr>
          <w:b/>
        </w:rPr>
        <w:t xml:space="preserve">inebriate, </w:t>
      </w:r>
      <w:r>
        <w:rPr>
          <w:b/>
        </w:rPr>
        <w:t xml:space="preserve">bare, </w:t>
      </w:r>
      <w:r>
        <w:rPr>
          <w:b/>
        </w:rPr>
        <w:t xml:space="preserve">wreak, </w:t>
      </w:r>
      <w:r>
        <w:rPr>
          <w:b/>
        </w:rPr>
        <w:t xml:space="preserve">puny, </w:t>
      </w:r>
      <w:r>
        <w:rPr>
          <w:b/>
        </w:rPr>
        <w:t xml:space="preserve">askew, </w:t>
      </w:r>
      <w:r>
        <w:rPr>
          <w:b/>
        </w:rPr>
        <w:t xml:space="preserve">spin, </w:t>
      </w:r>
      <w:r>
        <w:rPr>
          <w:b/>
        </w:rPr>
        <w:t xml:space="preserve">expeditious, </w:t>
      </w:r>
      <w:r>
        <w:rPr>
          <w:b/>
        </w:rPr>
        <w:t xml:space="preserve">peak, </w:t>
      </w:r>
      <w:r>
        <w:rPr>
          <w:b/>
        </w:rPr>
        <w:t xml:space="preserve">colloquy, </w:t>
      </w:r>
      <w:r>
        <w:rPr>
          <w:b/>
        </w:rPr>
        <w:t xml:space="preserve">rifle, </w:t>
      </w:r>
      <w:r>
        <w:rPr>
          <w:b/>
        </w:rPr>
        <w:t xml:space="preserve">erect, </w:t>
      </w:r>
      <w:r>
        <w:rPr>
          <w:b/>
        </w:rPr>
        <w:t xml:space="preserve">vapid, </w:t>
      </w:r>
      <w:r>
        <w:rPr>
          <w:b/>
        </w:rPr>
        <w:t xml:space="preserve">profligate, </w:t>
      </w:r>
      <w:r>
        <w:rPr>
          <w:b/>
        </w:rPr>
        <w:t xml:space="preserve">militia, </w:t>
      </w:r>
      <w:r>
        <w:rPr>
          <w:b/>
        </w:rPr>
        <w:t xml:space="preserve">belligerence, </w:t>
      </w:r>
      <w:r>
        <w:rPr>
          <w:b/>
        </w:rPr>
        <w:t xml:space="preserve">despotism, </w:t>
      </w:r>
      <w:r>
        <w:rPr>
          <w:b/>
        </w:rPr>
        <w:t xml:space="preserve">dingy, </w:t>
      </w:r>
      <w:r>
        <w:rPr>
          <w:b/>
        </w:rPr>
        <w:t xml:space="preserve">ambience, </w:t>
      </w:r>
      <w:r>
        <w:rPr>
          <w:b/>
        </w:rPr>
        <w:t xml:space="preserve">mortgage, </w:t>
      </w:r>
      <w:r>
        <w:rPr>
          <w:b/>
        </w:rPr>
        <w:t xml:space="preserve">azure, </w:t>
      </w:r>
      <w:r>
        <w:rPr>
          <w:b/>
        </w:rPr>
        <w:t xml:space="preserve">laxative, </w:t>
      </w:r>
      <w:r>
        <w:rPr>
          <w:b/>
        </w:rPr>
        <w:t xml:space="preserve">riven, </w:t>
      </w:r>
      <w:r>
        <w:rPr>
          <w:b/>
        </w:rPr>
        <w:t xml:space="preserve">devotee, </w:t>
      </w:r>
      <w:r>
        <w:rPr>
          <w:b/>
        </w:rPr>
        <w:t xml:space="preserve">cement, </w:t>
      </w:r>
      <w:r>
        <w:rPr>
          <w:b/>
        </w:rPr>
        <w:t xml:space="preserve">somnolent, </w:t>
      </w:r>
      <w:r>
        <w:rPr>
          <w:b/>
        </w:rPr>
        <w:t xml:space="preserve">bamboozle, </w:t>
      </w:r>
      <w:r>
        <w:rPr>
          <w:b/>
        </w:rPr>
        <w:t xml:space="preserve">assess, </w:t>
      </w:r>
      <w:r>
        <w:rPr>
          <w:b/>
        </w:rPr>
        <w:t xml:space="preserve">attenuate, </w:t>
      </w:r>
      <w:r>
        <w:rPr>
          <w:b/>
        </w:rPr>
        <w:t xml:space="preserve">queue, </w:t>
      </w:r>
      <w:r>
        <w:rPr>
          <w:b/>
        </w:rPr>
        <w:t xml:space="preserve">surfeit, </w:t>
      </w:r>
      <w:r>
        <w:rPr>
          <w:b/>
        </w:rPr>
        <w:t xml:space="preserve">garner, </w:t>
      </w:r>
      <w:r>
        <w:rPr>
          <w:b/>
        </w:rPr>
        <w:t xml:space="preserve">mendicant, </w:t>
      </w:r>
      <w:r>
        <w:rPr>
          <w:b/>
        </w:rPr>
        <w:t xml:space="preserve">valedictory, </w:t>
      </w:r>
      <w:r>
        <w:rPr>
          <w:b/>
        </w:rPr>
        <w:t xml:space="preserve">ratiocination, </w:t>
      </w:r>
      <w:r>
        <w:rPr>
          <w:b/>
        </w:rPr>
        <w:t xml:space="preserve">stagy, </w:t>
      </w:r>
      <w:r>
        <w:rPr>
          <w:b/>
        </w:rPr>
        <w:t xml:space="preserve">resound, </w:t>
      </w:r>
      <w:r>
        <w:rPr>
          <w:b/>
        </w:rPr>
        <w:t xml:space="preserve">snip, </w:t>
      </w:r>
      <w:r>
        <w:rPr>
          <w:b/>
        </w:rPr>
        <w:t xml:space="preserve">mores, </w:t>
      </w:r>
      <w:r>
        <w:rPr>
          <w:b/>
        </w:rPr>
        <w:t xml:space="preserve">pestilent, </w:t>
      </w:r>
      <w:r>
        <w:rPr>
          <w:b/>
        </w:rPr>
        <w:t xml:space="preserve">disposed, </w:t>
      </w:r>
      <w:r>
        <w:rPr>
          <w:b/>
        </w:rPr>
        <w:t xml:space="preserve">itinerary, </w:t>
      </w:r>
      <w:r>
        <w:rPr>
          <w:b/>
        </w:rPr>
        <w:t xml:space="preserve">somatic, </w:t>
      </w:r>
      <w:r>
        <w:rPr>
          <w:b/>
        </w:rPr>
        <w:t xml:space="preserve">gripe, </w:t>
      </w:r>
      <w:r>
        <w:rPr>
          <w:b/>
        </w:rPr>
        <w:t xml:space="preserve">huffish, </w:t>
      </w:r>
      <w:r>
        <w:rPr>
          <w:b/>
        </w:rPr>
        <w:t xml:space="preserve">killjoy, </w:t>
      </w:r>
      <w:r>
        <w:rPr>
          <w:b/>
        </w:rPr>
        <w:t xml:space="preserve">mistral, </w:t>
      </w:r>
      <w:r>
        <w:rPr>
          <w:b/>
        </w:rPr>
        <w:t xml:space="preserve">emigrate, </w:t>
      </w:r>
      <w:r>
        <w:rPr>
          <w:b/>
        </w:rPr>
        <w:t xml:space="preserve">stir, </w:t>
      </w:r>
      <w:r>
        <w:rPr>
          <w:b/>
        </w:rPr>
        <w:t xml:space="preserve">sideline, </w:t>
      </w:r>
      <w:r>
        <w:rPr>
          <w:b/>
        </w:rPr>
        <w:t xml:space="preserve">sermon, </w:t>
      </w:r>
      <w:r>
        <w:rPr>
          <w:b/>
        </w:rPr>
        <w:t xml:space="preserve">pane, </w:t>
      </w:r>
      <w:r>
        <w:rPr>
          <w:b/>
        </w:rPr>
        <w:t xml:space="preserve">cranky, </w:t>
      </w:r>
      <w:r>
        <w:rPr>
          <w:b/>
        </w:rPr>
        <w:t xml:space="preserve">nucleate, </w:t>
      </w:r>
      <w:r>
        <w:rPr>
          <w:b/>
        </w:rPr>
        <w:t xml:space="preserve">yacht, </w:t>
      </w:r>
      <w:r>
        <w:rPr>
          <w:b/>
        </w:rPr>
        <w:t xml:space="preserve">berserk, </w:t>
      </w:r>
      <w:r>
        <w:rPr>
          <w:b/>
        </w:rPr>
        <w:t xml:space="preserve">cargo, </w:t>
      </w:r>
      <w:r>
        <w:rPr>
          <w:b/>
        </w:rPr>
        <w:t xml:space="preserve">anticipate, </w:t>
      </w:r>
      <w:r>
        <w:rPr>
          <w:b/>
        </w:rPr>
        <w:t xml:space="preserve">indifferent, </w:t>
      </w:r>
      <w:r>
        <w:rPr>
          <w:b/>
        </w:rPr>
        <w:t xml:space="preserve">vivacious, </w:t>
      </w:r>
      <w:r>
        <w:rPr>
          <w:b/>
        </w:rPr>
        <w:t xml:space="preserve">grill, </w:t>
      </w:r>
      <w:r>
        <w:rPr>
          <w:b/>
        </w:rPr>
        <w:t xml:space="preserve">contumely, </w:t>
      </w:r>
      <w:r>
        <w:rPr>
          <w:b/>
        </w:rPr>
        <w:t xml:space="preserve">elixir, </w:t>
      </w:r>
      <w:r>
        <w:rPr>
          <w:b/>
        </w:rPr>
        <w:t xml:space="preserve">osmosis, </w:t>
      </w:r>
      <w:r>
        <w:rPr>
          <w:b/>
        </w:rPr>
        <w:t xml:space="preserve">embroil, </w:t>
      </w:r>
      <w:r>
        <w:rPr>
          <w:b/>
        </w:rPr>
        <w:t xml:space="preserve">quandary, </w:t>
      </w:r>
      <w:r>
        <w:rPr>
          <w:b/>
        </w:rPr>
        <w:t xml:space="preserve">pulp, </w:t>
      </w:r>
      <w:r>
        <w:rPr>
          <w:b/>
        </w:rPr>
        <w:t xml:space="preserve">induce, </w:t>
      </w:r>
      <w:r>
        <w:rPr>
          <w:b/>
        </w:rPr>
        <w:t xml:space="preserve">craven, </w:t>
      </w:r>
      <w:r>
        <w:rPr>
          <w:b/>
        </w:rPr>
        <w:t xml:space="preserve">fracture, </w:t>
      </w:r>
      <w:r>
        <w:rPr>
          <w:b/>
        </w:rPr>
        <w:t xml:space="preserve">fructify, </w:t>
      </w:r>
      <w:r>
        <w:rPr>
          <w:b/>
        </w:rPr>
        <w:t xml:space="preserve">swarthy, </w:t>
      </w:r>
      <w:r>
        <w:rPr>
          <w:b/>
        </w:rPr>
        <w:t xml:space="preserve">clandestine, </w:t>
      </w:r>
      <w:r>
        <w:rPr>
          <w:b/>
        </w:rPr>
        <w:t xml:space="preserve">pool, </w:t>
      </w:r>
      <w:r>
        <w:rPr>
          <w:b/>
        </w:rPr>
        <w:t xml:space="preserve">signify, </w:t>
      </w:r>
      <w:r>
        <w:rPr>
          <w:b/>
        </w:rPr>
        <w:t xml:space="preserve">ruckus, </w:t>
      </w:r>
      <w:r>
        <w:rPr>
          <w:b/>
        </w:rPr>
        <w:t xml:space="preserve">objection, </w:t>
      </w:r>
      <w:r>
        <w:rPr>
          <w:b/>
        </w:rPr>
        <w:t xml:space="preserve">unrepentant, </w:t>
      </w:r>
      <w:r>
        <w:rPr>
          <w:b/>
        </w:rPr>
        <w:t xml:space="preserve">vengeance, </w:t>
      </w:r>
      <w:r>
        <w:rPr>
          <w:b/>
        </w:rPr>
        <w:t xml:space="preserve">immensity, </w:t>
      </w:r>
      <w:r>
        <w:rPr>
          <w:b/>
        </w:rPr>
        <w:t xml:space="preserve">stammer, </w:t>
      </w:r>
      <w:r>
        <w:rPr>
          <w:b/>
        </w:rPr>
        <w:t xml:space="preserve">cede, </w:t>
      </w:r>
      <w:r>
        <w:rPr>
          <w:b/>
        </w:rPr>
        <w:t xml:space="preserve">cosset, </w:t>
      </w:r>
      <w:r>
        <w:rPr>
          <w:b/>
        </w:rPr>
        <w:t xml:space="preserve">progeny, </w:t>
      </w:r>
      <w:r>
        <w:rPr>
          <w:b/>
        </w:rPr>
        <w:t xml:space="preserve">collapse, </w:t>
      </w:r>
      <w:r>
        <w:rPr>
          <w:b/>
        </w:rPr>
        <w:t xml:space="preserve">trek, </w:t>
      </w:r>
      <w:r>
        <w:rPr>
          <w:b/>
        </w:rPr>
        <w:t xml:space="preserve">vantage, </w:t>
      </w:r>
      <w:r>
        <w:rPr>
          <w:b/>
        </w:rPr>
        <w:t xml:space="preserve">dither, </w:t>
      </w:r>
      <w:r>
        <w:rPr>
          <w:b/>
        </w:rPr>
        <w:t xml:space="preserve">languid, </w:t>
      </w:r>
      <w:r>
        <w:rPr>
          <w:b/>
        </w:rPr>
        <w:t xml:space="preserve">log, </w:t>
      </w:r>
      <w:r>
        <w:rPr>
          <w:b/>
        </w:rPr>
        <w:t xml:space="preserve">stoke, </w:t>
      </w:r>
      <w:r>
        <w:rPr>
          <w:b/>
        </w:rPr>
        <w:t xml:space="preserve">depravity, </w:t>
      </w:r>
      <w:r>
        <w:rPr>
          <w:b/>
        </w:rPr>
        <w:t xml:space="preserve">irk, </w:t>
      </w:r>
      <w:r>
        <w:rPr>
          <w:b/>
        </w:rPr>
        <w:t xml:space="preserve">hazy, </w:t>
      </w:r>
      <w:r>
        <w:rPr>
          <w:b/>
        </w:rPr>
        <w:t xml:space="preserve">lot, </w:t>
      </w:r>
      <w:r>
        <w:rPr>
          <w:b/>
        </w:rPr>
        <w:t xml:space="preserve">conciliate, </w:t>
      </w:r>
      <w:r>
        <w:rPr>
          <w:b/>
        </w:rPr>
        <w:t xml:space="preserve">wrest, </w:t>
      </w:r>
      <w:r>
        <w:rPr>
          <w:b/>
        </w:rPr>
        <w:t xml:space="preserve">dilapidate, </w:t>
      </w:r>
      <w:r>
        <w:rPr>
          <w:b/>
        </w:rPr>
        <w:t xml:space="preserve">insurrection, </w:t>
      </w:r>
      <w:r>
        <w:rPr>
          <w:b/>
        </w:rPr>
        <w:t xml:space="preserve">metrical, </w:t>
      </w:r>
      <w:r>
        <w:rPr>
          <w:b/>
        </w:rPr>
        <w:t xml:space="preserve">debunk, </w:t>
      </w:r>
      <w:r>
        <w:rPr>
          <w:b/>
        </w:rPr>
        <w:t xml:space="preserve">unbosom, </w:t>
      </w:r>
      <w:r>
        <w:rPr>
          <w:b/>
        </w:rPr>
        <w:t xml:space="preserve">reveal, </w:t>
      </w:r>
      <w:r>
        <w:rPr>
          <w:b/>
        </w:rPr>
        <w:t xml:space="preserve">underlying, </w:t>
      </w:r>
      <w:r>
        <w:rPr>
          <w:b/>
        </w:rPr>
        <w:t xml:space="preserve">hull, </w:t>
      </w:r>
      <w:r>
        <w:rPr>
          <w:b/>
        </w:rPr>
        <w:t xml:space="preserve">detonate, </w:t>
      </w:r>
      <w:r>
        <w:rPr>
          <w:b/>
        </w:rPr>
        <w:t xml:space="preserve">bicker, </w:t>
      </w:r>
      <w:r>
        <w:rPr>
          <w:b/>
        </w:rPr>
        <w:t xml:space="preserve">canorous, </w:t>
      </w:r>
      <w:r>
        <w:rPr>
          <w:b/>
        </w:rPr>
        <w:t xml:space="preserve">puissant, </w:t>
      </w:r>
      <w:r>
        <w:rPr>
          <w:b/>
        </w:rPr>
        <w:t xml:space="preserve">variance, </w:t>
      </w:r>
      <w:r>
        <w:rPr>
          <w:b/>
        </w:rPr>
        <w:t xml:space="preserve">exactitude, </w:t>
      </w:r>
      <w:r>
        <w:rPr>
          <w:b/>
        </w:rPr>
        <w:t xml:space="preserve">omelet, </w:t>
      </w:r>
      <w:r>
        <w:rPr>
          <w:b/>
        </w:rPr>
        <w:t xml:space="preserve">fallacy, </w:t>
      </w:r>
      <w:r>
        <w:rPr>
          <w:b/>
        </w:rPr>
        <w:t xml:space="preserve">disjunction, </w:t>
      </w:r>
      <w:r>
        <w:rPr>
          <w:b/>
        </w:rPr>
        <w:t xml:space="preserve">virtuosity, </w:t>
      </w:r>
      <w:r>
        <w:rPr>
          <w:b/>
        </w:rPr>
        <w:t xml:space="preserve">goblet, </w:t>
      </w:r>
      <w:r>
        <w:rPr>
          <w:b/>
        </w:rPr>
        <w:t xml:space="preserve">fuss, </w:t>
      </w:r>
      <w:r>
        <w:rPr>
          <w:b/>
        </w:rPr>
        <w:t xml:space="preserve">intercede, </w:t>
      </w:r>
      <w:r>
        <w:rPr>
          <w:b/>
        </w:rPr>
        <w:t xml:space="preserve">nascent, </w:t>
      </w:r>
      <w:r>
        <w:rPr>
          <w:b/>
        </w:rPr>
        <w:t xml:space="preserve">lunge, </w:t>
      </w:r>
      <w:r>
        <w:rPr>
          <w:b/>
        </w:rPr>
        <w:t xml:space="preserve">meld, </w:t>
      </w:r>
      <w:r>
        <w:rPr>
          <w:b/>
        </w:rPr>
        <w:t xml:space="preserve">covenant, </w:t>
      </w:r>
      <w:r>
        <w:rPr>
          <w:b/>
        </w:rPr>
        <w:t xml:space="preserve">immolate, </w:t>
      </w:r>
      <w:r>
        <w:rPr>
          <w:b/>
        </w:rPr>
        <w:t xml:space="preserve">foolproof, </w:t>
      </w:r>
      <w:r>
        <w:rPr>
          <w:b/>
        </w:rPr>
        <w:t xml:space="preserve">hash, </w:t>
      </w:r>
      <w:r>
        <w:rPr>
          <w:b/>
        </w:rPr>
        <w:t xml:space="preserve">behold, </w:t>
      </w:r>
      <w:r>
        <w:rPr>
          <w:b/>
        </w:rPr>
        <w:t xml:space="preserve">recompense, </w:t>
      </w:r>
      <w:r>
        <w:rPr>
          <w:b/>
        </w:rPr>
        <w:t xml:space="preserve">interrupt, </w:t>
      </w:r>
      <w:r>
        <w:rPr>
          <w:b/>
        </w:rPr>
        <w:t xml:space="preserve">obverse, </w:t>
      </w:r>
      <w:r>
        <w:rPr>
          <w:b/>
        </w:rPr>
        <w:t xml:space="preserve">ravel, </w:t>
      </w:r>
      <w:r>
        <w:rPr>
          <w:b/>
        </w:rPr>
        <w:t xml:space="preserve">bumptious, </w:t>
      </w:r>
      <w:r>
        <w:rPr>
          <w:b/>
        </w:rPr>
        <w:t xml:space="preserve">affiliation, </w:t>
      </w:r>
      <w:r>
        <w:rPr>
          <w:b/>
        </w:rPr>
        <w:t xml:space="preserve">artifact, </w:t>
      </w:r>
      <w:r>
        <w:rPr>
          <w:b/>
        </w:rPr>
        <w:t xml:space="preserve">cameo, </w:t>
      </w:r>
      <w:r>
        <w:rPr>
          <w:b/>
        </w:rPr>
        <w:t xml:space="preserve">ensnare, </w:t>
      </w:r>
      <w:r>
        <w:rPr>
          <w:b/>
        </w:rPr>
        <w:t xml:space="preserve">guffaw, </w:t>
      </w:r>
      <w:r>
        <w:rPr>
          <w:b/>
        </w:rPr>
        <w:t xml:space="preserve">vile, </w:t>
      </w:r>
      <w:r>
        <w:rPr>
          <w:b/>
        </w:rPr>
        <w:t xml:space="preserve">swallow, </w:t>
      </w:r>
      <w:r>
        <w:rPr>
          <w:b/>
        </w:rPr>
        <w:t xml:space="preserve">impoverish, </w:t>
      </w:r>
      <w:r>
        <w:rPr>
          <w:b/>
        </w:rPr>
        <w:t xml:space="preserve">guise, </w:t>
      </w:r>
      <w:r>
        <w:rPr>
          <w:b/>
        </w:rPr>
        <w:t xml:space="preserve">bracing, </w:t>
      </w:r>
      <w:r>
        <w:rPr>
          <w:b/>
        </w:rPr>
        <w:t xml:space="preserve">justification, </w:t>
      </w:r>
      <w:r>
        <w:rPr>
          <w:b/>
        </w:rPr>
        <w:t xml:space="preserve">incur, </w:t>
      </w:r>
      <w:r>
        <w:rPr>
          <w:b/>
        </w:rPr>
        <w:t xml:space="preserve">acquiesce, </w:t>
      </w:r>
      <w:r>
        <w:rPr>
          <w:b/>
        </w:rPr>
        <w:t xml:space="preserve">flunk, </w:t>
      </w:r>
      <w:r>
        <w:rPr>
          <w:b/>
        </w:rPr>
        <w:t xml:space="preserve">suavity, </w:t>
      </w:r>
      <w:r>
        <w:rPr>
          <w:b/>
        </w:rPr>
        <w:t xml:space="preserve">bide, </w:t>
      </w:r>
      <w:r>
        <w:rPr>
          <w:b/>
        </w:rPr>
        <w:t xml:space="preserve">demolition, </w:t>
      </w:r>
      <w:r>
        <w:rPr>
          <w:b/>
        </w:rPr>
        <w:t xml:space="preserve">wanton, </w:t>
      </w:r>
      <w:r>
        <w:rPr>
          <w:b/>
        </w:rPr>
        <w:t xml:space="preserve">lathe, </w:t>
      </w:r>
      <w:r>
        <w:rPr>
          <w:b/>
        </w:rPr>
        <w:t xml:space="preserve">deface, </w:t>
      </w:r>
      <w:r>
        <w:rPr>
          <w:b/>
        </w:rPr>
        <w:t xml:space="preserve">violet, </w:t>
      </w:r>
      <w:r>
        <w:rPr>
          <w:b/>
        </w:rPr>
        <w:t xml:space="preserve">choosy, </w:t>
      </w:r>
      <w:r>
        <w:rPr>
          <w:b/>
        </w:rPr>
        <w:t xml:space="preserve">advent, </w:t>
      </w:r>
      <w:r>
        <w:rPr>
          <w:b/>
        </w:rPr>
        <w:t xml:space="preserve">jejune, </w:t>
      </w:r>
      <w:r>
        <w:rPr>
          <w:b/>
        </w:rPr>
        <w:t xml:space="preserve">infraction, </w:t>
      </w:r>
      <w:r>
        <w:rPr>
          <w:b/>
        </w:rPr>
        <w:t xml:space="preserve">versatile, </w:t>
      </w:r>
      <w:r>
        <w:rPr>
          <w:b/>
        </w:rPr>
        <w:t xml:space="preserve">whiff, </w:t>
      </w:r>
      <w:r>
        <w:rPr>
          <w:b/>
        </w:rPr>
        <w:t xml:space="preserve">peckish, </w:t>
      </w:r>
      <w:r>
        <w:rPr>
          <w:b/>
        </w:rPr>
        <w:t xml:space="preserve">crumb, </w:t>
      </w:r>
      <w:r>
        <w:rPr>
          <w:b/>
        </w:rPr>
        <w:t xml:space="preserve">repose, </w:t>
      </w:r>
      <w:r>
        <w:rPr>
          <w:b/>
        </w:rPr>
        <w:t xml:space="preserve">decamp, </w:t>
      </w:r>
      <w:r>
        <w:rPr>
          <w:b/>
        </w:rPr>
        <w:t xml:space="preserve">serenade, </w:t>
      </w:r>
      <w:r>
        <w:rPr>
          <w:b/>
        </w:rPr>
        <w:t xml:space="preserve">contain, </w:t>
      </w:r>
      <w:r>
        <w:rPr>
          <w:b/>
        </w:rPr>
        <w:t xml:space="preserve">enfeeble, </w:t>
      </w:r>
      <w:r>
        <w:rPr>
          <w:b/>
        </w:rPr>
        <w:t xml:space="preserve">perambulate, </w:t>
      </w:r>
      <w:r>
        <w:rPr>
          <w:b/>
        </w:rPr>
        <w:t xml:space="preserve">sanity, </w:t>
      </w:r>
      <w:r>
        <w:rPr>
          <w:b/>
        </w:rPr>
        <w:t xml:space="preserve">moribund, </w:t>
      </w:r>
      <w:r>
        <w:rPr>
          <w:b/>
        </w:rPr>
        <w:t xml:space="preserve">foyer, </w:t>
      </w:r>
      <w:r>
        <w:rPr>
          <w:b/>
        </w:rPr>
        <w:t xml:space="preserve">voracious, </w:t>
      </w:r>
      <w:r>
        <w:rPr>
          <w:b/>
        </w:rPr>
        <w:t xml:space="preserve">singe, </w:t>
      </w:r>
      <w:r>
        <w:rPr>
          <w:b/>
        </w:rPr>
        <w:t xml:space="preserve">luminary, </w:t>
      </w:r>
      <w:r>
        <w:rPr>
          <w:b/>
        </w:rPr>
        <w:t xml:space="preserve">refulgent, </w:t>
      </w:r>
      <w:r>
        <w:rPr>
          <w:b/>
        </w:rPr>
        <w:t xml:space="preserve">mechanism, </w:t>
      </w:r>
      <w:r>
        <w:rPr>
          <w:b/>
        </w:rPr>
        <w:t xml:space="preserve">cavort, </w:t>
      </w:r>
      <w:r>
        <w:rPr>
          <w:b/>
        </w:rPr>
        <w:t xml:space="preserve">pirouette, </w:t>
      </w:r>
      <w:r>
        <w:rPr>
          <w:b/>
        </w:rPr>
        <w:t xml:space="preserve">stun, </w:t>
      </w:r>
      <w:r>
        <w:rPr>
          <w:b/>
        </w:rPr>
        <w:t xml:space="preserve">outfox, </w:t>
      </w:r>
      <w:r>
        <w:rPr>
          <w:b/>
        </w:rPr>
        <w:t xml:space="preserve">recumbent, </w:t>
      </w:r>
      <w:r>
        <w:rPr>
          <w:b/>
        </w:rPr>
        <w:t xml:space="preserve">suspicion, </w:t>
      </w:r>
      <w:r>
        <w:rPr>
          <w:b/>
        </w:rPr>
        <w:t xml:space="preserve">insanity, </w:t>
      </w:r>
      <w:r>
        <w:rPr>
          <w:b/>
        </w:rPr>
        <w:t xml:space="preserve">frigidity, </w:t>
      </w:r>
      <w:r>
        <w:rPr>
          <w:b/>
        </w:rPr>
        <w:t xml:space="preserve">pundit, </w:t>
      </w:r>
      <w:r>
        <w:rPr>
          <w:b/>
        </w:rPr>
        <w:t xml:space="preserve">sentinel, </w:t>
      </w:r>
      <w:r>
        <w:rPr>
          <w:b/>
        </w:rPr>
        <w:t xml:space="preserve">overthrow, </w:t>
      </w:r>
      <w:r>
        <w:rPr>
          <w:b/>
        </w:rPr>
        <w:t xml:space="preserve">dejected, </w:t>
      </w:r>
      <w:r>
        <w:rPr>
          <w:b/>
        </w:rPr>
        <w:t xml:space="preserve">mortification, </w:t>
      </w:r>
      <w:r>
        <w:rPr>
          <w:b/>
        </w:rPr>
        <w:t xml:space="preserve">marshal, </w:t>
      </w:r>
      <w:r>
        <w:rPr>
          <w:b/>
        </w:rPr>
        <w:t xml:space="preserve">fitful, </w:t>
      </w:r>
      <w:r>
        <w:rPr>
          <w:b/>
        </w:rPr>
        <w:t xml:space="preserve">relic, </w:t>
      </w:r>
      <w:r>
        <w:rPr>
          <w:b/>
        </w:rPr>
        <w:t xml:space="preserve">sear, </w:t>
      </w:r>
      <w:r>
        <w:rPr>
          <w:b/>
        </w:rPr>
        <w:t xml:space="preserve">vaporous, </w:t>
      </w:r>
      <w:r>
        <w:rPr>
          <w:b/>
        </w:rPr>
        <w:t xml:space="preserve">comedienne, </w:t>
      </w:r>
      <w:r>
        <w:rPr>
          <w:b/>
        </w:rPr>
        <w:t xml:space="preserve">gorge, </w:t>
      </w:r>
      <w:r>
        <w:rPr>
          <w:b/>
        </w:rPr>
        <w:t xml:space="preserve">dalliance, </w:t>
      </w:r>
      <w:r>
        <w:rPr>
          <w:b/>
        </w:rPr>
        <w:t xml:space="preserve">munch, </w:t>
      </w:r>
      <w:r>
        <w:rPr>
          <w:b/>
        </w:rPr>
        <w:t xml:space="preserve">luscious, </w:t>
      </w:r>
      <w:r>
        <w:rPr>
          <w:b/>
        </w:rPr>
        <w:t xml:space="preserve">condole, </w:t>
      </w:r>
      <w:r>
        <w:rPr>
          <w:b/>
        </w:rPr>
        <w:t xml:space="preserve">ignorant, </w:t>
      </w:r>
      <w:r>
        <w:rPr>
          <w:b/>
        </w:rPr>
        <w:t xml:space="preserve">overflow, </w:t>
      </w:r>
      <w:r>
        <w:rPr>
          <w:b/>
        </w:rPr>
        <w:t xml:space="preserve">percolate, </w:t>
      </w:r>
      <w:r>
        <w:rPr>
          <w:b/>
        </w:rPr>
        <w:t xml:space="preserve">emote, </w:t>
      </w:r>
      <w:r>
        <w:rPr>
          <w:b/>
        </w:rPr>
        <w:t xml:space="preserve">tramp, </w:t>
      </w:r>
      <w:r>
        <w:rPr>
          <w:b/>
        </w:rPr>
        <w:t xml:space="preserve">lamentable, </w:t>
      </w:r>
      <w:r>
        <w:rPr>
          <w:b/>
        </w:rPr>
        <w:t xml:space="preserve">prelude, </w:t>
      </w:r>
      <w:r>
        <w:rPr>
          <w:b/>
        </w:rPr>
        <w:t xml:space="preserve">excruciate, </w:t>
      </w:r>
      <w:r>
        <w:rPr>
          <w:b/>
        </w:rPr>
        <w:t xml:space="preserve">depressed, </w:t>
      </w:r>
      <w:r>
        <w:rPr>
          <w:b/>
        </w:rPr>
        <w:t xml:space="preserve">alleviate, </w:t>
      </w:r>
      <w:r>
        <w:rPr>
          <w:b/>
        </w:rPr>
        <w:t xml:space="preserve">contumacious, </w:t>
      </w:r>
      <w:r>
        <w:rPr>
          <w:b/>
        </w:rPr>
        <w:t xml:space="preserve">frolic, </w:t>
      </w:r>
      <w:r>
        <w:rPr>
          <w:b/>
        </w:rPr>
        <w:t xml:space="preserve">intrude, </w:t>
      </w:r>
      <w:r>
        <w:rPr>
          <w:b/>
        </w:rPr>
        <w:t xml:space="preserve">morsel, </w:t>
      </w:r>
      <w:r>
        <w:rPr>
          <w:b/>
        </w:rPr>
        <w:t xml:space="preserve">verbal, </w:t>
      </w:r>
      <w:r>
        <w:rPr>
          <w:b/>
        </w:rPr>
        <w:t xml:space="preserve">glisten, </w:t>
      </w:r>
      <w:r>
        <w:rPr>
          <w:b/>
        </w:rPr>
        <w:t xml:space="preserve">tarry, </w:t>
      </w:r>
      <w:r>
        <w:rPr>
          <w:b/>
        </w:rPr>
        <w:t xml:space="preserve">swipe, </w:t>
      </w:r>
      <w:r>
        <w:rPr>
          <w:b/>
        </w:rPr>
        <w:t xml:space="preserve">cult, </w:t>
      </w:r>
      <w:r>
        <w:rPr>
          <w:b/>
        </w:rPr>
        <w:t xml:space="preserve">oath, </w:t>
      </w:r>
      <w:r>
        <w:rPr>
          <w:b/>
        </w:rPr>
        <w:t xml:space="preserve">wean, </w:t>
      </w:r>
      <w:r>
        <w:rPr>
          <w:b/>
        </w:rPr>
        <w:t xml:space="preserve">stooge, </w:t>
      </w:r>
      <w:r>
        <w:rPr>
          <w:b/>
        </w:rPr>
        <w:t xml:space="preserve">blade, </w:t>
      </w:r>
      <w:r>
        <w:rPr>
          <w:b/>
        </w:rPr>
        <w:t xml:space="preserve">scutter, </w:t>
      </w:r>
      <w:r>
        <w:rPr>
          <w:b/>
        </w:rPr>
        <w:t xml:space="preserve">measly, </w:t>
      </w:r>
      <w:r>
        <w:rPr>
          <w:b/>
        </w:rPr>
        <w:t xml:space="preserve">skyrocket, </w:t>
      </w:r>
      <w:r>
        <w:rPr>
          <w:b/>
        </w:rPr>
        <w:t xml:space="preserve">gratuity, </w:t>
      </w:r>
      <w:r>
        <w:rPr>
          <w:b/>
        </w:rPr>
        <w:t xml:space="preserve">forum, </w:t>
      </w:r>
      <w:r>
        <w:rPr>
          <w:b/>
        </w:rPr>
        <w:t xml:space="preserve">demote, </w:t>
      </w:r>
      <w:r>
        <w:rPr>
          <w:b/>
        </w:rPr>
        <w:t xml:space="preserve">suborn, </w:t>
      </w:r>
      <w:r>
        <w:rPr>
          <w:b/>
        </w:rPr>
        <w:t xml:space="preserve">wroth, </w:t>
      </w:r>
      <w:r>
        <w:rPr>
          <w:b/>
        </w:rPr>
        <w:t xml:space="preserve">countrified, </w:t>
      </w:r>
      <w:r>
        <w:rPr>
          <w:b/>
        </w:rPr>
        <w:t xml:space="preserve">kangaroo, </w:t>
      </w:r>
      <w:r>
        <w:rPr>
          <w:b/>
        </w:rPr>
        <w:t xml:space="preserve">interjection, </w:t>
      </w:r>
      <w:r>
        <w:rPr>
          <w:b/>
        </w:rPr>
        <w:t xml:space="preserve">aerial, </w:t>
      </w:r>
      <w:r>
        <w:rPr>
          <w:b/>
        </w:rPr>
        <w:t xml:space="preserve">croak, </w:t>
      </w:r>
      <w:r>
        <w:rPr>
          <w:b/>
        </w:rPr>
        <w:t xml:space="preserve">incubus, </w:t>
      </w:r>
      <w:r>
        <w:rPr>
          <w:b/>
        </w:rPr>
        <w:t xml:space="preserve">abstemious, </w:t>
      </w:r>
      <w:r>
        <w:rPr>
          <w:b/>
        </w:rPr>
        <w:t xml:space="preserve">charity, </w:t>
      </w:r>
      <w:r>
        <w:rPr>
          <w:b/>
        </w:rPr>
        <w:t xml:space="preserve">peel, </w:t>
      </w:r>
      <w:r>
        <w:rPr>
          <w:b/>
        </w:rPr>
        <w:t xml:space="preserve">simonize, </w:t>
      </w:r>
      <w:r>
        <w:rPr>
          <w:b/>
        </w:rPr>
        <w:t xml:space="preserve">vertigo, </w:t>
      </w:r>
      <w:r>
        <w:rPr>
          <w:b/>
        </w:rPr>
        <w:t xml:space="preserve">expatiate, </w:t>
      </w:r>
      <w:r>
        <w:rPr>
          <w:b/>
        </w:rPr>
        <w:t xml:space="preserve">howler, </w:t>
      </w:r>
      <w:r>
        <w:rPr>
          <w:b/>
        </w:rPr>
        <w:t xml:space="preserve">roundabout, </w:t>
      </w:r>
      <w:r>
        <w:rPr>
          <w:b/>
        </w:rPr>
        <w:t xml:space="preserve">limnetic, </w:t>
      </w:r>
      <w:r>
        <w:rPr>
          <w:b/>
        </w:rPr>
        <w:t xml:space="preserve">reversion, </w:t>
      </w:r>
      <w:r>
        <w:rPr>
          <w:b/>
        </w:rPr>
        <w:t xml:space="preserve">monsoon, </w:t>
      </w:r>
      <w:r>
        <w:rPr>
          <w:b/>
        </w:rPr>
        <w:t xml:space="preserve">terminus, </w:t>
      </w:r>
      <w:r>
        <w:rPr>
          <w:b/>
        </w:rPr>
        <w:t xml:space="preserve">callow, </w:t>
      </w:r>
      <w:r>
        <w:rPr>
          <w:b/>
        </w:rPr>
        <w:t xml:space="preserve">anthem, </w:t>
      </w:r>
      <w:r>
        <w:rPr>
          <w:b/>
        </w:rPr>
        <w:t xml:space="preserve">interlard, </w:t>
      </w:r>
      <w:r>
        <w:rPr>
          <w:b/>
        </w:rPr>
        <w:t xml:space="preserve">suffocate, </w:t>
      </w:r>
      <w:r>
        <w:rPr>
          <w:b/>
        </w:rPr>
        <w:t xml:space="preserve">bruit, </w:t>
      </w:r>
      <w:r>
        <w:rPr>
          <w:b/>
        </w:rPr>
        <w:t xml:space="preserve">implode, </w:t>
      </w:r>
      <w:r>
        <w:rPr>
          <w:b/>
        </w:rPr>
        <w:t xml:space="preserve">drenched, </w:t>
      </w:r>
      <w:r>
        <w:rPr>
          <w:b/>
        </w:rPr>
        <w:t xml:space="preserve">boom, </w:t>
      </w:r>
      <w:r>
        <w:rPr>
          <w:b/>
        </w:rPr>
        <w:t xml:space="preserve">misrepresentation, </w:t>
      </w:r>
      <w:r>
        <w:rPr>
          <w:b/>
        </w:rPr>
        <w:t xml:space="preserve">nimble, </w:t>
      </w:r>
      <w:r>
        <w:rPr>
          <w:b/>
        </w:rPr>
        <w:t xml:space="preserve">peep, </w:t>
      </w:r>
      <w:r>
        <w:rPr>
          <w:b/>
        </w:rPr>
        <w:t xml:space="preserve">settle, </w:t>
      </w:r>
      <w:r>
        <w:rPr>
          <w:b/>
        </w:rPr>
        <w:t xml:space="preserve">ballyhoo, </w:t>
      </w:r>
      <w:r>
        <w:rPr>
          <w:b/>
        </w:rPr>
        <w:t xml:space="preserve">slice, </w:t>
      </w:r>
      <w:r>
        <w:rPr>
          <w:b/>
        </w:rPr>
        <w:t xml:space="preserve">calibrate, </w:t>
      </w:r>
      <w:r>
        <w:rPr>
          <w:b/>
        </w:rPr>
        <w:t xml:space="preserve">sunder, </w:t>
      </w:r>
      <w:r>
        <w:rPr>
          <w:b/>
        </w:rPr>
        <w:t xml:space="preserve">anonymity, </w:t>
      </w:r>
      <w:r>
        <w:rPr>
          <w:b/>
        </w:rPr>
        <w:t xml:space="preserve">proceeds, </w:t>
      </w:r>
      <w:r>
        <w:rPr>
          <w:b/>
        </w:rPr>
        <w:t xml:space="preserve">arrant, </w:t>
      </w:r>
      <w:r>
        <w:rPr>
          <w:b/>
        </w:rPr>
        <w:t xml:space="preserve">prehensile, </w:t>
      </w:r>
      <w:r>
        <w:rPr>
          <w:b/>
        </w:rPr>
        <w:t xml:space="preserve">rustle, </w:t>
      </w:r>
      <w:r>
        <w:rPr>
          <w:b/>
        </w:rPr>
        <w:t xml:space="preserve">orthodox, </w:t>
      </w:r>
      <w:r>
        <w:rPr>
          <w:b/>
        </w:rPr>
        <w:t xml:space="preserve">belongings, </w:t>
      </w:r>
      <w:r>
        <w:rPr>
          <w:b/>
        </w:rPr>
        <w:t xml:space="preserve">horticulture, </w:t>
      </w:r>
      <w:r>
        <w:rPr>
          <w:b/>
        </w:rPr>
        <w:t xml:space="preserve">scraggly, </w:t>
      </w:r>
      <w:r>
        <w:rPr>
          <w:b/>
        </w:rPr>
        <w:t xml:space="preserve">crusade, </w:t>
      </w:r>
      <w:r>
        <w:rPr>
          <w:b/>
        </w:rPr>
        <w:t xml:space="preserve">jolt, </w:t>
      </w:r>
      <w:r>
        <w:rPr>
          <w:b/>
        </w:rPr>
        <w:t xml:space="preserve">tweak, </w:t>
      </w:r>
      <w:r>
        <w:rPr>
          <w:b/>
        </w:rPr>
        <w:t xml:space="preserve">lore, </w:t>
      </w:r>
      <w:r>
        <w:rPr>
          <w:b/>
        </w:rPr>
        <w:t xml:space="preserve">cartoon, </w:t>
      </w:r>
      <w:r>
        <w:rPr>
          <w:b/>
        </w:rPr>
        <w:t xml:space="preserve">plank, </w:t>
      </w:r>
      <w:r>
        <w:rPr>
          <w:b/>
        </w:rPr>
        <w:t xml:space="preserve">rehearse, </w:t>
      </w:r>
      <w:r>
        <w:rPr>
          <w:b/>
        </w:rPr>
        <w:t xml:space="preserve">forgery, </w:t>
      </w:r>
      <w:r>
        <w:rPr>
          <w:b/>
        </w:rPr>
        <w:t xml:space="preserve">ashen, </w:t>
      </w:r>
      <w:r>
        <w:rPr>
          <w:b/>
        </w:rPr>
        <w:t xml:space="preserve">brattish, </w:t>
      </w:r>
      <w:r>
        <w:rPr>
          <w:b/>
        </w:rPr>
        <w:t xml:space="preserve">ardent, </w:t>
      </w:r>
      <w:r>
        <w:rPr>
          <w:b/>
        </w:rPr>
        <w:t xml:space="preserve">flutter, </w:t>
      </w:r>
      <w:r>
        <w:rPr>
          <w:b/>
        </w:rPr>
        <w:t xml:space="preserve">nasal, </w:t>
      </w:r>
      <w:r>
        <w:rPr>
          <w:b/>
        </w:rPr>
        <w:t xml:space="preserve">ravening, </w:t>
      </w:r>
      <w:r>
        <w:rPr>
          <w:b/>
        </w:rPr>
        <w:t xml:space="preserve">equable, </w:t>
      </w:r>
      <w:r>
        <w:rPr>
          <w:b/>
        </w:rPr>
        <w:t xml:space="preserve">coagulation, </w:t>
      </w:r>
      <w:r>
        <w:rPr>
          <w:b/>
        </w:rPr>
        <w:t xml:space="preserve">heave, </w:t>
      </w:r>
      <w:r>
        <w:rPr>
          <w:b/>
        </w:rPr>
        <w:t xml:space="preserve">perishing, </w:t>
      </w:r>
      <w:r>
        <w:rPr>
          <w:b/>
        </w:rPr>
        <w:t xml:space="preserve">spew, </w:t>
      </w:r>
      <w:r>
        <w:rPr>
          <w:b/>
        </w:rPr>
        <w:t xml:space="preserve">narcissism, </w:t>
      </w:r>
      <w:r>
        <w:rPr>
          <w:b/>
        </w:rPr>
        <w:t xml:space="preserve">chaffing, </w:t>
      </w:r>
      <w:r>
        <w:rPr>
          <w:b/>
        </w:rPr>
        <w:t xml:space="preserve">illiberal, </w:t>
      </w:r>
      <w:r>
        <w:rPr>
          <w:b/>
        </w:rPr>
        <w:t xml:space="preserve">sour, </w:t>
      </w:r>
      <w:r>
        <w:rPr>
          <w:b/>
        </w:rPr>
        <w:t xml:space="preserve">blather, </w:t>
      </w:r>
      <w:r>
        <w:rPr>
          <w:b/>
        </w:rPr>
        <w:t xml:space="preserve">refectory, </w:t>
      </w:r>
      <w:r>
        <w:rPr>
          <w:b/>
        </w:rPr>
        <w:t xml:space="preserve">peruse, </w:t>
      </w:r>
      <w:r>
        <w:rPr>
          <w:b/>
        </w:rPr>
        <w:t xml:space="preserve">seafaring, </w:t>
      </w:r>
      <w:r>
        <w:rPr>
          <w:b/>
        </w:rPr>
        <w:t xml:space="preserve">civilian, </w:t>
      </w:r>
      <w:r>
        <w:rPr>
          <w:b/>
        </w:rPr>
        <w:t xml:space="preserve">daft, </w:t>
      </w:r>
      <w:r>
        <w:rPr>
          <w:b/>
        </w:rPr>
        <w:t xml:space="preserve">prank, </w:t>
      </w:r>
      <w:r>
        <w:rPr>
          <w:b/>
        </w:rPr>
        <w:t xml:space="preserve">hearsay, </w:t>
      </w:r>
      <w:r>
        <w:rPr>
          <w:b/>
        </w:rPr>
        <w:t xml:space="preserve">observance, </w:t>
      </w:r>
      <w:r>
        <w:rPr>
          <w:b/>
        </w:rPr>
        <w:t xml:space="preserve">collate, </w:t>
      </w:r>
      <w:r>
        <w:rPr>
          <w:b/>
        </w:rPr>
        <w:t xml:space="preserve">quirk, </w:t>
      </w:r>
      <w:r>
        <w:rPr>
          <w:b/>
        </w:rPr>
        <w:t xml:space="preserve">ballot, </w:t>
      </w:r>
      <w:r>
        <w:rPr>
          <w:b/>
        </w:rPr>
        <w:t xml:space="preserve">scissor, </w:t>
      </w:r>
      <w:r>
        <w:rPr>
          <w:b/>
        </w:rPr>
        <w:t xml:space="preserve">incorrigibility, </w:t>
      </w:r>
      <w:r>
        <w:rPr>
          <w:b/>
        </w:rPr>
        <w:t xml:space="preserve">redoubtable, </w:t>
      </w:r>
      <w:r>
        <w:rPr>
          <w:b/>
        </w:rPr>
        <w:t xml:space="preserve">ennui, </w:t>
      </w:r>
      <w:r>
        <w:rPr>
          <w:b/>
        </w:rPr>
        <w:t xml:space="preserve">impregnable, </w:t>
      </w:r>
      <w:r>
        <w:rPr>
          <w:b/>
        </w:rPr>
        <w:t xml:space="preserve">junction, </w:t>
      </w:r>
      <w:r>
        <w:rPr>
          <w:b/>
        </w:rPr>
        <w:t xml:space="preserve">mast, </w:t>
      </w:r>
      <w:r>
        <w:rPr>
          <w:b/>
        </w:rPr>
        <w:t xml:space="preserve">jarring, </w:t>
      </w:r>
      <w:r>
        <w:rPr>
          <w:b/>
        </w:rPr>
        <w:t xml:space="preserve">foppish, </w:t>
      </w:r>
      <w:r>
        <w:rPr>
          <w:b/>
        </w:rPr>
        <w:t xml:space="preserve">construct, </w:t>
      </w:r>
      <w:r>
        <w:rPr>
          <w:b/>
        </w:rPr>
        <w:t xml:space="preserve">yowl, </w:t>
      </w:r>
      <w:r>
        <w:rPr>
          <w:b/>
        </w:rPr>
        <w:t xml:space="preserve">alter, </w:t>
      </w:r>
      <w:r>
        <w:rPr>
          <w:b/>
        </w:rPr>
        <w:t xml:space="preserve">ample, </w:t>
      </w:r>
      <w:r>
        <w:rPr>
          <w:b/>
        </w:rPr>
        <w:t xml:space="preserve">precocious, </w:t>
      </w:r>
      <w:r>
        <w:rPr>
          <w:b/>
        </w:rPr>
        <w:t xml:space="preserve">plenary, </w:t>
      </w:r>
      <w:r>
        <w:rPr>
          <w:b/>
        </w:rPr>
        <w:t xml:space="preserve">denude, </w:t>
      </w:r>
      <w:r>
        <w:rPr>
          <w:b/>
        </w:rPr>
        <w:t xml:space="preserve">empirical, </w:t>
      </w:r>
      <w:r>
        <w:rPr>
          <w:b/>
        </w:rPr>
        <w:t xml:space="preserve">flatulent, </w:t>
      </w:r>
      <w:r>
        <w:rPr>
          <w:b/>
        </w:rPr>
        <w:t xml:space="preserve">aver, </w:t>
      </w:r>
      <w:r>
        <w:rPr>
          <w:b/>
        </w:rPr>
        <w:t xml:space="preserve">convoke, </w:t>
      </w:r>
      <w:r>
        <w:rPr>
          <w:b/>
        </w:rPr>
        <w:t xml:space="preserve">loosen, </w:t>
      </w:r>
      <w:r>
        <w:rPr>
          <w:b/>
        </w:rPr>
        <w:t xml:space="preserve">plead, </w:t>
      </w:r>
      <w:r>
        <w:rPr>
          <w:b/>
        </w:rPr>
        <w:t xml:space="preserve">lethargy, </w:t>
      </w:r>
      <w:r>
        <w:rPr>
          <w:b/>
        </w:rPr>
        <w:t xml:space="preserve">abscond, </w:t>
      </w:r>
      <w:r>
        <w:rPr>
          <w:b/>
        </w:rPr>
        <w:t xml:space="preserve">jingoism, </w:t>
      </w:r>
      <w:r>
        <w:rPr>
          <w:b/>
        </w:rPr>
        <w:t xml:space="preserve">indignity, </w:t>
      </w:r>
      <w:r>
        <w:rPr>
          <w:b/>
        </w:rPr>
        <w:t xml:space="preserve">threadbare, </w:t>
      </w:r>
      <w:r>
        <w:rPr>
          <w:b/>
        </w:rPr>
        <w:t xml:space="preserve">prey, </w:t>
      </w:r>
      <w:r>
        <w:rPr>
          <w:b/>
        </w:rPr>
        <w:t xml:space="preserve">destructible, </w:t>
      </w:r>
      <w:r>
        <w:rPr>
          <w:b/>
        </w:rPr>
        <w:t xml:space="preserve">grouch, </w:t>
      </w:r>
      <w:r>
        <w:rPr>
          <w:b/>
        </w:rPr>
        <w:t xml:space="preserve">verdure, </w:t>
      </w:r>
      <w:r>
        <w:rPr>
          <w:b/>
        </w:rPr>
        <w:t xml:space="preserve">goad, </w:t>
      </w:r>
      <w:r>
        <w:rPr>
          <w:b/>
        </w:rPr>
        <w:t xml:space="preserve">hallowed, </w:t>
      </w:r>
      <w:r>
        <w:rPr>
          <w:b/>
        </w:rPr>
        <w:t xml:space="preserve">retiring, </w:t>
      </w:r>
      <w:r>
        <w:rPr>
          <w:b/>
        </w:rPr>
        <w:t xml:space="preserve">plebeian, </w:t>
      </w:r>
      <w:r>
        <w:rPr>
          <w:b/>
        </w:rPr>
        <w:t xml:space="preserve">unison, </w:t>
      </w:r>
      <w:r>
        <w:rPr>
          <w:b/>
        </w:rPr>
        <w:t xml:space="preserve">constellation, </w:t>
      </w:r>
      <w:r>
        <w:rPr>
          <w:b/>
        </w:rPr>
        <w:t xml:space="preserve">putrefy, </w:t>
      </w:r>
      <w:r>
        <w:rPr>
          <w:b/>
        </w:rPr>
        <w:t xml:space="preserve">eaglet, </w:t>
      </w:r>
      <w:r>
        <w:rPr>
          <w:b/>
        </w:rPr>
        <w:t xml:space="preserve">refute, </w:t>
      </w:r>
      <w:r>
        <w:rPr>
          <w:b/>
        </w:rPr>
        <w:t xml:space="preserve">eugenic, </w:t>
      </w:r>
      <w:r>
        <w:rPr>
          <w:b/>
        </w:rPr>
        <w:t xml:space="preserve">tame, </w:t>
      </w:r>
      <w:r>
        <w:rPr>
          <w:b/>
        </w:rPr>
        <w:t xml:space="preserve">sloven, </w:t>
      </w:r>
      <w:r>
        <w:rPr>
          <w:b/>
        </w:rPr>
        <w:t xml:space="preserve">soil, </w:t>
      </w:r>
      <w:r>
        <w:rPr>
          <w:b/>
        </w:rPr>
        <w:t xml:space="preserve">pusillanimous, </w:t>
      </w:r>
      <w:r>
        <w:rPr>
          <w:b/>
        </w:rPr>
        <w:t xml:space="preserve">combat, </w:t>
      </w:r>
      <w:r>
        <w:rPr>
          <w:b/>
        </w:rPr>
        <w:t xml:space="preserve">hasten, </w:t>
      </w:r>
      <w:r>
        <w:rPr>
          <w:b/>
        </w:rPr>
        <w:t xml:space="preserve">confiscate, </w:t>
      </w:r>
      <w:r>
        <w:rPr>
          <w:b/>
        </w:rPr>
        <w:t xml:space="preserve">dodge, </w:t>
      </w:r>
      <w:r>
        <w:rPr>
          <w:b/>
        </w:rPr>
        <w:t xml:space="preserve">salutation, </w:t>
      </w:r>
      <w:r>
        <w:rPr>
          <w:b/>
        </w:rPr>
        <w:t xml:space="preserve">misgiving, </w:t>
      </w:r>
      <w:r>
        <w:rPr>
          <w:b/>
        </w:rPr>
        <w:t xml:space="preserve">saunter, </w:t>
      </w:r>
      <w:r>
        <w:rPr>
          <w:b/>
        </w:rPr>
        <w:t xml:space="preserve">begrudge, </w:t>
      </w:r>
      <w:r>
        <w:rPr>
          <w:b/>
        </w:rPr>
        <w:t xml:space="preserve">inscribe, </w:t>
      </w:r>
      <w:r>
        <w:rPr>
          <w:b/>
        </w:rPr>
        <w:t xml:space="preserve">marvel, </w:t>
      </w:r>
      <w:r>
        <w:rPr>
          <w:b/>
        </w:rPr>
        <w:t xml:space="preserve">draconian, </w:t>
      </w:r>
      <w:r>
        <w:rPr>
          <w:b/>
        </w:rPr>
        <w:t xml:space="preserve">fusty, </w:t>
      </w:r>
      <w:r>
        <w:rPr>
          <w:b/>
        </w:rPr>
        <w:t xml:space="preserve">skittish, </w:t>
      </w:r>
      <w:r>
        <w:rPr>
          <w:b/>
        </w:rPr>
        <w:t xml:space="preserve">tatty, </w:t>
      </w:r>
      <w:r>
        <w:rPr>
          <w:b/>
        </w:rPr>
        <w:t xml:space="preserve">chasten, </w:t>
      </w:r>
      <w:r>
        <w:rPr>
          <w:b/>
        </w:rPr>
        <w:t xml:space="preserve">tractability, </w:t>
      </w:r>
      <w:r>
        <w:rPr>
          <w:b/>
        </w:rPr>
        <w:t xml:space="preserve">clairvoyance, </w:t>
      </w:r>
      <w:r>
        <w:rPr>
          <w:b/>
        </w:rPr>
        <w:t xml:space="preserve">ocular, </w:t>
      </w:r>
      <w:r>
        <w:rPr>
          <w:b/>
        </w:rPr>
        <w:t xml:space="preserve">truant, </w:t>
      </w:r>
      <w:r>
        <w:rPr>
          <w:b/>
        </w:rPr>
        <w:t xml:space="preserve">rhubarb, </w:t>
      </w:r>
      <w:r>
        <w:rPr>
          <w:b/>
        </w:rPr>
        <w:t xml:space="preserve">depraved, </w:t>
      </w:r>
      <w:r>
        <w:rPr>
          <w:b/>
        </w:rPr>
        <w:t xml:space="preserve">glitter, </w:t>
      </w:r>
      <w:r>
        <w:rPr>
          <w:b/>
        </w:rPr>
        <w:t xml:space="preserve">shield, </w:t>
      </w:r>
      <w:r>
        <w:rPr>
          <w:b/>
        </w:rPr>
        <w:t xml:space="preserve">remainder, </w:t>
      </w:r>
      <w:r>
        <w:rPr>
          <w:b/>
        </w:rPr>
        <w:t xml:space="preserve">husbandry, </w:t>
      </w:r>
      <w:r>
        <w:rPr>
          <w:b/>
        </w:rPr>
        <w:t xml:space="preserve">animation, </w:t>
      </w:r>
      <w:r>
        <w:rPr>
          <w:b/>
        </w:rPr>
        <w:t xml:space="preserve">cull, </w:t>
      </w:r>
      <w:r>
        <w:rPr>
          <w:b/>
        </w:rPr>
        <w:t xml:space="preserve">lexicon, </w:t>
      </w:r>
      <w:r>
        <w:rPr>
          <w:b/>
        </w:rPr>
        <w:t xml:space="preserve">exigent, </w:t>
      </w:r>
      <w:r>
        <w:rPr>
          <w:b/>
        </w:rPr>
        <w:t xml:space="preserve">fumble, </w:t>
      </w:r>
      <w:r>
        <w:rPr>
          <w:b/>
        </w:rPr>
        <w:t xml:space="preserve">glimmer, </w:t>
      </w:r>
      <w:r>
        <w:rPr>
          <w:b/>
        </w:rPr>
        <w:t xml:space="preserve">granule, </w:t>
      </w:r>
      <w:r>
        <w:rPr>
          <w:b/>
        </w:rPr>
        <w:t xml:space="preserve">clench, </w:t>
      </w:r>
      <w:r>
        <w:rPr>
          <w:b/>
        </w:rPr>
        <w:t xml:space="preserve">sliver, </w:t>
      </w:r>
      <w:r>
        <w:rPr>
          <w:b/>
        </w:rPr>
        <w:t xml:space="preserve">distain, </w:t>
      </w:r>
      <w:r>
        <w:rPr>
          <w:b/>
        </w:rPr>
        <w:t xml:space="preserve">domesticate, </w:t>
      </w:r>
      <w:r>
        <w:rPr>
          <w:b/>
        </w:rPr>
        <w:t xml:space="preserve">defraud, </w:t>
      </w:r>
      <w:r>
        <w:rPr>
          <w:b/>
        </w:rPr>
        <w:t xml:space="preserve">harbinger, </w:t>
      </w:r>
      <w:r>
        <w:rPr>
          <w:b/>
        </w:rPr>
        <w:t xml:space="preserve">numinous, </w:t>
      </w:r>
      <w:r>
        <w:rPr>
          <w:b/>
        </w:rPr>
        <w:t xml:space="preserve">manure, </w:t>
      </w:r>
      <w:r>
        <w:rPr>
          <w:b/>
        </w:rPr>
        <w:t xml:space="preserve">suckle, </w:t>
      </w:r>
      <w:r>
        <w:rPr>
          <w:b/>
        </w:rPr>
        <w:t xml:space="preserve">cajole, </w:t>
      </w:r>
      <w:r>
        <w:rPr>
          <w:b/>
        </w:rPr>
        <w:t xml:space="preserve">coy, </w:t>
      </w:r>
      <w:r>
        <w:rPr>
          <w:b/>
        </w:rPr>
        <w:t xml:space="preserve">cosmos, </w:t>
      </w:r>
      <w:r>
        <w:rPr>
          <w:b/>
        </w:rPr>
        <w:t xml:space="preserve">gravel, </w:t>
      </w:r>
      <w:r>
        <w:rPr>
          <w:b/>
        </w:rPr>
        <w:t xml:space="preserve">weird, </w:t>
      </w:r>
      <w:r>
        <w:rPr>
          <w:b/>
        </w:rPr>
        <w:t xml:space="preserve">emanate, </w:t>
      </w:r>
      <w:r>
        <w:rPr>
          <w:b/>
        </w:rPr>
        <w:t xml:space="preserve">braise, </w:t>
      </w:r>
      <w:r>
        <w:rPr>
          <w:b/>
        </w:rPr>
        <w:t xml:space="preserve">interdisciplinary, </w:t>
      </w:r>
      <w:r>
        <w:rPr>
          <w:b/>
        </w:rPr>
        <w:t xml:space="preserve">stuffy, </w:t>
      </w:r>
      <w:r>
        <w:rPr>
          <w:b/>
        </w:rPr>
        <w:t xml:space="preserve">jubilation, </w:t>
      </w:r>
      <w:r>
        <w:rPr>
          <w:b/>
        </w:rPr>
        <w:t xml:space="preserve">niggle, </w:t>
      </w:r>
      <w:r>
        <w:rPr>
          <w:b/>
        </w:rPr>
        <w:t xml:space="preserve">declaim, </w:t>
      </w:r>
      <w:r>
        <w:rPr>
          <w:b/>
        </w:rPr>
        <w:t xml:space="preserve">opaque, </w:t>
      </w:r>
      <w:r>
        <w:rPr>
          <w:b/>
        </w:rPr>
        <w:t xml:space="preserve">motto, </w:t>
      </w:r>
      <w:r>
        <w:rPr>
          <w:b/>
        </w:rPr>
        <w:t xml:space="preserve">mariner, </w:t>
      </w:r>
      <w:r>
        <w:rPr>
          <w:b/>
        </w:rPr>
        <w:t xml:space="preserve">hauteur, </w:t>
      </w:r>
      <w:r>
        <w:rPr>
          <w:b/>
        </w:rPr>
        <w:t xml:space="preserve">versant, </w:t>
      </w:r>
      <w:r>
        <w:rPr>
          <w:b/>
        </w:rPr>
        <w:t xml:space="preserve">tattle, </w:t>
      </w:r>
      <w:r>
        <w:rPr>
          <w:b/>
        </w:rPr>
        <w:t xml:space="preserve">aversion, </w:t>
      </w:r>
      <w:r>
        <w:rPr>
          <w:b/>
        </w:rPr>
        <w:t xml:space="preserve">adroit, </w:t>
      </w:r>
      <w:r>
        <w:rPr>
          <w:b/>
        </w:rPr>
        <w:t xml:space="preserve">havoc, </w:t>
      </w:r>
      <w:r>
        <w:rPr>
          <w:b/>
        </w:rPr>
        <w:t xml:space="preserve">fulminate, </w:t>
      </w:r>
      <w:r>
        <w:rPr>
          <w:b/>
        </w:rPr>
        <w:t xml:space="preserve">twinge, </w:t>
      </w:r>
      <w:r>
        <w:rPr>
          <w:b/>
        </w:rPr>
        <w:t xml:space="preserve">villainous, </w:t>
      </w:r>
      <w:r>
        <w:rPr>
          <w:b/>
        </w:rPr>
        <w:t xml:space="preserve">rotate, </w:t>
      </w:r>
      <w:r>
        <w:rPr>
          <w:b/>
        </w:rPr>
        <w:t xml:space="preserve">pagan, </w:t>
      </w:r>
      <w:r>
        <w:rPr>
          <w:b/>
        </w:rPr>
        <w:t xml:space="preserve">subvention, </w:t>
      </w:r>
      <w:r>
        <w:rPr>
          <w:b/>
        </w:rPr>
        <w:t xml:space="preserve">redress, </w:t>
      </w:r>
      <w:r>
        <w:rPr>
          <w:b/>
        </w:rPr>
        <w:t xml:space="preserve">tambourine, </w:t>
      </w:r>
      <w:r>
        <w:rPr>
          <w:b/>
        </w:rPr>
        <w:t xml:space="preserve">poohed, </w:t>
      </w:r>
      <w:r>
        <w:rPr>
          <w:b/>
        </w:rPr>
        <w:t xml:space="preserve">chortle, </w:t>
      </w:r>
      <w:r>
        <w:rPr>
          <w:b/>
        </w:rPr>
        <w:t xml:space="preserve">bucolic, </w:t>
      </w:r>
      <w:r>
        <w:rPr>
          <w:b/>
        </w:rPr>
        <w:t xml:space="preserve">ravishing, </w:t>
      </w:r>
      <w:r>
        <w:rPr>
          <w:b/>
        </w:rPr>
        <w:t xml:space="preserve">mettle, </w:t>
      </w:r>
      <w:r>
        <w:rPr>
          <w:b/>
        </w:rPr>
        <w:t xml:space="preserve">obsession, </w:t>
      </w:r>
      <w:r>
        <w:rPr>
          <w:b/>
        </w:rPr>
        <w:t xml:space="preserve">lambaste, </w:t>
      </w:r>
      <w:r>
        <w:rPr>
          <w:b/>
        </w:rPr>
        <w:t xml:space="preserve">detonation, </w:t>
      </w:r>
      <w:r>
        <w:rPr>
          <w:b/>
        </w:rPr>
        <w:t xml:space="preserve">centripetal, </w:t>
      </w:r>
      <w:r>
        <w:rPr>
          <w:b/>
        </w:rPr>
        <w:t xml:space="preserve">inveterate, </w:t>
      </w:r>
      <w:r>
        <w:rPr>
          <w:b/>
        </w:rPr>
        <w:t xml:space="preserve">moan, </w:t>
      </w:r>
      <w:r>
        <w:rPr>
          <w:b/>
        </w:rPr>
        <w:t xml:space="preserve">obedient, </w:t>
      </w:r>
      <w:r>
        <w:rPr>
          <w:b/>
        </w:rPr>
        <w:t xml:space="preserve">coup, </w:t>
      </w:r>
      <w:r>
        <w:rPr>
          <w:b/>
        </w:rPr>
        <w:t xml:space="preserve">licentious, </w:t>
      </w:r>
      <w:r>
        <w:rPr>
          <w:b/>
        </w:rPr>
        <w:t xml:space="preserve">rind, </w:t>
      </w:r>
      <w:r>
        <w:rPr>
          <w:b/>
        </w:rPr>
        <w:t xml:space="preserve">dillydally, </w:t>
      </w:r>
      <w:r>
        <w:rPr>
          <w:b/>
        </w:rPr>
        <w:t xml:space="preserve">logistics, </w:t>
      </w:r>
      <w:r>
        <w:rPr>
          <w:b/>
        </w:rPr>
        <w:t xml:space="preserve">stiff, </w:t>
      </w:r>
      <w:r>
        <w:rPr>
          <w:b/>
        </w:rPr>
        <w:t xml:space="preserve">astrology, </w:t>
      </w:r>
      <w:r>
        <w:rPr>
          <w:b/>
        </w:rPr>
        <w:t xml:space="preserve">interrogative, </w:t>
      </w:r>
      <w:r>
        <w:rPr>
          <w:b/>
        </w:rPr>
        <w:t xml:space="preserve">pester, </w:t>
      </w:r>
      <w:r>
        <w:rPr>
          <w:b/>
        </w:rPr>
        <w:t xml:space="preserve">pound, </w:t>
      </w:r>
      <w:r>
        <w:rPr>
          <w:b/>
        </w:rPr>
        <w:t xml:space="preserve">scuff, </w:t>
      </w:r>
      <w:r>
        <w:rPr>
          <w:b/>
        </w:rPr>
        <w:t xml:space="preserve">unaffected, </w:t>
      </w:r>
      <w:r>
        <w:rPr>
          <w:b/>
        </w:rPr>
        <w:t xml:space="preserve">remission, </w:t>
      </w:r>
      <w:r>
        <w:rPr>
          <w:b/>
        </w:rPr>
        <w:t xml:space="preserve">consensus, </w:t>
      </w:r>
      <w:r>
        <w:rPr>
          <w:b/>
        </w:rPr>
        <w:t xml:space="preserve">tremendous, </w:t>
      </w:r>
      <w:r>
        <w:rPr>
          <w:b/>
        </w:rPr>
        <w:t xml:space="preserve">heresy, </w:t>
      </w:r>
      <w:r>
        <w:rPr>
          <w:b/>
        </w:rPr>
        <w:t xml:space="preserve">minnow, </w:t>
      </w:r>
      <w:r>
        <w:rPr>
          <w:b/>
        </w:rPr>
        <w:t xml:space="preserve">unilateral, </w:t>
      </w:r>
      <w:r>
        <w:rPr>
          <w:b/>
        </w:rPr>
        <w:t xml:space="preserve">pry, </w:t>
      </w:r>
      <w:r>
        <w:rPr>
          <w:b/>
        </w:rPr>
        <w:t xml:space="preserve">cunning, </w:t>
      </w:r>
      <w:r>
        <w:rPr>
          <w:b/>
        </w:rPr>
        <w:t xml:space="preserve">wry, </w:t>
      </w:r>
      <w:r>
        <w:rPr>
          <w:b/>
        </w:rPr>
        <w:t xml:space="preserve">parry, </w:t>
      </w:r>
      <w:r>
        <w:rPr>
          <w:b/>
        </w:rPr>
        <w:t xml:space="preserve">frothy, </w:t>
      </w:r>
      <w:r>
        <w:rPr>
          <w:b/>
        </w:rPr>
        <w:t xml:space="preserve">jealousy, </w:t>
      </w:r>
      <w:r>
        <w:rPr>
          <w:b/>
        </w:rPr>
        <w:t xml:space="preserve">cadet, </w:t>
      </w:r>
      <w:r>
        <w:rPr>
          <w:b/>
        </w:rPr>
        <w:t xml:space="preserve">reminder, </w:t>
      </w:r>
      <w:r>
        <w:rPr>
          <w:b/>
        </w:rPr>
        <w:t xml:space="preserve">sangfroid, </w:t>
      </w:r>
      <w:r>
        <w:rPr>
          <w:b/>
        </w:rPr>
        <w:t xml:space="preserve">evict, </w:t>
      </w:r>
      <w:r>
        <w:rPr>
          <w:b/>
        </w:rPr>
        <w:t xml:space="preserve">tumult, </w:t>
      </w:r>
      <w:r>
        <w:rPr>
          <w:b/>
        </w:rPr>
        <w:t xml:space="preserve">startle, </w:t>
      </w:r>
      <w:r>
        <w:rPr>
          <w:b/>
        </w:rPr>
        <w:t xml:space="preserve">realign, </w:t>
      </w:r>
      <w:r>
        <w:rPr>
          <w:b/>
        </w:rPr>
        <w:t xml:space="preserve">eerie, </w:t>
      </w:r>
      <w:r>
        <w:rPr>
          <w:b/>
        </w:rPr>
        <w:t xml:space="preserve">mendacious, </w:t>
      </w:r>
      <w:r>
        <w:rPr>
          <w:b/>
        </w:rPr>
        <w:t xml:space="preserve">debrief, </w:t>
      </w:r>
      <w:r>
        <w:rPr>
          <w:b/>
        </w:rPr>
        <w:t xml:space="preserve">inherit, </w:t>
      </w:r>
      <w:r>
        <w:rPr>
          <w:b/>
        </w:rPr>
        <w:t xml:space="preserve">ointment, </w:t>
      </w:r>
      <w:r>
        <w:rPr>
          <w:b/>
        </w:rPr>
        <w:t xml:space="preserve">illustrate, </w:t>
      </w:r>
      <w:r>
        <w:rPr>
          <w:b/>
        </w:rPr>
        <w:t xml:space="preserve">canonical, </w:t>
      </w:r>
      <w:r>
        <w:rPr>
          <w:b/>
        </w:rPr>
        <w:t xml:space="preserve">trivia, </w:t>
      </w:r>
      <w:r>
        <w:rPr>
          <w:b/>
        </w:rPr>
        <w:t xml:space="preserve">miff, </w:t>
      </w:r>
      <w:r>
        <w:rPr>
          <w:b/>
        </w:rPr>
        <w:t xml:space="preserve">verbatim, </w:t>
      </w:r>
      <w:r>
        <w:rPr>
          <w:b/>
        </w:rPr>
        <w:t xml:space="preserve">purse, </w:t>
      </w:r>
      <w:r>
        <w:rPr>
          <w:b/>
        </w:rPr>
        <w:t xml:space="preserve">pendulous, </w:t>
      </w:r>
      <w:r>
        <w:rPr>
          <w:b/>
        </w:rPr>
        <w:t xml:space="preserve">gape, </w:t>
      </w:r>
      <w:r>
        <w:rPr>
          <w:b/>
        </w:rPr>
        <w:t xml:space="preserve">extremist, </w:t>
      </w:r>
      <w:r>
        <w:rPr>
          <w:b/>
        </w:rPr>
        <w:t xml:space="preserve">thrash, </w:t>
      </w:r>
      <w:r>
        <w:rPr>
          <w:b/>
        </w:rPr>
        <w:t xml:space="preserve">tiff, </w:t>
      </w:r>
      <w:r>
        <w:rPr>
          <w:b/>
        </w:rPr>
        <w:t xml:space="preserve">pander, </w:t>
      </w:r>
      <w:r>
        <w:rPr>
          <w:b/>
        </w:rPr>
        <w:t xml:space="preserve">creep, </w:t>
      </w:r>
      <w:r>
        <w:rPr>
          <w:b/>
        </w:rPr>
        <w:t xml:space="preserve">infantry, </w:t>
      </w:r>
      <w:r>
        <w:rPr>
          <w:b/>
        </w:rPr>
        <w:t xml:space="preserve">importune, </w:t>
      </w:r>
      <w:r>
        <w:rPr>
          <w:b/>
        </w:rPr>
        <w:t xml:space="preserve">squalor, </w:t>
      </w:r>
      <w:r>
        <w:rPr>
          <w:b/>
        </w:rPr>
        <w:t xml:space="preserve">horizontal, </w:t>
      </w:r>
      <w:r>
        <w:rPr>
          <w:b/>
        </w:rPr>
        <w:t xml:space="preserve">grimace, </w:t>
      </w:r>
      <w:r>
        <w:rPr>
          <w:b/>
        </w:rPr>
        <w:t xml:space="preserve">brag, </w:t>
      </w:r>
      <w:r>
        <w:rPr>
          <w:b/>
        </w:rPr>
        <w:t xml:space="preserve">muggy, </w:t>
      </w:r>
      <w:r>
        <w:rPr>
          <w:b/>
        </w:rPr>
        <w:t xml:space="preserve">saturated, </w:t>
      </w:r>
      <w:r>
        <w:rPr>
          <w:b/>
        </w:rPr>
        <w:t xml:space="preserve">uncouth, </w:t>
      </w:r>
      <w:r>
        <w:rPr>
          <w:b/>
        </w:rPr>
        <w:t xml:space="preserve">skim, </w:t>
      </w:r>
      <w:r>
        <w:rPr>
          <w:b/>
        </w:rPr>
        <w:t xml:space="preserve">smuggle, </w:t>
      </w:r>
      <w:r>
        <w:rPr>
          <w:b/>
        </w:rPr>
        <w:t xml:space="preserve">fluvial, </w:t>
      </w:r>
      <w:r>
        <w:rPr>
          <w:b/>
        </w:rPr>
        <w:t xml:space="preserve">substratum, </w:t>
      </w:r>
      <w:r>
        <w:rPr>
          <w:b/>
        </w:rPr>
        <w:t xml:space="preserve">tear, </w:t>
      </w:r>
      <w:r>
        <w:rPr>
          <w:b/>
        </w:rPr>
        <w:t xml:space="preserve">erupt, </w:t>
      </w:r>
      <w:r>
        <w:rPr>
          <w:b/>
        </w:rPr>
        <w:t xml:space="preserve">dignity, </w:t>
      </w:r>
      <w:r>
        <w:rPr>
          <w:b/>
        </w:rPr>
        <w:t xml:space="preserve">interloper, </w:t>
      </w:r>
      <w:r>
        <w:rPr>
          <w:b/>
        </w:rPr>
        <w:t xml:space="preserve">madrigal, </w:t>
      </w:r>
      <w:r>
        <w:rPr>
          <w:b/>
        </w:rPr>
        <w:t xml:space="preserve">fealty, </w:t>
      </w:r>
      <w:r>
        <w:rPr>
          <w:b/>
        </w:rPr>
        <w:t xml:space="preserve">pleonastic, </w:t>
      </w:r>
      <w:r>
        <w:rPr>
          <w:b/>
        </w:rPr>
        <w:t xml:space="preserve">peeve, </w:t>
      </w:r>
      <w:r>
        <w:rPr>
          <w:b/>
        </w:rPr>
        <w:t xml:space="preserve">salmon, </w:t>
      </w:r>
      <w:r>
        <w:rPr>
          <w:b/>
        </w:rPr>
        <w:t xml:space="preserve">explicable, </w:t>
      </w:r>
      <w:r>
        <w:rPr>
          <w:b/>
        </w:rPr>
        <w:t xml:space="preserve">lucubrate, </w:t>
      </w:r>
      <w:r>
        <w:rPr>
          <w:b/>
        </w:rPr>
        <w:t xml:space="preserve">drip, </w:t>
      </w:r>
      <w:r>
        <w:rPr>
          <w:b/>
        </w:rPr>
        <w:t xml:space="preserve">inspissate, </w:t>
      </w:r>
      <w:r>
        <w:rPr>
          <w:b/>
        </w:rPr>
        <w:t xml:space="preserve">bargain, </w:t>
      </w:r>
      <w:r>
        <w:rPr>
          <w:b/>
        </w:rPr>
        <w:t xml:space="preserve">showy, </w:t>
      </w:r>
      <w:r>
        <w:rPr>
          <w:b/>
        </w:rPr>
        <w:t xml:space="preserve">bromide, </w:t>
      </w:r>
      <w:r>
        <w:rPr>
          <w:b/>
        </w:rPr>
        <w:t xml:space="preserve">agreeable, </w:t>
      </w:r>
      <w:r>
        <w:rPr>
          <w:b/>
        </w:rPr>
        <w:t xml:space="preserve">turgid, </w:t>
      </w:r>
      <w:r>
        <w:rPr>
          <w:b/>
        </w:rPr>
        <w:t xml:space="preserve">strew, </w:t>
      </w:r>
      <w:r>
        <w:rPr>
          <w:b/>
        </w:rPr>
        <w:t xml:space="preserve">pervious, </w:t>
      </w:r>
      <w:r>
        <w:rPr>
          <w:b/>
        </w:rPr>
        <w:t xml:space="preserve">volition, </w:t>
      </w:r>
      <w:r>
        <w:rPr>
          <w:b/>
        </w:rPr>
        <w:t xml:space="preserve">pertinacious, </w:t>
      </w:r>
      <w:r>
        <w:rPr>
          <w:b/>
        </w:rPr>
        <w:t xml:space="preserve">habitat, </w:t>
      </w:r>
      <w:r>
        <w:rPr>
          <w:b/>
        </w:rPr>
        <w:t xml:space="preserve">badinage, </w:t>
      </w:r>
      <w:r>
        <w:rPr>
          <w:b/>
        </w:rPr>
        <w:t xml:space="preserve">wield, </w:t>
      </w:r>
      <w:r>
        <w:rPr>
          <w:b/>
        </w:rPr>
        <w:t xml:space="preserve">infelicitous, </w:t>
      </w:r>
      <w:r>
        <w:rPr>
          <w:b/>
        </w:rPr>
        <w:t xml:space="preserve">draggy, </w:t>
      </w:r>
      <w:r>
        <w:rPr>
          <w:b/>
        </w:rPr>
        <w:t xml:space="preserve">fake, </w:t>
      </w:r>
      <w:r>
        <w:rPr>
          <w:b/>
        </w:rPr>
        <w:t xml:space="preserve">cutlery, </w:t>
      </w:r>
      <w:r>
        <w:rPr>
          <w:b/>
        </w:rPr>
        <w:t xml:space="preserve">outset, </w:t>
      </w:r>
      <w:r>
        <w:rPr>
          <w:b/>
        </w:rPr>
        <w:t xml:space="preserve">headlong, </w:t>
      </w:r>
      <w:r>
        <w:rPr>
          <w:b/>
        </w:rPr>
        <w:t xml:space="preserve">jurisdiction, </w:t>
      </w:r>
      <w:r>
        <w:rPr>
          <w:b/>
        </w:rPr>
        <w:t xml:space="preserve">faculty, </w:t>
      </w:r>
      <w:r>
        <w:rPr>
          <w:b/>
        </w:rPr>
        <w:t xml:space="preserve">unravel, </w:t>
      </w:r>
      <w:r>
        <w:rPr>
          <w:b/>
        </w:rPr>
        <w:t xml:space="preserve">slog, </w:t>
      </w:r>
      <w:r>
        <w:rPr>
          <w:b/>
        </w:rPr>
        <w:t xml:space="preserve">enrapture, </w:t>
      </w:r>
      <w:r>
        <w:rPr>
          <w:b/>
        </w:rPr>
        <w:t xml:space="preserve">overbearing, </w:t>
      </w:r>
      <w:r>
        <w:rPr>
          <w:b/>
        </w:rPr>
        <w:t xml:space="preserve">muffle, </w:t>
      </w:r>
      <w:r>
        <w:rPr>
          <w:b/>
        </w:rPr>
        <w:t xml:space="preserve">lowbred, </w:t>
      </w:r>
      <w:r>
        <w:rPr>
          <w:b/>
        </w:rPr>
        <w:t xml:space="preserve">expostulate, </w:t>
      </w:r>
      <w:r>
        <w:rPr>
          <w:b/>
        </w:rPr>
        <w:t xml:space="preserve">toss, </w:t>
      </w:r>
      <w:r>
        <w:rPr>
          <w:b/>
        </w:rPr>
        <w:t xml:space="preserve">spoilsport, </w:t>
      </w:r>
      <w:r>
        <w:rPr>
          <w:b/>
        </w:rPr>
        <w:t xml:space="preserve">hue, </w:t>
      </w:r>
      <w:r>
        <w:rPr>
          <w:b/>
        </w:rPr>
        <w:t xml:space="preserve">folksy, </w:t>
      </w:r>
      <w:r>
        <w:rPr>
          <w:b/>
        </w:rPr>
        <w:t xml:space="preserve">controvert, </w:t>
      </w:r>
      <w:r>
        <w:rPr>
          <w:b/>
        </w:rPr>
        <w:t xml:space="preserve">conundrum, </w:t>
      </w:r>
      <w:r>
        <w:rPr>
          <w:b/>
        </w:rPr>
        <w:t xml:space="preserve">mirth, </w:t>
      </w:r>
      <w:r>
        <w:rPr>
          <w:b/>
        </w:rPr>
        <w:t xml:space="preserve">crucial, </w:t>
      </w:r>
      <w:r>
        <w:rPr>
          <w:b/>
        </w:rPr>
        <w:t xml:space="preserve">credo, </w:t>
      </w:r>
      <w:r>
        <w:rPr>
          <w:b/>
        </w:rPr>
        <w:t xml:space="preserve">reputation, </w:t>
      </w:r>
      <w:r>
        <w:rPr>
          <w:b/>
        </w:rPr>
        <w:t xml:space="preserve">divine, </w:t>
      </w:r>
      <w:r>
        <w:rPr>
          <w:b/>
        </w:rPr>
        <w:t xml:space="preserve">ebullience, </w:t>
      </w:r>
      <w:r>
        <w:rPr>
          <w:b/>
        </w:rPr>
        <w:t xml:space="preserve">exult, </w:t>
      </w:r>
      <w:r>
        <w:rPr>
          <w:b/>
        </w:rPr>
        <w:t xml:space="preserve">elevate, </w:t>
      </w:r>
      <w:r>
        <w:rPr>
          <w:b/>
        </w:rPr>
        <w:t xml:space="preserve">timbre, </w:t>
      </w:r>
      <w:r>
        <w:rPr>
          <w:b/>
        </w:rPr>
        <w:t xml:space="preserve">persiflage, </w:t>
      </w:r>
      <w:r>
        <w:rPr>
          <w:b/>
        </w:rPr>
        <w:t xml:space="preserve">rumble, </w:t>
      </w:r>
      <w:r>
        <w:rPr>
          <w:b/>
        </w:rPr>
        <w:t xml:space="preserve">abjure, </w:t>
      </w:r>
      <w:r>
        <w:rPr>
          <w:b/>
        </w:rPr>
        <w:t xml:space="preserve">relapse, </w:t>
      </w:r>
      <w:r>
        <w:rPr>
          <w:b/>
        </w:rPr>
        <w:t xml:space="preserve">confederacy, </w:t>
      </w:r>
      <w:r>
        <w:rPr>
          <w:b/>
        </w:rPr>
        <w:t xml:space="preserve">imbibe, </w:t>
      </w:r>
      <w:r>
        <w:rPr>
          <w:b/>
        </w:rPr>
        <w:t xml:space="preserve">orotund, </w:t>
      </w:r>
      <w:r>
        <w:rPr>
          <w:b/>
        </w:rPr>
        <w:t xml:space="preserve">slippery, </w:t>
      </w:r>
      <w:r>
        <w:rPr>
          <w:b/>
        </w:rPr>
        <w:t xml:space="preserve">hurtle, </w:t>
      </w:r>
      <w:r>
        <w:rPr>
          <w:b/>
        </w:rPr>
        <w:t xml:space="preserve">polymath, </w:t>
      </w:r>
      <w:r>
        <w:rPr>
          <w:b/>
        </w:rPr>
        <w:t xml:space="preserve">prance, </w:t>
      </w:r>
      <w:r>
        <w:rPr>
          <w:b/>
        </w:rPr>
        <w:t xml:space="preserve">browbeat, </w:t>
      </w:r>
      <w:r>
        <w:rPr>
          <w:b/>
        </w:rPr>
        <w:t xml:space="preserve">glib, </w:t>
      </w:r>
      <w:r>
        <w:rPr>
          <w:b/>
        </w:rPr>
        <w:t xml:space="preserve">protuberance, </w:t>
      </w:r>
      <w:r>
        <w:rPr>
          <w:b/>
        </w:rPr>
        <w:t xml:space="preserve">strident, </w:t>
      </w:r>
      <w:r>
        <w:rPr>
          <w:b/>
        </w:rPr>
        <w:t xml:space="preserve">tackle, </w:t>
      </w:r>
      <w:r>
        <w:rPr>
          <w:b/>
        </w:rPr>
        <w:t xml:space="preserve">wrench, </w:t>
      </w:r>
      <w:r>
        <w:rPr>
          <w:b/>
        </w:rPr>
        <w:t xml:space="preserve">verisimilar, </w:t>
      </w:r>
      <w:r>
        <w:rPr>
          <w:b/>
        </w:rPr>
        <w:t xml:space="preserve">abuse, </w:t>
      </w:r>
      <w:r>
        <w:rPr>
          <w:b/>
        </w:rPr>
        <w:t xml:space="preserve">feat, </w:t>
      </w:r>
      <w:r>
        <w:rPr>
          <w:b/>
        </w:rPr>
        <w:t xml:space="preserve">bait, </w:t>
      </w:r>
      <w:r>
        <w:rPr>
          <w:b/>
        </w:rPr>
        <w:t xml:space="preserve">intertwine, </w:t>
      </w:r>
      <w:r>
        <w:rPr>
          <w:b/>
        </w:rPr>
        <w:t xml:space="preserve">pied, </w:t>
      </w:r>
      <w:r>
        <w:rPr>
          <w:b/>
        </w:rPr>
        <w:t xml:space="preserve">swill, </w:t>
      </w:r>
      <w:r>
        <w:rPr>
          <w:b/>
        </w:rPr>
        <w:t xml:space="preserve">meditation, </w:t>
      </w:r>
      <w:r>
        <w:rPr>
          <w:b/>
        </w:rPr>
        <w:t xml:space="preserve">obstruction, </w:t>
      </w:r>
      <w:r>
        <w:rPr>
          <w:b/>
        </w:rPr>
        <w:t xml:space="preserve">equivocate, </w:t>
      </w:r>
      <w:r>
        <w:rPr>
          <w:b/>
        </w:rPr>
        <w:t xml:space="preserve">sidestep, </w:t>
      </w:r>
      <w:r>
        <w:rPr>
          <w:b/>
        </w:rPr>
        <w:t xml:space="preserve">elocution, </w:t>
      </w:r>
      <w:r>
        <w:rPr>
          <w:b/>
        </w:rPr>
        <w:t xml:space="preserve">jog, </w:t>
      </w:r>
      <w:r>
        <w:rPr>
          <w:b/>
        </w:rPr>
        <w:t xml:space="preserve">disburse, </w:t>
      </w:r>
      <w:r>
        <w:rPr>
          <w:b/>
        </w:rPr>
        <w:t xml:space="preserve">infelicity, </w:t>
      </w:r>
      <w:r>
        <w:rPr>
          <w:b/>
        </w:rPr>
        <w:t xml:space="preserve">concave, </w:t>
      </w:r>
      <w:r>
        <w:rPr>
          <w:b/>
        </w:rPr>
        <w:t xml:space="preserve">purvey, </w:t>
      </w:r>
      <w:r>
        <w:rPr>
          <w:b/>
        </w:rPr>
        <w:t xml:space="preserve">procrustean, </w:t>
      </w:r>
      <w:r>
        <w:rPr>
          <w:b/>
        </w:rPr>
        <w:t xml:space="preserve">solidify, </w:t>
      </w:r>
      <w:r>
        <w:rPr>
          <w:b/>
        </w:rPr>
        <w:t xml:space="preserve">ruffle, </w:t>
      </w:r>
      <w:r>
        <w:rPr>
          <w:b/>
        </w:rPr>
        <w:t xml:space="preserve">humor, </w:t>
      </w:r>
      <w:r>
        <w:rPr>
          <w:b/>
        </w:rPr>
        <w:t xml:space="preserve">leniency, </w:t>
      </w:r>
      <w:r>
        <w:rPr>
          <w:b/>
        </w:rPr>
        <w:t xml:space="preserve">tumid, </w:t>
      </w:r>
      <w:r>
        <w:rPr>
          <w:b/>
        </w:rPr>
        <w:t xml:space="preserve">immortal, </w:t>
      </w:r>
      <w:r>
        <w:rPr>
          <w:b/>
        </w:rPr>
        <w:t xml:space="preserve">horrendous, </w:t>
      </w:r>
      <w:r>
        <w:rPr>
          <w:b/>
        </w:rPr>
        <w:t xml:space="preserve">impact, </w:t>
      </w:r>
      <w:r>
        <w:rPr>
          <w:b/>
        </w:rPr>
        <w:t xml:space="preserve">rife, </w:t>
      </w:r>
      <w:r>
        <w:rPr>
          <w:b/>
        </w:rPr>
        <w:t xml:space="preserve">expound, </w:t>
      </w:r>
      <w:r>
        <w:rPr>
          <w:b/>
        </w:rPr>
        <w:t xml:space="preserve">intercept, </w:t>
      </w:r>
      <w:r>
        <w:rPr>
          <w:b/>
        </w:rPr>
        <w:t xml:space="preserve">underling, </w:t>
      </w:r>
      <w:r>
        <w:rPr>
          <w:b/>
        </w:rPr>
        <w:t xml:space="preserve">confer, </w:t>
      </w:r>
      <w:r>
        <w:rPr>
          <w:b/>
        </w:rPr>
        <w:t xml:space="preserve">tragedy, </w:t>
      </w:r>
      <w:r>
        <w:rPr>
          <w:b/>
        </w:rPr>
        <w:t xml:space="preserve">thespian, </w:t>
      </w:r>
      <w:r>
        <w:rPr>
          <w:b/>
        </w:rPr>
        <w:t xml:space="preserve">petrify, </w:t>
      </w:r>
      <w:r>
        <w:rPr>
          <w:b/>
        </w:rPr>
        <w:t xml:space="preserve">veto, </w:t>
      </w:r>
      <w:r>
        <w:rPr>
          <w:b/>
        </w:rPr>
        <w:t xml:space="preserve">vagrant, </w:t>
      </w:r>
      <w:r>
        <w:rPr>
          <w:b/>
        </w:rPr>
        <w:t xml:space="preserve">heartrending, </w:t>
      </w:r>
      <w:r>
        <w:rPr>
          <w:b/>
        </w:rPr>
        <w:t xml:space="preserve">inroad, </w:t>
      </w:r>
      <w:r>
        <w:rPr>
          <w:b/>
        </w:rPr>
        <w:t xml:space="preserve">pigment, </w:t>
      </w:r>
      <w:r>
        <w:rPr>
          <w:b/>
        </w:rPr>
        <w:t xml:space="preserve">whistle, </w:t>
      </w:r>
      <w:r>
        <w:rPr>
          <w:b/>
        </w:rPr>
        <w:t xml:space="preserve">diagram, </w:t>
      </w:r>
      <w:r>
        <w:rPr>
          <w:b/>
        </w:rPr>
        <w:t xml:space="preserve">ode, </w:t>
      </w:r>
      <w:r>
        <w:rPr>
          <w:b/>
        </w:rPr>
        <w:t xml:space="preserve">pedal, </w:t>
      </w:r>
      <w:r>
        <w:rPr>
          <w:b/>
        </w:rPr>
        <w:t xml:space="preserve">postiche, </w:t>
      </w:r>
      <w:r>
        <w:rPr>
          <w:b/>
        </w:rPr>
        <w:t xml:space="preserve">rebarbative, </w:t>
      </w:r>
      <w:r>
        <w:rPr>
          <w:b/>
        </w:rPr>
        <w:t xml:space="preserve">adventitious, </w:t>
      </w:r>
      <w:r>
        <w:rPr>
          <w:b/>
        </w:rPr>
        <w:t xml:space="preserve">pastry, </w:t>
      </w:r>
      <w:r>
        <w:rPr>
          <w:b/>
        </w:rPr>
        <w:t xml:space="preserve">gratification, </w:t>
      </w:r>
      <w:r>
        <w:rPr>
          <w:b/>
        </w:rPr>
        <w:t xml:space="preserve">pallid, </w:t>
      </w:r>
      <w:r>
        <w:rPr>
          <w:b/>
        </w:rPr>
        <w:t xml:space="preserve">superiority, </w:t>
      </w:r>
      <w:r>
        <w:rPr>
          <w:b/>
        </w:rPr>
        <w:t xml:space="preserve">plaster, </w:t>
      </w:r>
      <w:r>
        <w:rPr>
          <w:b/>
        </w:rPr>
        <w:t xml:space="preserve">tend, </w:t>
      </w:r>
      <w:r>
        <w:rPr>
          <w:b/>
        </w:rPr>
        <w:t xml:space="preserve">invidious, </w:t>
      </w:r>
      <w:r>
        <w:rPr>
          <w:b/>
        </w:rPr>
        <w:t xml:space="preserve">transgression, </w:t>
      </w:r>
      <w:r>
        <w:rPr>
          <w:b/>
        </w:rPr>
        <w:t xml:space="preserve">blossom, </w:t>
      </w:r>
      <w:r>
        <w:rPr>
          <w:b/>
        </w:rPr>
        <w:t xml:space="preserve">prompt, </w:t>
      </w:r>
      <w:r>
        <w:rPr>
          <w:b/>
        </w:rPr>
        <w:t xml:space="preserve">pawn, </w:t>
      </w:r>
      <w:r>
        <w:rPr>
          <w:b/>
        </w:rPr>
        <w:t xml:space="preserve">reprehend, </w:t>
      </w:r>
      <w:r>
        <w:rPr>
          <w:b/>
        </w:rPr>
        <w:t xml:space="preserve">prolix, </w:t>
      </w:r>
      <w:r>
        <w:rPr>
          <w:b/>
        </w:rPr>
        <w:t xml:space="preserve">squint, </w:t>
      </w:r>
      <w:r>
        <w:rPr>
          <w:b/>
        </w:rPr>
        <w:t xml:space="preserve">diaphanous, </w:t>
      </w:r>
      <w:r>
        <w:rPr>
          <w:b/>
        </w:rPr>
        <w:t xml:space="preserve">hardy, </w:t>
      </w:r>
      <w:r>
        <w:rPr>
          <w:b/>
        </w:rPr>
        <w:t xml:space="preserve">guileless, </w:t>
      </w:r>
      <w:r>
        <w:rPr>
          <w:b/>
        </w:rPr>
        <w:t xml:space="preserve">depression, </w:t>
      </w:r>
      <w:r>
        <w:rPr>
          <w:b/>
        </w:rPr>
        <w:t xml:space="preserve">reincarnate, </w:t>
      </w:r>
      <w:r>
        <w:rPr>
          <w:b/>
        </w:rPr>
        <w:t xml:space="preserve">protagonist, </w:t>
      </w:r>
      <w:r>
        <w:rPr>
          <w:b/>
        </w:rPr>
        <w:t xml:space="preserve">omnivorous, </w:t>
      </w:r>
      <w:r>
        <w:rPr>
          <w:b/>
        </w:rPr>
        <w:t xml:space="preserve">overreach, </w:t>
      </w:r>
      <w:r>
        <w:rPr>
          <w:b/>
        </w:rPr>
        <w:t xml:space="preserve">stab, </w:t>
      </w:r>
      <w:r>
        <w:rPr>
          <w:b/>
        </w:rPr>
        <w:t xml:space="preserve">nominal, </w:t>
      </w:r>
      <w:r>
        <w:rPr>
          <w:b/>
        </w:rPr>
        <w:t xml:space="preserve">disembodied, </w:t>
      </w:r>
      <w:r>
        <w:rPr>
          <w:b/>
        </w:rPr>
        <w:t xml:space="preserve">devotional, </w:t>
      </w:r>
      <w:r>
        <w:rPr>
          <w:b/>
        </w:rPr>
        <w:t xml:space="preserve">brittle, </w:t>
      </w:r>
      <w:r>
        <w:rPr>
          <w:b/>
        </w:rPr>
        <w:t xml:space="preserve">canon, </w:t>
      </w:r>
      <w:r>
        <w:rPr>
          <w:b/>
        </w:rPr>
        <w:t xml:space="preserve">abusive, </w:t>
      </w:r>
      <w:r>
        <w:rPr>
          <w:b/>
        </w:rPr>
        <w:t xml:space="preserve">sacrilege, </w:t>
      </w:r>
      <w:r>
        <w:rPr>
          <w:b/>
        </w:rPr>
        <w:t xml:space="preserve">puffery, </w:t>
      </w:r>
      <w:r>
        <w:rPr>
          <w:b/>
        </w:rPr>
        <w:t xml:space="preserve">frenzy, </w:t>
      </w:r>
      <w:r>
        <w:rPr>
          <w:b/>
        </w:rPr>
        <w:t xml:space="preserve">catholic, </w:t>
      </w:r>
      <w:r>
        <w:rPr>
          <w:b/>
        </w:rPr>
        <w:t xml:space="preserve">autocrat, </w:t>
      </w:r>
      <w:r>
        <w:rPr>
          <w:b/>
        </w:rPr>
        <w:t xml:space="preserve">awry, </w:t>
      </w:r>
      <w:r>
        <w:rPr>
          <w:b/>
        </w:rPr>
        <w:t xml:space="preserve">clash, </w:t>
      </w:r>
      <w:r>
        <w:rPr>
          <w:b/>
        </w:rPr>
        <w:t xml:space="preserve">dangle, </w:t>
      </w:r>
      <w:r>
        <w:rPr>
          <w:b/>
        </w:rPr>
        <w:t xml:space="preserve">refresh, </w:t>
      </w:r>
      <w:r>
        <w:rPr>
          <w:b/>
        </w:rPr>
        <w:t xml:space="preserve">unconscionable, </w:t>
      </w:r>
      <w:r>
        <w:rPr>
          <w:b/>
        </w:rPr>
        <w:t xml:space="preserve">rendition, </w:t>
      </w:r>
      <w:r>
        <w:rPr>
          <w:b/>
        </w:rPr>
        <w:t xml:space="preserve">allocate, </w:t>
      </w:r>
      <w:r>
        <w:rPr>
          <w:b/>
        </w:rPr>
        <w:t xml:space="preserve">quibble, </w:t>
      </w:r>
      <w:r>
        <w:rPr>
          <w:b/>
        </w:rPr>
        <w:t xml:space="preserve">monologue, </w:t>
      </w:r>
      <w:r>
        <w:rPr>
          <w:b/>
        </w:rPr>
        <w:t xml:space="preserve">farewell, </w:t>
      </w:r>
      <w:r>
        <w:rPr>
          <w:b/>
        </w:rPr>
        <w:t xml:space="preserve">rapport, </w:t>
      </w:r>
      <w:r>
        <w:rPr>
          <w:b/>
        </w:rPr>
        <w:t xml:space="preserve">hype, </w:t>
      </w:r>
      <w:r>
        <w:rPr>
          <w:b/>
        </w:rPr>
        <w:t xml:space="preserve">disfigure, </w:t>
      </w:r>
      <w:r>
        <w:rPr>
          <w:b/>
        </w:rPr>
        <w:t xml:space="preserve">hankering, </w:t>
      </w:r>
      <w:r>
        <w:rPr>
          <w:b/>
        </w:rPr>
        <w:t xml:space="preserve">upbraid, </w:t>
      </w:r>
      <w:r>
        <w:rPr>
          <w:b/>
        </w:rPr>
        <w:t xml:space="preserve">crudity, </w:t>
      </w:r>
      <w:r>
        <w:rPr>
          <w:b/>
        </w:rPr>
        <w:t xml:space="preserve">milk, </w:t>
      </w:r>
      <w:r>
        <w:rPr>
          <w:b/>
        </w:rPr>
        <w:t xml:space="preserve">outlandish, </w:t>
      </w:r>
      <w:r>
        <w:rPr>
          <w:b/>
        </w:rPr>
        <w:t xml:space="preserve">dictum, </w:t>
      </w:r>
      <w:r>
        <w:rPr>
          <w:b/>
        </w:rPr>
        <w:t xml:space="preserve">straightforward, </w:t>
      </w:r>
      <w:r>
        <w:rPr>
          <w:b/>
        </w:rPr>
        <w:t xml:space="preserve">promenade, </w:t>
      </w:r>
      <w:r>
        <w:rPr>
          <w:b/>
        </w:rPr>
        <w:t xml:space="preserve">vain, </w:t>
      </w:r>
      <w:r>
        <w:rPr>
          <w:b/>
        </w:rPr>
        <w:t xml:space="preserve">remunerate, </w:t>
      </w:r>
      <w:r>
        <w:rPr>
          <w:b/>
        </w:rPr>
        <w:t xml:space="preserve">squeeze, </w:t>
      </w:r>
      <w:r>
        <w:rPr>
          <w:b/>
        </w:rPr>
        <w:t xml:space="preserve">restored, </w:t>
      </w:r>
      <w:r>
        <w:rPr>
          <w:b/>
        </w:rPr>
        <w:t xml:space="preserve">highbrow, </w:t>
      </w:r>
      <w:r>
        <w:rPr>
          <w:b/>
        </w:rPr>
        <w:t xml:space="preserve">leakage, </w:t>
      </w:r>
      <w:r>
        <w:rPr>
          <w:b/>
        </w:rPr>
        <w:t xml:space="preserve">incongruent, </w:t>
      </w:r>
      <w:r>
        <w:rPr>
          <w:b/>
        </w:rPr>
        <w:t xml:space="preserve">whirlpool, </w:t>
      </w:r>
      <w:r>
        <w:rPr>
          <w:b/>
        </w:rPr>
        <w:t xml:space="preserve">massive, </w:t>
      </w:r>
      <w:r>
        <w:rPr>
          <w:b/>
        </w:rPr>
        <w:t xml:space="preserve">monocle, </w:t>
      </w:r>
      <w:r>
        <w:rPr>
          <w:b/>
        </w:rPr>
        <w:t xml:space="preserve">undergird, </w:t>
      </w:r>
      <w:r>
        <w:rPr>
          <w:b/>
        </w:rPr>
        <w:t xml:space="preserve">palliative, </w:t>
      </w:r>
      <w:r>
        <w:rPr>
          <w:b/>
        </w:rPr>
        <w:t xml:space="preserve">volley, </w:t>
      </w:r>
      <w:r>
        <w:rPr>
          <w:b/>
        </w:rPr>
        <w:t xml:space="preserve">meander, </w:t>
      </w:r>
      <w:r>
        <w:rPr>
          <w:b/>
        </w:rPr>
        <w:t xml:space="preserve">huffy, </w:t>
      </w:r>
      <w:r>
        <w:rPr>
          <w:b/>
        </w:rPr>
        <w:t xml:space="preserve">herbivorous, </w:t>
      </w:r>
      <w:r>
        <w:rPr>
          <w:b/>
        </w:rPr>
        <w:t xml:space="preserve">vagary, </w:t>
      </w:r>
      <w:r>
        <w:rPr>
          <w:b/>
        </w:rPr>
        <w:t xml:space="preserve">snipe, </w:t>
      </w:r>
      <w:r>
        <w:rPr>
          <w:b/>
        </w:rPr>
        <w:t xml:space="preserve">idolize, </w:t>
      </w:r>
      <w:r>
        <w:rPr>
          <w:b/>
        </w:rPr>
        <w:t xml:space="preserve">cub, </w:t>
      </w:r>
      <w:r>
        <w:rPr>
          <w:b/>
        </w:rPr>
        <w:t xml:space="preserve">equine, </w:t>
      </w:r>
      <w:r>
        <w:rPr>
          <w:b/>
        </w:rPr>
        <w:t xml:space="preserve">petty, </w:t>
      </w:r>
      <w:r>
        <w:rPr>
          <w:b/>
        </w:rPr>
        <w:t xml:space="preserve">mat, </w:t>
      </w:r>
      <w:r>
        <w:rPr>
          <w:b/>
        </w:rPr>
        <w:t xml:space="preserve">demure, </w:t>
      </w:r>
      <w:r>
        <w:rPr>
          <w:b/>
        </w:rPr>
        <w:t xml:space="preserve">perk, </w:t>
      </w:r>
      <w:r>
        <w:rPr>
          <w:b/>
        </w:rPr>
        <w:t xml:space="preserve">rejoin, </w:t>
      </w:r>
      <w:r>
        <w:rPr>
          <w:b/>
        </w:rPr>
        <w:t xml:space="preserve">pontifical, </w:t>
      </w:r>
      <w:r>
        <w:rPr>
          <w:b/>
        </w:rPr>
        <w:t xml:space="preserve">haggard, </w:t>
      </w:r>
      <w:r>
        <w:rPr>
          <w:b/>
        </w:rPr>
        <w:t xml:space="preserve">comestible, </w:t>
      </w:r>
      <w:r>
        <w:rPr>
          <w:b/>
        </w:rPr>
        <w:t xml:space="preserve">munition, </w:t>
      </w:r>
      <w:r>
        <w:rPr>
          <w:b/>
        </w:rPr>
        <w:t xml:space="preserve">votary, </w:t>
      </w:r>
      <w:r>
        <w:rPr>
          <w:b/>
        </w:rPr>
        <w:t xml:space="preserve">neurology, </w:t>
      </w:r>
      <w:r>
        <w:rPr>
          <w:b/>
        </w:rPr>
        <w:t xml:space="preserve">hector, </w:t>
      </w:r>
      <w:r>
        <w:rPr>
          <w:b/>
        </w:rPr>
        <w:t xml:space="preserve">ecstasy, </w:t>
      </w:r>
      <w:r>
        <w:rPr>
          <w:b/>
        </w:rPr>
        <w:t xml:space="preserve">strut, </w:t>
      </w:r>
      <w:r>
        <w:rPr>
          <w:b/>
        </w:rPr>
        <w:t xml:space="preserve">kidnap, </w:t>
      </w:r>
      <w:r>
        <w:rPr>
          <w:b/>
        </w:rPr>
        <w:t xml:space="preserve">gladiator, </w:t>
      </w:r>
      <w:r>
        <w:rPr>
          <w:b/>
        </w:rPr>
        <w:t xml:space="preserve">osseous, </w:t>
      </w:r>
      <w:r>
        <w:rPr>
          <w:b/>
        </w:rPr>
        <w:t xml:space="preserve">ulcer, </w:t>
      </w:r>
      <w:r>
        <w:rPr>
          <w:b/>
        </w:rPr>
        <w:t xml:space="preserve">oven, </w:t>
      </w:r>
      <w:r>
        <w:rPr>
          <w:b/>
        </w:rPr>
        <w:t xml:space="preserve">intervene, </w:t>
      </w:r>
      <w:r>
        <w:rPr>
          <w:b/>
        </w:rPr>
        <w:t xml:space="preserve">bob, </w:t>
      </w:r>
      <w:r>
        <w:rPr>
          <w:b/>
        </w:rPr>
        <w:t xml:space="preserve">vibrate, </w:t>
      </w:r>
      <w:r>
        <w:rPr>
          <w:b/>
        </w:rPr>
        <w:t xml:space="preserve">squall, </w:t>
      </w:r>
      <w:r>
        <w:rPr>
          <w:b/>
        </w:rPr>
        <w:t xml:space="preserve">tightfisted, </w:t>
      </w:r>
      <w:r>
        <w:rPr>
          <w:b/>
        </w:rPr>
        <w:t xml:space="preserve">rejoice, </w:t>
      </w:r>
      <w:r>
        <w:rPr>
          <w:b/>
        </w:rPr>
        <w:t xml:space="preserve">potpourri, </w:t>
      </w:r>
      <w:r>
        <w:rPr>
          <w:b/>
        </w:rPr>
        <w:t xml:space="preserve">vanilla, </w:t>
      </w:r>
      <w:r>
        <w:rPr>
          <w:b/>
        </w:rPr>
        <w:t xml:space="preserve">resurgence, </w:t>
      </w:r>
      <w:r>
        <w:rPr>
          <w:b/>
        </w:rPr>
        <w:t xml:space="preserve">jockey, </w:t>
      </w:r>
      <w:r>
        <w:rPr>
          <w:b/>
        </w:rPr>
        <w:t xml:space="preserve">agenda, </w:t>
      </w:r>
      <w:r>
        <w:rPr>
          <w:b/>
        </w:rPr>
        <w:t xml:space="preserve">fissile, </w:t>
      </w:r>
      <w:r>
        <w:rPr>
          <w:b/>
        </w:rPr>
        <w:t xml:space="preserve">dissolute, </w:t>
      </w:r>
      <w:r>
        <w:rPr>
          <w:b/>
        </w:rPr>
        <w:t xml:space="preserve">gulch, </w:t>
      </w:r>
      <w:r>
        <w:rPr>
          <w:b/>
        </w:rPr>
        <w:t xml:space="preserve">unearthly, </w:t>
      </w:r>
      <w:r>
        <w:rPr>
          <w:b/>
        </w:rPr>
        <w:t xml:space="preserve">ploy, </w:t>
      </w:r>
      <w:r>
        <w:rPr>
          <w:b/>
        </w:rPr>
        <w:t xml:space="preserve">kernel, </w:t>
      </w:r>
      <w:r>
        <w:rPr>
          <w:b/>
        </w:rPr>
        <w:t xml:space="preserve">slight, </w:t>
      </w:r>
      <w:r>
        <w:rPr>
          <w:b/>
        </w:rPr>
        <w:t xml:space="preserve">progenitor, </w:t>
      </w:r>
      <w:r>
        <w:rPr>
          <w:b/>
        </w:rPr>
        <w:t xml:space="preserve">unbend, </w:t>
      </w:r>
      <w:r>
        <w:rPr>
          <w:b/>
        </w:rPr>
        <w:t xml:space="preserve">recherche, </w:t>
      </w:r>
      <w:r>
        <w:rPr>
          <w:b/>
        </w:rPr>
        <w:t xml:space="preserve">philately, </w:t>
      </w:r>
      <w:r>
        <w:rPr>
          <w:b/>
        </w:rPr>
        <w:t xml:space="preserve">deflect, </w:t>
      </w:r>
      <w:r>
        <w:rPr>
          <w:b/>
        </w:rPr>
        <w:t xml:space="preserve">grove, </w:t>
      </w:r>
      <w:r>
        <w:rPr>
          <w:b/>
        </w:rPr>
        <w:t xml:space="preserve">destitute, </w:t>
      </w:r>
      <w:r>
        <w:rPr>
          <w:b/>
        </w:rPr>
        <w:t xml:space="preserve">panoramic, </w:t>
      </w:r>
      <w:r>
        <w:rPr>
          <w:b/>
        </w:rPr>
        <w:t xml:space="preserve">ugly, </w:t>
      </w:r>
      <w:r>
        <w:rPr>
          <w:b/>
        </w:rPr>
        <w:t xml:space="preserve">gesticulate, </w:t>
      </w:r>
      <w:r>
        <w:rPr>
          <w:b/>
        </w:rPr>
        <w:t xml:space="preserve">adjunct, </w:t>
      </w:r>
      <w:r>
        <w:rPr>
          <w:b/>
        </w:rPr>
        <w:t xml:space="preserve">iniquity, </w:t>
      </w:r>
      <w:r>
        <w:rPr>
          <w:b/>
        </w:rPr>
        <w:t xml:space="preserve">teetotal, </w:t>
      </w:r>
      <w:r>
        <w:rPr>
          <w:b/>
        </w:rPr>
        <w:t xml:space="preserve">fatal, </w:t>
      </w:r>
      <w:r>
        <w:rPr>
          <w:b/>
        </w:rPr>
        <w:t xml:space="preserve">cyclone, </w:t>
      </w:r>
      <w:r>
        <w:rPr>
          <w:b/>
        </w:rPr>
        <w:t xml:space="preserve">hangdog, </w:t>
      </w:r>
      <w:r>
        <w:rPr>
          <w:b/>
        </w:rPr>
        <w:t xml:space="preserve">preach, </w:t>
      </w:r>
      <w:r>
        <w:rPr>
          <w:b/>
        </w:rPr>
        <w:t xml:space="preserve">mangle, </w:t>
      </w:r>
      <w:r>
        <w:rPr>
          <w:b/>
        </w:rPr>
        <w:t xml:space="preserve">ecumenical, </w:t>
      </w:r>
      <w:r>
        <w:rPr>
          <w:b/>
        </w:rPr>
        <w:t xml:space="preserve">wink, </w:t>
      </w:r>
      <w:r>
        <w:rPr>
          <w:b/>
        </w:rPr>
        <w:t xml:space="preserve">gravitate, </w:t>
      </w:r>
      <w:r>
        <w:rPr>
          <w:b/>
        </w:rPr>
        <w:t xml:space="preserve">epigram, </w:t>
      </w:r>
      <w:r>
        <w:rPr>
          <w:b/>
        </w:rPr>
        <w:t xml:space="preserve">savvy, </w:t>
      </w:r>
      <w:r>
        <w:rPr>
          <w:b/>
        </w:rPr>
        <w:t xml:space="preserve">opalescence, </w:t>
      </w:r>
      <w:r>
        <w:rPr>
          <w:b/>
        </w:rPr>
        <w:t xml:space="preserve">decant, </w:t>
      </w:r>
      <w:r>
        <w:rPr>
          <w:b/>
        </w:rPr>
        <w:t xml:space="preserve">purge, </w:t>
      </w:r>
      <w:r>
        <w:rPr>
          <w:b/>
        </w:rPr>
        <w:t xml:space="preserve">renunciate, </w:t>
      </w:r>
      <w:r>
        <w:rPr>
          <w:b/>
        </w:rPr>
        <w:t xml:space="preserve">smut, </w:t>
      </w:r>
      <w:r>
        <w:rPr>
          <w:b/>
        </w:rPr>
        <w:t xml:space="preserve">renege, </w:t>
      </w:r>
      <w:r>
        <w:rPr>
          <w:b/>
        </w:rPr>
        <w:t xml:space="preserve">conducive, </w:t>
      </w:r>
      <w:r>
        <w:rPr>
          <w:b/>
        </w:rPr>
        <w:t xml:space="preserve">conspicuous, </w:t>
      </w:r>
      <w:r>
        <w:rPr>
          <w:b/>
        </w:rPr>
        <w:t xml:space="preserve">debonair, </w:t>
      </w:r>
      <w:r>
        <w:rPr>
          <w:b/>
        </w:rPr>
        <w:t xml:space="preserve">lachrymose, </w:t>
      </w:r>
      <w:r>
        <w:rPr>
          <w:b/>
        </w:rPr>
        <w:t xml:space="preserve">dormancy, </w:t>
      </w:r>
      <w:r>
        <w:rPr>
          <w:b/>
        </w:rPr>
        <w:t xml:space="preserve">rinse, </w:t>
      </w:r>
      <w:r>
        <w:rPr>
          <w:b/>
        </w:rPr>
        <w:t xml:space="preserve">pictorial, </w:t>
      </w:r>
      <w:r>
        <w:rPr>
          <w:b/>
        </w:rPr>
        <w:t xml:space="preserve">annihilate, </w:t>
      </w:r>
      <w:r>
        <w:rPr>
          <w:b/>
        </w:rPr>
        <w:t xml:space="preserve">guarantee, </w:t>
      </w:r>
      <w:r>
        <w:rPr>
          <w:b/>
        </w:rPr>
        <w:t xml:space="preserve">rural, </w:t>
      </w:r>
      <w:r>
        <w:rPr>
          <w:b/>
        </w:rPr>
        <w:t xml:space="preserve">immerse, </w:t>
      </w:r>
      <w:r>
        <w:rPr>
          <w:b/>
        </w:rPr>
        <w:t xml:space="preserve">besmirch, </w:t>
      </w:r>
      <w:r>
        <w:rPr>
          <w:b/>
        </w:rPr>
        <w:t xml:space="preserve">intermittent, </w:t>
      </w:r>
      <w:r>
        <w:rPr>
          <w:b/>
        </w:rPr>
        <w:t xml:space="preserve">tremulous, </w:t>
      </w:r>
      <w:r>
        <w:rPr>
          <w:b/>
        </w:rPr>
        <w:t xml:space="preserve">goggle, </w:t>
      </w:r>
      <w:r>
        <w:rPr>
          <w:b/>
        </w:rPr>
        <w:t xml:space="preserve">aggrieve, </w:t>
      </w:r>
      <w:r>
        <w:rPr>
          <w:b/>
        </w:rPr>
        <w:t xml:space="preserve">ravenous, </w:t>
      </w:r>
      <w:r>
        <w:rPr>
          <w:b/>
        </w:rPr>
        <w:t xml:space="preserve">lark, </w:t>
      </w:r>
      <w:r>
        <w:rPr>
          <w:b/>
        </w:rPr>
        <w:t xml:space="preserve">sheer, </w:t>
      </w:r>
      <w:r>
        <w:rPr>
          <w:b/>
        </w:rPr>
        <w:t xml:space="preserve">asteroid, </w:t>
      </w:r>
      <w:r>
        <w:rPr>
          <w:b/>
        </w:rPr>
        <w:t xml:space="preserve">preamble, </w:t>
      </w:r>
      <w:r>
        <w:rPr>
          <w:b/>
        </w:rPr>
        <w:t xml:space="preserve">equity, </w:t>
      </w:r>
      <w:r>
        <w:rPr>
          <w:b/>
        </w:rPr>
        <w:t xml:space="preserve">animadvert, </w:t>
      </w:r>
      <w:r>
        <w:rPr>
          <w:b/>
        </w:rPr>
        <w:t xml:space="preserve">despoil, </w:t>
      </w:r>
      <w:r>
        <w:rPr>
          <w:b/>
        </w:rPr>
        <w:t xml:space="preserve">amnesty, </w:t>
      </w:r>
      <w:r>
        <w:rPr>
          <w:b/>
        </w:rPr>
        <w:t xml:space="preserve">prestige, </w:t>
      </w:r>
      <w:r>
        <w:rPr>
          <w:b/>
        </w:rPr>
        <w:t xml:space="preserve">piecemeal, </w:t>
      </w:r>
      <w:r>
        <w:rPr>
          <w:b/>
        </w:rPr>
        <w:t xml:space="preserve">lexical, </w:t>
      </w:r>
      <w:r>
        <w:rPr>
          <w:b/>
        </w:rPr>
        <w:t xml:space="preserve">escalation, </w:t>
      </w:r>
      <w:r>
        <w:rPr>
          <w:b/>
        </w:rPr>
        <w:t xml:space="preserve">frowzy, </w:t>
      </w:r>
      <w:r>
        <w:rPr>
          <w:b/>
        </w:rPr>
        <w:t xml:space="preserve">foreclose, </w:t>
      </w:r>
      <w:r>
        <w:rPr>
          <w:b/>
        </w:rPr>
        <w:t xml:space="preserve">jostle, </w:t>
      </w:r>
      <w:r>
        <w:rPr>
          <w:b/>
        </w:rPr>
        <w:t xml:space="preserve">egotist, </w:t>
      </w:r>
      <w:r>
        <w:rPr>
          <w:b/>
        </w:rPr>
        <w:t xml:space="preserve">caper, </w:t>
      </w:r>
      <w:r>
        <w:rPr>
          <w:b/>
        </w:rPr>
        <w:t xml:space="preserve">disgruntle, </w:t>
      </w:r>
      <w:r>
        <w:rPr>
          <w:b/>
        </w:rPr>
        <w:t xml:space="preserve">stricture, </w:t>
      </w:r>
      <w:r>
        <w:rPr>
          <w:b/>
        </w:rPr>
        <w:t xml:space="preserve">fleet, </w:t>
      </w:r>
      <w:r>
        <w:rPr>
          <w:b/>
        </w:rPr>
        <w:t xml:space="preserve">hectic, </w:t>
      </w:r>
      <w:r>
        <w:rPr>
          <w:b/>
        </w:rPr>
        <w:t xml:space="preserve">peery, </w:t>
      </w:r>
      <w:r>
        <w:rPr>
          <w:b/>
        </w:rPr>
        <w:t xml:space="preserve">ingestion, </w:t>
      </w:r>
      <w:r>
        <w:rPr>
          <w:b/>
        </w:rPr>
        <w:t xml:space="preserve">kipper, </w:t>
      </w:r>
      <w:r>
        <w:rPr>
          <w:b/>
        </w:rPr>
        <w:t xml:space="preserve">harrowing, </w:t>
      </w:r>
      <w:r>
        <w:rPr>
          <w:b/>
        </w:rPr>
        <w:t xml:space="preserve">taboo, </w:t>
      </w:r>
      <w:r>
        <w:rPr>
          <w:b/>
        </w:rPr>
        <w:t xml:space="preserve">vintage, </w:t>
      </w:r>
      <w:r>
        <w:rPr>
          <w:b/>
        </w:rPr>
        <w:t xml:space="preserve">signature, </w:t>
      </w:r>
      <w:r>
        <w:rPr>
          <w:b/>
        </w:rPr>
        <w:t xml:space="preserve">weary, </w:t>
      </w:r>
      <w:r>
        <w:rPr>
          <w:b/>
        </w:rPr>
        <w:t xml:space="preserve">pouch, </w:t>
      </w:r>
      <w:r>
        <w:rPr>
          <w:b/>
        </w:rPr>
        <w:t xml:space="preserve">trumpery, </w:t>
      </w:r>
      <w:r>
        <w:rPr>
          <w:b/>
        </w:rPr>
        <w:t xml:space="preserve">infringe, </w:t>
      </w:r>
      <w:r>
        <w:rPr>
          <w:b/>
        </w:rPr>
        <w:t xml:space="preserve">interpose, </w:t>
      </w:r>
      <w:r>
        <w:rPr>
          <w:b/>
        </w:rPr>
        <w:t xml:space="preserve">oblige, </w:t>
      </w:r>
      <w:r>
        <w:rPr>
          <w:b/>
        </w:rPr>
        <w:t xml:space="preserve">illuminati, </w:t>
      </w:r>
      <w:r>
        <w:rPr>
          <w:b/>
        </w:rPr>
        <w:t xml:space="preserve">plough, </w:t>
      </w:r>
      <w:r>
        <w:rPr>
          <w:b/>
        </w:rPr>
        <w:t xml:space="preserve">mutineer, </w:t>
      </w:r>
      <w:r>
        <w:rPr>
          <w:b/>
        </w:rPr>
        <w:t xml:space="preserve">verdict, </w:t>
      </w:r>
      <w:r>
        <w:rPr>
          <w:b/>
        </w:rPr>
        <w:t xml:space="preserve">addle, </w:t>
      </w:r>
      <w:r>
        <w:rPr>
          <w:b/>
        </w:rPr>
        <w:t xml:space="preserve">rarefaction, </w:t>
      </w:r>
      <w:r>
        <w:rPr>
          <w:b/>
        </w:rPr>
        <w:t xml:space="preserve">macerate, </w:t>
      </w:r>
      <w:r>
        <w:rPr>
          <w:b/>
        </w:rPr>
        <w:t xml:space="preserve">chronic, </w:t>
      </w:r>
      <w:r>
        <w:rPr>
          <w:b/>
        </w:rPr>
        <w:t xml:space="preserve">fad, </w:t>
      </w:r>
      <w:r>
        <w:rPr>
          <w:b/>
        </w:rPr>
        <w:t xml:space="preserve">minuet, </w:t>
      </w:r>
      <w:r>
        <w:rPr>
          <w:b/>
        </w:rPr>
        <w:t xml:space="preserve">fiat, </w:t>
      </w:r>
      <w:r>
        <w:rPr>
          <w:b/>
        </w:rPr>
        <w:t xml:space="preserve">invoice, </w:t>
      </w:r>
      <w:r>
        <w:rPr>
          <w:b/>
        </w:rPr>
        <w:t xml:space="preserve">adapt, </w:t>
      </w:r>
      <w:r>
        <w:rPr>
          <w:b/>
        </w:rPr>
        <w:t xml:space="preserve">imperil, </w:t>
      </w:r>
      <w:r>
        <w:rPr>
          <w:b/>
        </w:rPr>
        <w:t xml:space="preserve">careworn, </w:t>
      </w:r>
      <w:r>
        <w:rPr>
          <w:b/>
        </w:rPr>
        <w:t xml:space="preserve">velvety, </w:t>
      </w:r>
      <w:r>
        <w:rPr>
          <w:b/>
        </w:rPr>
        <w:t xml:space="preserve">dash, </w:t>
      </w:r>
      <w:r>
        <w:rPr>
          <w:b/>
        </w:rPr>
        <w:t xml:space="preserve">diatribe, </w:t>
      </w:r>
      <w:r>
        <w:rPr>
          <w:b/>
        </w:rPr>
        <w:t xml:space="preserve">capsule, </w:t>
      </w:r>
      <w:r>
        <w:rPr>
          <w:b/>
        </w:rPr>
        <w:t xml:space="preserve">manipulate, </w:t>
      </w:r>
      <w:r>
        <w:rPr>
          <w:b/>
        </w:rPr>
        <w:t xml:space="preserve">cultivated, </w:t>
      </w:r>
      <w:r>
        <w:rPr>
          <w:b/>
        </w:rPr>
        <w:t xml:space="preserve">nerve, </w:t>
      </w:r>
      <w:r>
        <w:rPr>
          <w:b/>
        </w:rPr>
        <w:t xml:space="preserve">pare, </w:t>
      </w:r>
      <w:r>
        <w:rPr>
          <w:b/>
        </w:rPr>
        <w:t xml:space="preserve">scoff, </w:t>
      </w:r>
      <w:r>
        <w:rPr>
          <w:b/>
        </w:rPr>
        <w:t xml:space="preserve">jaundice, </w:t>
      </w:r>
      <w:r>
        <w:rPr>
          <w:b/>
        </w:rPr>
        <w:t xml:space="preserve">euphoria, </w:t>
      </w:r>
      <w:r>
        <w:rPr>
          <w:b/>
        </w:rPr>
        <w:t xml:space="preserve">contumacy, </w:t>
      </w:r>
      <w:r>
        <w:rPr>
          <w:b/>
        </w:rPr>
        <w:t xml:space="preserve">penance, </w:t>
      </w:r>
      <w:r>
        <w:rPr>
          <w:b/>
        </w:rPr>
        <w:t xml:space="preserve">fatuity, </w:t>
      </w:r>
      <w:r>
        <w:rPr>
          <w:b/>
        </w:rPr>
        <w:t xml:space="preserve">fragrant, </w:t>
      </w:r>
      <w:r>
        <w:rPr>
          <w:b/>
        </w:rPr>
        <w:t xml:space="preserve">scowl, </w:t>
      </w:r>
      <w:r>
        <w:rPr>
          <w:b/>
        </w:rPr>
        <w:t xml:space="preserve">stampede, </w:t>
      </w:r>
      <w:r>
        <w:rPr>
          <w:b/>
        </w:rPr>
        <w:t xml:space="preserve">pleat, </w:t>
      </w:r>
      <w:r>
        <w:rPr>
          <w:b/>
        </w:rPr>
        <w:t xml:space="preserve">velocity, </w:t>
      </w:r>
      <w:r>
        <w:rPr>
          <w:b/>
        </w:rPr>
        <w:t xml:space="preserve">proverbially, </w:t>
      </w:r>
      <w:r>
        <w:rPr>
          <w:b/>
        </w:rPr>
        <w:t xml:space="preserve">oblique, </w:t>
      </w:r>
      <w:r>
        <w:rPr>
          <w:b/>
        </w:rPr>
        <w:t xml:space="preserve">drainage, </w:t>
      </w:r>
      <w:r>
        <w:rPr>
          <w:b/>
        </w:rPr>
        <w:t xml:space="preserve">glide, </w:t>
      </w:r>
      <w:r>
        <w:rPr>
          <w:b/>
        </w:rPr>
        <w:t xml:space="preserve">pulchritude, </w:t>
      </w:r>
      <w:r>
        <w:rPr>
          <w:b/>
        </w:rPr>
        <w:t xml:space="preserve">vying, </w:t>
      </w:r>
      <w:r>
        <w:rPr>
          <w:b/>
        </w:rPr>
        <w:t xml:space="preserve">scorch, </w:t>
      </w:r>
      <w:r>
        <w:rPr>
          <w:b/>
        </w:rPr>
        <w:t xml:space="preserve">oversight, </w:t>
      </w:r>
      <w:r>
        <w:rPr>
          <w:b/>
        </w:rPr>
        <w:t xml:space="preserve">ripen, </w:t>
      </w:r>
      <w:r>
        <w:rPr>
          <w:b/>
        </w:rPr>
        <w:t xml:space="preserve">headway, </w:t>
      </w:r>
      <w:r>
        <w:rPr>
          <w:b/>
        </w:rPr>
        <w:t xml:space="preserve">satire, </w:t>
      </w:r>
      <w:r>
        <w:rPr>
          <w:b/>
        </w:rPr>
        <w:t xml:space="preserve">prowl, </w:t>
      </w:r>
      <w:r>
        <w:rPr>
          <w:b/>
        </w:rPr>
        <w:t xml:space="preserve">scalding, </w:t>
      </w:r>
      <w:r>
        <w:rPr>
          <w:b/>
        </w:rPr>
        <w:t xml:space="preserve">canvass, </w:t>
      </w:r>
      <w:r>
        <w:rPr>
          <w:b/>
        </w:rPr>
        <w:t xml:space="preserve">dilemma, </w:t>
      </w:r>
      <w:r>
        <w:rPr>
          <w:b/>
        </w:rPr>
        <w:t xml:space="preserve">dock, </w:t>
      </w:r>
      <w:r>
        <w:rPr>
          <w:b/>
        </w:rPr>
        <w:t xml:space="preserve">dreary, </w:t>
      </w:r>
      <w:r>
        <w:rPr>
          <w:b/>
        </w:rPr>
        <w:t xml:space="preserve">entrust, </w:t>
      </w:r>
      <w:r>
        <w:rPr>
          <w:b/>
        </w:rPr>
        <w:t xml:space="preserve">palliate, </w:t>
      </w:r>
      <w:r>
        <w:rPr>
          <w:b/>
        </w:rPr>
        <w:t xml:space="preserve">leery, </w:t>
      </w:r>
      <w:r>
        <w:rPr>
          <w:b/>
        </w:rPr>
        <w:t xml:space="preserve">sober, </w:t>
      </w:r>
      <w:r>
        <w:rPr>
          <w:b/>
        </w:rPr>
        <w:t xml:space="preserve">centrifugal, </w:t>
      </w:r>
      <w:r>
        <w:rPr>
          <w:b/>
        </w:rPr>
        <w:t xml:space="preserve">immunize, </w:t>
      </w:r>
      <w:r>
        <w:rPr>
          <w:b/>
        </w:rPr>
        <w:t xml:space="preserve">prorogue, </w:t>
      </w:r>
      <w:r>
        <w:rPr>
          <w:b/>
        </w:rPr>
        <w:t xml:space="preserve">cling, </w:t>
      </w:r>
      <w:r>
        <w:rPr>
          <w:b/>
        </w:rPr>
        <w:t xml:space="preserve">immune, </w:t>
      </w:r>
      <w:r>
        <w:rPr>
          <w:b/>
        </w:rPr>
        <w:t xml:space="preserve">exultant, </w:t>
      </w:r>
      <w:r>
        <w:rPr>
          <w:b/>
        </w:rPr>
        <w:t xml:space="preserve">backdrop, </w:t>
      </w:r>
      <w:r>
        <w:rPr>
          <w:b/>
        </w:rPr>
        <w:t xml:space="preserve">rejoinder, </w:t>
      </w:r>
      <w:r>
        <w:rPr>
          <w:b/>
        </w:rPr>
        <w:t xml:space="preserve">deceit, </w:t>
      </w:r>
      <w:r>
        <w:rPr>
          <w:b/>
        </w:rPr>
        <w:t xml:space="preserve">hypocrite, </w:t>
      </w:r>
      <w:r>
        <w:rPr>
          <w:b/>
        </w:rPr>
        <w:t xml:space="preserve">perfidy, </w:t>
      </w:r>
      <w:r>
        <w:rPr>
          <w:b/>
        </w:rPr>
        <w:t xml:space="preserve">defray, </w:t>
      </w:r>
      <w:r>
        <w:rPr>
          <w:b/>
        </w:rPr>
        <w:t xml:space="preserve">municipality, </w:t>
      </w:r>
      <w:r>
        <w:rPr>
          <w:b/>
        </w:rPr>
        <w:t xml:space="preserve">monstrous, </w:t>
      </w:r>
      <w:r>
        <w:rPr>
          <w:b/>
        </w:rPr>
        <w:t xml:space="preserve">pathology, </w:t>
      </w:r>
      <w:r>
        <w:rPr>
          <w:b/>
        </w:rPr>
        <w:t xml:space="preserve">gross, </w:t>
      </w:r>
      <w:r>
        <w:rPr>
          <w:b/>
        </w:rPr>
        <w:t xml:space="preserve">supererogatory, </w:t>
      </w:r>
      <w:r>
        <w:rPr>
          <w:b/>
        </w:rPr>
        <w:t xml:space="preserve">odium, </w:t>
      </w:r>
      <w:r>
        <w:rPr>
          <w:b/>
        </w:rPr>
        <w:t xml:space="preserve">elegy, </w:t>
      </w:r>
      <w:r>
        <w:rPr>
          <w:b/>
        </w:rPr>
        <w:t xml:space="preserve">suspect, </w:t>
      </w:r>
      <w:r>
        <w:rPr>
          <w:b/>
        </w:rPr>
        <w:t xml:space="preserve">studied, </w:t>
      </w:r>
      <w:r>
        <w:rPr>
          <w:b/>
        </w:rPr>
        <w:t xml:space="preserve">attire, </w:t>
      </w:r>
      <w:r>
        <w:rPr>
          <w:b/>
        </w:rPr>
        <w:t xml:space="preserve">avow, </w:t>
      </w:r>
      <w:r>
        <w:rPr>
          <w:b/>
        </w:rPr>
        <w:t xml:space="preserve">sampler, </w:t>
      </w:r>
      <w:r>
        <w:rPr>
          <w:b/>
        </w:rPr>
        <w:t xml:space="preserve">tribute, </w:t>
      </w:r>
      <w:r>
        <w:rPr>
          <w:b/>
        </w:rPr>
        <w:t xml:space="preserve">calumniate, </w:t>
      </w:r>
      <w:r>
        <w:rPr>
          <w:b/>
        </w:rPr>
        <w:t xml:space="preserve">scribble, </w:t>
      </w:r>
      <w:r>
        <w:rPr>
          <w:b/>
        </w:rPr>
        <w:t xml:space="preserve">fissure, </w:t>
      </w:r>
      <w:r>
        <w:rPr>
          <w:b/>
        </w:rPr>
        <w:t xml:space="preserve">sting, </w:t>
      </w:r>
      <w:r>
        <w:rPr>
          <w:b/>
        </w:rPr>
        <w:t xml:space="preserve">protean, </w:t>
      </w:r>
      <w:r>
        <w:rPr>
          <w:b/>
        </w:rPr>
        <w:t xml:space="preserve">coronation, </w:t>
      </w:r>
      <w:r>
        <w:rPr>
          <w:b/>
        </w:rPr>
        <w:t xml:space="preserve">glowing, </w:t>
      </w:r>
      <w:r>
        <w:rPr>
          <w:b/>
        </w:rPr>
        <w:t xml:space="preserve">prose, </w:t>
      </w:r>
      <w:r>
        <w:rPr>
          <w:b/>
        </w:rPr>
        <w:t xml:space="preserve">masquerade, </w:t>
      </w:r>
      <w:r>
        <w:rPr>
          <w:b/>
        </w:rPr>
        <w:t xml:space="preserve">preen, </w:t>
      </w:r>
      <w:r>
        <w:rPr>
          <w:b/>
        </w:rPr>
        <w:t xml:space="preserve">increment, </w:t>
      </w:r>
      <w:r>
        <w:rPr>
          <w:b/>
        </w:rPr>
        <w:t xml:space="preserve">travesty, </w:t>
      </w:r>
      <w:r>
        <w:rPr>
          <w:b/>
        </w:rPr>
        <w:t xml:space="preserve">largess, </w:t>
      </w:r>
      <w:r>
        <w:rPr>
          <w:b/>
        </w:rPr>
        <w:t xml:space="preserve">citation, </w:t>
      </w:r>
      <w:r>
        <w:rPr>
          <w:b/>
        </w:rPr>
        <w:t xml:space="preserve">bedraggled, </w:t>
      </w:r>
      <w:r>
        <w:rPr>
          <w:b/>
        </w:rPr>
        <w:t xml:space="preserve">rotten, </w:t>
      </w:r>
      <w:r>
        <w:rPr>
          <w:b/>
        </w:rPr>
        <w:t xml:space="preserve">muted, </w:t>
      </w:r>
      <w:r>
        <w:rPr>
          <w:b/>
        </w:rPr>
        <w:t xml:space="preserve">grant, </w:t>
      </w:r>
      <w:r>
        <w:rPr>
          <w:b/>
        </w:rPr>
        <w:t xml:space="preserve">circular, </w:t>
      </w:r>
      <w:r>
        <w:rPr>
          <w:b/>
        </w:rPr>
        <w:t xml:space="preserve">infernal, </w:t>
      </w:r>
      <w:r>
        <w:rPr>
          <w:b/>
        </w:rPr>
        <w:t xml:space="preserve">victimize, </w:t>
      </w:r>
      <w:r>
        <w:rPr>
          <w:b/>
        </w:rPr>
        <w:t xml:space="preserve">deduce, </w:t>
      </w:r>
      <w:r>
        <w:rPr>
          <w:b/>
        </w:rPr>
        <w:t xml:space="preserve">machination, </w:t>
      </w:r>
      <w:r>
        <w:rPr>
          <w:b/>
        </w:rPr>
        <w:t xml:space="preserve">painstaking, </w:t>
      </w:r>
      <w:r>
        <w:rPr>
          <w:b/>
        </w:rPr>
        <w:t xml:space="preserve">whimper, </w:t>
      </w:r>
      <w:r>
        <w:rPr>
          <w:b/>
        </w:rPr>
        <w:t xml:space="preserve">charisma, </w:t>
      </w:r>
      <w:r>
        <w:rPr>
          <w:b/>
        </w:rPr>
        <w:t xml:space="preserve">beseech, </w:t>
      </w:r>
      <w:r>
        <w:rPr>
          <w:b/>
        </w:rPr>
        <w:t xml:space="preserve">jargon, </w:t>
      </w:r>
      <w:r>
        <w:rPr>
          <w:b/>
        </w:rPr>
        <w:t xml:space="preserve">stipple, </w:t>
      </w:r>
      <w:r>
        <w:rPr>
          <w:b/>
        </w:rPr>
        <w:t xml:space="preserve">doff, </w:t>
      </w:r>
      <w:r>
        <w:rPr>
          <w:b/>
        </w:rPr>
        <w:t xml:space="preserve">stupefy, </w:t>
      </w:r>
      <w:r>
        <w:rPr>
          <w:b/>
        </w:rPr>
        <w:t xml:space="preserve">conscript, </w:t>
      </w:r>
      <w:r>
        <w:rPr>
          <w:b/>
        </w:rPr>
        <w:t xml:space="preserve">coffer, </w:t>
      </w:r>
      <w:r>
        <w:rPr>
          <w:b/>
        </w:rPr>
        <w:t xml:space="preserve">calorie, </w:t>
      </w:r>
      <w:r>
        <w:rPr>
          <w:b/>
        </w:rPr>
        <w:t xml:space="preserve">otiose, </w:t>
      </w:r>
      <w:r>
        <w:rPr>
          <w:b/>
        </w:rPr>
        <w:t xml:space="preserve">slobber, </w:t>
      </w:r>
      <w:r>
        <w:rPr>
          <w:b/>
        </w:rPr>
        <w:t xml:space="preserve">vaunting, </w:t>
      </w:r>
      <w:r>
        <w:rPr>
          <w:b/>
        </w:rPr>
        <w:t xml:space="preserve">stentorian, </w:t>
      </w:r>
      <w:r>
        <w:rPr>
          <w:b/>
        </w:rPr>
        <w:t xml:space="preserve">bleak, </w:t>
      </w:r>
      <w:r>
        <w:rPr>
          <w:b/>
        </w:rPr>
        <w:t xml:space="preserve">sturdy, </w:t>
      </w:r>
      <w:r>
        <w:rPr>
          <w:b/>
        </w:rPr>
        <w:t xml:space="preserve">apocryphal, </w:t>
      </w:r>
      <w:r>
        <w:rPr>
          <w:b/>
        </w:rPr>
        <w:t xml:space="preserve">valediction, </w:t>
      </w:r>
      <w:r>
        <w:rPr>
          <w:b/>
        </w:rPr>
        <w:t xml:space="preserve">tumble, </w:t>
      </w:r>
      <w:r>
        <w:rPr>
          <w:b/>
        </w:rPr>
        <w:t xml:space="preserve">groove, </w:t>
      </w:r>
      <w:r>
        <w:rPr>
          <w:b/>
        </w:rPr>
        <w:t xml:space="preserve">razor, </w:t>
      </w:r>
      <w:r>
        <w:rPr>
          <w:b/>
        </w:rPr>
        <w:t xml:space="preserve">kennel, </w:t>
      </w:r>
      <w:r>
        <w:rPr>
          <w:b/>
        </w:rPr>
        <w:t xml:space="preserve">woe, </w:t>
      </w:r>
      <w:r>
        <w:rPr>
          <w:b/>
        </w:rPr>
        <w:t xml:space="preserve">expurgate, </w:t>
      </w:r>
      <w:r>
        <w:rPr>
          <w:b/>
        </w:rPr>
        <w:t xml:space="preserve">hyperactivity, </w:t>
      </w:r>
      <w:r>
        <w:rPr>
          <w:b/>
        </w:rPr>
        <w:t xml:space="preserve">chimera, </w:t>
      </w:r>
      <w:r>
        <w:rPr>
          <w:b/>
        </w:rPr>
        <w:t xml:space="preserve">casual, </w:t>
      </w:r>
      <w:r>
        <w:rPr>
          <w:b/>
        </w:rPr>
        <w:t xml:space="preserve">hawk, </w:t>
      </w:r>
      <w:r>
        <w:rPr>
          <w:b/>
        </w:rPr>
        <w:t xml:space="preserve">acuity, </w:t>
      </w:r>
      <w:r>
        <w:rPr>
          <w:b/>
        </w:rPr>
        <w:t xml:space="preserve">swine, </w:t>
      </w:r>
      <w:r>
        <w:rPr>
          <w:b/>
        </w:rPr>
        <w:t xml:space="preserve">abase, </w:t>
      </w:r>
      <w:r>
        <w:rPr>
          <w:b/>
        </w:rPr>
        <w:t xml:space="preserve">ablaze, </w:t>
      </w:r>
      <w:r>
        <w:rPr>
          <w:b/>
        </w:rPr>
        <w:t xml:space="preserve">abstruse, </w:t>
      </w:r>
      <w:r>
        <w:rPr>
          <w:b/>
        </w:rPr>
        <w:t xml:space="preserve">accountability, </w:t>
      </w:r>
      <w:r>
        <w:rPr>
          <w:b/>
        </w:rPr>
        <w:t xml:space="preserve">acrimony, </w:t>
      </w:r>
      <w:r>
        <w:rPr>
          <w:b/>
        </w:rPr>
        <w:t xml:space="preserve">adjudicate, </w:t>
      </w:r>
      <w:r>
        <w:rPr>
          <w:b/>
        </w:rPr>
        <w:t xml:space="preserve">advisable, </w:t>
      </w:r>
      <w:r>
        <w:rPr>
          <w:b/>
        </w:rPr>
        <w:t xml:space="preserve">agape, </w:t>
      </w:r>
      <w:r>
        <w:rPr>
          <w:b/>
        </w:rPr>
        <w:t xml:space="preserve">akin, </w:t>
      </w:r>
      <w:r>
        <w:rPr>
          <w:b/>
        </w:rPr>
        <w:t xml:space="preserve">alter, </w:t>
      </w:r>
      <w:r>
        <w:rPr>
          <w:b/>
        </w:rPr>
        <w:t xml:space="preserve">amicable, </w:t>
      </w:r>
      <w:r>
        <w:rPr>
          <w:b/>
        </w:rPr>
        <w:t xml:space="preserve">angular, </w:t>
      </w:r>
      <w:r>
        <w:rPr>
          <w:b/>
        </w:rPr>
        <w:t xml:space="preserve">anterior, </w:t>
      </w:r>
      <w:r>
        <w:rPr>
          <w:b/>
        </w:rPr>
        <w:t xml:space="preserve">apostate, </w:t>
      </w:r>
      <w:r>
        <w:rPr>
          <w:b/>
        </w:rPr>
        <w:t xml:space="preserve">approximate, </w:t>
      </w:r>
      <w:r>
        <w:rPr>
          <w:b/>
        </w:rPr>
        <w:t xml:space="preserve">argumentative, </w:t>
      </w:r>
      <w:r>
        <w:rPr>
          <w:b/>
        </w:rPr>
        <w:t xml:space="preserve">ascetic, </w:t>
      </w:r>
      <w:r>
        <w:rPr>
          <w:b/>
        </w:rPr>
        <w:t xml:space="preserve">assessment, </w:t>
      </w:r>
      <w:r>
        <w:rPr>
          <w:b/>
        </w:rPr>
        <w:t xml:space="preserve">atheist, </w:t>
      </w:r>
      <w:r>
        <w:rPr>
          <w:b/>
        </w:rPr>
        <w:t xml:space="preserve">august, </w:t>
      </w:r>
      <w:r>
        <w:rPr>
          <w:b/>
        </w:rPr>
        <w:t xml:space="preserve">averse, </w:t>
      </w:r>
      <w:r>
        <w:rPr>
          <w:b/>
        </w:rPr>
        <w:t xml:space="preserve">bait, </w:t>
      </w:r>
      <w:r>
        <w:rPr>
          <w:b/>
        </w:rPr>
        <w:t xml:space="preserve">barrier, </w:t>
      </w:r>
      <w:r>
        <w:rPr>
          <w:b/>
        </w:rPr>
        <w:t xml:space="preserve">behoove, </w:t>
      </w:r>
      <w:r>
        <w:rPr>
          <w:b/>
        </w:rPr>
        <w:t xml:space="preserve">besiege, </w:t>
      </w:r>
      <w:r>
        <w:rPr>
          <w:b/>
        </w:rPr>
        <w:t xml:space="preserve">blackball, </w:t>
      </w:r>
      <w:r>
        <w:rPr>
          <w:b/>
        </w:rPr>
        <w:t xml:space="preserve">bloated, </w:t>
      </w:r>
      <w:r>
        <w:rPr>
          <w:b/>
        </w:rPr>
        <w:t xml:space="preserve">bonny, </w:t>
      </w:r>
      <w:r>
        <w:rPr>
          <w:b/>
        </w:rPr>
        <w:t xml:space="preserve">brackish, </w:t>
      </w:r>
      <w:r>
        <w:rPr>
          <w:b/>
        </w:rPr>
        <w:t xml:space="preserve">bristling, </w:t>
      </w:r>
      <w:r>
        <w:rPr>
          <w:b/>
        </w:rPr>
        <w:t xml:space="preserve">bulky, </w:t>
      </w:r>
      <w:r>
        <w:rPr>
          <w:b/>
        </w:rPr>
        <w:t xml:space="preserve">bygone, </w:t>
      </w:r>
      <w:r>
        <w:rPr>
          <w:b/>
        </w:rPr>
        <w:t xml:space="preserve">canary, </w:t>
      </w:r>
      <w:r>
        <w:rPr>
          <w:b/>
        </w:rPr>
        <w:t xml:space="preserve">capture, </w:t>
      </w:r>
      <w:r>
        <w:rPr>
          <w:b/>
        </w:rPr>
        <w:t xml:space="preserve">catalyze, </w:t>
      </w:r>
      <w:r>
        <w:rPr>
          <w:b/>
        </w:rPr>
        <w:t xml:space="preserve">celestial, </w:t>
      </w:r>
      <w:r>
        <w:rPr>
          <w:b/>
        </w:rPr>
        <w:t xml:space="preserve">chameleon, </w:t>
      </w:r>
      <w:r>
        <w:rPr>
          <w:b/>
        </w:rPr>
        <w:t xml:space="preserve">chasten, </w:t>
      </w:r>
      <w:r>
        <w:rPr>
          <w:b/>
        </w:rPr>
        <w:t xml:space="preserve">choreographic, </w:t>
      </w:r>
      <w:r>
        <w:rPr>
          <w:b/>
        </w:rPr>
        <w:t xml:space="preserve">civil, </w:t>
      </w:r>
      <w:r>
        <w:rPr>
          <w:b/>
        </w:rPr>
        <w:t xml:space="preserve">code, </w:t>
      </w:r>
      <w:r>
        <w:rPr>
          <w:b/>
        </w:rPr>
        <w:t xml:space="preserve">collateral, </w:t>
      </w:r>
      <w:r>
        <w:rPr>
          <w:b/>
        </w:rPr>
        <w:t xml:space="preserve">comeuppance, </w:t>
      </w:r>
      <w:r>
        <w:rPr>
          <w:b/>
        </w:rPr>
        <w:t xml:space="preserve">comparison, </w:t>
      </w:r>
      <w:r>
        <w:rPr>
          <w:b/>
        </w:rPr>
        <w:t xml:space="preserve">compliment, </w:t>
      </w:r>
      <w:r>
        <w:rPr>
          <w:b/>
        </w:rPr>
        <w:t xml:space="preserve">concession, </w:t>
      </w:r>
      <w:r>
        <w:rPr>
          <w:b/>
        </w:rPr>
        <w:t xml:space="preserve">confidant, </w:t>
      </w:r>
      <w:r>
        <w:rPr>
          <w:b/>
        </w:rPr>
        <w:t xml:space="preserve">conjecture, </w:t>
      </w:r>
      <w:r>
        <w:rPr>
          <w:b/>
        </w:rPr>
        <w:t xml:space="preserve">consort, </w:t>
      </w:r>
      <w:r>
        <w:rPr>
          <w:b/>
        </w:rPr>
        <w:t xml:space="preserve">contain, </w:t>
      </w:r>
      <w:r>
        <w:rPr>
          <w:b/>
        </w:rPr>
        <w:t xml:space="preserve">contrary, </w:t>
      </w:r>
      <w:r>
        <w:rPr>
          <w:b/>
        </w:rPr>
        <w:t xml:space="preserve">convict, </w:t>
      </w:r>
      <w:r>
        <w:rPr>
          <w:b/>
        </w:rPr>
        <w:t xml:space="preserve">corrupt, </w:t>
      </w:r>
      <w:r>
        <w:rPr>
          <w:b/>
        </w:rPr>
        <w:t xml:space="preserve">courteous, </w:t>
      </w:r>
      <w:r>
        <w:rPr>
          <w:b/>
        </w:rPr>
        <w:t xml:space="preserve">credence, </w:t>
      </w:r>
      <w:r>
        <w:rPr>
          <w:b/>
        </w:rPr>
        <w:t xml:space="preserve">crooked, </w:t>
      </w:r>
      <w:r>
        <w:rPr>
          <w:b/>
        </w:rPr>
        <w:t xml:space="preserve">cultivated, </w:t>
      </w:r>
      <w:r>
        <w:rPr>
          <w:b/>
        </w:rPr>
        <w:t xml:space="preserve">dally, </w:t>
      </w:r>
      <w:r>
        <w:rPr>
          <w:b/>
        </w:rPr>
        <w:t xml:space="preserve">debauch, </w:t>
      </w:r>
      <w:r>
        <w:rPr>
          <w:b/>
        </w:rPr>
        <w:t xml:space="preserve">decompose, </w:t>
      </w:r>
      <w:r>
        <w:rPr>
          <w:b/>
        </w:rPr>
        <w:t xml:space="preserve">deferential, </w:t>
      </w:r>
      <w:r>
        <w:rPr>
          <w:b/>
        </w:rPr>
        <w:t xml:space="preserve">deleterious, </w:t>
      </w:r>
      <w:r>
        <w:rPr>
          <w:b/>
        </w:rPr>
        <w:t xml:space="preserve">demonstrate, </w:t>
      </w:r>
      <w:r>
        <w:rPr>
          <w:b/>
        </w:rPr>
        <w:t xml:space="preserve">deposit, </w:t>
      </w:r>
      <w:r>
        <w:rPr>
          <w:b/>
        </w:rPr>
        <w:t xml:space="preserve">derogatory, </w:t>
      </w:r>
      <w:r>
        <w:rPr>
          <w:b/>
        </w:rPr>
        <w:t xml:space="preserve">desuetude, </w:t>
      </w:r>
      <w:r>
        <w:rPr>
          <w:b/>
        </w:rPr>
        <w:t xml:space="preserve">devoid, </w:t>
      </w:r>
      <w:r>
        <w:rPr>
          <w:b/>
        </w:rPr>
        <w:t xml:space="preserve">diffident, </w:t>
      </w:r>
      <w:r>
        <w:rPr>
          <w:b/>
        </w:rPr>
        <w:t xml:space="preserve">dint, </w:t>
      </w:r>
      <w:r>
        <w:rPr>
          <w:b/>
        </w:rPr>
        <w:t xml:space="preserve">discontent, </w:t>
      </w:r>
      <w:r>
        <w:rPr>
          <w:b/>
        </w:rPr>
        <w:t xml:space="preserve">disfranchise, </w:t>
      </w:r>
      <w:r>
        <w:rPr>
          <w:b/>
        </w:rPr>
        <w:t xml:space="preserve">disparate, </w:t>
      </w:r>
      <w:r>
        <w:rPr>
          <w:b/>
        </w:rPr>
        <w:t xml:space="preserve">dissertation, </w:t>
      </w:r>
      <w:r>
        <w:rPr>
          <w:b/>
        </w:rPr>
        <w:t xml:space="preserve">distress, </w:t>
      </w:r>
      <w:r>
        <w:rPr>
          <w:b/>
        </w:rPr>
        <w:t xml:space="preserve">dogged, </w:t>
      </w:r>
      <w:r>
        <w:rPr>
          <w:b/>
        </w:rPr>
        <w:t xml:space="preserve">douse, </w:t>
      </w:r>
      <w:r>
        <w:rPr>
          <w:b/>
        </w:rPr>
        <w:t xml:space="preserve">drollery, </w:t>
      </w:r>
      <w:r>
        <w:rPr>
          <w:b/>
        </w:rPr>
        <w:t xml:space="preserve">dynamic, </w:t>
      </w:r>
      <w:r>
        <w:rPr>
          <w:b/>
        </w:rPr>
        <w:t xml:space="preserve">edifice, </w:t>
      </w:r>
      <w:r>
        <w:rPr>
          <w:b/>
        </w:rPr>
        <w:t xml:space="preserve">elapse, </w:t>
      </w:r>
      <w:r>
        <w:rPr>
          <w:b/>
        </w:rPr>
        <w:t xml:space="preserve">emaciation, </w:t>
      </w:r>
      <w:r>
        <w:rPr>
          <w:b/>
        </w:rPr>
        <w:t xml:space="preserve">eminent, </w:t>
      </w:r>
      <w:r>
        <w:rPr>
          <w:b/>
        </w:rPr>
        <w:t xml:space="preserve">encumber, </w:t>
      </w:r>
      <w:r>
        <w:rPr>
          <w:b/>
        </w:rPr>
        <w:t xml:space="preserve">enjoin, </w:t>
      </w:r>
      <w:r>
        <w:rPr>
          <w:b/>
        </w:rPr>
        <w:t xml:space="preserve">entitle, </w:t>
      </w:r>
      <w:r>
        <w:rPr>
          <w:b/>
        </w:rPr>
        <w:t xml:space="preserve">episode, </w:t>
      </w:r>
      <w:r>
        <w:rPr>
          <w:b/>
        </w:rPr>
        <w:t xml:space="preserve">errand, </w:t>
      </w:r>
      <w:r>
        <w:rPr>
          <w:b/>
        </w:rPr>
        <w:t xml:space="preserve">ethnic, </w:t>
      </w:r>
      <w:r>
        <w:rPr>
          <w:b/>
        </w:rPr>
        <w:t xml:space="preserve">everlasting, </w:t>
      </w:r>
      <w:r>
        <w:rPr>
          <w:b/>
        </w:rPr>
        <w:t xml:space="preserve">excitability, </w:t>
      </w:r>
      <w:r>
        <w:rPr>
          <w:b/>
        </w:rPr>
        <w:t xml:space="preserve">exhilarate, </w:t>
      </w:r>
      <w:r>
        <w:rPr>
          <w:b/>
        </w:rPr>
        <w:t xml:space="preserve">expiate, </w:t>
      </w:r>
      <w:r>
        <w:rPr>
          <w:b/>
        </w:rPr>
        <w:t xml:space="preserve">extension, </w:t>
      </w:r>
      <w:r>
        <w:rPr>
          <w:b/>
        </w:rPr>
        <w:t xml:space="preserve">exuberant, </w:t>
      </w:r>
      <w:r>
        <w:rPr>
          <w:b/>
        </w:rPr>
        <w:t xml:space="preserve">falsehood, </w:t>
      </w:r>
      <w:r>
        <w:rPr>
          <w:b/>
        </w:rPr>
        <w:t xml:space="preserve">fatten, </w:t>
      </w:r>
      <w:r>
        <w:rPr>
          <w:b/>
        </w:rPr>
        <w:t xml:space="preserve">feral, </w:t>
      </w:r>
      <w:r>
        <w:rPr>
          <w:b/>
        </w:rPr>
        <w:t xml:space="preserve">filth, </w:t>
      </w:r>
      <w:r>
        <w:rPr>
          <w:b/>
        </w:rPr>
        <w:t xml:space="preserve">flamboyant, </w:t>
      </w:r>
      <w:r>
        <w:rPr>
          <w:b/>
        </w:rPr>
        <w:t xml:space="preserve">flock, </w:t>
      </w:r>
      <w:r>
        <w:rPr>
          <w:b/>
        </w:rPr>
        <w:t xml:space="preserve">foliage, </w:t>
      </w:r>
      <w:r>
        <w:rPr>
          <w:b/>
        </w:rPr>
        <w:t xml:space="preserve">forfeit, </w:t>
      </w:r>
      <w:r>
        <w:rPr>
          <w:b/>
        </w:rPr>
        <w:t xml:space="preserve">fossilized, </w:t>
      </w:r>
      <w:r>
        <w:rPr>
          <w:b/>
        </w:rPr>
        <w:t xml:space="preserve">frequency, </w:t>
      </w:r>
      <w:r>
        <w:rPr>
          <w:b/>
        </w:rPr>
        <w:t xml:space="preserve">gabby, </w:t>
      </w:r>
      <w:r>
        <w:rPr>
          <w:b/>
        </w:rPr>
        <w:t xml:space="preserve">garner, </w:t>
      </w:r>
      <w:r>
        <w:rPr>
          <w:b/>
        </w:rPr>
        <w:t xml:space="preserve">genuine, </w:t>
      </w:r>
      <w:r>
        <w:rPr>
          <w:b/>
        </w:rPr>
        <w:t xml:space="preserve">glaze, </w:t>
      </w:r>
      <w:r>
        <w:rPr>
          <w:b/>
        </w:rPr>
        <w:t xml:space="preserve">gnawing, </w:t>
      </w:r>
      <w:r>
        <w:rPr>
          <w:b/>
        </w:rPr>
        <w:t xml:space="preserve">graphic, </w:t>
      </w:r>
      <w:r>
        <w:rPr>
          <w:b/>
        </w:rPr>
        <w:t xml:space="preserve">grim, </w:t>
      </w:r>
      <w:r>
        <w:rPr>
          <w:b/>
        </w:rPr>
        <w:t xml:space="preserve">grumpy, </w:t>
      </w:r>
      <w:r>
        <w:rPr>
          <w:b/>
        </w:rPr>
        <w:t xml:space="preserve">habitat, </w:t>
      </w:r>
      <w:r>
        <w:rPr>
          <w:b/>
        </w:rPr>
        <w:t xml:space="preserve">hardihood, </w:t>
      </w:r>
      <w:r>
        <w:rPr>
          <w:b/>
        </w:rPr>
        <w:t xml:space="preserve">hazy, </w:t>
      </w:r>
      <w:r>
        <w:rPr>
          <w:b/>
        </w:rPr>
        <w:t xml:space="preserve">hereditary, </w:t>
      </w:r>
      <w:r>
        <w:rPr>
          <w:b/>
        </w:rPr>
        <w:t xml:space="preserve">hive, </w:t>
      </w:r>
      <w:r>
        <w:rPr>
          <w:b/>
        </w:rPr>
        <w:t xml:space="preserve">horrific, </w:t>
      </w:r>
      <w:r>
        <w:rPr>
          <w:b/>
        </w:rPr>
        <w:t xml:space="preserve">humidity, </w:t>
      </w:r>
      <w:r>
        <w:rPr>
          <w:b/>
        </w:rPr>
        <w:t xml:space="preserve">hypothesis, </w:t>
      </w:r>
      <w:r>
        <w:rPr>
          <w:b/>
        </w:rPr>
        <w:t xml:space="preserve">ignoble, </w:t>
      </w:r>
      <w:r>
        <w:rPr>
          <w:b/>
        </w:rPr>
        <w:t xml:space="preserve">imbibe, </w:t>
      </w:r>
      <w:r>
        <w:rPr>
          <w:b/>
        </w:rPr>
        <w:t xml:space="preserve">impale, </w:t>
      </w:r>
      <w:r>
        <w:rPr>
          <w:b/>
        </w:rPr>
        <w:t xml:space="preserve">imperious, </w:t>
      </w:r>
      <w:r>
        <w:rPr>
          <w:b/>
        </w:rPr>
        <w:t xml:space="preserve">imply, </w:t>
      </w:r>
      <w:r>
        <w:rPr>
          <w:b/>
        </w:rPr>
        <w:t xml:space="preserve">improvise, </w:t>
      </w:r>
      <w:r>
        <w:rPr>
          <w:b/>
        </w:rPr>
        <w:t xml:space="preserve">incapacitate, </w:t>
      </w:r>
      <w:r>
        <w:rPr>
          <w:b/>
        </w:rPr>
        <w:t xml:space="preserve">incompatible, </w:t>
      </w:r>
      <w:r>
        <w:rPr>
          <w:b/>
        </w:rPr>
        <w:t xml:space="preserve">inculpate, </w:t>
      </w:r>
      <w:r>
        <w:rPr>
          <w:b/>
        </w:rPr>
        <w:t xml:space="preserve">indistinguishable, </w:t>
      </w:r>
      <w:r>
        <w:rPr>
          <w:b/>
        </w:rPr>
        <w:t xml:space="preserve">ineptitude, </w:t>
      </w:r>
      <w:r>
        <w:rPr>
          <w:b/>
        </w:rPr>
        <w:t xml:space="preserve">inferior, </w:t>
      </w:r>
      <w:r>
        <w:rPr>
          <w:b/>
        </w:rPr>
        <w:t xml:space="preserve">infrared, </w:t>
      </w:r>
      <w:r>
        <w:rPr>
          <w:b/>
        </w:rPr>
        <w:t xml:space="preserve">inhibition, </w:t>
      </w:r>
      <w:r>
        <w:rPr>
          <w:b/>
        </w:rPr>
        <w:t xml:space="preserve">insanity, </w:t>
      </w:r>
      <w:r>
        <w:rPr>
          <w:b/>
        </w:rPr>
        <w:t xml:space="preserve">inspired, </w:t>
      </w:r>
      <w:r>
        <w:rPr>
          <w:b/>
        </w:rPr>
        <w:t xml:space="preserve">insurrection, </w:t>
      </w:r>
      <w:r>
        <w:rPr>
          <w:b/>
        </w:rPr>
        <w:t xml:space="preserve">interference, </w:t>
      </w:r>
      <w:r>
        <w:rPr>
          <w:b/>
        </w:rPr>
        <w:t xml:space="preserve">intersect, </w:t>
      </w:r>
      <w:r>
        <w:rPr>
          <w:b/>
        </w:rPr>
        <w:t xml:space="preserve">intuition, </w:t>
      </w:r>
      <w:r>
        <w:rPr>
          <w:b/>
        </w:rPr>
        <w:t xml:space="preserve">involuntary, </w:t>
      </w:r>
      <w:r>
        <w:rPr>
          <w:b/>
        </w:rPr>
        <w:t xml:space="preserve">irrepressible, </w:t>
      </w:r>
      <w:r>
        <w:rPr>
          <w:b/>
        </w:rPr>
        <w:t xml:space="preserve">jape, </w:t>
      </w:r>
      <w:r>
        <w:rPr>
          <w:b/>
        </w:rPr>
        <w:t xml:space="preserve">jolly, </w:t>
      </w:r>
      <w:r>
        <w:rPr>
          <w:b/>
        </w:rPr>
        <w:t xml:space="preserve">lackluster, </w:t>
      </w:r>
      <w:r>
        <w:rPr>
          <w:b/>
        </w:rPr>
        <w:t xml:space="preserve">lathe, </w:t>
      </w:r>
      <w:r>
        <w:rPr>
          <w:b/>
        </w:rPr>
        <w:t xml:space="preserve">liability, </w:t>
      </w:r>
      <w:r>
        <w:rPr>
          <w:b/>
        </w:rPr>
        <w:t xml:space="preserve">lissome, </w:t>
      </w:r>
      <w:r>
        <w:rPr>
          <w:b/>
        </w:rPr>
        <w:t xml:space="preserve">lukewarm, </w:t>
      </w:r>
      <w:r>
        <w:rPr>
          <w:b/>
        </w:rPr>
        <w:t xml:space="preserve">malaise, </w:t>
      </w:r>
      <w:r>
        <w:rPr>
          <w:b/>
        </w:rPr>
        <w:t xml:space="preserve">marvel, </w:t>
      </w:r>
      <w:r>
        <w:rPr>
          <w:b/>
        </w:rPr>
        <w:t xml:space="preserve">meddle, </w:t>
      </w:r>
      <w:r>
        <w:rPr>
          <w:b/>
        </w:rPr>
        <w:t xml:space="preserve">mien, </w:t>
      </w:r>
      <w:r>
        <w:rPr>
          <w:b/>
        </w:rPr>
        <w:t xml:space="preserve">miserly, </w:t>
      </w:r>
      <w:r>
        <w:rPr>
          <w:b/>
        </w:rPr>
        <w:t xml:space="preserve">modestly, </w:t>
      </w:r>
      <w:r>
        <w:rPr>
          <w:b/>
        </w:rPr>
        <w:t xml:space="preserve">monolithic, </w:t>
      </w:r>
      <w:r>
        <w:rPr>
          <w:b/>
        </w:rPr>
        <w:t xml:space="preserve">mote, </w:t>
      </w:r>
      <w:r>
        <w:rPr>
          <w:b/>
        </w:rPr>
        <w:t xml:space="preserve">mumble, </w:t>
      </w:r>
      <w:r>
        <w:rPr>
          <w:b/>
        </w:rPr>
        <w:t xml:space="preserve">muzzy, </w:t>
      </w:r>
      <w:r>
        <w:rPr>
          <w:b/>
        </w:rPr>
        <w:t xml:space="preserve">nauseate, </w:t>
      </w:r>
      <w:r>
        <w:rPr>
          <w:b/>
        </w:rPr>
        <w:t xml:space="preserve">nethermost, </w:t>
      </w:r>
      <w:r>
        <w:rPr>
          <w:b/>
        </w:rPr>
        <w:t xml:space="preserve">nonchalantly, </w:t>
      </w:r>
      <w:r>
        <w:rPr>
          <w:b/>
        </w:rPr>
        <w:t xml:space="preserve">noxious, </w:t>
      </w:r>
      <w:r>
        <w:rPr>
          <w:b/>
        </w:rPr>
        <w:t xml:space="preserve">obligatory, </w:t>
      </w:r>
      <w:r>
        <w:rPr>
          <w:b/>
        </w:rPr>
        <w:t xml:space="preserve">obstinate, </w:t>
      </w:r>
      <w:r>
        <w:rPr>
          <w:b/>
        </w:rPr>
        <w:t xml:space="preserve">offensive, </w:t>
      </w:r>
      <w:r>
        <w:rPr>
          <w:b/>
        </w:rPr>
        <w:t xml:space="preserve">onslaught, </w:t>
      </w:r>
      <w:r>
        <w:rPr>
          <w:b/>
        </w:rPr>
        <w:t xml:space="preserve">optimistic, </w:t>
      </w:r>
      <w:r>
        <w:rPr>
          <w:b/>
        </w:rPr>
        <w:t xml:space="preserve">osmosis, </w:t>
      </w:r>
      <w:r>
        <w:rPr>
          <w:b/>
        </w:rPr>
        <w:t xml:space="preserve">outmoded, </w:t>
      </w:r>
      <w:r>
        <w:rPr>
          <w:b/>
        </w:rPr>
        <w:t xml:space="preserve">overinflated, </w:t>
      </w:r>
      <w:r>
        <w:rPr>
          <w:b/>
        </w:rPr>
        <w:t xml:space="preserve">overwrought, </w:t>
      </w:r>
      <w:r>
        <w:rPr>
          <w:b/>
        </w:rPr>
        <w:t xml:space="preserve">paltry, </w:t>
      </w:r>
      <w:r>
        <w:rPr>
          <w:b/>
        </w:rPr>
        <w:t xml:space="preserve">parasitic, </w:t>
      </w:r>
      <w:r>
        <w:rPr>
          <w:b/>
        </w:rPr>
        <w:t xml:space="preserve">passively, </w:t>
      </w:r>
      <w:r>
        <w:rPr>
          <w:b/>
        </w:rPr>
        <w:t xml:space="preserve">pecan, </w:t>
      </w:r>
      <w:r>
        <w:rPr>
          <w:b/>
        </w:rPr>
        <w:t xml:space="preserve">perennial, </w:t>
      </w:r>
      <w:r>
        <w:rPr>
          <w:b/>
        </w:rPr>
        <w:t xml:space="preserve">permissive, </w:t>
      </w:r>
      <w:r>
        <w:rPr>
          <w:b/>
        </w:rPr>
        <w:t xml:space="preserve">pervade, </w:t>
      </w:r>
      <w:r>
        <w:rPr>
          <w:b/>
        </w:rPr>
        <w:t xml:space="preserve">philanthropic, </w:t>
      </w:r>
      <w:r>
        <w:rPr>
          <w:b/>
        </w:rPr>
        <w:t xml:space="preserve">piety, </w:t>
      </w:r>
      <w:r>
        <w:rPr>
          <w:b/>
        </w:rPr>
        <w:t xml:space="preserve">pitiless, </w:t>
      </w:r>
      <w:r>
        <w:rPr>
          <w:b/>
        </w:rPr>
        <w:t xml:space="preserve">plausible, </w:t>
      </w:r>
      <w:r>
        <w:rPr>
          <w:b/>
        </w:rPr>
        <w:t xml:space="preserve">pluralist, </w:t>
      </w:r>
      <w:r>
        <w:rPr>
          <w:b/>
        </w:rPr>
        <w:t xml:space="preserve">pomposity, </w:t>
      </w:r>
      <w:r>
        <w:rPr>
          <w:b/>
        </w:rPr>
        <w:t xml:space="preserve">posthumously, </w:t>
      </w:r>
      <w:r>
        <w:rPr>
          <w:b/>
        </w:rPr>
        <w:t xml:space="preserve">prate, </w:t>
      </w:r>
      <w:r>
        <w:rPr>
          <w:b/>
        </w:rPr>
        <w:t xml:space="preserve">predominate, </w:t>
      </w:r>
      <w:r>
        <w:rPr>
          <w:b/>
        </w:rPr>
        <w:t xml:space="preserve">prerequisite, </w:t>
      </w:r>
      <w:r>
        <w:rPr>
          <w:b/>
        </w:rPr>
        <w:t xml:space="preserve">pretentious, </w:t>
      </w:r>
      <w:r>
        <w:rPr>
          <w:b/>
        </w:rPr>
        <w:t xml:space="preserve">procedure, </w:t>
      </w:r>
      <w:r>
        <w:rPr>
          <w:b/>
        </w:rPr>
        <w:t xml:space="preserve">profuse, </w:t>
      </w:r>
      <w:r>
        <w:rPr>
          <w:b/>
        </w:rPr>
        <w:t xml:space="preserve">promulgate, </w:t>
      </w:r>
      <w:r>
        <w:rPr>
          <w:b/>
        </w:rPr>
        <w:t xml:space="preserve">prose, </w:t>
      </w:r>
      <w:r>
        <w:rPr>
          <w:b/>
        </w:rPr>
        <w:t xml:space="preserve">providential, </w:t>
      </w:r>
      <w:r>
        <w:rPr>
          <w:b/>
        </w:rPr>
        <w:t xml:space="preserve">pulchritude, </w:t>
      </w:r>
      <w:r>
        <w:rPr>
          <w:b/>
        </w:rPr>
        <w:t xml:space="preserve">pursuit, </w:t>
      </w:r>
      <w:r>
        <w:rPr>
          <w:b/>
        </w:rPr>
        <w:t xml:space="preserve">querulous, </w:t>
      </w:r>
      <w:r>
        <w:rPr>
          <w:b/>
        </w:rPr>
        <w:t xml:space="preserve">raisin, </w:t>
      </w:r>
      <w:r>
        <w:rPr>
          <w:b/>
        </w:rPr>
        <w:t xml:space="preserve">ratify, </w:t>
      </w:r>
      <w:r>
        <w:rPr>
          <w:b/>
        </w:rPr>
        <w:t xml:space="preserve">realm, </w:t>
      </w:r>
      <w:r>
        <w:rPr>
          <w:b/>
        </w:rPr>
        <w:t xml:space="preserve">reciprocally, </w:t>
      </w:r>
      <w:r>
        <w:rPr>
          <w:b/>
        </w:rPr>
        <w:t xml:space="preserve">recount, </w:t>
      </w:r>
      <w:r>
        <w:rPr>
          <w:b/>
        </w:rPr>
        <w:t xml:space="preserve">reenact, </w:t>
      </w:r>
      <w:r>
        <w:rPr>
          <w:b/>
        </w:rPr>
        <w:t xml:space="preserve">rehearse, </w:t>
      </w:r>
      <w:r>
        <w:rPr>
          <w:b/>
        </w:rPr>
        <w:t xml:space="preserve">relish, </w:t>
      </w:r>
      <w:r>
        <w:rPr>
          <w:b/>
        </w:rPr>
        <w:t xml:space="preserve">rend, </w:t>
      </w:r>
      <w:r>
        <w:rPr>
          <w:b/>
        </w:rPr>
        <w:t xml:space="preserve">repetitious, </w:t>
      </w:r>
      <w:r>
        <w:rPr>
          <w:b/>
        </w:rPr>
        <w:t xml:space="preserve">repugnant, </w:t>
      </w:r>
      <w:r>
        <w:rPr>
          <w:b/>
        </w:rPr>
        <w:t xml:space="preserve">resonant, </w:t>
      </w:r>
      <w:r>
        <w:rPr>
          <w:b/>
        </w:rPr>
        <w:t xml:space="preserve">resurrect, </w:t>
      </w:r>
      <w:r>
        <w:rPr>
          <w:b/>
        </w:rPr>
        <w:t xml:space="preserve">reveal, </w:t>
      </w:r>
      <w:r>
        <w:rPr>
          <w:b/>
        </w:rPr>
        <w:t xml:space="preserve">rhetorical, </w:t>
      </w:r>
      <w:r>
        <w:rPr>
          <w:b/>
        </w:rPr>
        <w:t xml:space="preserve">ripen, </w:t>
      </w:r>
      <w:r>
        <w:rPr>
          <w:b/>
        </w:rPr>
        <w:t xml:space="preserve">routine, </w:t>
      </w:r>
      <w:r>
        <w:rPr>
          <w:b/>
        </w:rPr>
        <w:t xml:space="preserve">rustic, </w:t>
      </w:r>
      <w:r>
        <w:rPr>
          <w:b/>
        </w:rPr>
        <w:t xml:space="preserve">sampler, </w:t>
      </w:r>
      <w:r>
        <w:rPr>
          <w:b/>
        </w:rPr>
        <w:t xml:space="preserve">saturnine, </w:t>
      </w:r>
      <w:r>
        <w:rPr>
          <w:b/>
        </w:rPr>
        <w:t xml:space="preserve">scheme, </w:t>
      </w:r>
      <w:r>
        <w:rPr>
          <w:b/>
        </w:rPr>
        <w:t xml:space="preserve">scruple, </w:t>
      </w:r>
      <w:r>
        <w:rPr>
          <w:b/>
        </w:rPr>
        <w:t xml:space="preserve">sedate, </w:t>
      </w:r>
      <w:r>
        <w:rPr>
          <w:b/>
        </w:rPr>
        <w:t xml:space="preserve">sequestrate, </w:t>
      </w:r>
      <w:r>
        <w:rPr>
          <w:b/>
        </w:rPr>
        <w:t xml:space="preserve">shatter, </w:t>
      </w:r>
      <w:r>
        <w:rPr>
          <w:b/>
        </w:rPr>
        <w:t xml:space="preserve">shove, </w:t>
      </w:r>
      <w:r>
        <w:rPr>
          <w:b/>
        </w:rPr>
        <w:t xml:space="preserve">simmer, </w:t>
      </w:r>
      <w:r>
        <w:rPr>
          <w:b/>
        </w:rPr>
        <w:t xml:space="preserve">skyrocket, </w:t>
      </w:r>
      <w:r>
        <w:rPr>
          <w:b/>
        </w:rPr>
        <w:t xml:space="preserve">slobber, </w:t>
      </w:r>
      <w:r>
        <w:rPr>
          <w:b/>
        </w:rPr>
        <w:t xml:space="preserve">smite, </w:t>
      </w:r>
      <w:r>
        <w:rPr>
          <w:b/>
        </w:rPr>
        <w:t xml:space="preserve">snooze, </w:t>
      </w:r>
      <w:r>
        <w:rPr>
          <w:b/>
        </w:rPr>
        <w:t xml:space="preserve">solvent, </w:t>
      </w:r>
      <w:r>
        <w:rPr>
          <w:b/>
        </w:rPr>
        <w:t xml:space="preserve">spartan, </w:t>
      </w:r>
      <w:r>
        <w:rPr>
          <w:b/>
        </w:rPr>
        <w:t xml:space="preserve">spew, </w:t>
      </w:r>
      <w:r>
        <w:rPr>
          <w:b/>
        </w:rPr>
        <w:t xml:space="preserve">spontaneous, </w:t>
      </w:r>
      <w:r>
        <w:rPr>
          <w:b/>
        </w:rPr>
        <w:t xml:space="preserve">squeamish, </w:t>
      </w:r>
      <w:r>
        <w:rPr>
          <w:b/>
        </w:rPr>
        <w:t xml:space="preserve">sterilize, </w:t>
      </w:r>
      <w:r>
        <w:rPr>
          <w:b/>
        </w:rPr>
        <w:t xml:space="preserve">stodgy, </w:t>
      </w:r>
      <w:r>
        <w:rPr>
          <w:b/>
        </w:rPr>
        <w:t xml:space="preserve">strength, </w:t>
      </w:r>
      <w:r>
        <w:rPr>
          <w:b/>
        </w:rPr>
        <w:t xml:space="preserve">stultify, </w:t>
      </w:r>
      <w:r>
        <w:rPr>
          <w:b/>
        </w:rPr>
        <w:t xml:space="preserve">submit, </w:t>
      </w:r>
      <w:r>
        <w:rPr>
          <w:b/>
        </w:rPr>
        <w:t xml:space="preserve">subtle, </w:t>
      </w:r>
      <w:r>
        <w:rPr>
          <w:b/>
        </w:rPr>
        <w:t xml:space="preserve">summation, </w:t>
      </w:r>
      <w:r>
        <w:rPr>
          <w:b/>
        </w:rPr>
        <w:t xml:space="preserve">supine, </w:t>
      </w:r>
      <w:r>
        <w:rPr>
          <w:b/>
        </w:rPr>
        <w:t xml:space="preserve">susceptible, </w:t>
      </w:r>
      <w:r>
        <w:rPr>
          <w:b/>
        </w:rPr>
        <w:t xml:space="preserve">swift, </w:t>
      </w:r>
      <w:r>
        <w:rPr>
          <w:b/>
        </w:rPr>
        <w:t xml:space="preserve">synonymous, </w:t>
      </w:r>
      <w:r>
        <w:rPr>
          <w:b/>
        </w:rPr>
        <w:t xml:space="preserve">tangible, </w:t>
      </w:r>
      <w:r>
        <w:rPr>
          <w:b/>
        </w:rPr>
        <w:t xml:space="preserve">technique, </w:t>
      </w:r>
      <w:r>
        <w:rPr>
          <w:b/>
        </w:rPr>
        <w:t xml:space="preserve">tensile, </w:t>
      </w:r>
      <w:r>
        <w:rPr>
          <w:b/>
        </w:rPr>
        <w:t xml:space="preserve">theatrical, </w:t>
      </w:r>
      <w:r>
        <w:rPr>
          <w:b/>
        </w:rPr>
        <w:t xml:space="preserve">ticklish, </w:t>
      </w:r>
      <w:r>
        <w:rPr>
          <w:b/>
        </w:rPr>
        <w:t xml:space="preserve">toed, </w:t>
      </w:r>
      <w:r>
        <w:rPr>
          <w:b/>
        </w:rPr>
        <w:t xml:space="preserve">towering, </w:t>
      </w:r>
      <w:r>
        <w:rPr>
          <w:b/>
        </w:rPr>
        <w:t xml:space="preserve">transcendent, </w:t>
      </w:r>
      <w:r>
        <w:rPr>
          <w:b/>
        </w:rPr>
        <w:t xml:space="preserve">traverse, </w:t>
      </w:r>
      <w:r>
        <w:rPr>
          <w:b/>
        </w:rPr>
        <w:t xml:space="preserve">trigger, </w:t>
      </w:r>
      <w:r>
        <w:rPr>
          <w:b/>
        </w:rPr>
        <w:t xml:space="preserve">turmoil, </w:t>
      </w:r>
      <w:r>
        <w:rPr>
          <w:b/>
        </w:rPr>
        <w:t xml:space="preserve">ultramundane, </w:t>
      </w:r>
      <w:r>
        <w:rPr>
          <w:b/>
        </w:rPr>
        <w:t xml:space="preserve">uncommitted, </w:t>
      </w:r>
      <w:r>
        <w:rPr>
          <w:b/>
        </w:rPr>
        <w:t xml:space="preserve">underling, </w:t>
      </w:r>
      <w:r>
        <w:rPr>
          <w:b/>
        </w:rPr>
        <w:t xml:space="preserve">unearthly, </w:t>
      </w:r>
      <w:r>
        <w:rPr>
          <w:b/>
        </w:rPr>
        <w:t xml:space="preserve">unification, </w:t>
      </w:r>
      <w:r>
        <w:rPr>
          <w:b/>
        </w:rPr>
        <w:t xml:space="preserve">unnoteworthy, </w:t>
      </w:r>
      <w:r>
        <w:rPr>
          <w:b/>
        </w:rPr>
        <w:t xml:space="preserve">unremitting, </w:t>
      </w:r>
      <w:r>
        <w:rPr>
          <w:b/>
        </w:rPr>
        <w:t xml:space="preserve">untalented, </w:t>
      </w:r>
      <w:r>
        <w:rPr>
          <w:b/>
        </w:rPr>
        <w:t xml:space="preserve">upright, </w:t>
      </w:r>
      <w:r>
        <w:rPr>
          <w:b/>
        </w:rPr>
        <w:t xml:space="preserve">vague, </w:t>
      </w:r>
      <w:r>
        <w:rPr>
          <w:b/>
        </w:rPr>
        <w:t xml:space="preserve">variety, </w:t>
      </w:r>
      <w:r>
        <w:rPr>
          <w:b/>
        </w:rPr>
        <w:t xml:space="preserve">venture, </w:t>
      </w:r>
      <w:r>
        <w:rPr>
          <w:b/>
        </w:rPr>
        <w:t xml:space="preserve">verse, </w:t>
      </w:r>
      <w:r>
        <w:rPr>
          <w:b/>
        </w:rPr>
        <w:t xml:space="preserve">victimize, </w:t>
      </w:r>
      <w:r>
        <w:rPr>
          <w:b/>
        </w:rPr>
        <w:t xml:space="preserve">virulent, </w:t>
      </w:r>
      <w:r>
        <w:rPr>
          <w:b/>
        </w:rPr>
        <w:t xml:space="preserve">voluminous, </w:t>
      </w:r>
      <w:r>
        <w:rPr>
          <w:b/>
        </w:rPr>
        <w:t xml:space="preserve">wane, </w:t>
      </w:r>
      <w:r>
        <w:rPr>
          <w:b/>
        </w:rPr>
        <w:t xml:space="preserve">wicked, </w:t>
      </w:r>
      <w:r>
        <w:rPr>
          <w:b/>
        </w:rPr>
        <w:t xml:space="preserve">woe, </w:t>
      </w:r>
      <w:r>
        <w:rPr>
          <w:b/>
        </w:rPr>
        <w:t xml:space="preserve">yearn, </w:t>
      </w:r>
    </w:p>
    <w:p>
      <w:r>
        <w:rPr>
          <w:i/>
          <w:u w:val="single"/>
        </w:rPr>
        <w:t>Please fill in the blanks using words provided in bold.</w:t>
      </w:r>
    </w:p>
    <w:p>
      <w:pPr>
        <w:jc w:val="left"/>
      </w:pPr>
      <w:r>
        <w:t>Further, the content is also often very __unidimensional__, featuring crazy dances, cute animals and slapstick humor.—Blair Currie, Forbes, 2 May 2022         (sourced from Web)</w:t>
      </w:r>
    </w:p>
    <w:p>
      <w:pPr>
        <w:jc w:val="left"/>
      </w:pPr>
      <w:r>
        <w:t>Live music provides a soundtrack to dog competitions, such as best trick and best dressed, and other pet-themed activities such as a dog spa __agility__ course stay open for the course of the event.—Chris Kelly, Washington Post, 12 Jan. 2023         (sourced from Web)</w:t>
      </w:r>
    </w:p>
    <w:p>
      <w:pPr>
        <w:jc w:val="left"/>
      </w:pPr>
      <w:r>
        <w:t>Industrial facilities are designed using environmentally conscientious materials including white roof decks, LED lighting and water-__retentive__ landscaping techniques.—David Welch, Forbes, 12 Apr. 2022         (sourced from Web)</w:t>
      </w:r>
    </w:p>
    <w:p>
      <w:pPr>
        <w:jc w:val="left"/>
      </w:pPr>
      <w:r>
        <w:t>The __flabby__, violent, ineffective police state that advances nightly through plumes of tear gas is the dreary and inevitable outcome of the unspoken and unexamined political consensus.—David Roth, The New Republic, 11 June 2020         (sourced from Web)</w:t>
      </w:r>
    </w:p>
    <w:p>
      <w:pPr>
        <w:jc w:val="left"/>
      </w:pPr>
      <w:r>
        <w:t>Low vaccination rates among China’s elderly have led to fears that a loosening of restrictions could __overwhelm__ the country’s health system.—Selina Wang, CNN, 25 Nov. 2022         (sourced from Web)</w:t>
      </w:r>
    </w:p>
    <w:p>
      <w:pPr>
        <w:jc w:val="left"/>
      </w:pPr>
      <w:r>
        <w:t>The most __infamous__ of South America's poisonous snakes are the ringed coral snake and the pit viper.</w:t>
      </w:r>
    </w:p>
    <w:p>
      <w:pPr>
        <w:jc w:val="left"/>
      </w:pPr>
      <w:r>
        <w:t>The Weak will suck up to the Strong, for fear of losing their jobs and their money and all the fickle power they wielded only twenty-four hours ago.</w:t>
      </w:r>
    </w:p>
    <w:p>
      <w:pPr>
        <w:jc w:val="left"/>
      </w:pPr>
      <w:r>
        <w:t>But the headline success stories hide a lot of misses, fakes and __unscrupulous__ operators.—Time, 27 Dec. 2022         (sourced from Web)</w:t>
      </w:r>
    </w:p>
    <w:p>
      <w:pPr>
        <w:jc w:val="left"/>
      </w:pPr>
      <w:r>
        <w:t>The move comes after board members of Independence School District, a school system east of Kansas City, voted 6-1 earlier this month to __adopt__ a four-day week.—Alia Wong, USA TODAY, 28 Dec. 2022         (sourced from Web)</w:t>
      </w:r>
    </w:p>
    <w:p>
      <w:pPr>
        <w:jc w:val="left"/>
      </w:pPr>
      <w:r>
        <w:t>Lifelong recommendations based on studies of roughly 50 patients and for no longer than three months seem a bit __chancy__.—WSJ, 13 Sep. 2018         (sourced from Web)</w:t>
      </w:r>
    </w:p>
    <w:p>
      <w:pPr>
        <w:jc w:val="left"/>
      </w:pPr>
      <w:r>
        <w:t>His mysterious estrangement from Colm — and sudden abandonment by Siobhán and Dominic — touch on the inexplicable social __alienation__ now besetting family and friends under the guise of political disagreement.—Armond White, National Review, 23 Dec. 2022         (sourced from Web)</w:t>
      </w:r>
    </w:p>
    <w:p>
      <w:pPr>
        <w:jc w:val="left"/>
      </w:pPr>
      <w:r>
        <w:t>Five artists, including Mikal Floyd-Pruitt and Janelle VanderKelen, have won southeastern Wisconsin's __prestigious__ prize for individual artists, the Mary L. Nohl Fellowship.—Jim Higgins, Journal Sentinel, 5 Jan. 2023         (sourced from Web)</w:t>
      </w:r>
    </w:p>
    <w:p>
      <w:pPr>
        <w:jc w:val="left"/>
      </w:pPr>
      <w:r>
        <w:t>For his part, Mr. Trump shows no sign of __contrition__.—Jonathan Weisman, New York Times, 28 Nov. 2022         (sourced from Web)</w:t>
      </w:r>
    </w:p>
    <w:p>
      <w:pPr>
        <w:jc w:val="left"/>
      </w:pPr>
      <w:r>
        <w:t>Though law enforcement officers use the term casually, immigrant rights activists __deplore__ it as dehumanizing.—Dallas News, 1 Sep. 2022         (sourced from Web)</w:t>
      </w:r>
    </w:p>
    <w:p>
      <w:pPr>
        <w:jc w:val="left"/>
      </w:pPr>
      <w:r>
        <w:t>Written by a motivational speaker and behavioral scientist, the book all but promises that its __repetitive__ story will knock out even the most adamant sleep resister.—Jennie Yabroff, Anchorage Daily News, 18 Dec. 2022         (sourced from Web)</w:t>
      </w:r>
    </w:p>
    <w:p>
      <w:pPr>
        <w:jc w:val="left"/>
      </w:pPr>
      <w:r>
        <w:t>When the latest addition was born, however, she was diagnosed with tricuspid atresia, a __congenital__ heart defect that requires open-heart surgery.—Diane J. Cho, Peoplemag, 30 Dec. 2022         (sourced from Web)</w:t>
      </w:r>
    </w:p>
    <w:p>
      <w:pPr>
        <w:jc w:val="left"/>
      </w:pPr>
      <w:r>
        <w:t>Selena Gomez __accredit__ their effortlessly smooth and glassy skin — even under the camera flashes — to the skillful use of a primer that perfects those pores.—Alyssa Brascia, Peoplemag, 19 Oct. 2022         (sourced from Web)</w:t>
      </w:r>
    </w:p>
    <w:p>
      <w:pPr>
        <w:jc w:val="left"/>
      </w:pPr>
      <w:r>
        <w:t>No sentence.</w:t>
      </w:r>
    </w:p>
    <w:p>
      <w:pPr>
        <w:jc w:val="left"/>
      </w:pPr>
      <w:r>
        <w:t>Talk over your concerns with your boss in a __nonthreatening__ and professional way.—Bryan Robinson, Forbes, 8 Oct. 2022         (sourced from Web)</w:t>
      </w:r>
    </w:p>
    <w:p>
      <w:pPr>
        <w:jc w:val="left"/>
      </w:pPr>
      <w:r>
        <w:t>Researchers want to __irradiate__ the animal to kill off these microbes before giving the furry babe an autopsy and putting it up for display.—Joseph Calamia, Discover Magazine, 21 June 2010         (sourced from Web)</w:t>
      </w:r>
    </w:p>
    <w:p>
      <w:pPr>
        <w:jc w:val="left"/>
      </w:pPr>
      <w:r>
        <w:t>His clothes are __opulent__, with event wear featuring prominently.—Bridget Foley, Town &amp; Country, 28 Nov. 2022         (sourced from Web)</w:t>
      </w:r>
    </w:p>
    <w:p>
      <w:pPr>
        <w:jc w:val="left"/>
      </w:pPr>
      <w:r>
        <w:t>One 2018 study from the University of Oxford found that a computer simulation representing human heart cells outperformed animal tests in predicting adverse effects among __cardiac__ drugs.—WIRED, 11 Jan. 2023         (sourced from Web)</w:t>
      </w:r>
    </w:p>
    <w:p>
      <w:pPr>
        <w:jc w:val="left"/>
      </w:pPr>
      <w:r>
        <w:t>Tip of the hat to the __estimable__ Charlie Scoggins, who finished his 44th season as an official scorer at Fenway Wednesday night.—Dan Shaughnessy, BostonGlobe.com, 7 Oct. 2022         (sourced from Web)</w:t>
      </w:r>
    </w:p>
    <w:p>
      <w:pPr>
        <w:jc w:val="left"/>
      </w:pPr>
      <w:r>
        <w:t>Such __platitudinous__ rhetoric persists, of course, deadening the conversation instead of keeping it alive.—Sheri Linden, The Hollywood Reporter, 5 Jan. 2023         (sourced from Web)</w:t>
      </w:r>
    </w:p>
    <w:p>
      <w:pPr>
        <w:jc w:val="left"/>
      </w:pPr>
      <w:r>
        <w:t>Known for their __piety__, the people of Cianjur live mostly in towns of one- and two-story buildings and in smaller homes in the surrounding countryside.—Andi Jatmiko And Edna Tarigan, USA TODAY, 22 Nov. 2022         (sourced from Web)</w:t>
      </w:r>
    </w:p>
    <w:p>
      <w:pPr>
        <w:jc w:val="left"/>
      </w:pPr>
      <w:r>
        <w:t>The fragrance line launched in 2008, four years after the release of her __solo__ album Love.—Jesa Marie Calaor, Allure, 10 Jan. 2023         (sourced from Web)</w:t>
      </w:r>
    </w:p>
    <w:p>
      <w:pPr>
        <w:jc w:val="left"/>
      </w:pPr>
      <w:r>
        <w:t>The weight of falling snow alongside high winds damages to power lines, whilst extreme cold temperatures causes them to __stiffen__ and become more vulnerable.—Kathryn Prociv, NBC News, 24 Dec. 2022         (sourced from Web)</w:t>
      </w:r>
    </w:p>
    <w:p>
      <w:pPr>
        <w:jc w:val="left"/>
      </w:pPr>
      <w:r>
        <w:t>The format was also adapted into games, novels, and __comic__ books.—Naman Ramachandran, Variety, 10 Jan. 2023         (sourced from Web)</w:t>
      </w:r>
    </w:p>
    <w:p>
      <w:pPr>
        <w:jc w:val="left"/>
      </w:pPr>
      <w:r>
        <w:t>An effect size of 1.58 was reported for __refractory__ hallucinations, which is remarkably large when compared with the effect sizes of antipsychotic medication (0.4–0.6).—Neuroskeptic, Discover Magazine, 13 Nov. 2012         (sourced from Web)</w:t>
      </w:r>
    </w:p>
    <w:p>
      <w:pPr>
        <w:jc w:val="left"/>
      </w:pPr>
      <w:r>
        <w:t>The winners of those awards, selected by a jury of 50 __automotive__ journalists including myself, will be announced Jan. 11.—Mark Phelan, Detroit Free Press, 6 Jan. 2023         (sourced from Web)</w:t>
      </w:r>
    </w:p>
    <w:p>
      <w:pPr>
        <w:jc w:val="left"/>
      </w:pPr>
      <w:r>
        <w:t>Additional green-energy efficiencies include a programmable thermostat, __ridge__ vents and thermopane windows.—Karen A. Avitabile, Hartford Courant, 23 Dec. 2022         (sourced from Web)</w:t>
      </w:r>
    </w:p>
    <w:p>
      <w:pPr>
        <w:jc w:val="left"/>
      </w:pPr>
      <w:r>
        <w:t>Schriger says Maddie had a __talent__ for making people laugh.—Peter Van Sant, CBS News, 7 Jan. 2023         (sourced from Web)</w:t>
      </w:r>
    </w:p>
    <w:p>
      <w:pPr>
        <w:jc w:val="left"/>
      </w:pPr>
      <w:r>
        <w:t>To wear a Pleats Please piece was to discover a lack of bodily constraint and, with that, Mr. Miyake hoped, a lack of emotional and creative __inhibition__.—Elizabeth Paton, New York Times, 9 Aug. 2022         (sourced from Web)</w:t>
      </w:r>
    </w:p>
    <w:p>
      <w:pPr>
        <w:jc w:val="left"/>
      </w:pPr>
      <w:r>
        <w:t>The study looked at price-to-earnings ratios (P/E ratios), government debt levels, __dividend__ yields, GDP growth, corporate earnings, treasury yields, and trailing stock market returns, among others.—John Jennings, Forbes, 31 Dec. 2022         (sourced from Web)</w:t>
      </w:r>
    </w:p>
    <w:p>
      <w:pPr>
        <w:jc w:val="left"/>
      </w:pPr>
      <w:r>
        <w:t>Brazilians are __fanatic__ about their coffee—and sweet treat.—Leigh Mcmullan Abramson, Town &amp; Country, 21 June 2014         (sourced from Web)</w:t>
      </w:r>
    </w:p>
    <w:p>
      <w:pPr>
        <w:jc w:val="left"/>
      </w:pPr>
      <w:r>
        <w:t>Amber McLaughlin – listed in court documents as Scott McLaughlin – is set to be executed by lethal injection on January 3 for the 2003 murder of Beverly Guenther, according to her __clemency__ application with Missouri Gov. Mike Parson, a Republican.—Rebekah Riess, CNN, 16 Dec. 2022         (sourced from Web)</w:t>
      </w:r>
    </w:p>
    <w:p>
      <w:pPr>
        <w:jc w:val="left"/>
      </w:pPr>
      <w:r>
        <w:t>The parallels between Trump and Bolsonaro show how an anti-democratic __ideology__ embraced by Trump has been exported abroad and enlisted by foreign leaders and their allies.—Isaac Stanley-becker, Washington Post, 10 Jan. 2023         (sourced from Web)</w:t>
      </w:r>
    </w:p>
    <w:p>
      <w:pPr>
        <w:jc w:val="left"/>
      </w:pPr>
      <w:r>
        <w:t>Depp joined Beck on stage in the U.K. in June 2022 after his victory in the __defamation__ trial against ex-wife Amber Heard.—Ew Staff, EW.com, 14 Jan. 2023         (sourced from Web)</w:t>
      </w:r>
    </w:p>
    <w:p>
      <w:pPr>
        <w:jc w:val="left"/>
      </w:pPr>
      <w:r>
        <w:t>Regardless of whether such devotion has led to __disillusion__, this much is certain: Religious organizations have made an impact.—Daryl Austin, Discover Magazine, 29 Nov. 2020         (sourced from Web)</w:t>
      </w:r>
    </w:p>
    <w:p>
      <w:pPr>
        <w:jc w:val="left"/>
      </w:pPr>
      <w:r>
        <w:t>The serratus __anterior__ and subclavius are also chest muscles, which rotate the scapula and anchors and depresses the clavicle, respectively.—Brett Williams, Men's Health, 7 Dec. 2022         (sourced from Web)</w:t>
      </w:r>
    </w:p>
    <w:p>
      <w:pPr>
        <w:jc w:val="left"/>
      </w:pPr>
      <w:r>
        <w:t>Polluters can use offsets to cover some of their tab under California’s regulated cap-and-trade system if the landowners follow guidelines that can __encumber__ properties for more than a century.—Ryan Dezember, WSJ, 2 Nov. 2022         (sourced from Web)</w:t>
      </w:r>
    </w:p>
    <w:p>
      <w:pPr>
        <w:jc w:val="left"/>
      </w:pPr>
      <w:r>
        <w:t>Old styles persist alongside new possibilities, and originality finds a way to assert itself amid the thunderous __conformity__ of the franchises and the howling wilderness of the algorithms.—A.o. Scott, New York Times, 6 Dec. 2022         (sourced from Web)</w:t>
      </w:r>
    </w:p>
    <w:p>
      <w:pPr>
        <w:jc w:val="left"/>
      </w:pPr>
      <w:r>
        <w:t>Sean Nyberg, 40, a lawyer and Disney investor from Bellevue, Wash., traces the vitriol Mr. Chapek faced to his time as head of the company’s parks division.—Jacob Passy, WSJ, 21 Nov. 2022         (sourced from Web)</w:t>
      </w:r>
    </w:p>
    <w:p>
      <w:pPr>
        <w:jc w:val="left"/>
      </w:pPr>
      <w:r>
        <w:t>That proved too little too late and brought an __anticlimactic__ end to the country’s greatest generation since the late 1960s.—Kevin Baxter, Los Angeles Times, 6 Dec. 2022         (sourced from Web)</w:t>
      </w:r>
    </w:p>
    <w:p>
      <w:pPr>
        <w:jc w:val="left"/>
      </w:pPr>
      <w:r>
        <w:t>Part of that work now involves learning how to use light, temperature and other biological signals to promote photosynthesis or respiration as the ecosystem needs them.—Madeleine Gregory, Discover Magazine, 8 Apr. 2022         (sourced from Web)</w:t>
      </w:r>
    </w:p>
    <w:p>
      <w:pPr>
        <w:jc w:val="left"/>
      </w:pPr>
      <w:r>
        <w:t>It’s the difference between acknowledging members of one’s own community and identifying a sinful __proclivity__.—The Salt Lake Tribune, 12 Dec. 2022         (sourced from Web)</w:t>
      </w:r>
    </w:p>
    <w:p>
      <w:pPr>
        <w:jc w:val="left"/>
      </w:pPr>
      <w:r>
        <w:t>Along with overeating and over-drinking, cold weather can __constrict__ blood vessels, which restricts blood flow and triggers heart attacks.—Erica Sweeney, Men's Health, 22 Dec. 2022         (sourced from Web)</w:t>
      </w:r>
    </w:p>
    <w:p>
      <w:pPr>
        <w:jc w:val="left"/>
      </w:pPr>
      <w:r>
        <w:t>Foremost among the opera’s ironies is Agrippina herself (Joyce DiDonato), domineering and conniving throughout the span of this opera, but in real life destined, in the years that would follow, to be hoist by her own petard.—James Romm, The New York Review of Books, 1 Mar. 2020         (sourced from Web)</w:t>
      </w:r>
    </w:p>
    <w:p>
      <w:pPr>
        <w:jc w:val="left"/>
      </w:pPr>
      <w:r>
        <w:t>The chance to set the record comes when the Utes __resume__ Pac-12 Conference play at Washington State on Dec. 30.—The Salt Lake Tribune, 23 Dec. 2022         (sourced from Web)</w:t>
      </w:r>
    </w:p>
    <w:p>
      <w:pPr>
        <w:jc w:val="left"/>
      </w:pPr>
      <w:r>
        <w:t>The moment came in a dissent from the high court’s Tuesday ruling to keep the __controversial__ Title 42 policy in effect pending the court’s full review of the case, which has been brought by Republican officials in 19 states.—Chicago Tribune, 30 Dec. 2022         (sourced from Web)</w:t>
      </w:r>
    </w:p>
    <w:p>
      <w:pPr>
        <w:jc w:val="left"/>
      </w:pPr>
      <w:r>
        <w:t>Studies that are wrong will be superseded by better studies with different results. Studies that are right will be corroborated by other good studies.</w:t>
      </w:r>
    </w:p>
    <w:p>
      <w:pPr>
        <w:jc w:val="left"/>
      </w:pPr>
      <w:r>
        <w:t>Beyond a certain length (in decimal digits), the RSA code becomes impregnable and therefore any message based on it __undecipherable__ (in a reasonably finite length of time) by an eavesdropper.—Amir Aczel, Discover Magazine, 31 July 2013         (sourced from Web)</w:t>
      </w:r>
    </w:p>
    <w:p>
      <w:pPr>
        <w:jc w:val="left"/>
      </w:pPr>
      <w:r>
        <w:t>Musidora did it with a tinge of __haughty__ confidence, playing the original Irma Vep in silence in Louis Feuillade’s Les Vampires, her first major role.—Angelica Jade Bastién, Vulture, 12 July 2022         (sourced from Web)</w:t>
      </w:r>
    </w:p>
    <w:p>
      <w:pPr>
        <w:jc w:val="left"/>
      </w:pPr>
      <w:r>
        <w:t>What’s left is a __rubbery__ scaffolding, a honeycomb structure of the liver, its blood vessels now empty.—Lauran Neergaard, Fortune, 27 Dec. 2022         (sourced from Web)</w:t>
      </w:r>
    </w:p>
    <w:p>
      <w:pPr>
        <w:jc w:val="left"/>
      </w:pPr>
      <w:r>
        <w:t>The Icelandic Publishers Association produced 100,000 copies of the catalog—and its digital iteration seems unlikely to __supplant__ the analog version soon.—Lauren Oster, Smithsonian Magazine, 15 Dec. 2022         (sourced from Web)</w:t>
      </w:r>
    </w:p>
    <w:p>
      <w:pPr>
        <w:jc w:val="left"/>
      </w:pPr>
      <w:r>
        <w:t>The people said the government is planning to reduce the thousands of PCR testing stations that have been set up across the country as part of the campaign to __institutionalize__ testing, citing the cost.—Keith Zhai, WSJ, 7 Nov. 2022         (sourced from Web)</w:t>
      </w:r>
    </w:p>
    <w:p>
      <w:pPr>
        <w:jc w:val="left"/>
      </w:pPr>
      <w:r>
        <w:t>In some ways this is peculiar insofar as these models __presuppose__ the infinite plasticity of culture without observing the sharp and strong norms which those very same phenomenon can enforce.—Razib Khan, Discover Magazine, 10 June 2011         (sourced from Web)</w:t>
      </w:r>
    </w:p>
    <w:p>
      <w:pPr>
        <w:jc w:val="left"/>
      </w:pPr>
      <w:r>
        <w:t>Other experts are in the business of selling their research. Alan Greenspan made his reputation and career as a partner of Townsend-Greenspan, whose clients were a who's who of old Wall Street. Successful research firms can command substantial fees, and buyers demand clear, __succinct__ and unequivocal analysis and predictions.</w:t>
      </w:r>
    </w:p>
    <w:p>
      <w:pPr>
        <w:jc w:val="left"/>
      </w:pPr>
      <w:r>
        <w:t>For most New Yorkers, the case of the Washington Square riot would soon __recede__, an aberration of episodic violence that seemed to have been resolved, even as its roots causes remained unaddressed.—Andrew Meier, New York Times, 10 Dec. 2022         (sourced from Web)</w:t>
      </w:r>
    </w:p>
    <w:p>
      <w:pPr>
        <w:jc w:val="left"/>
      </w:pPr>
      <w:r>
        <w:t>Cities such as Buffalo, New York; and Fayetteville, Arkansas, scaled back parking minimums a few years ago and have reported a surge in activity to transform previously __derelict__ buildings into shops, apartments, and restaurants.—Oliver Milman, WIRED, 7 Jan. 2023         (sourced from Web)</w:t>
      </w:r>
    </w:p>
    <w:p>
      <w:pPr>
        <w:jc w:val="left"/>
      </w:pPr>
      <w:r>
        <w:t>Francene Amari-Faulkner, a resident who has organized protests against the plan, said false claims and exaggeration have fueled __hysteria__ and a rush to drastic measures.—Jenna Russell, New York Times, 1 Jan. 2023         (sourced from Web)</w:t>
      </w:r>
    </w:p>
    <w:p>
      <w:pPr>
        <w:jc w:val="left"/>
      </w:pPr>
      <w:r>
        <w:t>Flowering plants rely on insects to __pollinate__ them—bees, in particular, are prominent pollinators that feed on flowers’ nectar and nourish their larvae with pollen.—Jerome Groopman, The New Yorker, 5 Dec. 2022         (sourced from Web)</w:t>
      </w:r>
    </w:p>
    <w:p>
      <w:pPr>
        <w:jc w:val="left"/>
      </w:pPr>
      <w:r>
        <w:t>The night before, Vesuvius, which is still an active volcano, grumbled near its __crater__ with a small earthquake, though experts say not dangerously.—Jason Horowitz, New York Times, 22 Dec. 2022         (sourced from Web)</w:t>
      </w:r>
    </w:p>
    <w:p>
      <w:pPr>
        <w:jc w:val="left"/>
      </w:pPr>
      <w:r>
        <w:t>Viking invaders quickly subdued the __indigenous__ population, known as the Picts.</w:t>
      </w:r>
    </w:p>
    <w:p>
      <w:pPr>
        <w:jc w:val="left"/>
      </w:pPr>
      <w:r>
        <w:t>That’s because her circadian clock—the 24-hour waking and sleeping cycle—is still __immature__.—Carl Engelking, Discover Magazine, 6 Jan. 2017         (sourced from Web)</w:t>
      </w:r>
    </w:p>
    <w:p>
      <w:pPr>
        <w:jc w:val="left"/>
      </w:pPr>
      <w:r>
        <w:t>Insecurity may __provoke__ you to take a manipulative approach in your current social life.—Chicago Tribune, 27 Nov. 2022         (sourced from Web)</w:t>
      </w:r>
    </w:p>
    <w:p>
      <w:pPr>
        <w:jc w:val="left"/>
      </w:pPr>
      <w:r>
        <w:t>Gone are the days of some teams having nearly their entire 40-man roster in uniform and those with __skinflint__ owners having only a few extras.—Peter Abraham, BostonGlobe.com, 31 Aug. 2022         (sourced from Web)</w:t>
      </w:r>
    </w:p>
    <w:p>
      <w:pPr>
        <w:jc w:val="left"/>
      </w:pPr>
      <w:r>
        <w:t>According to this author, who compared the popularity of violent video games over the years to youth violence levels in society over the last 20 years, there was actually an __inverse__ correlation.—Seriously Science, Discover Magazine, 11 Nov. 2014         (sourced from Web)</w:t>
      </w:r>
    </w:p>
    <w:p>
      <w:pPr>
        <w:jc w:val="left"/>
      </w:pPr>
      <w:r>
        <w:t>The sprawling allegations of identity theft tied to the Las Vegas woman are emblematic of the __scourge__ facing Americans and represent an extreme for their boldness, said John Buzzard, a financial fraud analyst at Javelin Strategy and Research.—Nick Penzenstadler, USA Today, 13 Dec. 2022         (sourced from Web)</w:t>
      </w:r>
    </w:p>
    <w:p>
      <w:pPr>
        <w:jc w:val="left"/>
      </w:pPr>
      <w:r>
        <w:t>But that’s the difference between being __dutiful__ and being devoted.—Tyler Coates, The Hollywood Reporter, 3 Dec. 2022         (sourced from Web)</w:t>
      </w:r>
    </w:p>
    <w:p>
      <w:pPr>
        <w:jc w:val="left"/>
      </w:pPr>
      <w:r>
        <w:t>His do-it-all presence has been a __boon__ for a Giants defense searching desperately for star players.—Derrik Klassen, New York Times, 1 Jan. 2023         (sourced from Web)</w:t>
      </w:r>
    </w:p>
    <w:p>
      <w:pPr>
        <w:jc w:val="left"/>
      </w:pPr>
      <w:r>
        <w:t>There’s no straight line in the __mural__ or perfect geometry because life isn’t about perfection.—San Diego Union-Tribune, 7 Jan. 2023         (sourced from Web)</w:t>
      </w:r>
    </w:p>
    <w:p>
      <w:pPr>
        <w:jc w:val="left"/>
      </w:pPr>
      <w:r>
        <w:t>But Habermas argued that, in the process of rationally justifying our moral and political beliefs to one another, the force of the better argument could lead us to moral and political norms that __transcend__ the limits of our communities.—Jordi Graupera, The New Yorker, 3 Jan. 2023         (sourced from Web)</w:t>
      </w:r>
    </w:p>
    <w:p>
      <w:pPr>
        <w:jc w:val="left"/>
      </w:pPr>
      <w:r>
        <w:t>After large frauds like Enron and WorldCom, __punishment__ of federal securities fraud was increased to 25 years from five years, Coleman said.—Luisa Beltran, Fortune, 21 Dec. 2022         (sourced from Web)</w:t>
      </w:r>
    </w:p>
    <w:p>
      <w:pPr>
        <w:jc w:val="left"/>
      </w:pPr>
      <w:r>
        <w:t>From the beginning, Monroe’s contemporaries understood her __unworldly__ charm to be accidental, and tied to a supposed infantile nature.—Sophie Lewis, Harper’s Magazine , 26 Oct. 2022         (sourced from Web)</w:t>
      </w:r>
    </w:p>
    <w:p>
      <w:pPr>
        <w:jc w:val="left"/>
      </w:pPr>
      <w:r>
        <w:t>In some cases, landlords might use pets as leverage to __retaliate__ against low-income tenants.—Theara Coleman, The Week, 20 Dec. 2022         (sourced from Web)</w:t>
      </w:r>
    </w:p>
    <w:p>
      <w:pPr>
        <w:jc w:val="left"/>
      </w:pPr>
      <w:r>
        <w:t>No sentence.</w:t>
      </w:r>
    </w:p>
    <w:p>
      <w:pPr>
        <w:jc w:val="left"/>
      </w:pPr>
      <w:r>
        <w:t>Emily is a character who is very much all about planning her life in a very __rigid__ way.—Harper's BAZAAR, 10 Jan. 2023         (sourced from Web)</w:t>
      </w:r>
    </w:p>
    <w:p>
      <w:pPr>
        <w:jc w:val="left"/>
      </w:pPr>
      <w:r>
        <w:t>Some fashion labels have a flair for the dramatic and avant-garde, while others __specialize__ in timeless staples.—Christian Gollayan, Men's Health, 17 Dec. 2022         (sourced from Web)</w:t>
      </w:r>
    </w:p>
    <w:p>
      <w:pPr>
        <w:jc w:val="left"/>
      </w:pPr>
      <w:r>
        <w:t>Choose from a selection of __sumptuous__ bar bites to complete the customized experience.—Kathy A. Mcdonald, Variety, 5 Jan. 2023         (sourced from Web)</w:t>
      </w:r>
    </w:p>
    <w:p>
      <w:pPr>
        <w:jc w:val="left"/>
      </w:pPr>
      <w:r>
        <w:t>The Moroccan team dropped to their knees in prayer, again, in the center of a new football stage where Islam was neither fringe nor marginal, __deviant__ nor dangerous.—Khaled A. Beydoun, CNN, 8 Dec. 2022         (sourced from Web)</w:t>
      </w:r>
    </w:p>
    <w:p>
      <w:pPr>
        <w:jc w:val="left"/>
      </w:pPr>
      <w:r>
        <w:t>The United States veered too far in the direction of __complacence__ after the Cold War, discounting China and Russia’s competitive potential.—Ishaan Tharoor, Washington Post, 25 July 2022         (sourced from Web)</w:t>
      </w:r>
    </w:p>
    <w:p>
      <w:pPr>
        <w:jc w:val="left"/>
      </w:pPr>
      <w:r>
        <w:t>Taking action on values During the pandemic, people’s sense of __mortality__ increased as the threat of serious illness or even death spread.—Scott Sonenshein, Fortune, 3 Jan. 2023         (sourced from Web)</w:t>
      </w:r>
    </w:p>
    <w:p>
      <w:pPr>
        <w:jc w:val="left"/>
      </w:pPr>
      <w:r>
        <w:t>Another bill directs regulators to establish guidelines for the use of carbon capture and storage, which involves trapping carbon dioxide from polluting industrial facilities and burying it __underground__.—Brad Plumer, New York Times, 1 Sep. 2022         (sourced from Web)</w:t>
      </w:r>
    </w:p>
    <w:p>
      <w:pPr>
        <w:jc w:val="left"/>
      </w:pPr>
      <w:r>
        <w:t>… I had a big __insight__ and a little __insight__ about the book.</w:t>
      </w:r>
    </w:p>
    <w:p>
      <w:pPr>
        <w:jc w:val="left"/>
      </w:pPr>
      <w:r>
        <w:t>Here, two black feather wreaths (available at many craft stores), accented with long lengths of shimmery silver ribbon, dress up the __towering__ front doors.—Sarah Martens, Better Homes &amp; Gardens, 13 Oct. 2022         (sourced from Web)</w:t>
      </w:r>
    </w:p>
    <w:p>
      <w:pPr>
        <w:jc w:val="left"/>
      </w:pPr>
      <w:r>
        <w:t>After a field __sobriety__ test was conducted, police say that Batson was drunk and attempted to arrest him.—Scooby Axson, USA TODAY, 31 Dec. 2022         (sourced from Web)</w:t>
      </w:r>
    </w:p>
    <w:p>
      <w:pPr>
        <w:jc w:val="left"/>
      </w:pPr>
      <w:r>
        <w:t>The number of __accidental__ shooting deaths ticked up in 2020, but in general has been falling for decades, according to the CDC.—Zusha Elinson, WSJ, 11 Jan. 2023         (sourced from Web)</w:t>
      </w:r>
    </w:p>
    <w:p>
      <w:pPr>
        <w:jc w:val="left"/>
      </w:pPr>
      <w:r>
        <w:t>Hitting a home run with the 2023 draft could __accelerate__ that timetable significantly.—Michael Shapiro, Chron, 1 Jan. 2023         (sourced from Web)</w:t>
      </w:r>
    </w:p>
    <w:p>
      <w:pPr>
        <w:jc w:val="left"/>
      </w:pPr>
      <w:r>
        <w:t>Apparently, it’s all about staying __abreast__ of the most in-demand skills and wrapping them into your credential set.—Jasmine Browley, Essence, 14 Dec. 2022         (sourced from Web)</w:t>
      </w:r>
    </w:p>
    <w:p>
      <w:pPr>
        <w:jc w:val="left"/>
      </w:pPr>
      <w:r>
        <w:t>In the one Manet Stephen owned, Young Woman Reclining in Spanish Costume (1862–1863), the plump young model provokes us with her __sultry__ gaze, her awkward semi-recumbent position, her casually defiant cross-dressing in a male torero's shiny trousers, and the come-hither implication of her highlighted hands …</w:t>
      </w:r>
    </w:p>
    <w:p>
      <w:pPr>
        <w:jc w:val="left"/>
      </w:pPr>
      <w:r>
        <w:t>Alexander Payne's poignant dramedy elicits perhaps Nicholson's most __understated__ performance to date.—Wesley Stenzel, EW.com, 20 Dec. 2022         (sourced from Web)</w:t>
      </w:r>
    </w:p>
    <w:p>
      <w:pPr>
        <w:jc w:val="left"/>
      </w:pPr>
      <w:r>
        <w:t>More importantly, Beamer was able to end a seven-game losing streak one week later to in-state __rival__ Clemson.—Joe Morgan, Fox News, 6 Jan. 2023         (sourced from Web)</w:t>
      </w:r>
    </w:p>
    <w:p>
      <w:pPr>
        <w:jc w:val="left"/>
      </w:pPr>
      <w:r>
        <w:t>The federal government is trying to __resuscitate__ them with a new program that offers a huge infusion of cash to ease their financial strain.—Emily Baumgaertner Michael Hanson, New York Times, 9 Dec. 2022         (sourced from Web)</w:t>
      </w:r>
    </w:p>
    <w:p>
      <w:pPr>
        <w:jc w:val="left"/>
      </w:pPr>
      <w:r>
        <w:t>Does his __obstinacy__ mask a hidden, pro-corporate agenda elsewhere?—Keith Kloor, Discover Magazine, 15 Nov. 2010         (sourced from Web)</w:t>
      </w:r>
    </w:p>
    <w:p>
      <w:pPr>
        <w:jc w:val="left"/>
      </w:pPr>
      <w:r>
        <w:t>Despite the potential __partiality__, seven jurors were seated by Tuesday’s lunch break.—Kevin Mccoy, USA TODAY, 27 Oct. 2022         (sourced from Web)</w:t>
      </w:r>
    </w:p>
    <w:p>
      <w:pPr>
        <w:jc w:val="left"/>
      </w:pPr>
      <w:r>
        <w:t>But one of the show’s most striking displays is entirely __devoid__ of people.—Jennifer Schuessler, New York Times, 2 Nov. 2022         (sourced from Web)</w:t>
      </w:r>
    </w:p>
    <w:p>
      <w:pPr>
        <w:jc w:val="left"/>
      </w:pPr>
      <w:r>
        <w:t>On the other hand, if the Vikings slip one __notch__ to the No. 3 spot, a meeting with the Giants (8-6-1) is very likely.—Steve Silverman, Forbes, 28 Dec. 2022         (sourced from Web)</w:t>
      </w:r>
    </w:p>
    <w:p>
      <w:pPr>
        <w:jc w:val="left"/>
      </w:pPr>
      <w:r>
        <w:t>No sentence.</w:t>
      </w:r>
    </w:p>
    <w:p>
      <w:pPr>
        <w:jc w:val="left"/>
      </w:pPr>
      <w:r>
        <w:t>Blanchett was absent, delivering a spirited speech of her own.—Vulture, 13 Jan. 2023         (sourced from Web)</w:t>
      </w:r>
    </w:p>
    <w:p>
      <w:pPr>
        <w:jc w:val="left"/>
      </w:pPr>
      <w:r>
        <w:t>What’s worse, policy is still __overbalance__d toward power.—David Roberts, Vox, 18 June 2019         (sourced from Web)</w:t>
      </w:r>
    </w:p>
    <w:p>
      <w:pPr>
        <w:jc w:val="left"/>
      </w:pPr>
      <w:r>
        <w:t>Instead, Fellowes gives us an __affectionate__ group hug, which is effectively what these encore visits amount to.—Peter Debruge, Variety, 25 Apr. 2022         (sourced from Web)</w:t>
      </w:r>
    </w:p>
    <w:p>
      <w:pPr>
        <w:jc w:val="left"/>
      </w:pPr>
      <w:r>
        <w:t>Ancient Apocalypse is positively quaint by comparison with the paranoid, __slipshod__ dreck filling many cable channels.—Jason Colavito, The New Republic, 5 Dec. 2022         (sourced from Web)</w:t>
      </w:r>
    </w:p>
    <w:p>
      <w:pPr>
        <w:jc w:val="left"/>
      </w:pPr>
      <w:r>
        <w:t>The number of people making potentially __perilous__ journeys across the Mediterranean Sea in poorly equipped and often overloaded boats and rubber dinghies continued to rise last year.—BostonGlobe.com, 13 Jan. 2023         (sourced from Web)</w:t>
      </w:r>
    </w:p>
    <w:p>
      <w:pPr>
        <w:jc w:val="left"/>
      </w:pPr>
      <w:r>
        <w:t>Yellen was then shown how to __engrave__ a number into a conduction plate that will be used to produce the currency.—Betsy Klein, CNN, 8 Dec. 2022         (sourced from Web)</w:t>
      </w:r>
    </w:p>
    <w:p>
      <w:pPr>
        <w:jc w:val="left"/>
      </w:pPr>
      <w:r>
        <w:t>The new programs have angered both migrant advocates, who view it as overly harsh to people fleeing desperate circumstances, as well as advocates of tougher immigration enforcement, who see it as part of Biden’s __wrongheaded__ approach to the problem.—Brian Bennett, Time, 9 Jan. 2023         (sourced from Web)</w:t>
      </w:r>
    </w:p>
    <w:p>
      <w:pPr>
        <w:jc w:val="left"/>
      </w:pPr>
      <w:r>
        <w:t>During the Algerian war of independence, the United States had also __repudiate__d France's claimed right to attack a town in neighboring Tunisia that succored Algerian guerrillas …</w:t>
      </w:r>
    </w:p>
    <w:p>
      <w:pPr>
        <w:jc w:val="left"/>
      </w:pPr>
      <w:r>
        <w:t>Hanukkah memorializes a rebellion by the Maccabees, a group of Jewish __zealot__ insurgents, against the Hellenizing influence of the Seleucid ...—Bobby Miller, National Review, 23 Dec. 2022         (sourced from Web)</w:t>
      </w:r>
    </w:p>
    <w:p>
      <w:pPr>
        <w:jc w:val="left"/>
      </w:pPr>
      <w:r>
        <w:t>The schemes are __implausible__ but that’s embedded in the show’s lighthearted approach.—Nina Metz, Chicago Tribune, 16 Nov. 2022         (sourced from Web)</w:t>
      </w:r>
    </w:p>
    <w:p>
      <w:pPr>
        <w:jc w:val="left"/>
      </w:pPr>
      <w:r>
        <w:t>The foundry work was grueling, but for a little longer Brierfield afforded these African Americans a way station of __modest__ freedom and a residue of authentic independence that was fast disappearing for most rural blacks.</w:t>
      </w:r>
    </w:p>
    <w:p>
      <w:pPr>
        <w:jc w:val="left"/>
      </w:pPr>
      <w:r>
        <w:t>No one wants to __jeopardize__ other people’s trust in them by acting as a reference for someone who turns out to be unpleasant on set or cannot get the work done.—Los Angeles Times, 27 Dec. 2022         (sourced from Web)</w:t>
      </w:r>
    </w:p>
    <w:p>
      <w:pPr>
        <w:jc w:val="left"/>
      </w:pPr>
      <w:r>
        <w:t>The operation involved bribes, cheating on entrance exams and use of bogus claims by __unqualified__ applicants to get into schools as elite recruited athletes.—Marlene Lenthang, NBC News, 4 Jan. 2023         (sourced from Web)</w:t>
      </w:r>
    </w:p>
    <w:p>
      <w:pPr>
        <w:jc w:val="left"/>
      </w:pPr>
      <w:r>
        <w:t>The book follows a __possessed__ eleven-year-old, and two priests who attempt to exorcise her.—Milan Polk, Men's Health, 24 Oct. 2022         (sourced from Web)</w:t>
      </w:r>
    </w:p>
    <w:p>
      <w:pPr>
        <w:jc w:val="left"/>
      </w:pPr>
      <w:r>
        <w:t>The team had been directed to communicate Bader's __nonchalance__ about the skin-care business, and his deep chalance about his clinical research, which the skin-care business would help fund.—Brennan Kilbane, Allure, 20 Sep. 2022         (sourced from Web)</w:t>
      </w:r>
    </w:p>
    <w:p>
      <w:pPr>
        <w:jc w:val="left"/>
      </w:pPr>
      <w:r>
        <w:t>However, there is no evidence of collusion between the Trump administration and the IRS, nor are there any records of the former president pushing back against reviews of his tax information.—Fox News, 21 Dec. 2022         (sourced from Web)</w:t>
      </w:r>
    </w:p>
    <w:p>
      <w:pPr>
        <w:jc w:val="left"/>
      </w:pPr>
      <w:r>
        <w:t>In 2021, for example, TCM placed emphasis on conversations around seminal films with depictions of gender or race that are long __outmoded__, and even offensive.—Brian Steinberg, Variety, 9 Jan. 2023         (sourced from Web)</w:t>
      </w:r>
    </w:p>
    <w:p>
      <w:pPr>
        <w:jc w:val="left"/>
      </w:pPr>
      <w:r>
        <w:t>It is one more proof that our world has lost the kind of exquisite sensibility displayed by John Milton when he came up with his definition of poetry. He first wrote "simple, sensual, and passionate," but he was bothered by the grossness __inherent__ in "sensual," and so he invented the word "sensuous."</w:t>
      </w:r>
    </w:p>
    <w:p>
      <w:pPr>
        <w:jc w:val="left"/>
      </w:pPr>
      <w:r>
        <w:t>The disease genie is out of the bottle; wildlife health experts say there is no realistic chance to __eradicate__ it with current technologies.—Paul A. Smith, Journal Sentinel, 6 Jan. 2023         (sourced from Web)</w:t>
      </w:r>
    </w:p>
    <w:p>
      <w:pPr>
        <w:jc w:val="left"/>
      </w:pPr>
      <w:r>
        <w:t>Her predecessors built on more favorable terrain: Van Buren’s coalition benefited from universal __suffrage__ for white men, and Hanna’s from the rapid growth of manufacturing.—Michael Kazin, The New Republic, 23 Nov. 2022         (sourced from Web)</w:t>
      </w:r>
    </w:p>
    <w:p>
      <w:pPr>
        <w:jc w:val="left"/>
      </w:pPr>
      <w:r>
        <w:t>Jumping spiders, the largest family of spiders, have excellent eyesight and perform __elaborate__ courtship and threat displays, often characterized by ritualized body postures and leg waving.</w:t>
      </w:r>
    </w:p>
    <w:p>
      <w:pPr>
        <w:jc w:val="left"/>
      </w:pPr>
      <w:r>
        <w:t>As magma rises toward the volcano’s surface, its water rapidly turns to vapor, which shatters the __molten__ rock into tiny particles.—National Geographic, 13 Jan. 2023         (sourced from Web)</w:t>
      </w:r>
    </w:p>
    <w:p>
      <w:pPr>
        <w:jc w:val="left"/>
      </w:pPr>
      <w:r>
        <w:t>In contrast to Bingham's __hypothesis__ that Machu Picchu was the birthplace of the first Inca and the hearth area of the Inca civilization, current scholars believe that the city was built as a country estate …</w:t>
      </w:r>
    </w:p>
    <w:p>
      <w:pPr>
        <w:jc w:val="left"/>
      </w:pPr>
      <w:r>
        <w:t>One study found that curcumin was effective at reducing the symptoms of __postoperative__ pain.—Amber Smith, Discover Magazine, 12 Oct. 2022         (sourced from Web)</w:t>
      </w:r>
    </w:p>
    <w:p>
      <w:pPr>
        <w:jc w:val="left"/>
      </w:pPr>
      <w:r>
        <w:t>Defense attorneys argued that when police knocked on the door, Brown had no time to __premeditate__ a response, but was merely panicking.—Robert Mccoppin, chicagotribune.com, 8 Apr. 2022         (sourced from Web)</w:t>
      </w:r>
    </w:p>
    <w:p>
      <w:pPr>
        <w:jc w:val="left"/>
      </w:pPr>
      <w:r>
        <w:t>Southwest struggled to recover from __frigid__ weather after its crew scheduling processes failed to keep up with flight cancellations and quickly reassign pilots and flight attendants.—Peter Eavis, New York Times, 6 Jan. 2023         (sourced from Web)</w:t>
      </w:r>
    </w:p>
    <w:p>
      <w:pPr>
        <w:jc w:val="left"/>
      </w:pPr>
      <w:r>
        <w:t>Two recent studies — one by a think tank, the other by a humanitarian international organization — lay out the challenges that should __vex__ global policymakers in 2023.—Ishaan Tharoor, Washington Post, 4 Jan. 2023         (sourced from Web)</w:t>
      </w:r>
    </w:p>
    <w:p>
      <w:pPr>
        <w:jc w:val="left"/>
      </w:pPr>
      <w:r>
        <w:t>But there was one thing the Ukrainian troops didn’t spot: a fragmentation grenade, fixed to a tripwire, left behind for an unsuspecting victim to __stumble__ upon.—Rich Wordsworth, WIRED, 21 Dec. 2022         (sourced from Web)</w:t>
      </w:r>
    </w:p>
    <w:p>
      <w:pPr>
        <w:jc w:val="left"/>
      </w:pPr>
      <w:r>
        <w:t>Serge’s fiction doesn’t just celebrate heroic individuals who speak truth to power, but depicts people for whom the heroic individual is a __contemptible__, arid, bourgeois concept.—Ben Lerner, The New York Review of Books, 29 Dec. 2022         (sourced from Web)</w:t>
      </w:r>
    </w:p>
    <w:p>
      <w:pPr>
        <w:jc w:val="left"/>
      </w:pPr>
      <w:r>
        <w:t>Carmichael kept up the bitingly fresh __commentary__ throughout the night, referencing the awards that Tom Cruise returned last year in light of the scandal surrounding the HFPA.—Laura Zornosa, Time, 11 Jan. 2023         (sourced from Web)</w:t>
      </w:r>
    </w:p>
    <w:p>
      <w:pPr>
        <w:jc w:val="left"/>
      </w:pPr>
      <w:r>
        <w:t>No sentence.</w:t>
      </w:r>
    </w:p>
    <w:p>
      <w:pPr>
        <w:jc w:val="left"/>
      </w:pPr>
      <w:r>
        <w:t>The British government is in talks to send main battle tanks to Ukraine to help its forces roll back Russia’s __territorial__ gains, as other allies consider sending Kyiv their own tanks.—Max Colchester And Drew Hinshaw, WSJ, 9 Jan. 2023         (sourced from Web)</w:t>
      </w:r>
    </w:p>
    <w:p>
      <w:pPr>
        <w:jc w:val="left"/>
      </w:pPr>
      <w:r>
        <w:t>Andrews’s return could help __galvanize__ an offensive line that has multiple moving parts in recent weeks.—Jim Mcbride, BostonGlobe.com, 17 Nov. 2022         (sourced from Web)</w:t>
      </w:r>
    </w:p>
    <w:p>
      <w:pPr>
        <w:jc w:val="left"/>
      </w:pPr>
      <w:r>
        <w:t>Cats can be __finicky__ and insist that even their most favorite flavors are in dry food format.—Dallas News, 13 Dec. 2022         (sourced from Web)</w:t>
      </w:r>
    </w:p>
    <w:p>
      <w:pPr>
        <w:jc w:val="left"/>
      </w:pPr>
      <w:r>
        <w:t>More and more, sophisticated phishing attempts ultimately try to trick consumers into using person-to-person payment apps to transfer money to the crooks.—Susan Tompor, USA TODAY, 12 Jan. 2023         (sourced from Web)</w:t>
      </w:r>
    </w:p>
    <w:p>
      <w:pPr>
        <w:jc w:val="left"/>
      </w:pPr>
      <w:r>
        <w:t>But its hyperlocal and __acquiescent__ posture mutes public engagement and policy debate on India’s role as the world’s largest democracy.—Anjani Jain, Fortune, 23 Mar. 2022         (sourced from Web)</w:t>
      </w:r>
    </w:p>
    <w:p>
      <w:pPr>
        <w:jc w:val="left"/>
      </w:pPr>
      <w:r>
        <w:t>What’s brilliant and beautiful and bold about this piece is that Sarah allowed every person to have complex emotional landscapes that aren’t __palatable__.—Los Angeles Times, 3 Jan. 2023         (sourced from Web)</w:t>
      </w:r>
    </w:p>
    <w:p>
      <w:pPr>
        <w:jc w:val="left"/>
      </w:pPr>
      <w:r>
        <w:t>His next film, Le Petit Soldat (The Little Soldier), was delayed by a torture scene and the __touchy__ subject of the Algerian War.—Keith Phipps, Vulture, 14 Sep. 2022         (sourced from Web)</w:t>
      </w:r>
    </w:p>
    <w:p>
      <w:pPr>
        <w:jc w:val="left"/>
      </w:pPr>
      <w:r>
        <w:t>No sentence.</w:t>
      </w:r>
    </w:p>
    <w:p>
      <w:pPr>
        <w:jc w:val="left"/>
      </w:pPr>
      <w:r>
        <w:t>But now, the Los Angeles production company’s alleged financial ties to Russian __oligarch__ Dmitry Rybolovlev and the Russian invasion of Ukraine are at the center of a legal dispute that has raised questions about New Republic’s funding.—Los Angeles Times, 3 Jan. 2023         (sourced from Web)</w:t>
      </w:r>
    </w:p>
    <w:p>
      <w:pPr>
        <w:jc w:val="left"/>
      </w:pPr>
      <w:r>
        <w:t>No sentence.</w:t>
      </w:r>
    </w:p>
    <w:p>
      <w:pPr>
        <w:jc w:val="left"/>
      </w:pPr>
      <w:r>
        <w:t>While it is fashionable to write off that decade as an __insipid__ time, one long pajama party, the '50s, in sport at least, were a revolutionary age.</w:t>
      </w:r>
    </w:p>
    <w:p>
      <w:pPr>
        <w:jc w:val="left"/>
      </w:pPr>
      <w:r>
        <w:t>Wall Street traders left for Christmas in __sedate__ spirits after a day of modest gains failed to arrest the S&amp;P 500’s skid to a third week of losses, colored by fears of inflation and recession.—WSJ, 27 Dec. 2022         (sourced from Web)</w:t>
      </w:r>
    </w:p>
    <w:p>
      <w:pPr>
        <w:jc w:val="left"/>
      </w:pPr>
      <w:r>
        <w:t>Could Mario’s __trademark__ red newsboy-like cap challenge that dominance?—Todd Martensgame Critic, Los Angeles Times, 29 Dec. 2022         (sourced from Web)</w:t>
      </w:r>
    </w:p>
    <w:p>
      <w:pPr>
        <w:jc w:val="left"/>
      </w:pPr>
      <w:r>
        <w:t>Here was an __evenhanded__ piece exploring a controversy over some thorny issues related to climate change and it was still slammed by Joe Romm and Jim Naureckas at Fairness &amp; Accuracy in Reporting (FAIR).—Keith Kloor, Discover Magazine, 8 Nov. 2010         (sourced from Web)</w:t>
      </w:r>
    </w:p>
    <w:p>
      <w:pPr>
        <w:jc w:val="left"/>
      </w:pPr>
      <w:r>
        <w:t>In 2020, TikTok offered a __cursory__ explainer on this recommendation system, which is drawn from your device’s settings as well as your habits.—Los Angeles Times, 4 Jan. 2023         (sourced from Web)</w:t>
      </w:r>
    </w:p>
    <w:p>
      <w:pPr>
        <w:jc w:val="left"/>
      </w:pPr>
      <w:r>
        <w:t>But during the following summer, Collins contracted COVID-19 and was a __shell__ of his former self during Mel Tucker’s debut season.—Chris Solari, Detroit Free Press, 4 Jan. 2023         (sourced from Web)</w:t>
      </w:r>
    </w:p>
    <w:p>
      <w:pPr>
        <w:jc w:val="left"/>
      </w:pPr>
      <w:r>
        <w:t>Nearby, Chelsea Henning lives with her boyfriend and their dog, Kaya, in a renovated yellow school bus nestled among __evergreen__ trees.—Juliette Rihl, The Arizona Republic, 8 Jan. 2023         (sourced from Web)</w:t>
      </w:r>
    </w:p>
    <w:p>
      <w:pPr>
        <w:jc w:val="left"/>
      </w:pPr>
      <w:r>
        <w:t>Our favorite reversible scarf is the Vineyard Vines Camo Reversible Woven Scarf, which is made from a super-soft cashmere and wool blend fabric to keep your neck warm and __cozy__.—Jessie Quinn, Peoplemag, 5 Jan. 2023         (sourced from Web)</w:t>
      </w:r>
    </w:p>
    <w:p>
      <w:pPr>
        <w:jc w:val="left"/>
      </w:pPr>
      <w:r>
        <w:t>The company has good reason not to __alienate__ Mr. Weisselberg.—William K. Rashbaum, New York Times, 10 Jan. 2023         (sourced from Web)</w:t>
      </w:r>
    </w:p>
    <w:p>
      <w:pPr>
        <w:jc w:val="left"/>
      </w:pPr>
      <w:r>
        <w:t>New York Republican leaders demand the immediate resignation of __serial__ liar George Santos.—Tori Otten, The New Republic, 11 Jan. 2023         (sourced from Web)</w:t>
      </w:r>
    </w:p>
    <w:p>
      <w:pPr>
        <w:jc w:val="left"/>
      </w:pPr>
      <w:r>
        <w:t>The National Academies report suggests having safeguards to monitor changes in animal behavior that might __indicate__ pain or an altered state of consciousness.—Monique Brouillette, Popular Mechanics, 13 Jan. 2023         (sourced from Web)</w:t>
      </w:r>
    </w:p>
    <w:p>
      <w:pPr>
        <w:jc w:val="left"/>
      </w:pPr>
      <w:r>
        <w:t>BlockFi, another crypto firm that did business with FTX, has filed for bankruptcy while others struggle to __avoid__ it.—Tory Newmyer, Washington Post, 4 Jan. 2023         (sourced from Web)</w:t>
      </w:r>
    </w:p>
    <w:p>
      <w:pPr>
        <w:jc w:val="left"/>
      </w:pPr>
      <w:r>
        <w:t>That meant the __demotic__ and hieroglyphic portions would be similar to the Greek text, and for the first time ever, scholars had a shot at understanding the mysterious symbols.—Emilie Le Beau Lucchesi, Discover Magazine, 29 Dec. 2022         (sourced from Web)</w:t>
      </w:r>
    </w:p>
    <w:p>
      <w:pPr>
        <w:jc w:val="left"/>
      </w:pPr>
      <w:r>
        <w:t>No sentence.</w:t>
      </w:r>
    </w:p>
    <w:p>
      <w:pPr>
        <w:jc w:val="left"/>
      </w:pPr>
      <w:r>
        <w:t>Some European countries have pledged to send armored infantry vehicles, while the U.S. has offered Bradley Fighting Vehicles, which __resemble__ a tank but with a smaller gun.—Ian Lovett, WSJ, 13 Jan. 2023         (sourced from Web)</w:t>
      </w:r>
    </w:p>
    <w:p>
      <w:pPr>
        <w:jc w:val="left"/>
      </w:pPr>
      <w:r>
        <w:t>Friday’s order prohibits holding people in the clinic area, cage or any cell when the area is not clean and __sanitary__; lacks access to functioning toilets, potable water and clean washing water; and lacks enough garbage receptacles.—Gregory Yeestaff Writer, Los Angeles Times, 16 Sep. 2022         (sourced from Web)</w:t>
      </w:r>
    </w:p>
    <w:p>
      <w:pPr>
        <w:jc w:val="left"/>
      </w:pPr>
      <w:r>
        <w:t>The tallow tree, an ornamental species introduced by Benjamin Franklin in 1772, can quickly grow to 10 metres and is __resilient__ to many pests.</w:t>
      </w:r>
    </w:p>
    <w:p>
      <w:pPr>
        <w:jc w:val="left"/>
      </w:pPr>
      <w:r>
        <w:t>Jones is __authoritative__, introducing herself to coaches and direct with the kids.—Luca Evans, Los Angeles Times, 29 Oct. 2022         (sourced from Web)</w:t>
      </w:r>
    </w:p>
    <w:p>
      <w:pPr>
        <w:jc w:val="left"/>
      </w:pPr>
      <w:r>
        <w:t>This year, House Republicans unveiled a new Conservative Climate Caucus that, in a fascinating __circumlocution__, sort of recognizes that fossil fuels are causing the planet to warm.—Robinson Meyer, The Atlantic, 2 Nov. 2022         (sourced from Web)</w:t>
      </w:r>
    </w:p>
    <w:p>
      <w:pPr>
        <w:jc w:val="left"/>
      </w:pPr>
      <w:r>
        <w:t>In 1900, nearly every country in Europe was a __hereditary__ monarchy.—Max Colchester And Stephen Fidler, WSJ, 9 Sep. 2022         (sourced from Web)</w:t>
      </w:r>
    </w:p>
    <w:p>
      <w:pPr>
        <w:jc w:val="left"/>
      </w:pPr>
      <w:r>
        <w:t>With the __judicious__ use of charts and illustrations Pandora's Seed outlines how pre-agricultural sedentarists of the post-Ice Age Natufian culture had to adopt the conscious planting and harvesting of grain due to a change in their environment.—Razib Khan, Discover Magazine, 5 Nov. 2010         (sourced from Web)</w:t>
      </w:r>
    </w:p>
    <w:p>
      <w:pPr>
        <w:jc w:val="left"/>
      </w:pPr>
      <w:r>
        <w:t>But the __revelation__ that, like Trump, Biden mishandled classified documents, including storing them in his garage next to his Corvette, drags us back to precisely the world in which Trump is most comfortable.—Time, 14 Jan. 2023         (sourced from Web)</w:t>
      </w:r>
    </w:p>
    <w:p>
      <w:pPr>
        <w:jc w:val="left"/>
      </w:pPr>
      <w:r>
        <w:t>Despite the potential __partiality__, seven jurors were seated by Tuesday’s lunch break.—Kevin Mccoy, USA TODAY, 27 Oct. 2022         (sourced from Web)</w:t>
      </w:r>
    </w:p>
    <w:p>
      <w:pPr>
        <w:jc w:val="left"/>
      </w:pPr>
      <w:r>
        <w:t>We'd kept everything __witty__ and cool, until the air between us was so ironized that to say anything in earnest would have been a breach of manners, even of trust.</w:t>
      </w:r>
    </w:p>
    <w:p>
      <w:pPr>
        <w:jc w:val="left"/>
      </w:pPr>
      <w:r>
        <w:t>Mercy for violence, however, remained more __sparing__.—New York Times, 17 Nov. 2021         (sourced from Web)</w:t>
      </w:r>
    </w:p>
    <w:p>
      <w:pPr>
        <w:jc w:val="left"/>
      </w:pPr>
      <w:r>
        <w:t>At the tail end of 2022, the parent of Indian personal-care-products startup Mamaearth—Honasa Consumer Ltd.—filed for an __initial__ public offering.—Megha Mandavia, WSJ, 11 Jan. 2023         (sourced from Web)</w:t>
      </w:r>
    </w:p>
    <w:p>
      <w:pPr>
        <w:jc w:val="left"/>
      </w:pPr>
      <w:r>
        <w:t>No sentence.</w:t>
      </w:r>
    </w:p>
    <w:p>
      <w:pPr>
        <w:jc w:val="left"/>
      </w:pPr>
      <w:r>
        <w:t>More broadly, child welfare proceedings occupy a nebulous space between criminal and __civil__ justice.—Eli Hager, ProPublica, 29 Dec. 2022         (sourced from Web)</w:t>
      </w:r>
    </w:p>
    <w:p>
      <w:pPr>
        <w:jc w:val="left"/>
      </w:pPr>
      <w:r>
        <w:t>Others, however, are children and their caregivers, or people who have disabilities or dispositions that will make finding lasting and __remunerative__ employment a struggle.—Reihan Salam, WSJ, 18 Nov. 2022         (sourced from Web)</w:t>
      </w:r>
    </w:p>
    <w:p>
      <w:pPr>
        <w:jc w:val="left"/>
      </w:pPr>
      <w:r>
        <w:t>If your test is positive, take another test to verify it and quarantine for five days.—Medea Giordano, WIRED, 19 Dec. 2022         (sourced from Web)</w:t>
      </w:r>
    </w:p>
    <w:p>
      <w:pPr>
        <w:jc w:val="left"/>
      </w:pPr>
      <w:r>
        <w:t>Another effort, spearheaded by Ohio Secretary of State Frank LaRose and GOP Rep. Brian Stewart, would increase the threshold needed to __amend__ the state Constitution from just over 50% to 60%.—Jessie Balmert, The Enquirer, 12 Dec. 2022         (sourced from Web)</w:t>
      </w:r>
    </w:p>
    <w:p>
      <w:pPr>
        <w:jc w:val="left"/>
      </w:pPr>
      <w:r>
        <w:t>Waters were getting __wavy__ and stuff, which was to be expected.—Charles Bethea, The New Yorker, 2 Oct. 2022         (sourced from Web)</w:t>
      </w:r>
    </w:p>
    <w:p>
      <w:pPr>
        <w:jc w:val="left"/>
      </w:pPr>
      <w:r>
        <w:t>In 2023, scientists will also use digital bioacoustics to __regenerate__ ecosystems.—WIRED, 5 Jan. 2023         (sourced from Web)</w:t>
      </w:r>
    </w:p>
    <w:p>
      <w:pPr>
        <w:jc w:val="left"/>
      </w:pPr>
      <w:r>
        <w:t>Jailhouse Café and Love Muffin Café are two popular breakfast spots, serving up stacks of __fluffy__ pancakes and breakfast burritos and paninis.—Alicia Erickson, Condé Nast Traveler, 16 Dec. 2022         (sourced from Web)</w:t>
      </w:r>
    </w:p>
    <w:p>
      <w:pPr>
        <w:jc w:val="left"/>
      </w:pPr>
      <w:r>
        <w:t>Markets viewed energy price caps as a political necessity, but the new budget has pieces which topped expectations of __profligacy__ and fiscal largesse, including the (highly regressive) scrapping of a high-income tax bracket.—Paul Swartz, Fortune, 27 Sep. 2022         (sourced from Web)</w:t>
      </w:r>
    </w:p>
    <w:p>
      <w:pPr>
        <w:jc w:val="left"/>
      </w:pPr>
      <w:r>
        <w:t>Until more details are officially announced about its political ad policy change, Twitter has sought to __reassure__ users that their safety won't be impacted by the decision.—Ashley Belanger, Ars Technica, 4 Jan. 2023         (sourced from Web)</w:t>
      </w:r>
    </w:p>
    <w:p>
      <w:pPr>
        <w:jc w:val="left"/>
      </w:pPr>
      <w:r>
        <w:t>Solutions have emerged, such as staking providers like Lido and Rocket Pool that reward users with a liquid token for staking Ether that can be swapped for other cryptocurrencies and lower the financial __barrier__ for entry.—Leo Schwartz, Fortune, 13 Jan. 2023         (sourced from Web)</w:t>
      </w:r>
    </w:p>
    <w:p>
      <w:pPr>
        <w:jc w:val="left"/>
      </w:pPr>
      <w:r>
        <w:t>His findings, published in Conservation Biology in 2007, demonstrated that recognizing a predator isn’t always __instinctive__.—Carlyn Kranking, Discover Magazine, 12 July 2022         (sourced from Web)</w:t>
      </w:r>
    </w:p>
    <w:p>
      <w:pPr>
        <w:jc w:val="left"/>
      </w:pPr>
      <w:r>
        <w:t>Against Nottingham Forest, in the club’s first game back since the World Cup, Casemiro was the standout player and received non-stop __adulation__ throughout.—Liam Canning, Forbes, 28 Dec. 2022         (sourced from Web)</w:t>
      </w:r>
    </w:p>
    <w:p>
      <w:pPr>
        <w:jc w:val="left"/>
      </w:pPr>
      <w:r>
        <w:t>This involves corralling human guinea pigs for a food test, then finding a molecular __correlate__ to whatever quality the testers identify as unpleasant — and tracking its change over time.—Alla Katsnelson, Discover Magazine, 23 Oct. 2018         (sourced from Web)</w:t>
      </w:r>
    </w:p>
    <w:p>
      <w:pPr>
        <w:jc w:val="left"/>
      </w:pPr>
      <w:r>
        <w:t>Politicians like John Adams and Theodore Roosevelt, and __hardheaded__ businessmen like John D. Rockefeller and J.P. Morgan, supported Zionist aspirations as well.—Walter Russell Mead, WSJ, 5 Sep. 2022         (sourced from Web)</w:t>
      </w:r>
    </w:p>
    <w:p>
      <w:pPr>
        <w:jc w:val="left"/>
      </w:pPr>
      <w:r>
        <w:t>Magnesium plays a role in muscular contraction, and a __deficiency__ in the mineral can actually cause your body to react negatively in the form of more cramps.—Alyssa Edwards, Discover Magazine, 15 Dec. 2022         (sourced from Web)</w:t>
      </w:r>
    </w:p>
    <w:p>
      <w:pPr>
        <w:jc w:val="left"/>
      </w:pPr>
      <w:r>
        <w:t>The states have said that Biden’s proposal exceeds his executive authority and would __deprive__ them of future tax revenue.—Adam Liptak, BostonGlobe.com, 2 Dec. 2022         (sourced from Web)</w:t>
      </w:r>
    </w:p>
    <w:p>
      <w:pPr>
        <w:jc w:val="left"/>
      </w:pPr>
      <w:r>
        <w:t>Is Thanos a ruthless villain or a consistent __utilitarian__—or are those the same thing?—Adam Kirsch, WSJ, 22 July 2022         (sourced from Web)</w:t>
      </w:r>
    </w:p>
    <w:p>
      <w:pPr>
        <w:jc w:val="left"/>
      </w:pPr>
      <w:r>
        <w:t>There are lots of literary echoes and __allusion__s in the novel, but they don't do anything for the tired texture of the prose.</w:t>
      </w:r>
    </w:p>
    <w:p>
      <w:pPr>
        <w:jc w:val="left"/>
      </w:pPr>
      <w:r>
        <w:t>Luther dismissed this mystical reading of the creative act as mere "__allegory__." But for Augustine the six days are not just a rhetorical trope. They are unlike the figurative language of the curse on the snake. To say that Christ is a shepherd is a metaphor; but to say that he is light is literal, since physical light is a "shadow" of the real light spoken of in Genesis.</w:t>
      </w:r>
    </w:p>
    <w:p>
      <w:pPr>
        <w:jc w:val="left"/>
      </w:pPr>
      <w:r>
        <w:t>An odd, __vestigial__ storyline about Aaron’s high-school friend is only there to reflect Bobby’s insecurities.—Alison Willmore, Vulture, 30 Sep. 2022         (sourced from Web)</w:t>
      </w:r>
    </w:p>
    <w:p>
      <w:pPr>
        <w:jc w:val="left"/>
      </w:pPr>
      <w:r>
        <w:t>Wagner’s endless melody, his __harmonic__ opacity, incomparably takes us there.—Mark Swed, Los Angeles Times, 14 Dec. 2022         (sourced from Web)</w:t>
      </w:r>
    </w:p>
    <w:p>
      <w:pPr>
        <w:jc w:val="left"/>
      </w:pPr>
      <w:r>
        <w:t>Earlier in the day, the Kremlin stuck to its line that any further Western deliveries of weapons to Ukraine would only __prolong__ the war.—Anton Troianovski, BostonGlobe.com, 21 Dec. 2022         (sourced from Web)</w:t>
      </w:r>
    </w:p>
    <w:p>
      <w:pPr>
        <w:jc w:val="left"/>
      </w:pPr>
      <w:r>
        <w:t>Kinzinger, the former GOP congressman most notable for his heated opposition to former President Donald Trump – particularly after the January 6 Capitol Riot – was not impressed with Santos’ __defiant__ tweet.—Gabriel Hays, Fox News, 11 Jan. 2023         (sourced from Web)</w:t>
      </w:r>
    </w:p>
    <w:p>
      <w:pPr>
        <w:jc w:val="left"/>
      </w:pPr>
      <w:r>
        <w:t>The name itself is pretty self-__explanatory__: Peanut butter is a butter-like spread made of peanuts.—Perri O. Blumberg, Men's Health, 7 Dec. 2022         (sourced from Web)</w:t>
      </w:r>
    </w:p>
    <w:p>
      <w:pPr>
        <w:jc w:val="left"/>
      </w:pPr>
      <w:r>
        <w:t>Hemp Canna-Pet Advanced Small capsules contain a broad spectrum of concentrated cannabinoids, terpenes and flavonoids to help __stimulate__ your cat's appetite.—Amber Smith, Discover Magazine, 28 Dec. 2022         (sourced from Web)</w:t>
      </w:r>
    </w:p>
    <w:p>
      <w:pPr>
        <w:jc w:val="left"/>
      </w:pPr>
      <w:r>
        <w:t>Highly personable and __ingratiating__ but with a tough core, Walters withstood critiques about the softness of her interrogatory style with celebrities and sometimes major political figures as well.—Carmel Dagan, Variety, 30 Dec. 2022         (sourced from Web)</w:t>
      </w:r>
    </w:p>
    <w:p>
      <w:pPr>
        <w:jc w:val="left"/>
      </w:pPr>
      <w:r>
        <w:t>The rage is an __echo__ of the primal infant rage when a baby’s need or desire isn’t instantly gratified.—Daniel Oppenheimer, Washington Post, 9 Nov. 2022         (sourced from Web)</w:t>
      </w:r>
    </w:p>
    <w:p>
      <w:pPr>
        <w:jc w:val="left"/>
      </w:pPr>
      <w:r>
        <w:t>But remember: Bose–Einstein condensates are not __evil__.—Thilo Stöferle, Ars Technica, 18 July 2017         (sourced from Web)</w:t>
      </w:r>
    </w:p>
    <w:p>
      <w:pPr>
        <w:jc w:val="left"/>
      </w:pPr>
      <w:r>
        <w:t>Scientists have long been able to reactivate old memories, but only in a crude and __undirected__ way.—Ed Yong, Discover Magazine, 23 Mar. 2012         (sourced from Web)</w:t>
      </w:r>
    </w:p>
    <w:p>
      <w:pPr>
        <w:jc w:val="left"/>
      </w:pPr>
      <w:r>
        <w:t>As with other 911 models, there are few places to __stash__ small items throughout the cabin, but the upside is that there's a generous parcel shelf where the rear seats would normally be, offering space for a suitcase or a pair of duffle bags.—Drew Dorian, Car and Driver, 23 Nov. 2022         (sourced from Web)</w:t>
      </w:r>
    </w:p>
    <w:p>
      <w:pPr>
        <w:jc w:val="left"/>
      </w:pPr>
      <w:r>
        <w:t>Prune __deciduous__ fruit trees to stimulate fruit production.—Nan Sterman, San Diego Union-Tribune, 7 Jan. 2023         (sourced from Web)</w:t>
      </w:r>
    </w:p>
    <w:p>
      <w:pPr>
        <w:jc w:val="left"/>
      </w:pPr>
      <w:r>
        <w:t>At any rate, a new year is a good time to rebalance or shift some money from relatively stable holdings to those that got beaten down.—Russ Wiles, The Arizona Republic, 9 Jan. 2023         (sourced from Web)</w:t>
      </w:r>
    </w:p>
    <w:p>
      <w:pPr>
        <w:jc w:val="left"/>
      </w:pPr>
      <w:r>
        <w:t>The public statements leave it __murky__ who exactly is running the offices.—William K. Rashbaum, New York Times, 12 Jan. 2023         (sourced from Web)</w:t>
      </w:r>
    </w:p>
    <w:p>
      <w:pPr>
        <w:jc w:val="left"/>
      </w:pPr>
      <w:r>
        <w:t>"You landed in back of him," said Paul, my guide and friend. As he __admonish__ed me, the fish turned obligingly, opened its mouth, wide and white, and engulfed my fly.</w:t>
      </w:r>
    </w:p>
    <w:p>
      <w:pPr>
        <w:jc w:val="left"/>
      </w:pPr>
      <w:r>
        <w:t>Auto racing was popular in Europe and considered all the more __glamorous__ for being dangerous.—Michael Kimmelman, New York Times, 9 Jan. 2023         (sourced from Web)</w:t>
      </w:r>
    </w:p>
    <w:p>
      <w:pPr>
        <w:jc w:val="left"/>
      </w:pPr>
      <w:r>
        <w:t>The West can do more to __disabuse__ him of the notion.—Wsj Editorial Staff, WSJ, 10 Feb. 2022         (sourced from Web)</w:t>
      </w:r>
    </w:p>
    <w:p>
      <w:pPr>
        <w:jc w:val="left"/>
      </w:pPr>
      <w:r>
        <w:t>Butler never arrived as some sort of next-generation LeBron or, of course, Dwyane Wade, __deferential__ to the Heat’s championship success.—Ira Winderman, Sun Sentinel, 28 Dec. 2022         (sourced from Web)</w:t>
      </w:r>
    </w:p>
    <w:p>
      <w:pPr>
        <w:jc w:val="left"/>
      </w:pPr>
      <w:r>
        <w:t>Additionally, Raichik leaned into the grooming panic conservatives have used to __denigrate__ LGBTQ people.—Jon Blistein, Rolling Stone, 27 Dec. 2022         (sourced from Web)</w:t>
      </w:r>
    </w:p>
    <w:p>
      <w:pPr>
        <w:jc w:val="left"/>
      </w:pPr>
      <w:r>
        <w:t>Finding the least taxing way to activate your inner circle could __gratify__ — and edify — all involved, and restore a sense of control over your own well-being.—Carolyn Hax, Washington Post, 21 Dec. 2022         (sourced from Web)</w:t>
      </w:r>
    </w:p>
    <w:p>
      <w:pPr>
        <w:jc w:val="left"/>
      </w:pPr>
      <w:r>
        <w:t>The Weak will suck up to the Strong, for fear of losing their jobs and their money and all the __fickle__ power they wielded only twenty-four hours ago.</w:t>
      </w:r>
    </w:p>
    <w:p>
      <w:pPr>
        <w:jc w:val="left"/>
      </w:pPr>
      <w:r>
        <w:t>All of which has prompted France, Europe’s second-largest economy, to seek a variety of solutions — all of them politically __combustible__.—Liz Alderman, New York Times, 23 Dec. 2022         (sourced from Web)</w:t>
      </w:r>
    </w:p>
    <w:p>
      <w:pPr>
        <w:jc w:val="left"/>
      </w:pPr>
      <w:r>
        <w:t>Plus, adding to their protection was a strong, __tractable__ appendage that allowed Heterobranchia to burrow within the sediment of the seafloor, buffering their bodies and shells from the acid of the ocean.—Sam Walters, Discover Magazine, 2 Nov. 2022         (sourced from Web)</w:t>
      </w:r>
    </w:p>
    <w:p>
      <w:pPr>
        <w:jc w:val="left"/>
      </w:pPr>
      <w:r>
        <w:t>But my favorite is the Puebla, a twin stack topped with Neuman’s pepper __relish__ in which poblanos and red onions are tossed in tallow, smoked, and combined with cider vinegar and honey.—Tim Carman, Washington Post, 9 Jan. 2023         (sourced from Web)</w:t>
      </w:r>
    </w:p>
    <w:p>
      <w:pPr>
        <w:jc w:val="left"/>
      </w:pPr>
      <w:r>
        <w:t>Anyone who likes to do their nails regularly should definitely invest in and become familiar with a professional nail drill.—Harper's Bazaar Staff, Harper's BAZAAR, 7 Jan. 2023         (sourced from Web)</w:t>
      </w:r>
    </w:p>
    <w:p>
      <w:pPr>
        <w:jc w:val="left"/>
      </w:pPr>
      <w:r>
        <w:t>The ends of Sweeney's hair have been curled into bouncy, flippy layers __reminiscent__ of our favorite sitcom moms such as Suzanne Somers in Step by Step with her full and luscious blowouts.—Kara Nesvig, Allure, 9 Jan. 2023         (sourced from Web)</w:t>
      </w:r>
    </w:p>
    <w:p>
      <w:pPr>
        <w:jc w:val="left"/>
      </w:pPr>
      <w:r>
        <w:t>Plus, the Patriots’ defensive dominance also turned out to be __illusory__ as Josh Allen and the Bills once again had their way.—Christopher L. Gasper, BostonGlobe.com, 2 Dec. 2022         (sourced from Web)</w:t>
      </w:r>
    </w:p>
    <w:p>
      <w:pPr>
        <w:jc w:val="left"/>
      </w:pPr>
      <w:r>
        <w:t>Also, new customers to FanDuel can __claim__ up to $1,000 back with their No Sweat First Bet.—Chris Ilenstine, Chicago Tribune, 8 Jan. 2023         (sourced from Web)</w:t>
      </w:r>
    </w:p>
    <w:p>
      <w:pPr>
        <w:jc w:val="left"/>
      </w:pPr>
      <w:r>
        <w:t>… I gazed at my mother's poised, beautiful profile as her face turned from side to side, calm or __complacent__, accepting what the route offered.</w:t>
      </w:r>
    </w:p>
    <w:p>
      <w:pPr>
        <w:jc w:val="left"/>
      </w:pPr>
      <w:r>
        <w:t>No sentence.</w:t>
      </w:r>
    </w:p>
    <w:p>
      <w:pPr>
        <w:jc w:val="left"/>
      </w:pPr>
      <w:r>
        <w:t>Their extreme difficulty, combined with an initially limited availability in print, led readers to __construe__ Pound’s mind as the unapproachable source of an orphic craft.—Kathryn Winner, The New Yorker, 6 Jan. 2023         (sourced from Web)</w:t>
      </w:r>
    </w:p>
    <w:p>
      <w:pPr>
        <w:jc w:val="left"/>
      </w:pPr>
      <w:r>
        <w:t>Approximately two-thirds of the right-of-way along the 23-mile project area will remain __undisturbed__ and no salvaging will be necessary.—Jake Frederico, The Arizona Republic, 13 Dec. 2022         (sourced from Web)</w:t>
      </w:r>
    </w:p>
    <w:p>
      <w:pPr>
        <w:jc w:val="left"/>
      </w:pPr>
      <w:r>
        <w:t>As long as energy prices merely __grind__ sideways, these toll bridges keep collecting.—Brett Owens, Forbes, 31 Dec. 2022         (sourced from Web)</w:t>
      </w:r>
    </w:p>
    <w:p>
      <w:pPr>
        <w:jc w:val="left"/>
      </w:pPr>
      <w:r>
        <w:t>Most autobiography assumes a __proximity__, an easy intimacy with the past, an unbroken flow.—Katie Roiphe, The Atlantic, 15 Jan. 2023         (sourced from Web)</w:t>
      </w:r>
    </w:p>
    <w:p>
      <w:pPr>
        <w:jc w:val="left"/>
      </w:pPr>
      <w:r>
        <w:t>The spokesperson said the company has taken the account offline and is monitoring any others who might __rebroadcast__ the video.—Haleluya Hadero, Anchorage Daily News, 16 May 2022         (sourced from Web)</w:t>
      </w:r>
    </w:p>
    <w:p>
      <w:pPr>
        <w:jc w:val="left"/>
      </w:pPr>
      <w:r>
        <w:t>All the while, Mr. Warnock and his Republican opponent, Herschel Walker, are traveling alongside high-profile surrogates to re-__energize__ supporters.—Maya King, New York Times, 25 Nov. 2022         (sourced from Web)</w:t>
      </w:r>
    </w:p>
    <w:p>
      <w:pPr>
        <w:jc w:val="left"/>
      </w:pPr>
      <w:r>
        <w:t>The IMA Group acquired Clinical Trials of America, a Monroe, La.-based multi-therapeutic __clinical__ trials company.—Byjessica Mathews, Fortune, 12 Jan. 2023         (sourced from Web)</w:t>
      </w:r>
    </w:p>
    <w:p>
      <w:pPr>
        <w:jc w:val="left"/>
      </w:pPr>
      <w:r>
        <w:t>In one exchange, a __regimental__ commander berates a subordinate over soldiers abandoning their positions.—Paul Sonne, Washington Post, 16 Dec. 2022         (sourced from Web)</w:t>
      </w:r>
    </w:p>
    <w:p>
      <w:pPr>
        <w:jc w:val="left"/>
      </w:pPr>
      <w:r>
        <w:t>The 1960s saw a rise in organizing for fat acceptance, including direct action, movement building, and the founding of key fat __advocacy__ organizations.—Your Fat Friend, SELF, 9 Jan. 2023         (sourced from Web)</w:t>
      </w:r>
    </w:p>
    <w:p>
      <w:pPr>
        <w:jc w:val="left"/>
      </w:pPr>
      <w:r>
        <w:t>Despite his qualms, Landau did not __consult__ with other foreign-policy officials about the potential consequences of a Cienfuegos arrest.—Tim Golden, New York Times, 8 Dec. 2022         (sourced from Web)</w:t>
      </w:r>
    </w:p>
    <w:p>
      <w:pPr>
        <w:jc w:val="left"/>
      </w:pPr>
      <w:r>
        <w:t>But take a look at the very next sentence: A tendency to blame yourself and feel guilty can __transmute__ into depression.—Neuroskeptic, Discover Magazine, 3 Aug. 2010         (sourced from Web)</w:t>
      </w:r>
    </w:p>
    <w:p>
      <w:pPr>
        <w:jc w:val="left"/>
      </w:pPr>
      <w:r>
        <w:t>The relationship truly breaks down when, during an argument over whether to burn King’s Landing to the ground or take a more measured approach, Rhaenyra mentions the Song of Ice and Fire __prophesy__ that Viserys shared with her as a child.—Eliana Dockterman, Time, 24 Oct. 2022         (sourced from Web)</w:t>
      </w:r>
    </w:p>
    <w:p>
      <w:pPr>
        <w:jc w:val="left"/>
      </w:pPr>
      <w:r>
        <w:t>But instead of sticking around and working for Soros’ group, some of the station’s most prominent hosts jumped ship to __upstart__ Americano Media, which was only available on SiriusXM and through its app until now.—Brian Flood, Fox News, 30 Sep. 2022         (sourced from Web)</w:t>
      </w:r>
    </w:p>
    <w:p>
      <w:pPr>
        <w:jc w:val="left"/>
      </w:pPr>
      <w:r>
        <w:t>Some see him as a courageous reformer committed to a more democratic socialist vision, while others depict him as a __toady__ who needlessly compromised the livelihoods of millions of people by subjecting them to a traumatic economic transition.—Andre Pagliarini, The New Republic, 29 Sep. 2022         (sourced from Web)</w:t>
      </w:r>
    </w:p>
    <w:p>
      <w:pPr>
        <w:jc w:val="left"/>
      </w:pPr>
      <w:r>
        <w:t>But, in important ways, the two groups are __distinct__.—Rachel Weiner, Washington Post, 9 Jan. 2023         (sourced from Web)</w:t>
      </w:r>
    </w:p>
    <w:p>
      <w:pPr>
        <w:jc w:val="left"/>
      </w:pPr>
      <w:r>
        <w:t>Arnault’s philanthropic endeavors are pursued mainly through LVMH, which focuses its __patronage__ on arts and culture.—Hanna Ziady, CNN, 14 Dec. 2022         (sourced from Web)</w:t>
      </w:r>
    </w:p>
    <w:p>
      <w:pPr>
        <w:jc w:val="left"/>
      </w:pPr>
      <w:r>
        <w:t>No sentence.</w:t>
      </w:r>
    </w:p>
    <w:p>
      <w:pPr>
        <w:jc w:val="left"/>
      </w:pPr>
      <w:r>
        <w:t>The last step is __therapeutic__, symbolic, cleansing and enjoyable.—Rita Perwich, San Diego Union-Tribune, 7 Jan. 2023         (sourced from Web)</w:t>
      </w:r>
    </w:p>
    <w:p>
      <w:pPr>
        <w:jc w:val="left"/>
      </w:pPr>
      <w:r>
        <w:t>Enter Adafruit, which naturally designed the Cheekmate prototype around the company's own products, assuming a one-way communication with an __accomplice__ for testing the core idea.—Jennifer Ouellette, Ars Technica, 6 Oct. 2022         (sourced from Web)</w:t>
      </w:r>
    </w:p>
    <w:p>
      <w:pPr>
        <w:jc w:val="left"/>
      </w:pPr>
      <w:r>
        <w:t>A positive patch-test result, measured by a visible and __palpable__ localized response, denotes a delayed hypersensitivity response …</w:t>
      </w:r>
    </w:p>
    <w:p>
      <w:pPr>
        <w:jc w:val="left"/>
      </w:pPr>
      <w:r>
        <w:t>Backers say the arrangement will make patients more cost-conscious and judicious in their use of medical service, thus restraining health-cost increases; critics say it will cause patients to __defer__ needed treatment and will be attractive only to younger, healthier workers.</w:t>
      </w:r>
    </w:p>
    <w:p>
      <w:pPr>
        <w:jc w:val="left"/>
      </w:pPr>
      <w:r>
        <w:t>Spider is a human born on Pandora as Miles, but he was left behind by the RDA after the events of first movie because infants can't survive the cryogenic __stasis__ required of a lengthy deep-space voyage.—Nick Romano, EW.com, 16 Dec. 2022         (sourced from Web)</w:t>
      </w:r>
    </w:p>
    <w:p>
      <w:pPr>
        <w:jc w:val="left"/>
      </w:pPr>
      <w:r>
        <w:t>This high-concept, low-key exercise in sustained __drollery__ is an anthology of three unrelated stories about small-town French life, framed as features in the eponymous magazine, which is published as a supplement to a Kansas newspaper.—Kyle Smith, National Review, 6 Oct. 2021         (sourced from Web)</w:t>
      </w:r>
    </w:p>
    <w:p>
      <w:pPr>
        <w:jc w:val="left"/>
      </w:pPr>
      <w:r>
        <w:t>In the future a vegetable will be less __nutritious__ if the soil has lost nutrients and trace minerals.—Jeryl Brunner, Forbes, 27 Dec. 2022         (sourced from Web)</w:t>
      </w:r>
    </w:p>
    <w:p>
      <w:pPr>
        <w:jc w:val="left"/>
      </w:pPr>
      <w:r>
        <w:t>No sentence.</w:t>
      </w:r>
    </w:p>
    <w:p>
      <w:pPr>
        <w:jc w:val="left"/>
      </w:pPr>
      <w:r>
        <w:t>Thus certain mysteries about the text persist to this day—and scholars have been trying to produce an authoritative __transcription__ ever since.—Chanan Tigay, Smithsonian Magazine, 3 Jan. 2023         (sourced from Web)</w:t>
      </w:r>
    </w:p>
    <w:p>
      <w:pPr>
        <w:jc w:val="left"/>
      </w:pPr>
      <w:r>
        <w:t>The route for this luxury cruise has been specifically tailored to this __astronomical__ showing and will put stargazers in prime position to view this rare, celestial event from the perfect vantage point—the Indian Ocean.—Abby Montanez, Robb Report, 22 Aug. 2022         (sourced from Web)</w:t>
      </w:r>
    </w:p>
    <w:p>
      <w:pPr>
        <w:jc w:val="left"/>
      </w:pPr>
      <w:r>
        <w:t>A third factor amping your desire to speed things along: Despite the euphoria of those first kisses and dates, the initial stages of infatuation can be incredibly unsettling. "You aren't sure yet where you stand with your mate, so you're anxious to shake the __ambiguity__," explains Regan.</w:t>
      </w:r>
    </w:p>
    <w:p>
      <w:pPr>
        <w:jc w:val="left"/>
      </w:pPr>
      <w:r>
        <w:t>For decades, the Mapleson Cylinders, as they’re called by archivists and audiologists, have been a valuable but __fragile__ resource.—Jeremy Gordon, New York Times, 2 Jan. 2023         (sourced from Web)</w:t>
      </w:r>
    </w:p>
    <w:p>
      <w:pPr>
        <w:jc w:val="left"/>
      </w:pPr>
      <w:r>
        <w:t>But where Hofstadter is playfully enigmatic and brashly brainy, Chalmers’s writing is __perspicuous__ and teacherly — an approach that keeps it from collapsing into recalcitrant obscurity.—Washington Post, 11 Feb. 2022         (sourced from Web)</w:t>
      </w:r>
    </w:p>
    <w:p>
      <w:pPr>
        <w:jc w:val="left"/>
      </w:pPr>
      <w:r>
        <w:t>By allowing less favorable results to remain buried, the agency puts __proprietary__ interests ahead of the public interest, and doctors and the public come to believe prescription drugs are better than they are. That should stop.</w:t>
      </w:r>
    </w:p>
    <w:p>
      <w:pPr>
        <w:jc w:val="left"/>
      </w:pPr>
      <w:r>
        <w:t>Deep within, the Lake at North Valley community is offers __seclusion__ and exclusivity.—Hunter Boyce, ajc, 6 Jan. 2023         (sourced from Web)</w:t>
      </w:r>
    </w:p>
    <w:p>
      <w:pPr>
        <w:jc w:val="left"/>
      </w:pPr>
      <w:r>
        <w:t>Structure highlights include easy pull-on styling, a ProTecht nylon upper with rubber tread sole and suction pads, crisscross tubular laces and 100 percent water-__repellent__ fabric.—Natalie Alcala, The Hollywood Reporter, 10 Jan. 2023         (sourced from Web)</w:t>
      </w:r>
    </w:p>
    <w:p>
      <w:pPr>
        <w:jc w:val="left"/>
      </w:pPr>
      <w:r>
        <w:t>But these screens and the procedures for digital tipping have proven more intrusive than a low-pressure cash tip jar with a few bucks in it.—Nathaniel Meyersohn, CNN, 17 Dec. 2022         (sourced from Web)</w:t>
      </w:r>
    </w:p>
    <w:p>
      <w:pPr>
        <w:jc w:val="left"/>
      </w:pPr>
      <w:r>
        <w:t>The Bucks blew an 18-point lead in the fourth quarter, and Bulls guard Ben Gordon had 48 points to help Chicago __sweep__ the four-game season series with Milwaukee.—Jr Radcliffe, Journal Sentinel, 4 Jan. 2023         (sourced from Web)</w:t>
      </w:r>
    </w:p>
    <w:p>
      <w:pPr>
        <w:jc w:val="left"/>
      </w:pPr>
      <w:r>
        <w:t>And in their stand-up as well as on the show, Roy Wood Jr. and Ronny Chieng are cagey, __argumentative__ and prolific joke writers who share a delight in the comic kill that would represent its own departure.—Jason Zinoman, New York Times, 9 Dec. 2022         (sourced from Web)</w:t>
      </w:r>
    </w:p>
    <w:p>
      <w:pPr>
        <w:jc w:val="left"/>
      </w:pPr>
      <w:r>
        <w:t>Holding everyone together becomes his second __occupation__.—K. Austin Collins, Rolling Stone, 9 Jan. 2023         (sourced from Web)</w:t>
      </w:r>
    </w:p>
    <w:p>
      <w:pPr>
        <w:jc w:val="left"/>
      </w:pPr>
      <w:r>
        <w:t>However, for those __uncompromising__ anglers that want performance, the Huk Rogue Wave shoe is my go-to.—Max Inchausti, Field &amp; Stream, 9 Jan. 2023         (sourced from Web)</w:t>
      </w:r>
    </w:p>
    <w:p>
      <w:pPr>
        <w:jc w:val="left"/>
      </w:pPr>
      <w:r>
        <w:t>The wrong sort of built environment, she argued, wrecked the social fabric of cities. This view seems almost __trite__ today, but in the 1960's it was insurgent.</w:t>
      </w:r>
    </w:p>
    <w:p>
      <w:pPr>
        <w:jc w:val="left"/>
      </w:pPr>
      <w:r>
        <w:t>No sentence.</w:t>
      </w:r>
    </w:p>
    <w:p>
      <w:pPr>
        <w:jc w:val="left"/>
      </w:pPr>
      <w:r>
        <w:t>Torque is up, too, but by only 15 pound-feet, raising the count to a not-__insubstantial__ 385 pound-feet at 5200 rpm.—John Phillips, Car and Driver, 31 Dec. 2022         (sourced from Web)</w:t>
      </w:r>
    </w:p>
    <w:p>
      <w:pPr>
        <w:jc w:val="left"/>
      </w:pPr>
      <w:r>
        <w:t>No match exemplified that better than the state championship, when Maxfield’s team displayed the __requisite__ poise to overcome a 2-1 deficit and knock off two-time reigning champion Hamilton.—The Arizona Republic, 10 Jan. 2023         (sourced from Web)</w:t>
      </w:r>
    </w:p>
    <w:p>
      <w:pPr>
        <w:jc w:val="left"/>
      </w:pPr>
      <w:r>
        <w:t>Ethan, with his insatiable curiosity for the natural world and intuitive sense of his surroundings, would prefer to explore territories beyond Avalonia — much like his grandfather.—Lovia Gyarkye, The Hollywood Reporter, 21 Nov. 2022         (sourced from Web)</w:t>
      </w:r>
    </w:p>
    <w:p>
      <w:pPr>
        <w:jc w:val="left"/>
      </w:pPr>
      <w:r>
        <w:t>Only the majesty of the West was good enough for them—they'd never __deign__ to spend a weekend on one of the rinky-dink mountains of the Northeast.—Todd Plummer, Condé Nast Traveler, 25 Oct. 2022         (sourced from Web)</w:t>
      </w:r>
    </w:p>
    <w:p>
      <w:pPr>
        <w:jc w:val="left"/>
      </w:pPr>
      <w:r>
        <w:t>These days, every debate about free speech and social media in America feels __tendentious__ and dumb.—Jay Caspian Kang, The New Yorker, 6 Dec. 2022         (sourced from Web)</w:t>
      </w:r>
    </w:p>
    <w:p>
      <w:pPr>
        <w:jc w:val="left"/>
      </w:pPr>
      <w:r>
        <w:t>The teeth were white with a __tint__ of yellow at the root.—Longreads, 12 Jan. 2023         (sourced from Web)</w:t>
      </w:r>
    </w:p>
    <w:p>
      <w:pPr>
        <w:jc w:val="left"/>
      </w:pPr>
      <w:r>
        <w:t>Don't worry, drivers are locked out of using these distractions while the __vehicle__ is moving.—Drew Dorian, Car and Driver, 21 Dec. 2022         (sourced from Web)</w:t>
      </w:r>
    </w:p>
    <w:p>
      <w:pPr>
        <w:jc w:val="left"/>
      </w:pPr>
      <w:r>
        <w:t>There is, he reports, no __extant__ copy of the Super Bowl I television broadcast; nobody bothered to keep the tapes.</w:t>
      </w:r>
    </w:p>
    <w:p>
      <w:pPr>
        <w:jc w:val="left"/>
      </w:pPr>
      <w:r>
        <w:t>Whether Columbus brought syphilis to the New World—or to the Old World—has been the subject of __conjecture__ for at least 500 years.</w:t>
      </w:r>
    </w:p>
    <w:p>
      <w:pPr>
        <w:jc w:val="left"/>
      </w:pPr>
      <w:r>
        <w:t>All writings, unpalatable for one section of the society, cannot be labeled as obscene, vulgar, depraving, prurient and immoral. . . .—Amitava Kumar, The New Yorker, 12 Dec. 2019         (sourced from Web)</w:t>
      </w:r>
    </w:p>
    <w:p>
      <w:pPr>
        <w:jc w:val="left"/>
      </w:pPr>
      <w:r>
        <w:t>Just as animal viruses __infect__ us, human viruses can spread to animals (measles, for example, kills a variety of great apes).—Yasmin Tayag, The Atlantic, 19 Dec. 2022         (sourced from Web)</w:t>
      </w:r>
    </w:p>
    <w:p>
      <w:pPr>
        <w:jc w:val="left"/>
      </w:pPr>
      <w:r>
        <w:t>The ecological consequences of such a timing shift could thus be serious, especially as our world continues to __urbanize__ at an increasing pace.—Breanna Draxler, Discover Magazine, 14 Feb. 2013         (sourced from Web)</w:t>
      </w:r>
    </w:p>
    <w:p>
      <w:pPr>
        <w:jc w:val="left"/>
      </w:pPr>
      <w:r>
        <w:t>The President, of all people, should know how difficult it is to take care of basic things like, say, prescription drugs for the elderly or shelter from the storm—especially if your government places a low priority on the efficient __provision__ of public services and a high priority on the care and feeding of cronies …</w:t>
      </w:r>
    </w:p>
    <w:p>
      <w:pPr>
        <w:jc w:val="left"/>
      </w:pPr>
      <w:r>
        <w:t>The easiest way to __incorporate__ it into your winter look?—Sophie Dweck, Town &amp; Country, 27 Dec. 2022         (sourced from Web)</w:t>
      </w:r>
    </w:p>
    <w:p>
      <w:pPr>
        <w:jc w:val="left"/>
      </w:pPr>
      <w:r>
        <w:t>By __default__, when the NFL declared the Bengals would play only 16 games this year, the Bengals became the AFC North champions, regardless of what happens in Sunday’s game.—The Enquirer, 6 Jan. 2023         (sourced from Web)</w:t>
      </w:r>
    </w:p>
    <w:p>
      <w:pPr>
        <w:jc w:val="left"/>
      </w:pPr>
      <w:r>
        <w:t>Usually the images were enough to make the point of their climate and ours, but some Christmas postcards carried a distinctly gloating base note, or at least an __uncharitable__ one.—Los Angeles Times, 13 Dec. 2022         (sourced from Web)</w:t>
      </w:r>
    </w:p>
    <w:p>
      <w:pPr>
        <w:jc w:val="left"/>
      </w:pPr>
      <w:r>
        <w:t>Trump’s __acquiescence__ to Russia’s meddling in the 2016 U.S. presidential election and the former Republican president’s delays of delivery of U.S. arms to Ukraine.—Dallas News, 24 Mar. 2022         (sourced from Web)</w:t>
      </w:r>
    </w:p>
    <w:p>
      <w:pPr>
        <w:jc w:val="left"/>
      </w:pPr>
      <w:r>
        <w:t>This pig's companion was named, Mike told us __regretfully__, Miss Piggy.—Elizabeth Preston, Discover Magazine, 25 Jan. 2012         (sourced from Web)</w:t>
      </w:r>
    </w:p>
    <w:p>
      <w:pPr>
        <w:jc w:val="left"/>
      </w:pPr>
      <w:r>
        <w:t>It’s the __repetitious__ movement of the music that helps.—Dan Hyman, Vulture, 12 Aug. 2022         (sourced from Web)</w:t>
      </w:r>
    </w:p>
    <w:p>
      <w:pPr>
        <w:jc w:val="left"/>
      </w:pPr>
      <w:r>
        <w:t>How many dog-size bathrobes (an __ingenious__ device) are out there?</w:t>
      </w:r>
    </w:p>
    <w:p>
      <w:pPr>
        <w:jc w:val="left"/>
      </w:pPr>
      <w:r>
        <w:t>Morse will lead the AJC’s efforts to expand its reach and __propel__ its transformation into a modern digital media company that drives the conversation of the Atlanta area.—J. Scott Trubey, ajc, 4 Jan. 2023         (sourced from Web)</w:t>
      </w:r>
    </w:p>
    <w:p>
      <w:pPr>
        <w:jc w:val="left"/>
      </w:pPr>
      <w:r>
        <w:t>Another __imponderable__ is how much lower gas prices would be if Britain produced more itself.—The Editorial Board, WSJ, 12 Aug. 2022         (sourced from Web)</w:t>
      </w:r>
    </w:p>
    <w:p>
      <w:pPr>
        <w:jc w:val="left"/>
      </w:pPr>
      <w:r>
        <w:t>The elements coalesced in a moment that was both polished and playful, the vibe rounded out by some go-to makeup touches—__roseate__ lips, power brows, and a few swipes of mascara.—Calin Van Paris, Vogue, 10 Oct. 2022         (sourced from Web)</w:t>
      </w:r>
    </w:p>
    <w:p>
      <w:pPr>
        <w:jc w:val="left"/>
      </w:pPr>
      <w:r>
        <w:t>Filigree is an ancient technique that creates an __intricate__, lace-like pattern through the combination of wire swirls and shapes.</w:t>
      </w:r>
    </w:p>
    <w:p>
      <w:pPr>
        <w:jc w:val="left"/>
      </w:pPr>
      <w:r>
        <w:t>Poking around the data indicates that this group is very __heterogeneous__.—Razib Khan, Discover Magazine, 31 Aug. 2011         (sourced from Web)</w:t>
      </w:r>
    </w:p>
    <w:p>
      <w:pPr>
        <w:jc w:val="left"/>
      </w:pPr>
      <w:r>
        <w:t>Ali Musa Daqduq was __instrumental__ in the murder of five American soldiers in Karbala, Iraq.—Fox News, 11 Jan. 2023         (sourced from Web)</w:t>
      </w:r>
    </w:p>
    <w:p>
      <w:pPr>
        <w:jc w:val="left"/>
      </w:pPr>
      <w:r>
        <w:t>The first attempt came through sheer violence, the next through efforts to steal and then __allot__ Native land and assimilate our communities into the greater American population.—Samantha Maltais, BostonGlobe.com, 24 Nov. 2022         (sourced from Web)</w:t>
      </w:r>
    </w:p>
    <w:p>
      <w:pPr>
        <w:jc w:val="left"/>
      </w:pPr>
      <w:r>
        <w:t>This is Cooley talking to Clark, during a joint interview in a __subterranean__ lobby of the Booth.—Peter Marks, Washington Post, 13 Jan. 2023         (sourced from Web)</w:t>
      </w:r>
    </w:p>
    <w:p>
      <w:pPr>
        <w:jc w:val="left"/>
      </w:pPr>
      <w:r>
        <w:t>The tiering could __stratify__ even more if the SEC and the Big Ten continue to expand, which could be the next step.—John Marshall, Chicago Tribune, 2 July 2022         (sourced from Web)</w:t>
      </w:r>
    </w:p>
    <w:p>
      <w:pPr>
        <w:jc w:val="left"/>
      </w:pPr>
      <w:r>
        <w:t>One of the best things about this admittedly __dismal__ Colts season has been the breakthrough for Zaire Franklin, an incredible team leader who finally got his chance to play in one of the top two linebacker roles this season and ran with it.—The Indianapolis Star, 7 Jan. 2023         (sourced from Web)</w:t>
      </w:r>
    </w:p>
    <w:p>
      <w:pPr>
        <w:jc w:val="left"/>
      </w:pPr>
      <w:r>
        <w:t>At the time of the conference, Beshear said more than 24,000 Kentuckians were without power, although that number can __fluctuate__ up and down quickly based on changes in hazardous conditions.—Rae Johnson, The Courier-Journal, 23 Dec. 2022         (sourced from Web)</w:t>
      </w:r>
    </w:p>
    <w:p>
      <w:pPr>
        <w:jc w:val="left"/>
      </w:pPr>
      <w:r>
        <w:t>Two initial consumer versions, available soon in Europe, monitor nutrition and menstrual cycles, respectively, by tracking components such as vitamin C and __hormone__ levels.—Dallas News, 5 Jan. 2023         (sourced from Web)</w:t>
      </w:r>
    </w:p>
    <w:p>
      <w:pPr>
        <w:jc w:val="left"/>
      </w:pPr>
      <w:r>
        <w:t>It’s about what was happening in our own country while Adolf Hitler and the Nazis were trying to __exterminate__ the Jews in Europe in the 1930s and ‘40s.—Matthew Gilbert, BostonGlobe.com, 17 Nov. 2022         (sourced from Web)</w:t>
      </w:r>
    </w:p>
    <w:p>
      <w:pPr>
        <w:jc w:val="left"/>
      </w:pPr>
      <w:r>
        <w:t>Supreme Garage Door is the best option for garage door repair in Dallas, TX due to their expertise, efficiency, and __cordiality__.—Dallas News, 14 Dec. 2022         (sourced from Web)</w:t>
      </w:r>
    </w:p>
    <w:p>
      <w:pPr>
        <w:jc w:val="left"/>
      </w:pPr>
      <w:r>
        <w:t>Houston went past the threshold in 2020, but otherwise has typically snuck just below the spending levels that would __engender__ penalties.—Alex Speier, BostonGlobe.com, 25 Oct. 2022         (sourced from Web)</w:t>
      </w:r>
    </w:p>
    <w:p>
      <w:pPr>
        <w:jc w:val="left"/>
      </w:pPr>
      <w:r>
        <w:t>Adherence to the Baldwin model is usually more a sin of thoughtlessness and convenience than of conscious __avarice__, though it is always an appropriation of moral power, a stealing of thunder.</w:t>
      </w:r>
    </w:p>
    <w:p>
      <w:pPr>
        <w:jc w:val="left"/>
      </w:pPr>
      <w:r>
        <w:t>Brian Frutiger’s edgy tenor perfectly suits the __querulous__ Dr. Caius.—Dallas News, 2 Aug. 2022         (sourced from Web)</w:t>
      </w:r>
    </w:p>
    <w:p>
      <w:pPr>
        <w:jc w:val="left"/>
      </w:pPr>
      <w:r>
        <w:t>This show argues that her relative __obscurity__, despite her many cultural contributions, may be a result of blacklisting by radio stations and industry executives.—Laura Jane Standley, The Atlantic, 30 Dec. 2022         (sourced from Web)</w:t>
      </w:r>
    </w:p>
    <w:p>
      <w:pPr>
        <w:jc w:val="left"/>
      </w:pPr>
      <w:r>
        <w:t>Farber set the tragedy in a bleak Scottish no man’s land, where a mournful cello underscores a doleful marital __misalliance__.—Washington Post, 6 Dec. 2021         (sourced from Web)</w:t>
      </w:r>
    </w:p>
    <w:p>
      <w:pPr>
        <w:jc w:val="left"/>
      </w:pPr>
      <w:r>
        <w:t>Enjoy the __ultimate__ luxury and hydration for your face.—Claire Stern, ELLE, 15 Jan. 2023         (sourced from Web)</w:t>
      </w:r>
    </w:p>
    <w:p>
      <w:pPr>
        <w:jc w:val="left"/>
      </w:pPr>
      <w:r>
        <w:t>And they’re pretty straightforwardly __plainspoken__ about it, too.—Eric Walden, The Salt Lake Tribune, 15 Dec. 2022         (sourced from Web)</w:t>
      </w:r>
    </w:p>
    <w:p>
      <w:pPr>
        <w:jc w:val="left"/>
      </w:pPr>
      <w:r>
        <w:t>The Lakers are still sub-. 500 after a __miserable__ start to the season.—Chris Ilenstine, Chicago Tribune, 24 Dec. 2022         (sourced from Web)</w:t>
      </w:r>
    </w:p>
    <w:p>
      <w:pPr>
        <w:jc w:val="left"/>
      </w:pPr>
      <w:r>
        <w:t>They will all be electrified, with the weight penalty that implies, as truly lightweight electric cars are a ways off, awaiting as yet __undiscovered__ battery technologies.—Jamie Kitman, Car and Driver, 31 Dec. 2022         (sourced from Web)</w:t>
      </w:r>
    </w:p>
    <w:p>
      <w:pPr>
        <w:jc w:val="left"/>
      </w:pPr>
      <w:r>
        <w:t>The book is fast-paced and lively, personal and philosophical and very __insightful__ about the toy/game business.—Rick Kogan, Chicago Tribune, 5 Jan. 2023         (sourced from Web)</w:t>
      </w:r>
    </w:p>
    <w:p>
      <w:pPr>
        <w:jc w:val="left"/>
      </w:pPr>
      <w:r>
        <w:t>White took over an office reeling from a __corruption__ probe that eventually led to the conviction and imprisonment of Ryan, who served a single term as governor.—Jeremy Gorner, Chicago Tribune, 2 Jan. 2023         (sourced from Web)</w:t>
      </w:r>
    </w:p>
    <w:p>
      <w:pPr>
        <w:jc w:val="left"/>
      </w:pPr>
      <w:r>
        <w:t>However, __anecdotal__ evidence and some studies suggest that kratom can have the potential as a treatment for anxiety in a number of cases.—Dallas News, 10 Nov. 2022         (sourced from Web)</w:t>
      </w:r>
    </w:p>
    <w:p>
      <w:pPr>
        <w:jc w:val="left"/>
      </w:pPr>
      <w:r>
        <w:t>Samsung Heavy plans to __commercialize__ the technology beginning in 2028.—Jeremy Beaman, Washington Examiner, 4 Jan. 2023         (sourced from Web)</w:t>
      </w:r>
    </w:p>
    <w:p>
      <w:pPr>
        <w:jc w:val="left"/>
      </w:pPr>
      <w:r>
        <w:t>The Wedgwood plates and round accent table help __counteract__ the boxiness and add charm.—Amanda Sims Clifford, House Beautiful, 19 Dec. 2022         (sourced from Web)</w:t>
      </w:r>
    </w:p>
    <w:p>
      <w:pPr>
        <w:jc w:val="left"/>
      </w:pPr>
      <w:r>
        <w:t>Pan and zoom to explore both sides of the British Columbia __supplement__ poster in September's issue below, or download the PDF.—National Geographic, 13 Jan. 2023         (sourced from Web)</w:t>
      </w:r>
    </w:p>
    <w:p>
      <w:pPr>
        <w:jc w:val="left"/>
      </w:pPr>
      <w:r>
        <w:t>The costs have included communication with developers, as Thursday and Friday’s tweets from them __attest__.—Rob Pegoraro, PCMAG, 13 Jan. 2023         (sourced from Web)</w:t>
      </w:r>
    </w:p>
    <w:p>
      <w:pPr>
        <w:jc w:val="left"/>
      </w:pPr>
      <w:r>
        <w:t>The feces promotes a thriving bacterial community which in turn provides the __termite__ with a natural antimicrobial that wards off pathogens — both those found in nature and those introduced to the colony by pesky human exterminators.—Gemma Tarlach, Discover Magazine, 18 Sep. 2013         (sourced from Web)</w:t>
      </w:r>
    </w:p>
    <w:p>
      <w:pPr>
        <w:jc w:val="left"/>
      </w:pPr>
      <w:r>
        <w:t>Ukrzaliznytsia employees had started to __trickle__ back even as the frontline pushed closer toward them.—Sarah A. Topol, New York Times, 15 Nov. 2022         (sourced from Web)</w:t>
      </w:r>
    </w:p>
    <w:p>
      <w:pPr>
        <w:jc w:val="left"/>
      </w:pPr>
      <w:r>
        <w:t>Dusk settled, bringing the __anticipatory__ air of a prize fight and a record-setting U.S. Open crowd of 29,402.—John Branch, New York Times, 4 Sep. 2022         (sourced from Web)</w:t>
      </w:r>
    </w:p>
    <w:p>
      <w:pPr>
        <w:jc w:val="left"/>
      </w:pPr>
      <w:r>
        <w:t>In 2022, astronomers published the first image of Sagittarius A*, __incontrovertible__ evidence of its existence.—The Physics Arxiv Blog, Discover Magazine, 13 July 2022         (sourced from Web)</w:t>
      </w:r>
    </w:p>
    <w:p>
      <w:pPr>
        <w:jc w:val="left"/>
      </w:pPr>
      <w:r>
        <w:t>So as the pictures of flooded shanties flicker by on cable news, uptight neatnik Midwestern Lutherans and sensitive northeastern urban sophisticates and __pompous__ media grandees on both coasts express shock at the unexpected squalor of the poverty and bafflement over the slovenly corruption of the civic institutions.</w:t>
      </w:r>
    </w:p>
    <w:p>
      <w:pPr>
        <w:jc w:val="left"/>
      </w:pPr>
      <w:r>
        <w:t>No sentence.</w:t>
      </w:r>
    </w:p>
    <w:p>
      <w:pPr>
        <w:jc w:val="left"/>
      </w:pPr>
      <w:r>
        <w:t>Tamariz eliminates most of the cards, laying out those remaining in a different __configuration__, face down.—Shuja Haider, New York Times, 2 Jan. 2023         (sourced from Web)</w:t>
      </w:r>
    </w:p>
    <w:p>
      <w:pPr>
        <w:jc w:val="left"/>
      </w:pPr>
      <w:r>
        <w:t>The classic outcomes of regular rituals for families are __coherence__ (a sense of identity) and connection (a sense of closeness).—Discover Magazine, 26 Nov. 2015         (sourced from Web)</w:t>
      </w:r>
    </w:p>
    <w:p>
      <w:pPr>
        <w:jc w:val="left"/>
      </w:pPr>
      <w:r>
        <w:t>And don’t __overlook__ increasingly strong cohesion in EU policymaking.—Ian Bremmer, Time, 3 Jan. 2023         (sourced from Web)</w:t>
      </w:r>
    </w:p>
    <w:p>
      <w:pPr>
        <w:jc w:val="left"/>
      </w:pPr>
      <w:r>
        <w:t>In later years, he sang in English and expanded his __repertoire__ to include rhythm and blues, rock and even skiffle music.</w:t>
      </w:r>
    </w:p>
    <w:p>
      <w:pPr>
        <w:jc w:val="left"/>
      </w:pPr>
      <w:r>
        <w:t>No sentence.</w:t>
      </w:r>
    </w:p>
    <w:p>
      <w:pPr>
        <w:jc w:val="left"/>
      </w:pPr>
      <w:r>
        <w:t>Still back then, being the hottest thing ever did not __inure__ you from certain prejudices, and certain indignities.—Lynn Yaeger, Vogue, 7 Nov. 2022         (sourced from Web)</w:t>
      </w:r>
    </w:p>
    <w:p>
      <w:pPr>
        <w:jc w:val="left"/>
      </w:pPr>
      <w:r>
        <w:t>Ahead, shop the six best freckle pens for your ultimate glow-up—according to Lujan, customer reviews, and our own __rigorous__ testing.—Sam Peters, ELLE, 31 Dec. 2022         (sourced from Web)</w:t>
      </w:r>
    </w:p>
    <w:p>
      <w:pPr>
        <w:jc w:val="left"/>
      </w:pPr>
      <w:r>
        <w:t>We can adapt to new problems in ways that other species cannot. It is this ability that enabled our ancestors to spread over the globe, displacing other hominids and many other species along the way. Our cultures and individual behaviors are so successfully __diverse__ that humans are more like an entire ecosystem than a single species.</w:t>
      </w:r>
    </w:p>
    <w:p>
      <w:pPr>
        <w:jc w:val="left"/>
      </w:pPr>
      <w:r>
        <w:t>Wells Fargo, which has spent years trying to __rehabilitate__ itself after a series of scandals tied to its sales practices, will pay a $1.7 billion fine to the CFPB.—Khristopher J. Brooks, CBS News, 20 Dec. 2022         (sourced from Web)</w:t>
      </w:r>
    </w:p>
    <w:p>
      <w:pPr>
        <w:jc w:val="left"/>
      </w:pPr>
      <w:r>
        <w:t>Having Black female voices behind the screen on this project, including voices that are from themselves, from Chicago behind this project, has done a lot to really entrench this story in truth.—Brian Hiatt, Rolling Stone, 25 Nov. 2022         (sourced from Web)</w:t>
      </w:r>
    </w:p>
    <w:p>
      <w:pPr>
        <w:jc w:val="left"/>
      </w:pPr>
      <w:r>
        <w:t>This was unusual; her vision problems usually forced her to use her __peripheral__ vision.—Erika Check Hayden Brittainy Newman, New York Times, 19 Dec. 2022         (sourced from Web)</w:t>
      </w:r>
    </w:p>
    <w:p>
      <w:pPr>
        <w:jc w:val="left"/>
      </w:pPr>
      <w:r>
        <w:t>Amos says today, recounting the sting and the __incredulity__.—Michael Cavna, Washington Post, 24 Dec. 2022         (sourced from Web)</w:t>
      </w:r>
    </w:p>
    <w:p>
      <w:pPr>
        <w:jc w:val="left"/>
      </w:pPr>
      <w:r>
        <w:t>Jones and other residents say the conditions not only are __inconvenient__ and unsafe but also are creating mold buildup and contributing to their declining health.—Dallas News, 15 Feb. 2022         (sourced from Web)</w:t>
      </w:r>
    </w:p>
    <w:p>
      <w:pPr>
        <w:jc w:val="left"/>
      </w:pPr>
      <w:r>
        <w:t>Liberica has lots of features that __endear__ it to growers, like large fruit that stays on the tree once ripe rather than falling to the ground.—Diana Gitig, Ars Technica, 15 Dec. 2022         (sourced from Web)</w:t>
      </w:r>
    </w:p>
    <w:p>
      <w:pPr>
        <w:jc w:val="left"/>
      </w:pPr>
      <w:r>
        <w:t>The idea is to disconnect the memory from the reactions to the memory, so that although the memory of the traumatic event remains, the everyday things that can trigger fear and panic, such as trash blowing across the interstate or a car backfiring … are restored to insignificance. The trauma thus becomes a __discrete__ event, not a constant, self-replicating, encompassing condition.</w:t>
      </w:r>
    </w:p>
    <w:p>
      <w:pPr>
        <w:jc w:val="left"/>
      </w:pPr>
      <w:r>
        <w:t>Those ideas, however, did not __excite__ Obama, at least in comparison to health care reform.—Alexander Burns, The New York Review of Books, 29 Dec. 2022         (sourced from Web)</w:t>
      </w:r>
    </w:p>
    <w:p>
      <w:pPr>
        <w:jc w:val="left"/>
      </w:pPr>
      <w:r>
        <w:t>Also with this wind direction, mountain cedar __pollen__ will surge into North Texas.—Dallas News, 7 Jan. 2023         (sourced from Web)</w:t>
      </w:r>
    </w:p>
    <w:p>
      <w:pPr>
        <w:jc w:val="left"/>
      </w:pPr>
      <w:r>
        <w:t>This makes pea protein an excellent source of post-workout nutrition for athletes who may have difficulty supplementing with other types of protein.—Amber Smith, Discover Magazine, 22 Dec. 2022         (sourced from Web)</w:t>
      </w:r>
    </w:p>
    <w:p>
      <w:pPr>
        <w:jc w:val="left"/>
      </w:pPr>
      <w:r>
        <w:t>Belif's soothing gel-cream is like a glass of ice water for dehydrated skin, but soothing and __weightless__ enough for just about any skin type.—Lindy Segal, Harper's BAZAAR, 19 Dec. 2022         (sourced from Web)</w:t>
      </w:r>
    </w:p>
    <w:p>
      <w:pPr>
        <w:jc w:val="left"/>
      </w:pPr>
      <w:r>
        <w:t>Creatine monohydrate has been shown to enhance total reps during exercises and can improve overall __anaerobic__ capacity.—Amber Smith, Discover Magazine, 11 Oct. 2022         (sourced from Web)</w:t>
      </w:r>
    </w:p>
    <w:p>
      <w:pPr>
        <w:jc w:val="left"/>
      </w:pPr>
      <w:r>
        <w:t>… every day, I fled the house and drove aimlessly over mountain roads that passed by __indigent__ farms and strange, unpainted churches.</w:t>
      </w:r>
    </w:p>
    <w:p>
      <w:pPr>
        <w:jc w:val="left"/>
      </w:pPr>
      <w:r>
        <w:t>In the 1980s, mother-daughter duo The Judds, with their __homespun__ songs and pure, family harmonies, were among several acts that helped return country music to a more rootsy sound.—Jessica Nicholson, Billboard, 29 Oct. 2022         (sourced from Web)</w:t>
      </w:r>
    </w:p>
    <w:p>
      <w:pPr>
        <w:jc w:val="left"/>
      </w:pPr>
      <w:r>
        <w:t>A few weeks ago — 43 years after her mom laid their love __asunder__ — Gustavson and Watts were married.—Steve Hartman, CBS News, 2 Dec. 2022         (sourced from Web)</w:t>
      </w:r>
    </w:p>
    <w:p>
      <w:pPr>
        <w:jc w:val="left"/>
      </w:pPr>
      <w:r>
        <w:t>Though Panahi had obviously completed No Bears before his literal imprisonment, there’s no way to watch this film without feeling __mournful__, or fearing for the man who made it.—Stephanie Zacharek, Time, 23 Dec. 2022         (sourced from Web)</w:t>
      </w:r>
    </w:p>
    <w:p>
      <w:pPr>
        <w:jc w:val="left"/>
      </w:pPr>
      <w:r>
        <w:t>From emerging small businesses that collaborate with African artisans to designers that are keeping ancient art forms alive, these designers are constantly acting as innovators both inside and out of the fashion world.—Hannah Oh, Seventeen, 6 Jan. 2023         (sourced from Web)</w:t>
      </w:r>
    </w:p>
    <w:p>
      <w:pPr>
        <w:jc w:val="left"/>
      </w:pPr>
      <w:r>
        <w:t>The confusion over __duplicate__ tickets — 1,600 on Friday and 110 on Saturday — caused the concerts to be delayed, Billboard reported Monday.—Los Angeles Times, 13 Dec. 2022         (sourced from Web)</w:t>
      </w:r>
    </w:p>
    <w:p>
      <w:pPr>
        <w:jc w:val="left"/>
      </w:pPr>
      <w:r>
        <w:t>Appliances need gentle, non-abrasive cleaners to avoid scratches and help __preserve__ their protective finish.—Carolyn Forté, Good Housekeeping, 16 Dec. 2022         (sourced from Web)</w:t>
      </w:r>
    </w:p>
    <w:p>
      <w:pPr>
        <w:jc w:val="left"/>
      </w:pPr>
      <w:r>
        <w:t>The role is played by Michelle Williams, an actress whose ethereal pixie looks do not __typify__ Hollywood’s idea of an ethnic person.—Ellen Gamerman, WSJ, 23 Nov. 2022         (sourced from Web)</w:t>
      </w:r>
    </w:p>
    <w:p>
      <w:pPr>
        <w:jc w:val="left"/>
      </w:pPr>
      <w:r>
        <w:t>Hundreds of manatees __bask__ in an intake canal on its southeast edge, drawn by the warm waters.—Max G. Levy, WIRED, 3 Jan. 2023         (sourced from Web)</w:t>
      </w:r>
    </w:p>
    <w:p>
      <w:pPr>
        <w:jc w:val="left"/>
      </w:pPr>
      <w:r>
        <w:t>While the intent behind the new rules is laudable, political speech – even of an offensive or __distasteful__ nature – goes to the core of U.S. democracy.—Dwight Stirling, The Conversation, 11 Aug. 2022         (sourced from Web)</w:t>
      </w:r>
    </w:p>
    <w:p>
      <w:pPr>
        <w:jc w:val="left"/>
      </w:pPr>
      <w:r>
        <w:t>No information was available on exactly how many of these hospital stays were primarily caused by the virus and how many were simply __incidental__ to another reason for admission such as elective surgery.—Paul Sisson, San Diego Union-Tribune, 30 Dec. 2022         (sourced from Web)</w:t>
      </w:r>
    </w:p>
    <w:p>
      <w:pPr>
        <w:jc w:val="left"/>
      </w:pPr>
      <w:r>
        <w:t>Our founding documents say we're endowed by our creator with certain __inalienable__ rights, and the first one mentioned is life.—NBC News, 20 Nov. 2022         (sourced from Web)</w:t>
      </w:r>
    </w:p>
    <w:p>
      <w:pPr>
        <w:jc w:val="left"/>
      </w:pPr>
      <w:r>
        <w:t>Her charming luxury treasure trove has none of that __officious__ chilliness that defines the typical store of its ilk but instead feels like a brocanterie crammed with interesting, unexpected luxury goods from across the world.—Mark Ellwood, Robb Report, 2 Jan. 2023         (sourced from Web)</w:t>
      </w:r>
    </w:p>
    <w:p>
      <w:pPr>
        <w:jc w:val="left"/>
      </w:pPr>
      <w:r>
        <w:t>To produce his paintings, the artist works in a darkroom using a flashlight to mark images onto __photosensitive__ paper.—Dallas News, 12 July 2022         (sourced from Web)</w:t>
      </w:r>
    </w:p>
    <w:p>
      <w:pPr>
        <w:jc w:val="left"/>
      </w:pPr>
      <w:r>
        <w:t>Cows and other __ruminant__ animals excrete some urea into their saliva.—Elizabeth Preston, Discover Magazine, 11 Oct. 2012         (sourced from Web)</w:t>
      </w:r>
    </w:p>
    <w:p>
      <w:pPr>
        <w:jc w:val="left"/>
      </w:pPr>
      <w:r>
        <w:t>Like the __original__, both of the new Walkers are easy to watch, and populated by likable casts.—Noel Murray, Chron, 11 Jan. 2023         (sourced from Web)</w:t>
      </w:r>
    </w:p>
    <w:p>
      <w:pPr>
        <w:jc w:val="left"/>
      </w:pPr>
      <w:r>
        <w:t>Another reason schools will regret doing the tuition reset is because is ties the hands of admissions officers to __entice__ and recruit.—Derek Newton, Forbes, 31 Dec. 2022         (sourced from Web)</w:t>
      </w:r>
    </w:p>
    <w:p>
      <w:pPr>
        <w:jc w:val="left"/>
      </w:pPr>
      <w:r>
        <w:t>Typically, those types of prison scenes are very sentimental, but the two of you channeled this __primal__ rage of sorts.—Brian Davids, The Hollywood Reporter, 13 Jan. 2023         (sourced from Web)</w:t>
      </w:r>
    </w:p>
    <w:p>
      <w:pPr>
        <w:jc w:val="left"/>
      </w:pPr>
      <w:r>
        <w:t>In that column, a Catholic reader asked me why Jews are buried in a white shroud and placed in a plain __pine__ box.—Lois K. Solomon, Sun Sentinel, 13 Jan. 2023         (sourced from Web)</w:t>
      </w:r>
    </w:p>
    <w:p>
      <w:pPr>
        <w:jc w:val="left"/>
      </w:pPr>
      <w:r>
        <w:t>The Kalmyks are a people who were a __fragment__ of the aforementioned Zunghar Empire who took refuge in the Russian Empire.—Razib Khan, Discover Magazine, 30 Nov. 2022         (sourced from Web)</w:t>
      </w:r>
    </w:p>
    <w:p>
      <w:pPr>
        <w:jc w:val="left"/>
      </w:pPr>
      <w:r>
        <w:t>But even at its height, this view only gained currency among a very small cohort of sectarian __dogmatist__s.—Adolph Reed Jr., The New Republic, 25 Sep. 2019         (sourced from Web)</w:t>
      </w:r>
    </w:p>
    <w:p>
      <w:pPr>
        <w:jc w:val="left"/>
      </w:pPr>
      <w:r>
        <w:t>Authors Krist Vaesen and Joel Katzav argue that such an '__egalitarian__' distribution of funds would still leave each grant holder with enough money to support their work and pay for students and junior researchers.—Neuroskeptic, Discover Magazine, 12 Sep. 2017         (sourced from Web)</w:t>
      </w:r>
    </w:p>
    <w:p>
      <w:pPr>
        <w:jc w:val="left"/>
      </w:pPr>
      <w:r>
        <w:t>At least one person was found dead in a __submerged__ car near Dillard Road and Highway 99, according to local media reports.—Brittny Mejiastaff Writer, Los Angeles Times, 2 Jan. 2023         (sourced from Web)</w:t>
      </w:r>
    </w:p>
    <w:p>
      <w:pPr>
        <w:jc w:val="left"/>
      </w:pPr>
      <w:r>
        <w:t>During the past 20 years, the newsroom has been hit with pay cuts, layoffs and furloughs on an almost yearly basis as the company attempts to respond to both the economy and the __vicissitude__s of an industry in constant flux.—John D'anna, azcentral, 19 May 2020         (sourced from Web)</w:t>
      </w:r>
    </w:p>
    <w:p>
      <w:pPr>
        <w:jc w:val="left"/>
      </w:pPr>
      <w:r>
        <w:t>To carry her __shiny__ shoes into the cold winter months, Holmes wore some sheer black stockings.—Sarah Spellings, Vogue, 11 Jan. 2023         (sourced from Web)</w:t>
      </w:r>
    </w:p>
    <w:p>
      <w:pPr>
        <w:jc w:val="left"/>
      </w:pPr>
      <w:r>
        <w:t>Kids need to read texts that include only those __phonetic__ patterns that have been explicitly taught, among other requirements.—cleveland, 21 Dec. 2022         (sourced from Web)</w:t>
      </w:r>
    </w:p>
    <w:p>
      <w:pPr>
        <w:jc w:val="left"/>
      </w:pPr>
      <w:r>
        <w:t>Judges have blocked Alabama's and Arkansas' measures from taking effect __pending__ litigation.—Jo Yurcaba, NBC News, 16 Nov. 2022         (sourced from Web)</w:t>
      </w:r>
    </w:p>
    <w:p>
      <w:pPr>
        <w:jc w:val="left"/>
      </w:pPr>
      <w:r>
        <w:t>Burn unleashes silly chaos from beginning to end with great performances, particularly from Malkovich as an unhinged man with delusions of __grandeur__.—Tim Moffatt, EW.com, 16 Dec. 2022         (sourced from Web)</w:t>
      </w:r>
    </w:p>
    <w:p>
      <w:pPr>
        <w:jc w:val="left"/>
      </w:pPr>
      <w:r>
        <w:t>The Index is based on the principle that tax systems __favorable__ to business give states advantages in attracting new businesses and generating economic and employment growth.—Alexa Gagosz, BostonGlobe.com, 12 Jan. 2023         (sourced from Web)</w:t>
      </w:r>
    </w:p>
    <w:p>
      <w:pPr>
        <w:jc w:val="left"/>
      </w:pPr>
      <w:r>
        <w:t>Astronomers think our solar system took shape when an __amorphous__ interstellar cloud of dust and gas collapsed under its own weight. The conservation of angular momentum, or spin, kept some of the material from simply falling all the way to the newborn sun; instead it settled into a pancake shape.</w:t>
      </w:r>
    </w:p>
    <w:p>
      <w:pPr>
        <w:jc w:val="left"/>
      </w:pPr>
      <w:r>
        <w:t>The vertical y-axis is the bedroom door, on one side noise, __density__, debate, ideas; on the other, quiet, space, solitude, privacy.—Chloé Cooper Jones, New York Times, 16 Nov. 2022         (sourced from Web)</w:t>
      </w:r>
    </w:p>
    <w:p>
      <w:pPr>
        <w:jc w:val="left"/>
      </w:pPr>
      <w:r>
        <w:t>Elsewhere, legislation to ban or __restrict__ tenure also has been introduced in recent years in Iowa, South Carolina and Mississippi, but failed to win passage.—Heather Hollingsworth, Fortune, 8 Jan. 2023         (sourced from Web)</w:t>
      </w:r>
    </w:p>
    <w:p>
      <w:pPr>
        <w:jc w:val="left"/>
      </w:pPr>
      <w:r>
        <w:t>Apart from more power, the RS gets some styling changes to help __distinguish__ it from the lesser trims.—Jack Fitzgerald, Car and Driver, 17 Nov. 2022         (sourced from Web)</w:t>
      </w:r>
    </w:p>
    <w:p>
      <w:pPr>
        <w:jc w:val="left"/>
      </w:pPr>
      <w:r>
        <w:t>Something to consider before year-end is to over-__withhold__ your taxes in 2022, with the goal of purchasing additional I-Bonds with your refund.—San Diego Union-Tribune, 19 Dec. 2022         (sourced from Web)</w:t>
      </w:r>
    </w:p>
    <w:p>
      <w:pPr>
        <w:jc w:val="left"/>
      </w:pPr>
      <w:r>
        <w:t>Democrats, meanwhile, have pushed for years to __repeal__ the state's tax on groceries.—Stephen Groves, ajc, 6 Dec. 2022         (sourced from Web)</w:t>
      </w:r>
    </w:p>
    <w:p>
      <w:pPr>
        <w:jc w:val="left"/>
      </w:pPr>
      <w:r>
        <w:t>The proposal would __relegate__ open mic speakers only to council briefings, which usually happen twice a month.—Dallas News, 20 Oct. 2022         (sourced from Web)</w:t>
      </w:r>
    </w:p>
    <w:p>
      <w:pPr>
        <w:jc w:val="left"/>
      </w:pPr>
      <w:r>
        <w:t>The Aztecs are 47th and behind four other Mountain West teams with __gaudy__ records that have played no one.—Mark Zeigler, San Diego Union-Tribune, 6 Dec. 2022         (sourced from Web)</w:t>
      </w:r>
    </w:p>
    <w:p>
      <w:pPr>
        <w:jc w:val="left"/>
      </w:pPr>
      <w:r>
        <w:t>Be __sane__ and responsible, submit to a background check, take a safety course, get a permit.—Paul Daugherty, The Enquirer, 26 May 2022         (sourced from Web)</w:t>
      </w:r>
    </w:p>
    <w:p>
      <w:pPr>
        <w:jc w:val="left"/>
      </w:pPr>
      <w:r>
        <w:t>Whereas mom appears an intelligent, strong-willed person, yet plays a passive narrative role here, while the sisters are represented mostly as an __undifferentiated__, chattering chorus.—Dennis Harvey, Variety, 18 Nov. 2022         (sourced from Web)</w:t>
      </w:r>
    </w:p>
    <w:p>
      <w:pPr>
        <w:jc w:val="left"/>
      </w:pPr>
      <w:r>
        <w:t>No sentence.</w:t>
      </w:r>
    </w:p>
    <w:p>
      <w:pPr>
        <w:jc w:val="left"/>
      </w:pPr>
      <w:r>
        <w:t>In the book, Mailer makes outrageous, __unsubstantiated__ claims and mostly steals biographical sourcing from other bios.—Nathan Smith, Vulture, 23 Sep. 2022         (sourced from Web)</w:t>
      </w:r>
    </w:p>
    <w:p>
      <w:pPr>
        <w:jc w:val="left"/>
      </w:pPr>
      <w:r>
        <w:t>Judge Rose Marie de Fino Nastasi criticized the decision to __exonerate__ Harris at the time.—Audrey Conklin, Fox News, 20 Oct. 2022         (sourced from Web)</w:t>
      </w:r>
    </w:p>
    <w:p>
      <w:pPr>
        <w:jc w:val="left"/>
      </w:pPr>
      <w:r>
        <w:t>With Marvin Bagley III set to miss extended time with metacarpal fractures in his right hand, coach Dwane Casey had to __stagger__ Duren and Isaiah Stewart more than in recent weeks.—Detroit Free Press, 6 Jan. 2023         (sourced from Web)</w:t>
      </w:r>
    </w:p>
    <w:p>
      <w:pPr>
        <w:jc w:val="left"/>
      </w:pPr>
      <w:r>
        <w:t>No sentence.</w:t>
      </w:r>
    </w:p>
    <w:p>
      <w:pPr>
        <w:jc w:val="left"/>
      </w:pPr>
      <w:r>
        <w:t>No sentence.</w:t>
      </w:r>
    </w:p>
    <w:p>
      <w:pPr>
        <w:jc w:val="left"/>
      </w:pPr>
      <w:r>
        <w:t>Rowland then continued to praise Brown for his __artistry__ and contribution to the R&amp;B genre.—Edward Segarra, USA TODAY, 21 Nov. 2022         (sourced from Web)</w:t>
      </w:r>
    </w:p>
    <w:p>
      <w:pPr>
        <w:jc w:val="left"/>
      </w:pPr>
      <w:r>
        <w:t>The president has an unerring instinct to make problems worse.—Matthew Continetti, National Review, 2 Apr. 2022         (sourced from Web)</w:t>
      </w:r>
    </w:p>
    <w:p>
      <w:pPr>
        <w:jc w:val="left"/>
      </w:pPr>
      <w:r>
        <w:t>The company is also being sued by Private Jet Services Group, LLC, which is alleging that Twitter has refused to pay for two __charter__ flights in October, valued at $197,725.—CBS News, 1 Jan. 2023         (sourced from Web)</w:t>
      </w:r>
    </w:p>
    <w:p>
      <w:pPr>
        <w:jc w:val="left"/>
      </w:pPr>
      <w:r>
        <w:t>Since 2020, the case became a heated topic of __debate__ among hip-hop fans, many of whom took sides and engaged in discussions on social media, but hip-hop artists – even those who had close relationships with Megan Thee Stallion – were largely silent.—Deena Zaru, ABC News, 13 Jan. 2023         (sourced from Web)</w:t>
      </w:r>
    </w:p>
    <w:p>
      <w:pPr>
        <w:jc w:val="left"/>
      </w:pPr>
      <w:r>
        <w:t>A Girl of the Limberlost is a Cinderella story whose wicked stepmother, in an interesting twist, is the heroine's real mother. She is a crazy person, deranged by grief for a husband who was sucked into a __quagmire__ before her eyes when she was pregnant with Elnora.</w:t>
      </w:r>
    </w:p>
    <w:p>
      <w:pPr>
        <w:jc w:val="left"/>
      </w:pPr>
      <w:r>
        <w:t>Directions: Combine the juices, the mulling spices, and one of the cinnamon sticks in a pot and heat over a stove, simmering for 10 minutes until the flavors from the spices __infuse__ the juice.—Outside Online, 1 Apr. 2021         (sourced from Web)</w:t>
      </w:r>
    </w:p>
    <w:p>
      <w:pPr>
        <w:jc w:val="left"/>
      </w:pPr>
      <w:r>
        <w:t>But he clearly adored his quick-witted and mercilessly __articulate__ elder daughter. Contrary to feminist accounts of her patriarchal imprisonment, Emily Dickinson's objections to her father's strictures had an affectionate tone …</w:t>
      </w:r>
    </w:p>
    <w:p>
      <w:pPr>
        <w:jc w:val="left"/>
      </w:pPr>
      <w:r>
        <w:t>I fear these things, but vaguely, for my brain buzzes in the merciful wash of endorphins that __preclude__ any thought from occupying it too long.</w:t>
      </w:r>
    </w:p>
    <w:p>
      <w:pPr>
        <w:jc w:val="left"/>
      </w:pPr>
      <w:r>
        <w:t>But there are plenty of simple crafts, games that get their bodies moving, easy indoor activities and __sensory__ experiences to try and grab their attention.—Marisa Lascala, Good Housekeeping, 28 Dec. 2022         (sourced from Web)</w:t>
      </w:r>
    </w:p>
    <w:p>
      <w:pPr>
        <w:jc w:val="left"/>
      </w:pPr>
      <w:r>
        <w:t>He stepped over one man, avoided a __raucous__ group of inebriated merchant seamen staggering for their boats, ran up his steps into the large foyer …</w:t>
      </w:r>
    </w:p>
    <w:p>
      <w:pPr>
        <w:jc w:val="left"/>
      </w:pPr>
      <w:r>
        <w:t>The Pacific Northwest hops have faded away, yet 11 years did little to minimize the sweet malts or the __frisky__ two-finger head.—San Diego Union-Tribune, 23 Dec. 2022         (sourced from Web)</w:t>
      </w:r>
    </w:p>
    <w:p>
      <w:pPr>
        <w:jc w:val="left"/>
      </w:pPr>
      <w:r>
        <w:t>… many people who make their living in academia are reasonably well insulated from financial devastation. For most tenured faculty, the worst they are likely to experience is __stagnant__ pay and deferred retirement.</w:t>
      </w:r>
    </w:p>
    <w:p>
      <w:pPr>
        <w:jc w:val="left"/>
      </w:pPr>
      <w:r>
        <w:t>These commercials were extremely __effective__ as marketing tools, but we now know that chocolate swimming pools and candy-coating showers play no part in the manufacture of real M&amp;M's. Instead, the ellipsoid chocolate centers of plain M&amp;M's are formed by machines.</w:t>
      </w:r>
    </w:p>
    <w:p>
      <w:pPr>
        <w:jc w:val="left"/>
      </w:pPr>
      <w:r>
        <w:t>As a four-time winner of the World's Strongest Man competition, Brian Shaw's brute __strength__ never comes into question.—Philip Ellis, Men's Health, 11 Jan. 2023         (sourced from Web)</w:t>
      </w:r>
    </w:p>
    <w:p>
      <w:pPr>
        <w:jc w:val="left"/>
      </w:pPr>
      <w:r>
        <w:t>Coalition members don’t dispute that dirt roads are expensive and occasionally a nuisance.—Jim Zarroli, New York Times, 7 Jan. 2023         (sourced from Web)</w:t>
      </w:r>
    </w:p>
    <w:p>
      <w:pPr>
        <w:jc w:val="left"/>
      </w:pPr>
      <w:r>
        <w:t>Evidence that Edwards’ gun rights had been revoked should also have been __accessible__ by the Virginia State Police during the time the agency was considering his application.—Los Angeles Times, 9 Jan. 2023         (sourced from Web)</w:t>
      </w:r>
    </w:p>
    <w:p>
      <w:pPr>
        <w:jc w:val="left"/>
      </w:pPr>
      <w:r>
        <w:t>Her most recent projects include her 2014 __autobiography__, Famous Enough: A Hollywood Memoir, co-written with Michaud, and her first novel, The Laughing Bear, in 2020.—Ingrid Vasquez, Peoplemag, 21 Dec. 2022         (sourced from Web)</w:t>
      </w:r>
    </w:p>
    <w:p>
      <w:pPr>
        <w:jc w:val="left"/>
      </w:pPr>
      <w:r>
        <w:t>Elite universities draw from a very narrow slice of American society and there’s been a media tendency to __generalize__ about campus culture, curriculum and more by drawing on anecdotes from elite schools.—David M. Perry, CNN, 7 Dec. 2022         (sourced from Web)</w:t>
      </w:r>
    </w:p>
    <w:p>
      <w:pPr>
        <w:jc w:val="left"/>
      </w:pPr>
      <w:r>
        <w:t>The unmistakably daring scent of Fierce has given it a divisive reputation — its potent blend of woody base notes and __aromatic__ accords isn't for the faint of heart.—Nikolas Greenwald, Good Housekeeping, 6 Jan. 2023         (sourced from Web)</w:t>
      </w:r>
    </w:p>
    <w:p>
      <w:pPr>
        <w:jc w:val="left"/>
      </w:pPr>
      <w:r>
        <w:t>Between the two Azorean blue belfries of Our Lady of Good Voyage Church, a __serene__ statue of the Madonna gazes out at the harbor, cradling a small boat in her arm.</w:t>
      </w:r>
    </w:p>
    <w:p>
      <w:pPr>
        <w:jc w:val="left"/>
      </w:pPr>
      <w:r>
        <w:t>She's known for her steadiness and __composure__ — and for balancing random objects on her head or shoulders.—Erica Gerald Mason, Peoplemag, 6 Jan. 2023         (sourced from Web)</w:t>
      </w:r>
    </w:p>
    <w:p>
      <w:pPr>
        <w:jc w:val="left"/>
      </w:pPr>
      <w:r>
        <w:t>No sentence.</w:t>
      </w:r>
    </w:p>
    <w:p>
      <w:pPr>
        <w:jc w:val="left"/>
      </w:pPr>
      <w:r>
        <w:t>Lockhart will return to the show Monday, with his full salary being paid by cohost Rich Shertenlieb, but Beasley found a way to __wring__ more demands out of the show’s talent before signing off on the deal.—Chad Finn, BostonGlobe.com, 22 Oct. 2022         (sourced from Web)</w:t>
      </w:r>
    </w:p>
    <w:p>
      <w:pPr>
        <w:jc w:val="left"/>
      </w:pPr>
      <w:r>
        <w:t>Their dominant shapes are __pristine__ and eternal, but those perfect circles are lapped by blobs, blotches and squiggles that represent a cosmos in constant flux.—Mark Jenkins, Washington Post, 13 Jan. 2023         (sourced from Web)</w:t>
      </w:r>
    </w:p>
    <w:p>
      <w:pPr>
        <w:jc w:val="left"/>
      </w:pPr>
      <w:r>
        <w:t>Our first glimpses of Elvis are through Parker’s eyes, and early on, the manager establishes himself as a creeper — practically a __voyeur__.—Vulture, 2 Sep. 2022         (sourced from Web)</w:t>
      </w:r>
    </w:p>
    <w:p>
      <w:pPr>
        <w:jc w:val="left"/>
      </w:pPr>
      <w:r>
        <w:t>The discovery of a means to manipulate and __synthesize__ DNA was a biological and medical breakthrough.—Wsj Books Staff, WSJ, 11 Nov. 2022         (sourced from Web)</w:t>
      </w:r>
    </w:p>
    <w:p>
      <w:pPr>
        <w:jc w:val="left"/>
      </w:pPr>
      <w:r>
        <w:t>However, the amateurs Tracksmith has in mind are not so much the __impecunious__ would-be professionals of the past but today’s hardcore hobbyists—the bane of every relaxed camping trip.—Martin Fritz Huber, Outside Online, 11 Jan. 2021         (sourced from Web)</w:t>
      </w:r>
    </w:p>
    <w:p>
      <w:pPr>
        <w:jc w:val="left"/>
      </w:pPr>
      <w:r>
        <w:t>With this system, a large pool of teachers are asked to identify students they believe are __proficient__ in a given subject; those students are then tested, and their grades stand as the proficiency range.</w:t>
      </w:r>
    </w:p>
    <w:p>
      <w:pPr>
        <w:jc w:val="left"/>
      </w:pPr>
      <w:r>
        <w:t>These films accounted for a __disproportionate__ amount of box office revenue.—Rebecca Rubin, Variety, 29 Dec. 2022         (sourced from Web)</w:t>
      </w:r>
    </w:p>
    <w:p>
      <w:pPr>
        <w:jc w:val="left"/>
      </w:pPr>
      <w:r>
        <w:t>But those gains would come at a cost: the __diminution__ of the workforce by 1.5 million people.—Scott A. Hodge, WSJ, 28 Nov. 2022         (sourced from Web)</w:t>
      </w:r>
    </w:p>
    <w:p>
      <w:pPr>
        <w:jc w:val="left"/>
      </w:pPr>
      <w:r>
        <w:t>Now the market is being flooded by what Mr. Wisnefski calls shadow inventory as businesses that are normally big buyers, such as home builders and companies that prefabricate the trusses that hold up roofs and floors, sell from their own stockpiles.—Ryan Dezember, WSJ, 15 June 2021         (sourced from Web)</w:t>
      </w:r>
    </w:p>
    <w:p>
      <w:pPr>
        <w:jc w:val="left"/>
      </w:pPr>
      <w:r>
        <w:t>Low-income countries understandably refused since doing so would __consign__ their citizens to poverty.—The Editorial Board, WSJ, 20 Nov. 2022         (sourced from Web)</w:t>
      </w:r>
    </w:p>
    <w:p>
      <w:pPr>
        <w:jc w:val="left"/>
      </w:pPr>
      <w:r>
        <w:t>All of these exhibitions leave one feeling slightly guilty: The curators try to anatomize how power works, the strategies of mythmaking and image management, but the material on view is so __seductive__ one forgets the larger intellectual construct.—Philip Kennicott, Washington Post, 30 Dec. 2022         (sourced from Web)</w:t>
      </w:r>
    </w:p>
    <w:p>
      <w:pPr>
        <w:jc w:val="left"/>
      </w:pPr>
      <w:r>
        <w:t>… members of the opinion media will cherry-pick moments from the debate that support their own ideological __bias__es.</w:t>
      </w:r>
    </w:p>
    <w:p>
      <w:pPr>
        <w:jc w:val="left"/>
      </w:pPr>
      <w:r>
        <w:t>September 6, 2017 - A Human Rights Watch report says that Egypt’s police and National Security officers are carrying out widespread and __systematic__ torture of political prisoners, which probably amounts to a crime against humanity.—CNN, 16 Nov. 2022         (sourced from Web)</w:t>
      </w:r>
    </w:p>
    <w:p>
      <w:pPr>
        <w:jc w:val="left"/>
      </w:pPr>
      <w:r>
        <w:t>Overnight on Monday, Twitter also restored the account of Ron Watkins – a prominent __conspiracy__ theorist who then-President Trump retweeted multiple times in the days before the assault on the Capitol.—Donie O'sullivan, CNN, 10 Jan. 2023         (sourced from Web)</w:t>
      </w:r>
    </w:p>
    <w:p>
      <w:pPr>
        <w:jc w:val="left"/>
      </w:pPr>
      <w:r>
        <w:t>An athletic trainer would __commend__ New’s flexibility and balance.—Dallas News, 20 May 2022         (sourced from Web)</w:t>
      </w:r>
    </w:p>
    <w:p>
      <w:pPr>
        <w:jc w:val="left"/>
      </w:pPr>
      <w:r>
        <w:t>Durable, textured fabric covers its wooden frame, and details like antique bronze nailhead trim and curved feet give it an __upscale__ look.—Rachel Klein, Popular Mechanics, 5 Jan. 2023         (sourced from Web)</w:t>
      </w:r>
    </w:p>
    <w:p>
      <w:pPr>
        <w:jc w:val="left"/>
      </w:pPr>
      <w:r>
        <w:t>Although the color schemes are not __naturalistic__, these pictures evoke creeks and recall earlier Camicia abstractions that were more clearly derived from nature.—Mark Jenkins, Washington Post, 6 Oct. 2022         (sourced from Web)</w:t>
      </w:r>
    </w:p>
    <w:p>
      <w:pPr>
        <w:jc w:val="left"/>
      </w:pPr>
      <w:r>
        <w:t>… on one occasion, a president (Eisenhower) refers to himself as "conservative." Four years later, the Republican presidential nominee (Goldwater) announces that he is "a conservative." Another sixteen years later, Ronald Reagan, a self-declared conservative, is elected president by an overwhelming majority. By that time—1980—more Americans identify themselves as conservatives than as liberals. This was, and remains, a tectonic transformation, __unprecedented__ in American history.</w:t>
      </w:r>
    </w:p>
    <w:p>
      <w:pPr>
        <w:jc w:val="left"/>
      </w:pPr>
      <w:r>
        <w:t>Terns, nicknamed sea swallows by fishermen, are superb flying machines, the __epitome__ of beauty on the wing.</w:t>
      </w:r>
    </w:p>
    <w:p>
      <w:pPr>
        <w:jc w:val="left"/>
      </w:pPr>
      <w:r>
        <w:t>Nuclear fusion, which occurs inside stars, requires intense heat and pressure; most fusion-power experiments heat hydrogen and __confine__ it using magnetic fields, while others blast pellets of hydrogen with lasers.—Matthew Hutson, The New Yorker, 28 Dec. 2022         (sourced from Web)</w:t>
      </w:r>
    </w:p>
    <w:p>
      <w:pPr>
        <w:jc w:val="left"/>
      </w:pPr>
      <w:r>
        <w:t>That vagueness reflects both the __universality__ of the story’s themes and what the women know of the secular world, which is very little.—A.o. Scott, New York Times, 22 Dec. 2022         (sourced from Web)</w:t>
      </w:r>
    </w:p>
    <w:p>
      <w:pPr>
        <w:jc w:val="left"/>
      </w:pPr>
      <w:r>
        <w:t>The company first spotted Dragonbridge engaged in a fake grassroots campaign to __disparage__ Hong Kong pro-democracy protestors in 2019.—WIRED, 27 Oct. 2022         (sourced from Web)</w:t>
      </w:r>
    </w:p>
    <w:p>
      <w:pPr>
        <w:jc w:val="left"/>
      </w:pPr>
      <w:r>
        <w:t>Mike Kelley, who was the bad Catholic boy who loved being __pitiful__—his work really spoke to me.—Stephen Mooallem, Harper's BAZAAR, 14 Dec. 2022         (sourced from Web)</w:t>
      </w:r>
    </w:p>
    <w:p>
      <w:pPr>
        <w:jc w:val="left"/>
      </w:pPr>
      <w:r>
        <w:t>It’s that they have been made __obsolescent__, by a decades-long consolidation of media empires and influence.—John Semley, The New Republic, 18 Nov. 2022         (sourced from Web)</w:t>
      </w:r>
    </w:p>
    <w:p>
      <w:pPr>
        <w:jc w:val="left"/>
      </w:pPr>
      <w:r>
        <w:t>Of course, the typical symbolic __referent__ for the Stranger is Death or Change or God — those pesky, perennial, uninvited guests.—Helen Shaw, Vulture, 23 June 2022         (sourced from Web)</w:t>
      </w:r>
    </w:p>
    <w:p>
      <w:pPr>
        <w:jc w:val="left"/>
      </w:pPr>
      <w:r>
        <w:t>Depending on the culture, some South Asian women may not want to wear __immodest__ workout gear in public, or may feel self-conscious going to a gym in traditional clothes.—Lisa Schencker, Chicago Tribune, 18 Oct. 2022         (sourced from Web)</w:t>
      </w:r>
    </w:p>
    <w:p>
      <w:pPr>
        <w:jc w:val="left"/>
      </w:pPr>
      <w:r>
        <w:t>The liberal justices, Stephen Breyer, Elena Kagan and Sonia Sotomayor, are expected to __dissent__ from either outcome.—Mark Sherman And Jessica Gresko, Chicago Tribune, 11 May 2022         (sourced from Web)</w:t>
      </w:r>
    </w:p>
    <w:p>
      <w:pPr>
        <w:jc w:val="left"/>
      </w:pPr>
      <w:r>
        <w:t>The __tributary__ that feeds into the Pasig River serves as an extreme example of how much of our trash makes it into the ocean.—National Geographic, 12 Jan. 2023         (sourced from Web)</w:t>
      </w:r>
    </w:p>
    <w:p>
      <w:pPr>
        <w:jc w:val="left"/>
      </w:pPr>
      <w:r>
        <w:t>Musk also shared a handful of memes as Twitter users began to __eulogize__ the social media platform, including one of a man posing next to a grave at a funeral service — with the Twitter logo slapped on both the mourner and the headstone.—Brenton Blanchet, Peoplemag, 18 Nov. 2022         (sourced from Web)</w:t>
      </w:r>
    </w:p>
    <w:p>
      <w:pPr>
        <w:jc w:val="left"/>
      </w:pPr>
      <w:r>
        <w:t>Set to a score that blends hip-hop, jazz, pop, R&amp;B and Broadway, there are dramatic war battles, political scheming, a complicated love triangle, a __tawdry__ affair and no less than three duels.—Joey Morona, cleveland, 8 Dec. 2022         (sourced from Web)</w:t>
      </w:r>
    </w:p>
    <w:p>
      <w:pPr>
        <w:jc w:val="left"/>
      </w:pPr>
      <w:r>
        <w:t>In addition, Justin Bartha’s guest appearance as Ben’s sidekick Riley in episode four injects a welcome shot of self-aware goofiness, starting with a hilariously __overwrought__ entrance.—Angie Han, The Hollywood Reporter, 13 Dec. 2022         (sourced from Web)</w:t>
      </w:r>
    </w:p>
    <w:p>
      <w:pPr>
        <w:jc w:val="left"/>
      </w:pPr>
      <w:r>
        <w:t>No sentence.</w:t>
      </w:r>
    </w:p>
    <w:p>
      <w:pPr>
        <w:jc w:val="left"/>
      </w:pPr>
      <w:r>
        <w:t>The __recipient__ survived for two more days, which is miraculous considering the technology, circumstances, and general knowledge at the time.—WIRED, 5 Jan. 2023         (sourced from Web)</w:t>
      </w:r>
    </w:p>
    <w:p>
      <w:pPr>
        <w:jc w:val="left"/>
      </w:pPr>
      <w:r>
        <w:t>The foundry work was grueling, but for a little longer Brierfield afforded these African Americans a way station of modest freedom and a residue of authentic independence that was fast disappearing for most rural blacks.</w:t>
      </w:r>
    </w:p>
    <w:p>
      <w:pPr>
        <w:jc w:val="left"/>
      </w:pPr>
      <w:r>
        <w:t>All this __opacity__ can scramble our ability to tell accurate stories, allowing for only two speeds: full throttle and roadside car fire.—Robin Kaiser-schatzlein, New York Times, 28 Dec. 2022         (sourced from Web)</w:t>
      </w:r>
    </w:p>
    <w:p>
      <w:pPr>
        <w:jc w:val="left"/>
      </w:pPr>
      <w:r>
        <w:t>Researchers at the University of South Carolina say that a chemical found abundantly in red wine, apples and onions helps protect against influenza, especially after a rigorous respiratory workout, when the body is more __susceptible__ to infection.</w:t>
      </w:r>
    </w:p>
    <w:p>
      <w:pPr>
        <w:jc w:val="left"/>
      </w:pPr>
      <w:r>
        <w:t>For the last eight years or so, I've been watching the evolution of bikes made for women. At the beginning of that time, there were a small number of women's bikes available, most offered with low-end, sometimes no-name, spec, as if by __definition__ all women riders were beginners.</w:t>
      </w:r>
    </w:p>
    <w:p>
      <w:pPr>
        <w:jc w:val="left"/>
      </w:pPr>
      <w:r>
        <w:t>According to the Institute of Medicine, a level above 20 ng/ml is __desirable__.—Amber Smith, Discover Magazine, 15 Dec. 2022         (sourced from Web)</w:t>
      </w:r>
    </w:p>
    <w:p>
      <w:pPr>
        <w:jc w:val="left"/>
      </w:pPr>
      <w:r>
        <w:t>Not all of those deaths are heroic, as demonstrated by his __gluttonous__ losing battle with a shellfish allergy.—Frank Scheck, The Hollywood Reporter, 26 Nov. 2022         (sourced from Web)</w:t>
      </w:r>
    </w:p>
    <w:p>
      <w:pPr>
        <w:jc w:val="left"/>
      </w:pPr>
      <w:r>
        <w:t>The work of comet Tempel-Tuttle, which orbits the Sun approximately every 33 years, the Leonids are named after the constellation Leo.—Jamie Carter, Forbes, 27 Dec. 2022         (sourced from Web)</w:t>
      </w:r>
    </w:p>
    <w:p>
      <w:pPr>
        <w:jc w:val="left"/>
      </w:pPr>
      <w:r>
        <w:t>Puck's mix of casual and __sophisticated__ elements has become the most prevalent style of L.A. dining today.</w:t>
      </w:r>
    </w:p>
    <w:p>
      <w:pPr>
        <w:jc w:val="left"/>
      </w:pPr>
      <w:r>
        <w:t>Still, some worry that working with China would __abet__ its military.—Time, 31 Oct. 2022         (sourced from Web)</w:t>
      </w:r>
    </w:p>
    <w:p>
      <w:pPr>
        <w:jc w:val="left"/>
      </w:pPr>
      <w:r>
        <w:t>My generation has an annoying penchant for treating luxuries as necessities and turning guilty pleasures into __aesthetic__ and even moral touchstones.</w:t>
      </w:r>
    </w:p>
    <w:p>
      <w:pPr>
        <w:jc w:val="left"/>
      </w:pPr>
      <w:r>
        <w:t>Surface fires are the easiest to put out, with firefighters creating moats or breaks to keep the fire from spreading and then smothering it in a __nonflammable__ material, most often clay.—Kristin Ohlson, Discover Magazine, 3 Jan. 2011         (sourced from Web)</w:t>
      </w:r>
    </w:p>
    <w:p>
      <w:pPr>
        <w:jc w:val="left"/>
      </w:pPr>
      <w:r>
        <w:t>Aside from the Catholic __penchant__ for fish on Fridays, there is also the tradition of eating red beans and rice on Monday …</w:t>
      </w:r>
    </w:p>
    <w:p>
      <w:pPr>
        <w:jc w:val="left"/>
      </w:pPr>
      <w:r>
        <w:t>Rights groups accuse Israel of using __excessive__ force against Palestinians.—BostonGlobe.com, 15 Jan. 2023         (sourced from Web)</w:t>
      </w:r>
    </w:p>
    <w:p>
      <w:pPr>
        <w:jc w:val="left"/>
      </w:pPr>
      <w:r>
        <w:t>Zendaya, __absent__ from the ceremony, picked up another best actress accolade for her role in drama series Euphoria, making for three non-white winners out of the Globes’ 10 TV acting categories.—Rebecca Sun, The Hollywood Reporter, 10 Jan. 2023         (sourced from Web)</w:t>
      </w:r>
    </w:p>
    <w:p>
      <w:pPr>
        <w:jc w:val="left"/>
      </w:pPr>
      <w:r>
        <w:t>The libretto is __clumsy__; the plot, about a Russian princess who falls in love with the man who murdered her fiancé, is distant and tangled; and the music, save for a short aria, has largely faded from the standard repertory.—Javier C. Hernández, New York Times, 29 Dec. 2022         (sourced from Web)</w:t>
      </w:r>
    </w:p>
    <w:p>
      <w:pPr>
        <w:jc w:val="left"/>
      </w:pPr>
      <w:r>
        <w:t>The airspace above the capital is a no-fly zone, off-limits to anyone desirous of slipping the __surly__ bonds of Earth and gazing down at what, quite frankly, is a pretty handsome town.—John Kelly, Washington Post, 31 Dec. 2022         (sourced from Web)</w:t>
      </w:r>
    </w:p>
    <w:p>
      <w:pPr>
        <w:jc w:val="left"/>
      </w:pPr>
      <w:r>
        <w:t>No sentence.</w:t>
      </w:r>
    </w:p>
    <w:p>
      <w:pPr>
        <w:jc w:val="left"/>
      </w:pPr>
      <w:r>
        <w:t>There the gas is expected to dissolve in __briny__ water and interact with minerals.—Eric Niiler, WSJ, 28 Oct. 2022         (sourced from Web)</w:t>
      </w:r>
    </w:p>
    <w:p>
      <w:pPr>
        <w:jc w:val="left"/>
      </w:pPr>
      <w:r>
        <w:t>Twenty two years passed. Twenty-two years of excellent health and the boundless self-assurance that flows from being fit—twenty-two years spared the adversary that is illness and the __calamity__ that waits in the wings.</w:t>
      </w:r>
    </w:p>
    <w:p>
      <w:pPr>
        <w:jc w:val="left"/>
      </w:pPr>
      <w:r>
        <w:t>But powerful __geomagnetic__ storms can cause the auroral ovals to expand into lower latitudes, often accompanied by multicolored lights.—Jennifer Ouellette, Ars Technica, 31 Dec. 2022         (sourced from Web)</w:t>
      </w:r>
    </w:p>
    <w:p>
      <w:pPr>
        <w:jc w:val="left"/>
      </w:pPr>
      <w:r>
        <w:t>McBurney pushed back on that argument by raising the __hypothetical__ example of a young girl who is raped by her stepdad and becomes pregnant, but is too afraid to report the crime.—Sudhin Thanawala, ajc, 24 Oct. 2022         (sourced from Web)</w:t>
      </w:r>
    </w:p>
    <w:p>
      <w:pPr>
        <w:jc w:val="left"/>
      </w:pPr>
      <w:r>
        <w:t>An eight-episode horror/comedy about a woman who’s hesitant to join her friends in motherhood but ends up giving birth to a baby who might be evil __incarnate__.—Washington Post, 23 Apr. 2022         (sourced from Web)</w:t>
      </w:r>
    </w:p>
    <w:p>
      <w:pPr>
        <w:jc w:val="left"/>
      </w:pPr>
      <w:r>
        <w:t>In the hands of a less capable performer, or a performer who laughs less readily, these demurrals might have come off as disingenuous or __moralistic__.—Masha Gessen, The New Yorker, 22 Dec. 2022         (sourced from Web)</w:t>
      </w:r>
    </w:p>
    <w:p>
      <w:pPr>
        <w:jc w:val="left"/>
      </w:pPr>
      <w:r>
        <w:t>Here, Satie revels in __repetition__ and propulsion, employing patterning techniques later made trademarks of Steve Reich or Terry Riley.—Michael Andor Brodeur, Washington Post, 10 Nov. 2022         (sourced from Web)</w:t>
      </w:r>
    </w:p>
    <w:p>
      <w:pPr>
        <w:jc w:val="left"/>
      </w:pPr>
      <w:r>
        <w:t>An exciting, eventful first half, loaded with Dutch opportunities, gave way to a __torpid__ stretch after halftime that, until Gakpo’s goal, had tilted toward Senegal.—Ben Shpigel, New York Times, 21 Nov. 2022         (sourced from Web)</w:t>
      </w:r>
    </w:p>
    <w:p>
      <w:pPr>
        <w:jc w:val="left"/>
      </w:pPr>
      <w:r>
        <w:t>Nonetheless, these existential conundrums do not __daunt__ Clayton, who still watches her scrub-jay research subjects with curiosity and optimism.—Charlotte Hu, Discover Magazine, 31 July 2011         (sourced from Web)</w:t>
      </w:r>
    </w:p>
    <w:p>
      <w:pPr>
        <w:jc w:val="left"/>
      </w:pPr>
      <w:r>
        <w:t>The two men have worked to shield the suicide site and to __frustrate__ efforts to learn who is behind it.—New York Times, 9 Dec. 2021         (sourced from Web)</w:t>
      </w:r>
    </w:p>
    <w:p>
      <w:pPr>
        <w:jc w:val="left"/>
      </w:pPr>
      <w:r>
        <w:t>For LeRoy, this idea resonates with the concept of melismas, or a group of notes sung as one __syllable__ that often express a feeling without words, that is also often used in gospel music.—Steven Vargas, Los Angeles Times, 19 Dec. 2022         (sourced from Web)</w:t>
      </w:r>
    </w:p>
    <w:p>
      <w:pPr>
        <w:jc w:val="left"/>
      </w:pPr>
      <w:r>
        <w:t>Suppose an overbearing manager scolds you for your __slovenly__ workspace.—Cody Cottier, Discover Magazine, 2 June 2021         (sourced from Web)</w:t>
      </w:r>
    </w:p>
    <w:p>
      <w:pPr>
        <w:jc w:val="left"/>
      </w:pPr>
      <w:r>
        <w:t>No sentence.</w:t>
      </w:r>
    </w:p>
    <w:p>
      <w:pPr>
        <w:jc w:val="left"/>
      </w:pPr>
      <w:r>
        <w:t>No sentence.</w:t>
      </w:r>
    </w:p>
    <w:p>
      <w:pPr>
        <w:jc w:val="left"/>
      </w:pPr>
      <w:r>
        <w:t>Drop shotting is rooted in the bass world, and the technique was developed to fool pressured fish and __sluggish__ fish in colder water.—Joe Cermele, Outdoor Life, 9 Jan. 2023         (sourced from Web)</w:t>
      </w:r>
    </w:p>
    <w:p>
      <w:pPr>
        <w:jc w:val="left"/>
      </w:pPr>
      <w:r>
        <w:t>If the blood was fake, then maybe, just maybe, all of reality was fabricated, and knives and ice picks always __retract__, bullets are always blanks, and no one is ever murdered by a machete-wielding killer.—Grant Sutton, Vulture, 28 Oct. 2022         (sourced from Web)</w:t>
      </w:r>
    </w:p>
    <w:p>
      <w:pPr>
        <w:jc w:val="left"/>
      </w:pPr>
      <w:r>
        <w:t>With the __obliging__ rhythm section of Fleetwood and now ex-husband John, McVie could depend on a granitic foundation for her reveries.—Alfred Soto, Billboard, 1 Dec. 2022         (sourced from Web)</w:t>
      </w:r>
    </w:p>
    <w:p>
      <w:pPr>
        <w:jc w:val="left"/>
      </w:pPr>
      <w:r>
        <w:t>Huang said that interviewing candidates for the planning effort provided proof that other U.S. cities have been able to __surmount__ such obstacles.—Steven Litt, cleveland, 19 Nov. 2022         (sourced from Web)</w:t>
      </w:r>
    </w:p>
    <w:p>
      <w:pPr>
        <w:jc w:val="left"/>
      </w:pPr>
      <w:r>
        <w:t>Smith has made sure the message has become __ingrained__ with the freshmen and other newcomers on the roster.—Dallas News, 12 Aug. 2022         (sourced from Web)</w:t>
      </w:r>
    </w:p>
    <w:p>
      <w:pPr>
        <w:jc w:val="left"/>
      </w:pPr>
      <w:r>
        <w:t>There’s a __psychological__ and emotional response to Disney that others, Warner Bros. or Apple, don’t have.—Pamela Mcclintock, The Hollywood Reporter, 6 Jan. 2023         (sourced from Web)</w:t>
      </w:r>
    </w:p>
    <w:p>
      <w:pPr>
        <w:jc w:val="left"/>
      </w:pPr>
      <w:r>
        <w:t>Philip's __autograph__ had a surprisingly neat and loopy appearance.—Chloe Foussianes, Town &amp; Country, 3 Jan. 2023         (sourced from Web)</w:t>
      </w:r>
    </w:p>
    <w:p>
      <w:pPr>
        <w:jc w:val="left"/>
      </w:pPr>
      <w:r>
        <w:t>He was ordained a priest in 1951, earned a doctorate from the University of Munich two years later and gained a reputation for deep __erudition__.—Henry Chudeputy News Editor, Los Angeles Times, 31 Dec. 2022         (sourced from Web)</w:t>
      </w:r>
    </w:p>
    <w:p>
      <w:pPr>
        <w:jc w:val="left"/>
      </w:pPr>
      <w:r>
        <w:t>But I imagine he and his siblings, who profited handsomely from the sale, have mixed emotions. They may be sad they had to sell, yet relieved that they are no longer under pressure to __appease__ Wall Street's demand for growth and profits.</w:t>
      </w:r>
    </w:p>
    <w:p>
      <w:pPr>
        <w:jc w:val="left"/>
      </w:pPr>
      <w:r>
        <w:t>No sentence.</w:t>
      </w:r>
    </w:p>
    <w:p>
      <w:pPr>
        <w:jc w:val="left"/>
      </w:pPr>
      <w:r>
        <w:t>They had turned to an open adoption after pursuing infertility treatments for 18 years, and the birth mother had agreed to __relinquish__ custody at the hospital.</w:t>
      </w:r>
    </w:p>
    <w:p>
      <w:pPr>
        <w:jc w:val="left"/>
      </w:pPr>
      <w:r>
        <w:t>Gathered below are some of the many photos taken by observers of this __celestial__ event.—Alan Taylor, The Atlantic, 8 Nov. 2022         (sourced from Web)</w:t>
      </w:r>
    </w:p>
    <w:p>
      <w:pPr>
        <w:jc w:val="left"/>
      </w:pPr>
      <w:r>
        <w:t>Data from the report and its findings are used to evaluate, review and modify DCS policy, practice and __procedure__ when needed.—Rachel Fradette, The Indianapolis Star, 5 Jan. 2023         (sourced from Web)</w:t>
      </w:r>
    </w:p>
    <w:p>
      <w:pPr>
        <w:jc w:val="left"/>
      </w:pPr>
      <w:r>
        <w:t>The Carver-Montgomery defensive duo of James Smith and Qua Russaw – the top two __uncommitted__ players in the state -- committed and signed with the Crimson Tide over rival Auburn and many other schools.—Ben Thomas | Bthomas@al.com, al, 21 Dec. 2022         (sourced from Web)</w:t>
      </w:r>
    </w:p>
    <w:p>
      <w:pPr>
        <w:jc w:val="left"/>
      </w:pPr>
      <w:r>
        <w:t>Lobster dinners, glasses of sparkling wine and additional entertainment were on hand to keep passengers’ __boredom__ and frustration at bay.—Natasha Frost, New York Times, 2 Jan. 2023         (sourced from Web)</w:t>
      </w:r>
    </w:p>
    <w:p>
      <w:pPr>
        <w:jc w:val="left"/>
      </w:pPr>
      <w:r>
        <w:t>Usually, it is mentioned in __jest__, or perhaps in a fit of post-game exasperation.—Mike Scott, NOLA.com, 29 Oct. 2017         (sourced from Web)</w:t>
      </w:r>
    </w:p>
    <w:p>
      <w:pPr>
        <w:jc w:val="left"/>
      </w:pPr>
      <w:r>
        <w:t>It’s a flatbread carpeted with za’atar, which will simultaneously __tantalize__ and confound your palate.—Tim Carman, Washington Post, 5 Dec. 2022         (sourced from Web)</w:t>
      </w:r>
    </w:p>
    <w:p>
      <w:pPr>
        <w:jc w:val="left"/>
      </w:pPr>
      <w:r>
        <w:t>Since [David] Mamet is a __prolific__ writer of Hollywood screenplays, there are today more people who know his work than know that they know it.</w:t>
      </w:r>
    </w:p>
    <w:p>
      <w:pPr>
        <w:jc w:val="left"/>
      </w:pPr>
      <w:r>
        <w:t>By contrast, the supply of used cars has rebounded after plunging in the pandemic, and prices have begun to __depreciate__ at a wholesale level, where dealers buy their stock.—Jeanna Smialek, New York Times, 21 Sep. 2022         (sourced from Web)</w:t>
      </w:r>
    </w:p>
    <w:p>
      <w:pPr>
        <w:jc w:val="left"/>
      </w:pPr>
      <w:r>
        <w:t>That’s because the number of jobs posted on LinkedIn that __tout__ remote work has fallen to just 14% of openings after ballooning since the beginning of the pandemic, according to the report.—Trey Williams, Fortune, 30 Nov. 2022         (sourced from Web)</w:t>
      </w:r>
    </w:p>
    <w:p>
      <w:pPr>
        <w:jc w:val="left"/>
      </w:pPr>
      <w:r>
        <w:t>Future countries that face balancing digital payment rails and economic demand should be leery of support that comes from polar powers that easily __betray__ those that are deemed allies or enemies.—Roger Huang, Forbes, 18 Dec. 2022         (sourced from Web)</w:t>
      </w:r>
    </w:p>
    <w:p>
      <w:pPr>
        <w:jc w:val="left"/>
      </w:pPr>
      <w:r>
        <w:t>The drone had originally been designed to go places the Blackbird could not, but it had become __redundant__ on discovery of the fact that there was nowhere the SR-71 could not go in safety …</w:t>
      </w:r>
    </w:p>
    <w:p>
      <w:pPr>
        <w:jc w:val="left"/>
      </w:pPr>
      <w:r>
        <w:t>Bronislava, though praised, was given no star roles while her brother was at his __zenith__.—Alastair Macaulay, The New York Review of Books, 29 Dec. 2022         (sourced from Web)</w:t>
      </w:r>
    </w:p>
    <w:p>
      <w:pPr>
        <w:jc w:val="left"/>
      </w:pPr>
      <w:r>
        <w:t>Oh no, the world is suddenly a-flush with inventive, moral, empathetic, charming, attractive and __beneficent__ people!—Kyle Munkittrick, Discover Magazine, 22 Feb. 2011         (sourced from Web)</w:t>
      </w:r>
    </w:p>
    <w:p>
      <w:pPr>
        <w:jc w:val="left"/>
      </w:pPr>
      <w:r>
        <w:t>The media almost never discuss what the sweeping dismantling of public services inherent in the __rhetoric__ of the antigovernment movement would mean in practice.</w:t>
      </w:r>
    </w:p>
    <w:p>
      <w:pPr>
        <w:jc w:val="left"/>
      </w:pPr>
      <w:r>
        <w:t>His __commitment__ to both his professions is admirable: currently a professor at the Stanford University School of Medicine, he also holds an M.F.A. from the Iowa Writers' Workshop.</w:t>
      </w:r>
    </w:p>
    <w:p>
      <w:pPr>
        <w:jc w:val="left"/>
      </w:pPr>
      <w:r>
        <w:t>This is not rocket science; trying to run multiple school systems with the money originally set aside to run one is bound to be __inefficient__.—Peter Greene, Forbes, 10 Nov. 2022         (sourced from Web)</w:t>
      </w:r>
    </w:p>
    <w:p>
      <w:pPr>
        <w:jc w:val="left"/>
      </w:pPr>
      <w:r>
        <w:t>In a kind of __virtuous__ circle, the "second tier" schools got better as applications rose and they could become choosier in assembling a class—which in turn raised the quality of the whole experience on campus and made the school more attractive to both topflight professors and the next wave of applicants.</w:t>
      </w:r>
    </w:p>
    <w:p>
      <w:pPr>
        <w:jc w:val="left"/>
      </w:pPr>
      <w:r>
        <w:t>Pritzker also had significant leads in the Chicago area and among suburban voters who are a key __determinant__ in statewide elections.—Chicago Tribune Staff, Chicago Tribune, 9 Nov. 2022         (sourced from Web)</w:t>
      </w:r>
    </w:p>
    <w:p>
      <w:pPr>
        <w:jc w:val="left"/>
      </w:pPr>
      <w:r>
        <w:t>While Jada Pinkett Smith's red carpet look was somewhat overshadowed by her husband's notorious slap, the __iridescent__ emerald green gown was one of the most visually arresting outfits of the night.—Hanna Pham, CNN, 23 Dec. 2022         (sourced from Web)</w:t>
      </w:r>
    </w:p>
    <w:p>
      <w:pPr>
        <w:jc w:val="left"/>
      </w:pPr>
      <w:r>
        <w:t>There’s little unity to be found between a public protest and a sporting event — one is __plaintive__, strident; the other tensely exhilarating — but both take their toll on the body as muscles tense, voices strain, and cortisol flows.—Globe Staff, BostonGlobe.com, 22 Dec. 2022         (sourced from Web)</w:t>
      </w:r>
    </w:p>
    <w:p>
      <w:pPr>
        <w:jc w:val="left"/>
      </w:pPr>
      <w:r>
        <w:t>No sentence.</w:t>
      </w:r>
    </w:p>
    <w:p>
      <w:pPr>
        <w:jc w:val="left"/>
      </w:pPr>
      <w:r>
        <w:t>The Amish world has always fascinated outsiders with its __insular__ community and 18th century lifestyle that shuns the temptations of modernity.—al, 29 Oct. 2022         (sourced from Web)</w:t>
      </w:r>
    </w:p>
    <w:p>
      <w:pPr>
        <w:jc w:val="left"/>
      </w:pPr>
      <w:r>
        <w:t>Professionals disagree on how to __characterize__ grapefruit’s risks.—Katherine J. Wu, The Atlantic, 26 Dec. 2022         (sourced from Web)</w:t>
      </w:r>
    </w:p>
    <w:p>
      <w:pPr>
        <w:jc w:val="left"/>
      </w:pPr>
      <w:r>
        <w:t>His meals are the __frugal__ fare of the poor: tea, bread, yogurt, a bit of cheese, vegetables.</w:t>
      </w:r>
    </w:p>
    <w:p>
      <w:pPr>
        <w:jc w:val="left"/>
      </w:pPr>
      <w:r>
        <w:t>Some fans have taken the chart race as an indication that there might be a __rivalry__ between the two artists behind the scenes, but the R&amp;B star quickly put the rumor to rest.—Hannah Dailey, Billboard, 6 Jan. 2023         (sourced from Web)</w:t>
      </w:r>
    </w:p>
    <w:p>
      <w:pPr>
        <w:jc w:val="left"/>
      </w:pPr>
      <w:r>
        <w:t>Jordan and some potential Republican members of the subcommittee played a central role in Trump’s effort to __overturn__ the 2020 Presidential election.—David Rohde, The New Yorker, 12 Jan. 2023         (sourced from Web)</w:t>
      </w:r>
    </w:p>
    <w:p>
      <w:pPr>
        <w:jc w:val="left"/>
      </w:pPr>
      <w:r>
        <w:t>But with Cash on the vocals, the song and the man singing are nearly __penitent__.—Stephanie Kaloi, EW.com, 16 Dec. 2022         (sourced from Web)</w:t>
      </w:r>
    </w:p>
    <w:p>
      <w:pPr>
        <w:jc w:val="left"/>
      </w:pPr>
      <w:r>
        <w:t>… substituting such __benign__ power sources as the hybrid, the fuel cell, and the electric motor in place of … the internal-combustion engine.</w:t>
      </w:r>
    </w:p>
    <w:p>
      <w:pPr>
        <w:jc w:val="left"/>
      </w:pPr>
      <w:r>
        <w:t>Four decades later we're all blabbermouths, adrift on a sea of __hyperbole__, shouting to be heard.</w:t>
      </w:r>
    </w:p>
    <w:p>
      <w:pPr>
        <w:jc w:val="left"/>
      </w:pPr>
      <w:r>
        <w:t>This French __fantasy__ drama centers on an 8-year-old girl named Nelly who lost her grandmother and is cleaning out her home.—Olivia Mccormack, Washington Post, 1 Jan. 2023         (sourced from Web)</w:t>
      </w:r>
    </w:p>
    <w:p>
      <w:pPr>
        <w:jc w:val="left"/>
      </w:pPr>
      <w:r>
        <w:t>Behind every jaw-dropping red-carpet makeup look or next-to-perfect __unedited__ selfie lies one thing: an effective skin care routine.—Tiffany Dodson, Harper's BAZAAR, 19 Sep. 2022         (sourced from Web)</w:t>
      </w:r>
    </w:p>
    <w:p>
      <w:pPr>
        <w:jc w:val="left"/>
      </w:pPr>
      <w:r>
        <w:t>No sentence.</w:t>
      </w:r>
    </w:p>
    <w:p>
      <w:pPr>
        <w:jc w:val="left"/>
      </w:pPr>
      <w:r>
        <w:t>This year, the heavy rains in Nigeria flooded at least 270,000 acres of __arable__ land, leaving analysts warning of a further worsening of food insecurity in the region.—Elian Peltier, New York Times, 14 Dec. 2022         (sourced from Web)</w:t>
      </w:r>
    </w:p>
    <w:p>
      <w:pPr>
        <w:jc w:val="left"/>
      </w:pPr>
      <w:r>
        <w:t>Bankman-Fried denied trying to __perpetrate__ a fraud, while acknowledging many errors at the helm of the company.—Susanne Barton, Fortune, 4 Dec. 2022         (sourced from Web)</w:t>
      </w:r>
    </w:p>
    <w:p>
      <w:pPr>
        <w:jc w:val="left"/>
      </w:pPr>
      <w:r>
        <w:t>Virality also tilts the __arcane__ economics of streaming in the copyright holders’ favor, because the worth of any single stream is based on the percentage of a streaming platform’s total monthly streams that the song commands.—John Seabrook, The New Yorker, 5 Dec. 2022         (sourced from Web)</w:t>
      </w:r>
    </w:p>
    <w:p>
      <w:pPr>
        <w:jc w:val="left"/>
      </w:pPr>
      <w:r>
        <w:t>Another band that does __peerless__ covers is Lake Street Dive.—Tom Teicholz, Forbes, 31 Dec. 2022         (sourced from Web)</w:t>
      </w:r>
    </w:p>
    <w:p>
      <w:pPr>
        <w:jc w:val="left"/>
      </w:pPr>
      <w:r>
        <w:t>Gathering around a computer screen, the editors, the reporters, and the tech guy __proofread__ the final copy-ready version of the Weinstein exposé.—Thomas Doherty, The Hollywood Reporter, 17 Dec. 2022         (sourced from Web)</w:t>
      </w:r>
    </w:p>
    <w:p>
      <w:pPr>
        <w:jc w:val="left"/>
      </w:pPr>
      <w:r>
        <w:t>Mr. Bush is in a position to make his party more __amenable__ to minorities and especially blacks. He should seize the moment.</w:t>
      </w:r>
    </w:p>
    <w:p>
      <w:pPr>
        <w:jc w:val="left"/>
      </w:pPr>
      <w:r>
        <w:t>In November, the company petitioned the National Labor Relations Board (NLRB) to __impound__ employee ballots on the grounds that the size of the Albany unit is too small and should include the entire staff.—WIRED, 2 Dec. 2022         (sourced from Web)</w:t>
      </w:r>
    </w:p>
    <w:p>
      <w:pPr>
        <w:jc w:val="left"/>
      </w:pPr>
      <w:r>
        <w:t>The 12-mile pipeline would run through Bernheim's Cedar Grove Wildlife Corridor, an act Bernheim says threatens a sensitive and lush forest ecosystem.—Connor Giffin, The Courier-Journal, 14 Jan. 2023         (sourced from Web)</w:t>
      </w:r>
    </w:p>
    <w:p>
      <w:pPr>
        <w:jc w:val="left"/>
      </w:pPr>
      <w:r>
        <w:t>But Malone spends a lot more of the album being mad at the man in the mirror, or wanting to offer him the __succor__ of a nice buzz that isn’t easily achieved.—Chris Willman, Variety, 5 June 2022         (sourced from Web)</w:t>
      </w:r>
    </w:p>
    <w:p>
      <w:pPr>
        <w:jc w:val="left"/>
      </w:pPr>
      <w:r>
        <w:t>However, the actual interiors of this four-bedroom home are nothing to __cavil__ at.—Kelly Corbett, House Beautiful, 7 Oct. 2020         (sourced from Web)</w:t>
      </w:r>
    </w:p>
    <w:p>
      <w:pPr>
        <w:jc w:val="left"/>
      </w:pPr>
      <w:r>
        <w:t>The temblor occurred near the San Jacinto __fault__, a highly active system that partly runs through San Diego County.—San Diego Union-Tribune, 31 Dec. 2022         (sourced from Web)</w:t>
      </w:r>
    </w:p>
    <w:p>
      <w:pPr>
        <w:jc w:val="left"/>
      </w:pPr>
      <w:r>
        <w:t>Inglourious also refers to the __imperfection__ of handmade, locally produced food.—Laura GrochDec. 25, San Diego Union-Tribune, 25 Dec. 2022         (sourced from Web)</w:t>
      </w:r>
    </w:p>
    <w:p>
      <w:pPr>
        <w:jc w:val="left"/>
      </w:pPr>
      <w:r>
        <w:t>Madison, Jefferson's lifelong friend, collaborator, and political ally, was quizzical and skeptical. His mind was less capacious and less elevated than Jefferson's, but more … original, and instinctively contrary. Less learned than Jefferson, his verbal skills inferior, he was almost pedantically alert to inner complications, and so, though less __adept__ a politician, he was more consistent.</w:t>
      </w:r>
    </w:p>
    <w:p>
      <w:pPr>
        <w:jc w:val="left"/>
      </w:pPr>
      <w:r>
        <w:t>"The warden said he wouldn't let just anybody have a young swan, but he'd let you have one because you understand about birds, and he trusts you. That's quite a __compliment__, son." Mr. Beaver looked pleased.</w:t>
      </w:r>
    </w:p>
    <w:p>
      <w:pPr>
        <w:jc w:val="left"/>
      </w:pPr>
      <w:r>
        <w:t>The __catastrophe__ that befell Suzanne’s babies, heartbreakingly represented by a pair of delicate pink scarves, is embedded in a larger tragedy of race in America.—Los Angeles Times, 6 Jan. 2023         (sourced from Web)</w:t>
      </w:r>
    </w:p>
    <w:p>
      <w:pPr>
        <w:jc w:val="left"/>
      </w:pPr>
      <w:r>
        <w:t>Transportation Secretary Pete Buttigieg said there is no indication the system outage was caused by a cyberattack and said the FAA shut down flight departures out of an abundance of caution.—Timothy Bella, Washington Post, 11 Jan. 2023         (sourced from Web)</w:t>
      </w:r>
    </w:p>
    <w:p>
      <w:pPr>
        <w:jc w:val="left"/>
      </w:pPr>
      <w:r>
        <w:t>Most pet insurers also cover euthanasia for __humane__ reasons.—Dallas News, 2 Jan. 2023         (sourced from Web)</w:t>
      </w:r>
    </w:p>
    <w:p>
      <w:pPr>
        <w:jc w:val="left"/>
      </w:pPr>
      <w:r>
        <w:t>Spring is finally slinking into the northeast, and the backyard wildlife here is shaking off the winter __torpor__.—Carl Zimmer, Discover Magazine, 15 July 2010         (sourced from Web)</w:t>
      </w:r>
    </w:p>
    <w:p>
      <w:pPr>
        <w:jc w:val="left"/>
      </w:pPr>
      <w:r>
        <w:t>No sentence.</w:t>
      </w:r>
    </w:p>
    <w:p>
      <w:pPr>
        <w:jc w:val="left"/>
      </w:pPr>
      <w:r>
        <w:t>Orazio Porto, a Sicilian __artisan__ who lays pathways by hand using a technique inherited from ancient Rome, arrived with a load of stones polished by the Mediterranean and volcanic sand from Etna, then embedded them into the pavement.—Curbed, 9 June 2022         (sourced from Web)</w:t>
      </w:r>
    </w:p>
    <w:p>
      <w:pPr>
        <w:jc w:val="left"/>
      </w:pPr>
      <w:r>
        <w:t>The results conclusively ruled out the existence of hidden variables, a mysterious attribute that would __predetermine__ the states of entangled particles.—Andreas Muller-university Of South Florida, Discover Magazine, 19 Oct. 2022         (sourced from Web)</w:t>
      </w:r>
    </w:p>
    <w:p>
      <w:pPr>
        <w:jc w:val="left"/>
      </w:pPr>
      <w:r>
        <w:t>Typically the atmosphere is __unstable__ in and around shortwaves, which can intensify the development (or at least encourage) clouds and precipitation — often found along and to the right of these shortwaves.—A. Camden Walker, Washington Post, 17 Dec. 2022         (sourced from Web)</w:t>
      </w:r>
    </w:p>
    <w:p>
      <w:pPr>
        <w:jc w:val="left"/>
      </w:pPr>
      <w:r>
        <w:t>No sentence.</w:t>
      </w:r>
    </w:p>
    <w:p>
      <w:pPr>
        <w:jc w:val="left"/>
      </w:pPr>
      <w:r>
        <w:t>Celebrities on social media swiftly began to react to the news of Boo's __untimely__ passing, sharing tributes to the rapper and her career.—Kelsie Gibson, Peoplemag, 4 Jan. 2023         (sourced from Web)</w:t>
      </w:r>
    </w:p>
    <w:p>
      <w:pPr>
        <w:jc w:val="left"/>
      </w:pPr>
      <w:r>
        <w:t>The Last Chairlift, by John Irving Fortunately for Outside readers, one of America’s most __readable__ novelists is also a lifelong skier, with two grandchildren on the U.S. Ski Team.—Elizabeth Hightower Allen, Outside Online, 30 Dec. 2022         (sourced from Web)</w:t>
      </w:r>
    </w:p>
    <w:p>
      <w:pPr>
        <w:jc w:val="left"/>
      </w:pPr>
      <w:r>
        <w:t>Is there anything more infuriating than the Biden administration’s public rhetoric — or, rather, its lack of meaningful rhetoric — in response to the Chinese people’s __valorous__ protests against the monstrous communist regime that enslaves them?—Andrew C. Mccarthy, National Review, 29 Nov. 2022         (sourced from Web)</w:t>
      </w:r>
    </w:p>
    <w:p>
      <w:pPr>
        <w:jc w:val="left"/>
      </w:pPr>
      <w:r>
        <w:t>The volcanoes shown are among those most likely to __threaten__ humans.—National Geographic, 13 Jan. 2023         (sourced from Web)</w:t>
      </w:r>
    </w:p>
    <w:p>
      <w:pPr>
        <w:jc w:val="left"/>
      </w:pPr>
      <w:r>
        <w:t>The stones, silvered in the moon's __aberrant__ light, shone like spectral tombs, and the figures, which Dalgliesh knew were Helena, Lettie and the Bostocks, became discarnate shapes disappearing into the darkness.</w:t>
      </w:r>
    </w:p>
    <w:p>
      <w:pPr>
        <w:jc w:val="left"/>
      </w:pPr>
      <w:r>
        <w:t>Mexico, coached by Tata Martino — who once, so the story goes, was appointed Barcelona coach to mollify Messi, his fellow Rosario native — sees this as a chance to issue the most __piercing__ kind of revenge.—Andrew Das Andrew Das Andrew Das Sam Manchester Andrew Das The New York Times Rory Smith Rory Smith Victor Mather, New York Times, 26 Nov. 2022         (sourced from Web)</w:t>
      </w:r>
    </w:p>
    <w:p>
      <w:pPr>
        <w:jc w:val="left"/>
      </w:pPr>
      <w:r>
        <w:t>Customers __rave__ about the gorgeous impact and lightweight feeling with no fallout–even without eye primer.—Katie Intner, Harper's BAZAAR, 30 Dec. 2022         (sourced from Web)</w:t>
      </w:r>
    </w:p>
    <w:p>
      <w:pPr>
        <w:jc w:val="left"/>
      </w:pPr>
      <w:r>
        <w:t>After years of criticism for its slow, bureaucratic response to PFAS, the U.S. Environmental Protection Agency last August announced plans to designate PFOS and PFOA as __hazardous__ substances under the Superfund law.—Keith Matheny, Detroit Free Press, 8 Jan. 2023         (sourced from Web)</w:t>
      </w:r>
    </w:p>
    <w:p>
      <w:pPr>
        <w:jc w:val="left"/>
      </w:pPr>
      <w:r>
        <w:t>But even in the places that saw some of the largest protests in 2020, and that considered the most ambitious plans to __divert__ spending from or even disband police departments, agencies are now scrambling to recruit and retain officers.—Mitch Smith, New York Times, 25 Dec. 2022         (sourced from Web)</w:t>
      </w:r>
    </w:p>
    <w:p>
      <w:pPr>
        <w:jc w:val="left"/>
      </w:pPr>
      <w:r>
        <w:t>Migrants who __violate__ the rule would be barred from seeking legal entry to the United States for five years.—Miriam Jordan, New York Times, 5 Jan. 2023         (sourced from Web)</w:t>
      </w:r>
    </w:p>
    <w:p>
      <w:pPr>
        <w:jc w:val="left"/>
      </w:pPr>
      <w:r>
        <w:t>Colossal is hiring for roles in computational biology, embryology, stem cell biology, software engineering, advanced biology, medical device hardware and genomics.—Dallas News, 9 Mar. 2022         (sourced from Web)</w:t>
      </w:r>
    </w:p>
    <w:p>
      <w:pPr>
        <w:jc w:val="left"/>
      </w:pPr>
      <w:r>
        <w:t>Moreover, recession seems unlikely unless businesses __engage__ in mass layoffs.—Mark Zandi, CNN, 5 Jan. 2023         (sourced from Web)</w:t>
      </w:r>
    </w:p>
    <w:p>
      <w:pPr>
        <w:jc w:val="left"/>
      </w:pPr>
      <w:r>
        <w:t>But all that paled in __comparison__ to what Johnson supporters poured into the race.—Time, 3 Jan. 2023         (sourced from Web)</w:t>
      </w:r>
    </w:p>
    <w:p>
      <w:pPr>
        <w:jc w:val="left"/>
      </w:pPr>
      <w:r>
        <w:t>Still, for some lawmakers and politicians in both parties, brandishing Title 42 is a way to flaunt an aggressive stance on the border in the absence of any coherent immigration policy.—Zolan Kanno-youngs, New York Times, 28 Dec. 2022         (sourced from Web)</w:t>
      </w:r>
    </w:p>
    <w:p>
      <w:pPr>
        <w:jc w:val="left"/>
      </w:pPr>
      <w:r>
        <w:t>Wagner is reaching out around the world to supply itself and the U.S. is trying to stop it by restricting its __procurement__ lifelines.—Courtney Kube, NBC News, 22 Dec. 2022         (sourced from Web)</w:t>
      </w:r>
    </w:p>
    <w:p>
      <w:pPr>
        <w:jc w:val="left"/>
      </w:pPr>
      <w:r>
        <w:t>Traveling for several days by train, stagecoach and horseback, they would reach Mariposa Grove, a stand of some 200 ancient giant sequoias, where they would rest before embarking on an __arduous__ descent via 26 switchbacks into the valley.</w:t>
      </w:r>
    </w:p>
    <w:p>
      <w:pPr>
        <w:jc w:val="left"/>
      </w:pPr>
      <w:r>
        <w:t>The experience was like a return to my ten-year-old self, feeling the freedom and ease of bicycling in a landscape that was the far side of __idyllic__.—Everett Potter, Forbes, 18 Dec. 2022         (sourced from Web)</w:t>
      </w:r>
    </w:p>
    <w:p>
      <w:pPr>
        <w:jc w:val="left"/>
      </w:pPr>
      <w:r>
        <w:t>Inspired by automotive design, Bullet is characterized by a series of __sinuous__ lines that come together to create a sleek, aerodynamic silhouette.—Rachel Cormack, Robb Report, 21 Dec. 2022         (sourced from Web)</w:t>
      </w:r>
    </w:p>
    <w:p>
      <w:pPr>
        <w:jc w:val="left"/>
      </w:pPr>
      <w:r>
        <w:t>Even during quiet hours, some came to sprawl on The Green, 20,000 square feet of synthetic lawn installed by artist Mimi Lien.—Curbed, 20 Apr. 2022         (sourced from Web)</w:t>
      </w:r>
    </w:p>
    <w:p>
      <w:pPr>
        <w:jc w:val="left"/>
      </w:pPr>
      <w:r>
        <w:t>The series can tend toward the twee, and the characters can __exasperate__.—Alexis Soloski, New York Times, 1 Sep. 2022         (sourced from Web)</w:t>
      </w:r>
    </w:p>
    <w:p>
      <w:pPr>
        <w:jc w:val="left"/>
      </w:pPr>
      <w:r>
        <w:t>This is the archetype, the ye olde, your classic ball drop.—Jason P. Frank, Vulture, 28 Dec. 2022         (sourced from Web)</w:t>
      </w:r>
    </w:p>
    <w:p>
      <w:pPr>
        <w:jc w:val="left"/>
      </w:pPr>
      <w:r>
        <w:t>No sentence.</w:t>
      </w:r>
    </w:p>
    <w:p>
      <w:pPr>
        <w:jc w:val="left"/>
      </w:pPr>
      <w:r>
        <w:t>No sentence.</w:t>
      </w:r>
    </w:p>
    <w:p>
      <w:pPr>
        <w:jc w:val="left"/>
      </w:pPr>
      <w:r>
        <w:t>That’s the keep-you-guessing appeal of Deep Water, which sees Vic and Melinda’s relationship __vacillate__ between tenderness and simmering rage.—David Sims, The Atlantic, 16 Mar. 2022         (sourced from Web)</w:t>
      </w:r>
    </w:p>
    <w:p>
      <w:pPr>
        <w:jc w:val="left"/>
      </w:pPr>
      <w:r>
        <w:t>The Dutch government previously expressed deep regret for the nation’s historical role in slavery but stopped short of a formal apology, with Rutte once saying such a declaration could __polarize__ society.—Mike Corder, ajc, 19 Dec. 2022         (sourced from Web)</w:t>
      </w:r>
    </w:p>
    <w:p>
      <w:pPr>
        <w:jc w:val="left"/>
      </w:pPr>
      <w:r>
        <w:t>No sentence.</w:t>
      </w:r>
    </w:p>
    <w:p>
      <w:pPr>
        <w:jc w:val="left"/>
      </w:pPr>
      <w:r>
        <w:t>In a world in which the relationship between agriculture and the environment is too often disastrously __parasitic__, such stories of healthy dependence are important to tell.—The New Yorker, 9 Jan. 2023         (sourced from Web)</w:t>
      </w:r>
    </w:p>
    <w:p>
      <w:pPr>
        <w:jc w:val="left"/>
      </w:pPr>
      <w:r>
        <w:t>Trees that size are like whales, sort of __benevolent__ in their huge bulk …</w:t>
      </w:r>
    </w:p>
    <w:p>
      <w:pPr>
        <w:jc w:val="left"/>
      </w:pPr>
      <w:r>
        <w:t>For instance, that might mean prepping for record snowfall in North Dakota, fortifying walls for multiple tornadoes in Kansas, building new facilities on higher ground in Florida, or ensuring a __fireproof__ perimeter in California.—Elizabeth Millard, Time, 25 Nov. 2022         (sourced from Web)</w:t>
      </w:r>
    </w:p>
    <w:p>
      <w:pPr>
        <w:jc w:val="left"/>
      </w:pPr>
      <w:r>
        <w:t>The Mirror‘s front page similarly led with the Sussexes, but the tabloid chose to __castigate__ all parties for focusing on the royal soap opera amid a cost of living crisis.—Abid Rahman, The Hollywood Reporter, 8 Dec. 2022         (sourced from Web)</w:t>
      </w:r>
    </w:p>
    <w:p>
      <w:pPr>
        <w:jc w:val="left"/>
      </w:pPr>
      <w:r>
        <w:t>Hamlin took to social media to offer thanks to his legion of supporters on Instagram and Twitter a day after speaking to his __relieved__ Buffalo teammates on FaceTime.—Nate Davis, USA TODAY, 12 Jan. 2023         (sourced from Web)</w:t>
      </w:r>
    </w:p>
    <w:p>
      <w:pPr>
        <w:jc w:val="left"/>
      </w:pPr>
      <w:r>
        <w:t>Yeon Sook worked as well, cleaning houses during the day, taking night shifts at a Krispy Kreme in Alexandria, and later working as a school __custodian__.—Ken Budd, Washington Post, 30 Nov. 2022         (sourced from Web)</w:t>
      </w:r>
    </w:p>
    <w:p>
      <w:pPr>
        <w:jc w:val="left"/>
      </w:pPr>
      <w:r>
        <w:t>The holiday is billed as a __juncture__ of hope and renewal, fresh starts and clean slates.—Ellen Mccarthy, Washington Post, 30 Dec. 2022         (sourced from Web)</w:t>
      </w:r>
    </w:p>
    <w:p>
      <w:pPr>
        <w:jc w:val="left"/>
      </w:pPr>
      <w:r>
        <w:t>No detail was left __untouched__—the semi-open back creates visual interest and provides support.—Addie Morton, Better Homes &amp; Gardens, 6 Jan. 2023         (sourced from Web)</w:t>
      </w:r>
    </w:p>
    <w:p>
      <w:pPr>
        <w:jc w:val="left"/>
      </w:pPr>
      <w:r>
        <w:t>… he wrote a verse whose metaphors were read somewhere in the Baathist __hierarchy__ as incitement to Kurdish nationalism.</w:t>
      </w:r>
    </w:p>
    <w:p>
      <w:pPr>
        <w:jc w:val="left"/>
      </w:pPr>
      <w:r>
        <w:t>The three-day event, which drew approximately 150 drag performers and thousands of fans of all ages from around the world, took place as the art form has been embroiled in __controversy__ in the United States.—Ellie Rudy, NBC News, 9 Jan. 2023         (sourced from Web)</w:t>
      </w:r>
    </w:p>
    <w:p>
      <w:pPr>
        <w:jc w:val="left"/>
      </w:pPr>
      <w:r>
        <w:t>No sentence.</w:t>
      </w:r>
    </w:p>
    <w:p>
      <w:pPr>
        <w:jc w:val="left"/>
      </w:pPr>
      <w:r>
        <w:t>Suddenly, against all historical __precedent__ just for that week, the Federal Emergency Management Agency would have morphed into a well-organized and dependable outfit.</w:t>
      </w:r>
    </w:p>
    <w:p>
      <w:pPr>
        <w:jc w:val="left"/>
      </w:pPr>
      <w:r>
        <w:t>This could __portend__ some type of significant initiative is due to follow (for example, with significant new economic reform).—William Hurst, Time, 6 Dec. 2022         (sourced from Web)</w:t>
      </w:r>
    </w:p>
    <w:p>
      <w:pPr>
        <w:jc w:val="left"/>
      </w:pPr>
      <w:r>
        <w:t>Harry has recorded interviews with British broadcaster ITV and CBS in the United States to __promote__ the book.—Jill Lawless, Chicago Tribune, 5 Jan. 2023         (sourced from Web)</w:t>
      </w:r>
    </w:p>
    <w:p>
      <w:pPr>
        <w:jc w:val="left"/>
      </w:pPr>
      <w:r>
        <w:t>Being suspicious of conventions, demotic equals were often at a loss in their daily encounters: shall one act __diffident__ or clamant of one's rights?</w:t>
      </w:r>
    </w:p>
    <w:p>
      <w:pPr>
        <w:jc w:val="left"/>
      </w:pPr>
      <w:r>
        <w:t>Best for: Families or friends looking for outdoor entertainment options Modern and __rustic__ blend perfectly in this chic two-bedroom cabin helmed by Joshua Tree Superhost Ryan Keller.—Emily Pennington, Condé Nast Traveler, 29 Dec. 2022         (sourced from Web)</w:t>
      </w:r>
    </w:p>
    <w:p>
      <w:pPr>
        <w:jc w:val="left"/>
      </w:pPr>
      <w:r>
        <w:t>What gives the book its integrity are the simplicity and __veracity__ of these recipes and the small touches—bits of history, discovery and personal reflection.</w:t>
      </w:r>
    </w:p>
    <w:p>
      <w:pPr>
        <w:jc w:val="left"/>
      </w:pPr>
      <w:r>
        <w:t>But raw capitalism has also proved __tenacious__, evolving its own means of endlessly restimulating consumption …</w:t>
      </w:r>
    </w:p>
    <w:p>
      <w:pPr>
        <w:jc w:val="left"/>
      </w:pPr>
      <w:r>
        <w:t>On January 6, Catherine Zeta-Jones celebrated Wednesday's __renewal__ by sharing the announcement on her Instagram grid.—Emily Tannenbaum, Glamour, 8 Jan. 2023         (sourced from Web)</w:t>
      </w:r>
    </w:p>
    <w:p>
      <w:pPr>
        <w:jc w:val="left"/>
      </w:pPr>
      <w:r>
        <w:t>The portrait is good, the prose embroidered here with the __facetious__ parlance—is that the word?—of clubs.</w:t>
      </w:r>
    </w:p>
    <w:p>
      <w:pPr>
        <w:jc w:val="left"/>
      </w:pPr>
      <w:r>
        <w:t>… it was Dickens who first used the word 'detective' in a literary __context__ …</w:t>
      </w:r>
    </w:p>
    <w:p>
      <w:pPr>
        <w:jc w:val="left"/>
      </w:pPr>
      <w:r>
        <w:t>The letter didn't offer up the jewels, only shadowy suggestions about their disappearance, claiming that [heiress, Carolyn] Skelly, in a __surreptitious__ trading of parcels with "a man in an ankle-length tweed overcoat," had left a bag full of jewelry on the floor at J.F.K.</w:t>
      </w:r>
    </w:p>
    <w:p>
      <w:pPr>
        <w:jc w:val="left"/>
      </w:pPr>
      <w:r>
        <w:t>Many commercial medical kits are __bulky__, overpriced, and lack a lot of useful gear.—Matt Jancer, WIRED, 30 Dec. 2022         (sourced from Web)</w:t>
      </w:r>
    </w:p>
    <w:p>
      <w:pPr>
        <w:jc w:val="left"/>
      </w:pPr>
      <w:r>
        <w:t>Despite major battlefield defeats in its invasion, the Kremlin’s __relentless__ war effort has sown economic havoc atop a devastating humanitarian toll in Ukraine.—Liz Alderman, New York Times, 6 Jan. 2023         (sourced from Web)</w:t>
      </w:r>
    </w:p>
    <w:p>
      <w:pPr>
        <w:jc w:val="left"/>
      </w:pPr>
      <w:r>
        <w:t>The deadly weather is foiling evacuation plans and straining the state’s aging infrastructure as strong winds __topple__ power lines and fast rising waters overtop levees.—Hayley Smithstaff Writer, Los Angeles Times, 11 Jan. 2023         (sourced from Web)</w:t>
      </w:r>
    </w:p>
    <w:p>
      <w:pPr>
        <w:jc w:val="left"/>
      </w:pPr>
      <w:r>
        <w:t>Non-__perishable__ food items will be collected for Universidad Populr.—San Diego Union-Tribune, 6 Jan. 2023         (sourced from Web)</w:t>
      </w:r>
    </w:p>
    <w:p>
      <w:pPr>
        <w:jc w:val="left"/>
      </w:pPr>
      <w:r>
        <w:t>But court records show the Jefferson County Attorney's Office moved to __dismiss__ that lawsuit in early December.—Lucas Aulbach, The Courier-Journal, 5 Jan. 2023         (sourced from Web)</w:t>
      </w:r>
    </w:p>
    <w:p>
      <w:pPr>
        <w:jc w:val="left"/>
      </w:pPr>
      <w:r>
        <w:t>Pelé and his teammates had too much __symbolic__ value for the brutal military junta that ruled Brazil from 1964 to 1985 to let them to be turned into counterculture heroes.—Reed Johnson, Los Angeles Times, 29 Dec. 2022         (sourced from Web)</w:t>
      </w:r>
    </w:p>
    <w:p>
      <w:pPr>
        <w:jc w:val="left"/>
      </w:pPr>
      <w:r>
        <w:t>That is why our organizations support conducting clinical trials of ENDS for smoking __cessation__ with the appropriate regulatory review.—Margaret Foti And Clifford Hudis, STAT, 7 Nov. 2022         (sourced from Web)</w:t>
      </w:r>
    </w:p>
    <w:p>
      <w:pPr>
        <w:jc w:val="left"/>
      </w:pPr>
      <w:r>
        <w:t>The spread of the hyper-__contagious__ Omicron variant last year forced other countries to accept that the societal costs of purging the virus had grown unsustainable.—Dhruv Khullar, The New Yorker, 8 Jan. 2023         (sourced from Web)</w:t>
      </w:r>
    </w:p>
    <w:p>
      <w:pPr>
        <w:jc w:val="left"/>
      </w:pPr>
      <w:r>
        <w:t>Graceful afield and afoot in his youth, he bullied into a __prodigious__ slugger in his final years.</w:t>
      </w:r>
    </w:p>
    <w:p>
      <w:pPr>
        <w:jc w:val="left"/>
      </w:pPr>
      <w:r>
        <w:t>The procedures are so __abstruse__ that a parliamentarian must sit below the presiding officer and, essentially, tell him or her what to say.—Margaret Talbot, The New Yorker, 11 Aug. 2021         (sourced from Web)</w:t>
      </w:r>
    </w:p>
    <w:p>
      <w:pPr>
        <w:jc w:val="left"/>
      </w:pPr>
      <w:r>
        <w:t>The highlight was a fifth-place finish at Iowa Speedway in the Hy-Vee Salute to Farmers 300 on July 24 on the short __oval__.—Bruce Martin, Forbes, 19 Dec. 2022         (sourced from Web)</w:t>
      </w:r>
    </w:p>
    <w:p>
      <w:pPr>
        <w:jc w:val="left"/>
      </w:pPr>
      <w:r>
        <w:t>For the person who’s caught a case of __wanderlust__, gift them a water bottle that doubles as a keepsake.—Erika Veurink, Peoplemag, 16 Dec. 2022         (sourced from Web)</w:t>
      </w:r>
    </w:p>
    <w:p>
      <w:pPr>
        <w:jc w:val="left"/>
      </w:pPr>
      <w:r>
        <w:t>The person disappeared under unexplained or __suspicious__ circumstances and they are considered to be in danger.—The Arizona Republic, 6 Jan. 2023         (sourced from Web)</w:t>
      </w:r>
    </w:p>
    <w:p>
      <w:pPr>
        <w:jc w:val="left"/>
      </w:pPr>
      <w:r>
        <w:t>That recovery could __imply__ that people are feeling well enough to return to work.—Nicholas Gordon, Fortune, 3 Jan. 2023         (sourced from Web)</w:t>
      </w:r>
    </w:p>
    <w:p>
      <w:pPr>
        <w:jc w:val="left"/>
      </w:pPr>
      <w:r>
        <w:t>Years of successive military coups, uprisings and violent, often sectarian, conflict have killed and displaced hundreds of thousands.—Francesca Ebel, Washington Post, 6 Dec. 2022         (sourced from Web)</w:t>
      </w:r>
    </w:p>
    <w:p>
      <w:pPr>
        <w:jc w:val="left"/>
      </w:pPr>
      <w:r>
        <w:t>Whether the findings will __inform__ future campaign decisions is yet to be seen, but this analysis can be used as a benchmark for coming elections.—AZCentral.com, 8 Jan. 2023         (sourced from Web)</w:t>
      </w:r>
    </w:p>
    <w:p>
      <w:pPr>
        <w:jc w:val="left"/>
      </w:pPr>
      <w:r>
        <w:t>With __scant__ evidence from the seabed, a breakthrough may rely on intelligence service wiretaps and human sources.—Justin Scheck, New York Times, 26 Dec. 2022         (sourced from Web)</w:t>
      </w:r>
    </w:p>
    <w:p>
      <w:pPr>
        <w:jc w:val="left"/>
      </w:pPr>
      <w:r>
        <w:t>Meta’s decision is also likely to __reverberate__ elsewhere, including in Congress and statehouses where Republicans are pushing for greater restrictions on what social media companies can decide to allow on their sites.—Naomi Nix, Washington Post, 7 Jan. 2023         (sourced from Web)</w:t>
      </w:r>
    </w:p>
    <w:p>
      <w:pPr>
        <w:jc w:val="left"/>
      </w:pPr>
      <w:r>
        <w:t>Davis maintained his __innocence__ throughout the controversial case that raised questions about the conduct of police and prosecutors.—Jeanine Santucci, USA TODAY, 15 Jan. 2023         (sourced from Web)</w:t>
      </w:r>
    </w:p>
    <w:p>
      <w:pPr>
        <w:jc w:val="left"/>
      </w:pPr>
      <w:r>
        <w:t>… but now, with the wanderings of the fleets and their __inquisitive__ occupants producing words from all over, the English vocabulary was enhanced not merely by the usual suspects but by words from India and Turkey, Arabia and Malaya, Japan and the native peoples of North America …</w:t>
      </w:r>
    </w:p>
    <w:p>
      <w:pPr>
        <w:jc w:val="left"/>
      </w:pPr>
      <w:r>
        <w:t>This smallest bear in the world can __hibernate__ for decades before coming back to life.—Discover Magazine, 2 Nov. 2022         (sourced from Web)</w:t>
      </w:r>
    </w:p>
    <w:p>
      <w:pPr>
        <w:jc w:val="left"/>
      </w:pPr>
      <w:r>
        <w:t>If Kyiv indeed is planning a march on Mariupol in order to __unify__ its earlier counteroffensives, that march might not come this year.—David Axe, Forbes, 3 Oct. 2022         (sourced from Web)</w:t>
      </w:r>
    </w:p>
    <w:p>
      <w:pPr>
        <w:jc w:val="left"/>
      </w:pPr>
      <w:r>
        <w:t>There is something deep in us that finds warmth and comfort, not just in the heat given off, but in the __hypnotic__ visual performance of the flames dancing before us.—Bradley Ford, Popular Mechanics, 4 Jan. 2023         (sourced from Web)</w:t>
      </w:r>
    </w:p>
    <w:p>
      <w:pPr>
        <w:jc w:val="left"/>
      </w:pPr>
      <w:r>
        <w:t>That’s because a __gallant__ effort by first-time state-tournament qualifier Frisco Memorial produced one of the most dramatic state tournament games in recent history.—Dallas News, 5 Mar. 2022         (sourced from Web)</w:t>
      </w:r>
    </w:p>
    <w:p>
      <w:pPr>
        <w:jc w:val="left"/>
      </w:pPr>
      <w:r>
        <w:t>The far right is in __disarray__ in the US and much of the world.—Frida Ghitis, CNN, 6 Jan. 2023         (sourced from Web)</w:t>
      </w:r>
    </w:p>
    <w:p>
      <w:pPr>
        <w:jc w:val="left"/>
      </w:pPr>
      <w:r>
        <w:t>Champagne flutes are __synonymous__ with life’s celebrations and a symbol of good times ahead.—Maria Conti, Better Homes &amp; Gardens, 5 Jan. 2023         (sourced from Web)</w:t>
      </w:r>
    </w:p>
    <w:p>
      <w:pPr>
        <w:jc w:val="left"/>
      </w:pPr>
      <w:r>
        <w:t>His letters have much to say about his __phobia__ of mice.—Becca Rothfeld, The New Yorker, 9 Jan. 2023         (sourced from Web)</w:t>
      </w:r>
    </w:p>
    <w:p>
      <w:pPr>
        <w:jc w:val="left"/>
      </w:pPr>
      <w:r>
        <w:t>The decision — one that’d decide whether Melissa closed its regular season as a district champion or a __valiant__ runner-up — had been made well before the opportunity to act on it had even materialized.—Dallas News, 3 Nov. 2022         (sourced from Web)</w:t>
      </w:r>
    </w:p>
    <w:p>
      <w:pPr>
        <w:jc w:val="left"/>
      </w:pPr>
      <w:r>
        <w:t>The center also hired mostly __bilingual__ staff and offers translation services on tablets to cater to the large Hispanic community, said Wilfredo Castro, manager of practice operations.—Natalia Jaramillo, Orlando Sentinel, 9 Dec. 2022         (sourced from Web)</w:t>
      </w:r>
    </w:p>
    <w:p>
      <w:pPr>
        <w:jc w:val="left"/>
      </w:pPr>
      <w:r>
        <w:t>The effects of Jupiter’s immense gravity, combined with the ever-present possibility of crashing into other orbiting objects, can sometimes __hurl__ asteroids out of orbit and send them careening wildly into space.—Avery Hurt, Discover Magazine, 24 July 2021         (sourced from Web)</w:t>
      </w:r>
    </w:p>
    <w:p>
      <w:pPr>
        <w:jc w:val="left"/>
      </w:pPr>
      <w:r>
        <w:t>Similar to the housing market, there's more demand for rentals than there are units available for lease, allowing landlords to raise rents without much __constraint__.—Randy Tucker, The Enquirer, 22 Sep. 2022         (sourced from Web)</w:t>
      </w:r>
    </w:p>
    <w:p>
      <w:pPr>
        <w:jc w:val="left"/>
      </w:pPr>
      <w:r>
        <w:t>This year, Russia has fired at least three Kinzhals with conventional warheads during the war against Ukraine.—Louis Mazzante, Popular Mechanics, 9 Jan. 2023         (sourced from Web)</w:t>
      </w:r>
    </w:p>
    <w:p>
      <w:pPr>
        <w:jc w:val="left"/>
      </w:pPr>
      <w:r>
        <w:t>Euphoria temporarily drops its ensemble entirely in a Rue-centric one-night odyssey across East Highland that is at once __astounding__ and harrowing.—Iana Murray, Vulture, 26 Feb. 2022         (sourced from Web)</w:t>
      </w:r>
    </w:p>
    <w:p>
      <w:pPr>
        <w:jc w:val="left"/>
      </w:pPr>
      <w:r>
        <w:t>Named for their purplish hue -- caused by iron oxide and magnesium in the red sandstone -- these __chromatic__ cliffs are the focus of a large BLM park in northern Arizona.—Joe Yogerst, CNN, 20 Dec. 2022         (sourced from Web)</w:t>
      </w:r>
    </w:p>
    <w:p>
      <w:pPr>
        <w:jc w:val="left"/>
      </w:pPr>
      <w:r>
        <w:t>Over the years, as tension between pitchers and hit batsmen heightened to the point that hitters began rushing the mound, umpires have had to become far more __vigilant__ about keeping the game from degenerating into a dogfight.</w:t>
      </w:r>
    </w:p>
    <w:p>
      <w:pPr>
        <w:jc w:val="left"/>
      </w:pPr>
      <w:r>
        <w:t>John Eastman, who infamously endeavored to prevent Biden’s certification through the appointment of __alternate__ electors, was a delegate at the 2016 simulated Article V convention in Williamsburg.—Laura Jedeed, The New Republic, 3 Jan. 2023         (sourced from Web)</w:t>
      </w:r>
    </w:p>
    <w:p>
      <w:pPr>
        <w:jc w:val="left"/>
      </w:pPr>
      <w:r>
        <w:t>The disavowal of our __inborn__ circadian rhythms, brought on by a 24-hour lifestyle lit by neon and fueled by caffeine, also bears part of the blame.—Dan Hurley, Discover Magazine, 1 Sep. 2012         (sourced from Web)</w:t>
      </w:r>
    </w:p>
    <w:p>
      <w:pPr>
        <w:jc w:val="left"/>
      </w:pPr>
      <w:r>
        <w:t>Los Angeles’ dining culture is as diverse as its neighborhoods and the people who __inhabit__ them.—Evan Nicole Brown, The Hollywood Reporter, 16 Nov. 2022         (sourced from Web)</w:t>
      </w:r>
    </w:p>
    <w:p>
      <w:pPr>
        <w:jc w:val="left"/>
      </w:pPr>
      <w:r>
        <w:t>No sentence.</w:t>
      </w:r>
    </w:p>
    <w:p>
      <w:pPr>
        <w:jc w:val="left"/>
      </w:pPr>
      <w:r>
        <w:t>Greek history—and Shakespeare, too, for good measure—is __replete__ with examples of how a fear of chaos is often the most effective kind of wisdom.—Tunku Varadarajan, WSJ, 13 Jan. 2023         (sourced from Web)</w:t>
      </w:r>
    </w:p>
    <w:p>
      <w:pPr>
        <w:jc w:val="left"/>
      </w:pPr>
      <w:r>
        <w:t>This monster scale offers a fun take on essential math skills, including addition, subtraction, and broader __conceptual__ understanding of weight comparison and numeracy.—Kathleen Willcox, Popular Mechanics, 11 Jan. 2023         (sourced from Web)</w:t>
      </w:r>
    </w:p>
    <w:p>
      <w:pPr>
        <w:jc w:val="left"/>
      </w:pPr>
      <w:r>
        <w:t>But his __precursor__ report card is severely lacking, and there might not be enough support from the Academy's increasingly international voter base (particularly in the directing branch) to warrant predicting him for an Oscar nomination just yet.—Ew Staff, EW.com, 13 Jan. 2023         (sourced from Web)</w:t>
      </w:r>
    </w:p>
    <w:p>
      <w:pPr>
        <w:jc w:val="left"/>
      </w:pPr>
      <w:r>
        <w:t>Then, when the frog wakes, its body redistributes this __hoard__ of red blood cells within mere seconds.—Marisa Sloan, Discover Magazine, 5 Jan. 2023         (sourced from Web)</w:t>
      </w:r>
    </w:p>
    <w:p>
      <w:pPr>
        <w:jc w:val="left"/>
      </w:pPr>
      <w:r>
        <w:t>No sentence.</w:t>
      </w:r>
    </w:p>
    <w:p>
      <w:pPr>
        <w:jc w:val="left"/>
      </w:pPr>
      <w:r>
        <w:t>No sentence.</w:t>
      </w:r>
    </w:p>
    <w:p>
      <w:pPr>
        <w:jc w:val="left"/>
      </w:pPr>
      <w:r>
        <w:t>The resulting __interplay__ of matte and shiny finishes, housed within a three-dimensional architecture, creates a visual symphony.—Victoria Gomelsky, Robb Report, 12 Nov. 2022         (sourced from Web)</w:t>
      </w:r>
    </w:p>
    <w:p>
      <w:pPr>
        <w:jc w:val="left"/>
      </w:pPr>
      <w:r>
        <w:t>After having four selections in 2017, Alabama had five Pro Bowlers in 2018, 2020 and 2021 around 2019′s __outburst__.—Mark Inabinett | Minabinett@al.com, al, 22 Dec. 2022         (sourced from Web)</w:t>
      </w:r>
    </w:p>
    <w:p>
      <w:pPr>
        <w:jc w:val="left"/>
      </w:pPr>
      <w:r>
        <w:t>Giancarlo Esposito plays Leo Pap, an ex-thief who rounds up a __motley__ crew of criminals to rob an impenetrable vault and steal billions of dollars worth of bonds.—Keith Nelson, Men's Health, 3 Jan. 2023         (sourced from Web)</w:t>
      </w:r>
    </w:p>
    <w:p>
      <w:pPr>
        <w:jc w:val="left"/>
      </w:pPr>
      <w:r>
        <w:t>No sentence.</w:t>
      </w:r>
    </w:p>
    <w:p>
      <w:pPr>
        <w:jc w:val="left"/>
      </w:pPr>
      <w:r>
        <w:t>No sentence.</w:t>
      </w:r>
    </w:p>
    <w:p>
      <w:pPr>
        <w:jc w:val="left"/>
      </w:pPr>
      <w:r>
        <w:t>But where that entry is not successful, once again, fingers will be pointed at those perceived as __blameworthy__.—David Reichenberg, Forbes, 5 Sep. 2021         (sourced from Web)</w:t>
      </w:r>
    </w:p>
    <w:p>
      <w:pPr>
        <w:jc w:val="left"/>
      </w:pPr>
      <w:r>
        <w:t>As Clark refused to answer committee questions, his lawyer Harry MacDougald said the panel was __illegitimate__ because of how it was organized even though federal courts upheld its subpoenas.—Bart Jansen, USA TODAY, 12 Jan. 2023         (sourced from Web)</w:t>
      </w:r>
    </w:p>
    <w:p>
      <w:pPr>
        <w:jc w:val="left"/>
      </w:pPr>
      <w:r>
        <w:t>Unlike government censorship, this corruption eats at one of China's more beleaguered professions from within its ranks. The trading of favors for cash is so prevalent that, like the honest cop in a corrupt police unit, an ethical journalist risks the __scorn__ of colleagues.</w:t>
      </w:r>
    </w:p>
    <w:p>
      <w:pPr>
        <w:jc w:val="left"/>
      </w:pPr>
      <w:r>
        <w:t>Historians have debated to what extent millenarianism — the belief in a coming 1,000-year reign of Christ on Earth — and other religious ideas influenced his thinking.—Zenger News, Forbes, 31 Dec. 2022         (sourced from Web)</w:t>
      </w:r>
    </w:p>
    <w:p>
      <w:pPr>
        <w:jc w:val="left"/>
      </w:pPr>
      <w:r>
        <w:t>That’s why an increasing number of state agencies—at least those with budding pig problems—actually discourage or prohibit recreational hog hunting.—The Editors, Field &amp; Stream, 9 Jan. 2023         (sourced from Web)</w:t>
      </w:r>
    </w:p>
    <w:p>
      <w:pPr>
        <w:jc w:val="left"/>
      </w:pPr>
      <w:r>
        <w:t>Distinctive zones for food prep, cooking, and cleanup keep kitchen efficiency humming, but the look should be __cohesive__ from zone-to-zone.—Jessica Bennett, Better Homes &amp; Gardens, 20 Dec. 2022         (sourced from Web)</w:t>
      </w:r>
    </w:p>
    <w:p>
      <w:pPr>
        <w:jc w:val="left"/>
      </w:pPr>
      <w:r>
        <w:t>Meanwhile, in Michigan, the state’s Supreme Court dismissed a lawsuit claiming its new redistricting maps unfairly __disenfranchise__ Black voters in a 4-3 vote.—Fox News, 17 Sep. 2019         (sourced from Web)</w:t>
      </w:r>
    </w:p>
    <w:p>
      <w:pPr>
        <w:jc w:val="left"/>
      </w:pPr>
      <w:r>
        <w:t>In both cases, the riots drew global condemnation and failed to impact the results of the election – in Brasilia, Lula had already taken office and there was no process for protesters to __disrupt__.—Rob Picheta, CNN, 9 Jan. 2023         (sourced from Web)</w:t>
      </w:r>
    </w:p>
    <w:p>
      <w:pPr>
        <w:jc w:val="left"/>
      </w:pPr>
      <w:r>
        <w:t>But similar restrictions on refined __petroleum__ products set for February could have a greater impact on global energy markets.—David Uberti, WSJ, 29 Dec. 2022         (sourced from Web)</w:t>
      </w:r>
    </w:p>
    <w:p>
      <w:pPr>
        <w:jc w:val="left"/>
      </w:pPr>
      <w:r>
        <w:t>This film, set in 18th century Paris, stars Glenn Close, John Malkovich and Michelle Pfeiffer as petty and jealous members of the royal court who plot to __humiliate__ and ruin the lives of their younger romantic rivals.—Carrie Wittmer, Men's Health, 5 Jan. 2023         (sourced from Web)</w:t>
      </w:r>
    </w:p>
    <w:p>
      <w:pPr>
        <w:jc w:val="left"/>
      </w:pPr>
      <w:r>
        <w:t>These small differences may bother someone wanting a __uniform__ look for their island.—Addie Morton, Better Homes &amp; Gardens, 6 Jan. 2023         (sourced from Web)</w:t>
      </w:r>
    </w:p>
    <w:p>
      <w:pPr>
        <w:jc w:val="left"/>
      </w:pPr>
      <w:r>
        <w:t>Less ambitious in its storytelling than its __antecedent__ but also more popular than Interview, House of the Dragon put ur-prestige fantasy brand Game of Thrones on the franchise track.—Time, 5 Jan. 2023         (sourced from Web)</w:t>
      </w:r>
    </w:p>
    <w:p>
      <w:pPr>
        <w:jc w:val="left"/>
      </w:pPr>
      <w:r>
        <w:t>There are uninterested, __inflexible__ and unprofessional teachers — same as in any field.—Robin Givhan, Washington Post, 11 Jan. 2023         (sourced from Web)</w:t>
      </w:r>
    </w:p>
    <w:p>
      <w:pPr>
        <w:jc w:val="left"/>
      </w:pPr>
      <w:r>
        <w:t>In the bigger picture, the Judiciary Committee’s reaction to Zatko’s primary solution for solving Twitter’s shortcomings—stronger regulatory enforcement of data security and privacy laws—also should __hearten__ company executives.—Jacob Carpenter, Fortune, 14 Sep. 2022         (sourced from Web)</w:t>
      </w:r>
    </w:p>
    <w:p>
      <w:pPr>
        <w:jc w:val="left"/>
      </w:pPr>
      <w:r>
        <w:t>There's no evidence of this, as scientists and airplane pilots have repeatedly maintained, yet claims to the contrary continue to __circulate__ on social media.—Isabella Fertel, USA TODAY, 14 Dec. 2022         (sourced from Web)</w:t>
      </w:r>
    </w:p>
    <w:p>
      <w:pPr>
        <w:jc w:val="left"/>
      </w:pPr>
      <w:r>
        <w:t>The film, starring Lior Ashkenazi and Sasson Gabay, follows a middle-class, suburban couple with a new neighbor, a __charismatic__ bachelor from Miami who hosts karaoke gatherings at his apartment.—Ben Crandell, Sun Sentinel, 12 Jan. 2023         (sourced from Web)</w:t>
      </w:r>
    </w:p>
    <w:p>
      <w:pPr>
        <w:jc w:val="left"/>
      </w:pPr>
      <w:r>
        <w:t>Public prosecutors in the capital said local security forces had at very least been __negligent__.—David Biller, Chicago Tribune, 9 Jan. 2023         (sourced from Web)</w:t>
      </w:r>
    </w:p>
    <w:p>
      <w:pPr>
        <w:jc w:val="left"/>
      </w:pPr>
      <w:r>
        <w:t>Here, that means that violent crime is deployed titillatingly, and character detail evoked nicely through performance is often, then, thuddingly restated in __expository__ dialogue.—Daniel D'addario, Variety, 2 Jan. 2023         (sourced from Web)</w:t>
      </w:r>
    </w:p>
    <w:p>
      <w:pPr>
        <w:jc w:val="left"/>
      </w:pPr>
      <w:r>
        <w:t>The town happens to have a half-dozen __colorful__ reasons to make a stop.—Robin Soslow, Chron, 14 Jan. 2023         (sourced from Web)</w:t>
      </w:r>
    </w:p>
    <w:p>
      <w:pPr>
        <w:jc w:val="left"/>
      </w:pPr>
      <w:r>
        <w:t>The festival’s core __tenet__, Camu said, is to bring everyone together, of all different places and languages.—Palak Jayswal, The Salt Lake Tribune, 7 July 2022         (sourced from Web)</w:t>
      </w:r>
    </w:p>
    <w:p>
      <w:pPr>
        <w:jc w:val="left"/>
      </w:pPr>
      <w:r>
        <w:t>The world can be __treacherous__, but the tiger is a master of survival.—Dallas News, 30 Nov. 2022         (sourced from Web)</w:t>
      </w:r>
    </w:p>
    <w:p>
      <w:pPr>
        <w:jc w:val="left"/>
      </w:pPr>
      <w:r>
        <w:t>Fantasy author Erin Lindsey, who worked for many years as a UN aid worker, found the show’s depiction of politics to be completely __believable__.—Geek's Guide To The Galaxy, WIRED, 4 Jan. 2023         (sourced from Web)</w:t>
      </w:r>
    </w:p>
    <w:p>
      <w:pPr>
        <w:jc w:val="left"/>
      </w:pPr>
      <w:r>
        <w:t>From then on, Eliot would be primarily a smiling public man, giving addresses on Christian humanism and picking up honorary degrees.—Michael Dirda, Washington Post, 28 Sep. 2022         (sourced from Web)</w:t>
      </w:r>
    </w:p>
    <w:p>
      <w:pPr>
        <w:jc w:val="left"/>
      </w:pPr>
      <w:r>
        <w:t>The ultimate goal of the upgrade was to centralize property tax processing into that system by the end of 2020, but full implementation has been repeatedly delayed.—Chicago Tribune, 6 Dec. 2022         (sourced from Web)</w:t>
      </w:r>
    </w:p>
    <w:p>
      <w:pPr>
        <w:jc w:val="left"/>
      </w:pPr>
      <w:r>
        <w:t>For Virgin Orbit, those risks __involve__ its goal of becoming more than a niche player in the space launch business, dwarfed by behemoths like SpaceX, which tallied 61 successful launches of its workhorse Falcon 9 rocket last year alone.—Jeffrey Kluger, Time, 10 Jan. 2023         (sourced from Web)</w:t>
      </w:r>
    </w:p>
    <w:p>
      <w:pPr>
        <w:jc w:val="left"/>
      </w:pPr>
      <w:r>
        <w:t>More __injurious__, however, the series reproduces this dichotomy between Latine people and Black people with a couple of scenes that imply, jokingly, that Latine people cannot be Black and vice-versa.—Nicole Froio, refinery29.com, 31 Oct. 2022         (sourced from Web)</w:t>
      </w:r>
    </w:p>
    <w:p>
      <w:pPr>
        <w:jc w:val="left"/>
      </w:pPr>
      <w:r>
        <w:t>Nadia Henry, the owner of Travel with Sparkle, an agency specializing in family travel, also recommends Bacalar, a __placid__ freshwater lagoon that stretches for about 26 miles.—Heather Murphy, New York Times, 27 Nov. 2022         (sourced from Web)</w:t>
      </w:r>
    </w:p>
    <w:p>
      <w:pPr>
        <w:jc w:val="left"/>
      </w:pPr>
      <w:r>
        <w:t>The first game of the doubleheader, featuring North Carolina and Ohio State, was a back-and-forth __tussle__ that went to overtime before the Tar Heels pulled out an 89-84 victory.—Ryan Black, The Courier-Journal, 18 Dec. 2022         (sourced from Web)</w:t>
      </w:r>
    </w:p>
    <w:p>
      <w:pPr>
        <w:jc w:val="left"/>
      </w:pPr>
      <w:r>
        <w:t>Jake Gyllenhaal plays polar __opposite__ doppelgängers whose lives become intertwined in this thriller from director Denis Villeneuve.—Carrie Wittmer, Men's Health, 5 Jan. 2023         (sourced from Web)</w:t>
      </w:r>
    </w:p>
    <w:p>
      <w:pPr>
        <w:jc w:val="left"/>
      </w:pPr>
      <w:r>
        <w:t>Standing in the __dappled__ sunlight of a Westside city park, Anthony Mazzucca was trying to make a point.—Los Angeles Times, 8 Dec. 2022         (sourced from Web)</w:t>
      </w:r>
    </w:p>
    <w:p>
      <w:pPr>
        <w:jc w:val="left"/>
      </w:pPr>
      <w:r>
        <w:t>He's a very smart criminal who pushes emotional buttons to get what he wants. He's quite a worthy __adversary__ for Mac and the team.</w:t>
      </w:r>
    </w:p>
    <w:p>
      <w:pPr>
        <w:jc w:val="left"/>
      </w:pPr>
      <w:r>
        <w:t>He wasn't bashful about showing himself to be feverishly __erudite__,  … terminally droll, and a wizard phrasemaker.</w:t>
      </w:r>
    </w:p>
    <w:p>
      <w:pPr>
        <w:jc w:val="left"/>
      </w:pPr>
      <w:r>
        <w:t>In the wake of Russia’s brazen invasion of Ukraine, nothing is out of the __realm__ of possibility.—Time Staff, Time, 4 Jan. 2023         (sourced from Web)</w:t>
      </w:r>
    </w:p>
    <w:p>
      <w:pPr>
        <w:jc w:val="left"/>
      </w:pPr>
      <w:r>
        <w:t>Despite the __enigma__ of the singularity, the big bang theory is unquestionably one of the most successful ideas in the history of science.</w:t>
      </w:r>
    </w:p>
    <w:p>
      <w:pPr>
        <w:jc w:val="left"/>
      </w:pPr>
      <w:r>
        <w:t>Tom Hanks won the Cecil B. DeMille Award in 2020, and gave a __heartfelt__ speech thanking his family, his past directors and DeMille himself.—Kate Hogan, Peoplemag, 10 Jan. 2023         (sourced from Web)</w:t>
      </w:r>
    </w:p>
    <w:p>
      <w:pPr>
        <w:jc w:val="left"/>
      </w:pPr>
      <w:r>
        <w:t>Under the current program, companies can obtain a tax credit worth 25% or 20% of their production costs.—Gene Maddaus, Variety, 10 Jan. 2023         (sourced from Web)</w:t>
      </w:r>
    </w:p>
    <w:p>
      <w:pPr>
        <w:jc w:val="left"/>
      </w:pPr>
      <w:r>
        <w:t>The best players __evince__ a rare combination of skills in math, strategy, and psychology.—Jennifer Ouellette, Discover Magazine, 21 Jan. 2011         (sourced from Web)</w:t>
      </w:r>
    </w:p>
    <w:p>
      <w:pPr>
        <w:jc w:val="left"/>
      </w:pPr>
      <w:r>
        <w:t>Misconceptions of modern powwows as sacred spaces __bemuse__ the Ojibwe singer.—Grayson Haver Currin, New York Times, 15 Aug. 2022         (sourced from Web)</w:t>
      </w:r>
    </w:p>
    <w:p>
      <w:pPr>
        <w:jc w:val="left"/>
      </w:pPr>
      <w:r>
        <w:t>Wonderbra model Eva Herzigova sued a Canadian underwear company that refused to pay her $30,000 fee because she showed up for the photo shoot with a short haircut that company didn't like. You know, it's shameful in this day and age how __superficial__ and sexist some of these ad execs are.</w:t>
      </w:r>
    </w:p>
    <w:p>
      <w:pPr>
        <w:jc w:val="left"/>
      </w:pPr>
      <w:r>
        <w:t>In March, four US senators urged the Federal Trade Commission to __scrutinize__ the Microsoft/Activision merger.—Jon Brodkin, Ars Technica, 1 Sep. 2022         (sourced from Web)</w:t>
      </w:r>
    </w:p>
    <w:p>
      <w:pPr>
        <w:jc w:val="left"/>
      </w:pPr>
      <w:r>
        <w:t>By chess etiquette, leaving midtournament is __inexcusable__ except in instances of illness, death in the family or the like.—Elliot Kaufman, WSJ, 9 Sep. 2022         (sourced from Web)</w:t>
      </w:r>
    </w:p>
    <w:p>
      <w:pPr>
        <w:jc w:val="left"/>
      </w:pPr>
      <w:r>
        <w:t>But the litigation is also prompting a subtle and __insidious__ change in the way that medicine is practiced, which affects anyone who consults a health professional, even if they would not dream of setting foot in a lawyer's office. It is known as "defensive medicine."</w:t>
      </w:r>
    </w:p>
    <w:p>
      <w:pPr>
        <w:jc w:val="left"/>
      </w:pPr>
      <w:r>
        <w:t>Samsung’s Exynos 2200 turned out to be a __colossal__ failure that forced Samsung to change its chip strategy.—Chris Smith, BGR, 17 Nov. 2022         (sourced from Web)</w:t>
      </w:r>
    </w:p>
    <w:p>
      <w:pPr>
        <w:jc w:val="left"/>
      </w:pPr>
      <w:r>
        <w:t>This super-potent rinse-off treatment mask incorporates a blend of 22% AHAs, plus adaptogenic reishi mushroom and comforting CBD, to __polish__ skin and boost glow in only 10-15 minutes.—Lauren Hubbard, Town &amp; Country, 1 Dec. 2022         (sourced from Web)</w:t>
      </w:r>
    </w:p>
    <w:p>
      <w:pPr>
        <w:jc w:val="left"/>
      </w:pPr>
      <w:r>
        <w:t>Miuccia Prada, a connoisseur of vintage jewelry, has a collection of tiaras and subverts their formal __connotation__s by wearing them for the day.</w:t>
      </w:r>
    </w:p>
    <w:p>
      <w:pPr>
        <w:jc w:val="left"/>
      </w:pPr>
      <w:r>
        <w:t>Ritual is __vivid__ and colorful, and makes for beautiful images.—James Estrin, New York Times, 18 Dec. 2022         (sourced from Web)</w:t>
      </w:r>
    </w:p>
    <w:p>
      <w:pPr>
        <w:jc w:val="left"/>
      </w:pPr>
      <w:r>
        <w:t>But a year into a new mayoral administration, the influential initiative faces challenges that may threaten its standing and undermine its future.—Troy Closson, New York Times, 6 Jan. 2023         (sourced from Web)</w:t>
      </w:r>
    </w:p>
    <w:p>
      <w:pPr>
        <w:jc w:val="left"/>
      </w:pPr>
      <w:r>
        <w:t>No sentence.</w:t>
      </w:r>
    </w:p>
    <w:p>
      <w:pPr>
        <w:jc w:val="left"/>
      </w:pPr>
      <w:r>
        <w:t>Thanks to strand-thickening polymers in the formula, this volumizing shampoo not only makes the hair stronger but also increases its bounce factor.—Tatjana Freund, ELLE, 13 Jan. 2023         (sourced from Web)</w:t>
      </w:r>
    </w:p>
    <w:p>
      <w:pPr>
        <w:jc w:val="left"/>
      </w:pPr>
      <w:r>
        <w:t>The threat of potential violence not far from the Planalto Palace, where Lula will be sworn in for a third term as president of Latin America’s largest country, is a __stark__ reminder of the division in the country he is now tasked with governing.—Samantha Schmidt, Washington Post, 1 Jan. 2023         (sourced from Web)</w:t>
      </w:r>
    </w:p>
    <w:p>
      <w:pPr>
        <w:jc w:val="left"/>
      </w:pPr>
      <w:r>
        <w:t>The rapprochement came at a crucial time when the U.S. needed to build a __deterrent__ presence amid growing security threats in the region, Romualdez said.—Jim Gomez, ajc, 20 Nov. 2022         (sourced from Web)</w:t>
      </w:r>
    </w:p>
    <w:p>
      <w:pPr>
        <w:jc w:val="left"/>
      </w:pPr>
      <w:r>
        <w:t>Fangio's __influence__ could also raise the pass-rush effectiveness and playmaking quotient out of a base 3-4.—Jeremy Cluff, The Arizona Republic, 10 Jan. 2023         (sourced from Web)</w:t>
      </w:r>
    </w:p>
    <w:p>
      <w:pPr>
        <w:jc w:val="left"/>
      </w:pPr>
      <w:r>
        <w:t>My hope that movements could __efface__ the democracy-weakening impact of mass incarceration was last kindled by the millions who poured into the streets in 2020 to protest George Floyd’s murder by police.—Victor Ray, The New Republic, 5 Dec. 2022         (sourced from Web)</w:t>
      </w:r>
    </w:p>
    <w:p>
      <w:pPr>
        <w:jc w:val="left"/>
      </w:pPr>
      <w:r>
        <w:t>I recently spent a week in Alaska trying to learn how to be a mountaineer. I did not succeed very well, and the details are not very interesting. I finished the course (I was enrolled in a course) thinking that perhaps I am better off remaining a slightly-above-average mountain __dilettante__. An occasional rock climber.</w:t>
      </w:r>
    </w:p>
    <w:p>
      <w:pPr>
        <w:jc w:val="left"/>
      </w:pPr>
      <w:r>
        <w:t>Both agencies use nearby stations to __interpolate__ temperatures in areas lacking stations — and the method employed by GISS is simply a bit more aggressive than NOAA's.—Tom Yulsman, Discover Magazine, 18 July 2022         (sourced from Web)</w:t>
      </w:r>
    </w:p>
    <w:p>
      <w:pPr>
        <w:jc w:val="left"/>
      </w:pPr>
      <w:r>
        <w:t>It is about the __camaraderie__ of troops bound for Vietnam who, as their leader warns, have one another and nothing but one another when they fall into hell.</w:t>
      </w:r>
    </w:p>
    <w:p>
      <w:pPr>
        <w:jc w:val="left"/>
      </w:pPr>
      <w:r>
        <w:t>No sentence.</w:t>
      </w:r>
    </w:p>
    <w:p>
      <w:pPr>
        <w:jc w:val="left"/>
      </w:pPr>
      <w:r>
        <w:t>Here, in a nutshell, is the Romantic idea of Nature: Human society is stale, predictable, __effete__.—Martha C. Nussbaum, The New York Review of Books, 17 Nov. 2022         (sourced from Web)</w:t>
      </w:r>
    </w:p>
    <w:p>
      <w:pPr>
        <w:jc w:val="left"/>
      </w:pPr>
      <w:r>
        <w:t>Unsurprisingly, Peter proves to be nasty, brutish and __improvident__.—Joanne Kaufman, WSJ, 2 Dec. 2022         (sourced from Web)</w:t>
      </w:r>
    </w:p>
    <w:p>
      <w:pPr>
        <w:jc w:val="left"/>
      </w:pPr>
      <w:r>
        <w:t>Unfortunately, Chaim Bloom is also with the Red Sox, and the overwhelmed Boston baseball boss is on a losing __streak__ not seen in these parts since the Rick Pitino regime on Causeway Street.—Dan Shaughnessy, BostonGlobe.com, 13 Jan. 2023         (sourced from Web)</w:t>
      </w:r>
    </w:p>
    <w:p>
      <w:pPr>
        <w:jc w:val="left"/>
      </w:pPr>
      <w:r>
        <w:t>On the negative side, many people with __unrecognized__ disabilities fall between the cracks of targeted cash transfer systems.—Michael W. Howard, Scientific American, 6 Jan. 2023         (sourced from Web)</w:t>
      </w:r>
    </w:p>
    <w:p>
      <w:pPr>
        <w:jc w:val="left"/>
      </w:pPr>
      <w:r>
        <w:t>As portrayed by Wilder’s biographer Caroline Fraser, Charles Ingalls was a __feckless__ man, if a loving father.—Judith Shulevitz, The Atlantic, 8 Dec. 2022         (sourced from Web)</w:t>
      </w:r>
    </w:p>
    <w:p>
      <w:pPr>
        <w:jc w:val="left"/>
      </w:pPr>
      <w:r>
        <w:t>Fraser's role in the movie details the life of a __reclusive__ professor who is struggling to reconnect with his estranged teen daughter, played by Sadie Sink.—Marisa Sullivan, Peoplemag, 5 Jan. 2023         (sourced from Web)</w:t>
      </w:r>
    </w:p>
    <w:p>
      <w:pPr>
        <w:jc w:val="left"/>
      </w:pPr>
      <w:r>
        <w:t>In director Frank Capra’s vision, __ordinary__ people were worth our attention and our admiration.—Los Angeles Times, Anchorage Daily News, 24 Dec. 2022         (sourced from Web)</w:t>
      </w:r>
    </w:p>
    <w:p>
      <w:pPr>
        <w:jc w:val="left"/>
      </w:pPr>
      <w:r>
        <w:t>Many people shared an __obscure__ sense of gratification that [Dylan] Thomas had died young, as a poet should.</w:t>
      </w:r>
    </w:p>
    <w:p>
      <w:pPr>
        <w:jc w:val="left"/>
      </w:pPr>
      <w:r>
        <w:t>Stored in recyclable glass bottles with stone labels, Hamam Body Splash is an all-in-one formula that is cleansing and deodorizing with mood boosting scents that transport you to __exotic__ destinations.—Laura Begley Bloom, Forbes, 31 Dec. 2022         (sourced from Web)</w:t>
      </w:r>
    </w:p>
    <w:p>
      <w:pPr>
        <w:jc w:val="left"/>
      </w:pPr>
      <w:r>
        <w:t>Archaeologists say the children and llamas were slaughtered all at once in a __ritual__ sacrifice performed by the ancient Chimú civilization.—Megan Schmidt, Discover Magazine, 7 Mar. 2019         (sourced from Web)</w:t>
      </w:r>
    </w:p>
    <w:p>
      <w:pPr>
        <w:jc w:val="left"/>
      </w:pPr>
      <w:r>
        <w:t>Norton’s super-rich guy is the __orbital__ of center a colorful cast of characters.—Brian Truitt, USA TODAY, 21 Dec. 2022         (sourced from Web)</w:t>
      </w:r>
    </w:p>
    <w:p>
      <w:pPr>
        <w:jc w:val="left"/>
      </w:pPr>
      <w:r>
        <w:t>Another neutral option is to stain your door instead of painting it.—Sydney Price, Better Homes &amp; Gardens, 19 Dec. 2022         (sourced from Web)</w:t>
      </w:r>
    </w:p>
    <w:p>
      <w:pPr>
        <w:jc w:val="left"/>
      </w:pPr>
      <w:r>
        <w:t>Exercise myocardial perfusion scintigraphy revealed normal regional wall motion without __inducible__ ischemia.—Ncbi Rofl, Discover Magazine, 3 Apr. 2013         (sourced from Web)</w:t>
      </w:r>
    </w:p>
    <w:p>
      <w:pPr>
        <w:jc w:val="left"/>
      </w:pPr>
      <w:r>
        <w:t>The House plans to vote on a bill to __codify__ the program.—Mark Maremont, WSJ, 22 Dec. 2022         (sourced from Web)</w:t>
      </w:r>
    </w:p>
    <w:p>
      <w:pPr>
        <w:jc w:val="left"/>
      </w:pPr>
      <w:r>
        <w:t>Robbins has studied mountain gorillas in Bwindi since 1998, taking the time to __habituate__ and let the mountain gorillas get to know her.—Joshua Rapp Learn, Discover Magazine, 14 Apr. 2022         (sourced from Web)</w:t>
      </w:r>
    </w:p>
    <w:p>
      <w:pPr>
        <w:jc w:val="left"/>
      </w:pPr>
      <w:r>
        <w:t>An ease to the labor crunch could be a sign that the Federal Reserve’s efforts to cool the economy and __constrain__ prices are beginning to have some effect.—oregonlive, 4 Dec. 2022         (sourced from Web)</w:t>
      </w:r>
    </w:p>
    <w:p>
      <w:pPr>
        <w:jc w:val="left"/>
      </w:pPr>
      <w:r>
        <w:t>The latest example of the right’s reality __distortion__ engine revving into gear took place over the last few days after Paul Pelosi, the husband of Democratic House Speaker Nancy Pelosi, was violently attacked in his own home.—Alex Shephard, The New Republic, 31 Oct. 2022         (sourced from Web)</w:t>
      </w:r>
    </w:p>
    <w:p>
      <w:pPr>
        <w:jc w:val="left"/>
      </w:pPr>
      <w:r>
        <w:t>Even Arteta confessed to being fearful of what the tournament might do to the great __intangible__; momentum.—Zak Garner-purkis, Forbes, 27 Dec. 2022         (sourced from Web)</w:t>
      </w:r>
    </w:p>
    <w:p>
      <w:pPr>
        <w:jc w:val="left"/>
      </w:pPr>
      <w:r>
        <w:t>The __titular__ characters Georgia Miller (Brianne Howey) and Ginny Miller (Antonia Genry) will of course be back, along with the whole season 1 gang of supporting characters.—Samantha Stutsman, Peoplemag, 16 Dec. 2022         (sourced from Web)</w:t>
      </w:r>
    </w:p>
    <w:p>
      <w:pPr>
        <w:jc w:val="left"/>
      </w:pPr>
      <w:r>
        <w:t>Just note that some testers found these gloves a little too insulating, noting that their hands felt sweaty in more __temperate__ weather.—Grace Wu, Good Housekeeping, 4 Jan. 2023         (sourced from Web)</w:t>
      </w:r>
    </w:p>
    <w:p>
      <w:pPr>
        <w:jc w:val="left"/>
      </w:pPr>
      <w:r>
        <w:t>Genes do not __predestine__ one individual to complete fewer years of schooling than another or one individual to score higher on a cognitive performance test than another.—Robbee Wedow, Scientific American, 26 May 2022         (sourced from Web)</w:t>
      </w:r>
    </w:p>
    <w:p>
      <w:pPr>
        <w:jc w:val="left"/>
      </w:pPr>
      <w:r>
        <w:t>Against the __forlorn__ backdrop of the muddy terrain the media circus has left behind, the young mother is photographed for a fashion spread wearing a … white dress.</w:t>
      </w:r>
    </w:p>
    <w:p>
      <w:pPr>
        <w:jc w:val="left"/>
      </w:pPr>
      <w:r>
        <w:t>There’s no single explanation for the __rampant__ unhappiness, but Santos says some of it goes back to the way humans are wired.—Jamie Ducharme, Time, 5 Jan. 2023         (sourced from Web)</w:t>
      </w:r>
    </w:p>
    <w:p>
      <w:pPr>
        <w:jc w:val="left"/>
      </w:pPr>
      <w:r>
        <w:t>The country will gradually allow outbound travel from Jan. 8 and drop onerous __quarantine__ rules for anyone coming in.—Carol Ryan, WSJ, 11 Jan. 2023         (sourced from Web)</w:t>
      </w:r>
    </w:p>
    <w:p>
      <w:pPr>
        <w:jc w:val="left"/>
      </w:pPr>
      <w:r>
        <w:t>The probable cause affidavit – which details the __factual__ basis of Kohberger’s charges – is sealed until the suspect is physically in Latah County and has been served with the Idaho arrest warrant, Thompson said.—Dakin Andone, CNN, 1 Jan. 2023         (sourced from Web)</w:t>
      </w:r>
    </w:p>
    <w:p>
      <w:pPr>
        <w:jc w:val="left"/>
      </w:pPr>
      <w:r>
        <w:t>In the first minutes, hours, or even days of fieldwork most researchers feel __trepidation__ about being an outsider, a stranger on the scene …</w:t>
      </w:r>
    </w:p>
    <w:p>
      <w:pPr>
        <w:jc w:val="left"/>
      </w:pPr>
      <w:r>
        <w:t>And across the restaurant business, since the pandemic hit, many employees are no longer willing to __endure__ the environment.—Tori Latham, Robb Report, 9 Jan. 2023         (sourced from Web)</w:t>
      </w:r>
    </w:p>
    <w:p>
      <w:pPr>
        <w:jc w:val="left"/>
      </w:pPr>
      <w:r>
        <w:t>The Hurston/Wright Foundation, a community of Black writers, celebrates the birthday of namesake Zora Neale Hurston with prose and poetry, ranging from original __verse__ to readings of Hurston’s work.—Chris Kelly, Washington Post, 5 Jan. 2023         (sourced from Web)</w:t>
      </w:r>
    </w:p>
    <w:p>
      <w:pPr>
        <w:jc w:val="left"/>
      </w:pPr>
      <w:r>
        <w:t>There’s real __suspense__ attached to this question, but Gibbs and the film’s director, Diego Ongaro, choose nuance over drama.—The New York Times Magazine, New York Times, 6 Dec. 2022         (sourced from Web)</w:t>
      </w:r>
    </w:p>
    <w:p>
      <w:pPr>
        <w:jc w:val="left"/>
      </w:pPr>
      <w:r>
        <w:t>The estate’s owner used the manse as much for his family as to __indulge__ in his passions for animals and wildlife.—David Kaufman, Robb Report, 28 Dec. 2022         (sourced from Web)</w:t>
      </w:r>
    </w:p>
    <w:p>
      <w:pPr>
        <w:jc w:val="left"/>
      </w:pPr>
      <w:r>
        <w:t>The cellulite over their asses shone with a __brook__’s babbling glimmer.—Vinson Cunningham, The New Yorker, 14 Nov. 2022         (sourced from Web)</w:t>
      </w:r>
    </w:p>
    <w:p>
      <w:pPr>
        <w:jc w:val="left"/>
      </w:pPr>
      <w:r>
        <w:t>Naturists will love Charco del Palo, a nudist holiday community in Haría with a __tranquil__ natural pool, accessed by a winding road that weaves through a vast sweep of cactus fields.—Monica Mendal, Vogue, 6 Jan. 2023         (sourced from Web)</w:t>
      </w:r>
    </w:p>
    <w:p>
      <w:pPr>
        <w:jc w:val="left"/>
      </w:pPr>
      <w:r>
        <w:t>In the Walker mid-season finale back in November, Cordell was adjudicating yet another bitter argument between his wayward teenage kids, Stella (Violet Brinson) and Auggie (Kale Culley), when his mother, Abeline (Molly Hagan), suddenly collapsed.—Noel Murray, Chron, 11 Jan. 2023         (sourced from Web)</w:t>
      </w:r>
    </w:p>
    <w:p>
      <w:pPr>
        <w:jc w:val="left"/>
      </w:pPr>
      <w:r>
        <w:t>Other researches are exploring how the adolescent __propensity__ for uninhibited risk taking propels teens to experiment with drugs and alcohol.</w:t>
      </w:r>
    </w:p>
    <w:p>
      <w:pPr>
        <w:jc w:val="left"/>
      </w:pPr>
      <w:r>
        <w:t>That’s partially driven by an effort to __rescue__ the narrative about electric cars.—Gregory Barber, WIRED, 26 Dec. 2022         (sourced from Web)</w:t>
      </w:r>
    </w:p>
    <w:p>
      <w:pPr>
        <w:jc w:val="left"/>
      </w:pPr>
      <w:r>
        <w:t>But, according to Kandalec, who pampers the hands of stars like Selena Gomez, Jessica Chastain, and Anya Taylor-Joy, that need for a gel __hiatus__ is simply a myth.—Taylore Glynn, Allure, 5 Jan. 2023         (sourced from Web)</w:t>
      </w:r>
    </w:p>
    <w:p>
      <w:pPr>
        <w:jc w:val="left"/>
      </w:pPr>
      <w:r>
        <w:t>Hot dogs are the ideal road trip food—inexpensive, portable, __ubiquitous__.</w:t>
      </w:r>
    </w:p>
    <w:p>
      <w:pPr>
        <w:jc w:val="left"/>
      </w:pPr>
      <w:r>
        <w:t>The earth's crust floats over a core of molten rock and some of its parts have a tendency to move with __respect__ to one another.</w:t>
      </w:r>
    </w:p>
    <w:p>
      <w:pPr>
        <w:jc w:val="left"/>
      </w:pPr>
      <w:r>
        <w:t>What about patients who aren't __obese__ or don't have diabetes?—CBS News, 7 Dec. 2022         (sourced from Web)</w:t>
      </w:r>
    </w:p>
    <w:p>
      <w:pPr>
        <w:jc w:val="left"/>
      </w:pPr>
      <w:r>
        <w:t>Documentaries are one of this country’s greatest cultural offerings to the world and Jane has upheld this tradition with her __visionary__ leadership.—Manori Ravindran, Variety, 19 Dec. 2022         (sourced from Web)</w:t>
      </w:r>
    </w:p>
    <w:p>
      <w:pPr>
        <w:jc w:val="left"/>
      </w:pPr>
      <w:r>
        <w:t>Pumpkin seed oil has also been shown to help boost sperm counts, which can be very important for couples who are trying to __conceive__.—Amber Smith, Discover Magazine, 15 Dec. 2022         (sourced from Web)</w:t>
      </w:r>
    </w:p>
    <w:p>
      <w:pPr>
        <w:jc w:val="left"/>
      </w:pPr>
      <w:r>
        <w:t>If ever there was a two-way pleasure street, it's the delight a baby takes in being tickled and the joy the parent experiences in the tumble of laughter it __elicit__s.</w:t>
      </w:r>
    </w:p>
    <w:p>
      <w:pPr>
        <w:jc w:val="left"/>
      </w:pPr>
      <w:r>
        <w:t>Boris, who’s about 10, is sullen and __uncommunicative__ with his mother, making solo trips to the lake near their house to continue practicing the underwater swimming John had been teaching him.—Sheri Linden, The Hollywood Reporter, 20 Oct. 2022         (sourced from Web)</w:t>
      </w:r>
    </w:p>
    <w:p>
      <w:pPr>
        <w:jc w:val="left"/>
      </w:pPr>
      <w:r>
        <w:t>Taking your citrus trees outdoors after the risk of frost during the growing season will help to __boost__ the vigor and health of your trees.—Derek Carwood, Better Homes &amp; Gardens, 10 Jan. 2023         (sourced from Web)</w:t>
      </w:r>
    </w:p>
    <w:p>
      <w:pPr>
        <w:jc w:val="left"/>
      </w:pPr>
      <w:r>
        <w:t>Anything produced since 2016 should be __exempt__, even the scuzziest rental car.—Mike Duff, Car and Driver, 31 Dec. 2022         (sourced from Web)</w:t>
      </w:r>
    </w:p>
    <w:p>
      <w:pPr>
        <w:jc w:val="left"/>
      </w:pPr>
      <w:r>
        <w:t>Prioritize diversity, equity and inclusion, and never disregard or __downplay__ ethical concerns.—Mona Andrews, Forbes, 19 Dec. 2022         (sourced from Web)</w:t>
      </w:r>
    </w:p>
    <w:p>
      <w:pPr>
        <w:jc w:val="left"/>
      </w:pPr>
      <w:r>
        <w:t>Alerce, Fitzroya cupressoides, ≥3,613 years As early as the 1860s, Chilean scientists knew that alerce—a single-species __genus__ within the cypress family—could live 2,500 years or more.—Jared Farmer, Smithsonian Magazine, 3 Jan. 2023         (sourced from Web)</w:t>
      </w:r>
    </w:p>
    <w:p>
      <w:pPr>
        <w:jc w:val="left"/>
      </w:pPr>
      <w:r>
        <w:t>Following two years of remote work, Google parent company Alphabet called its staff back to the office in April.—Chloe Taylor, Fortune, 26 Dec. 2022         (sourced from Web)</w:t>
      </w:r>
    </w:p>
    <w:p>
      <w:pPr>
        <w:jc w:val="left"/>
      </w:pPr>
      <w:r>
        <w:t>The WikiLeaks release of 250,000 diplomatic cables continues to discomfit many journalists.—Keith Kloor, Discover Magazine, 15 Dec. 2010         (sourced from Web)</w:t>
      </w:r>
    </w:p>
    <w:p>
      <w:pPr>
        <w:jc w:val="left"/>
      </w:pPr>
      <w:r>
        <w:t>Campbell, who failed to advance past the __preliminary__ in last year’s mayoral race, didn’t endorse either Wu or Annissa Essaibi George, who competed in the final.—Danny Mcdonald, BostonGlobe.com, 12 Sep. 2022         (sourced from Web)</w:t>
      </w:r>
    </w:p>
    <w:p>
      <w:pPr>
        <w:jc w:val="left"/>
      </w:pPr>
      <w:r>
        <w:t>This team lost seven straight games to end the season and enters a __pivotal__ offseason for the franchise.—Jeremy Cluff, The Arizona Republic, 10 Jan. 2023         (sourced from Web)</w:t>
      </w:r>
    </w:p>
    <w:p>
      <w:pPr>
        <w:jc w:val="left"/>
      </w:pPr>
      <w:r>
        <w:t>Humble though it may be, and about as glamorous as a galosh, it is a fish that has shaped the political and social history of Europe like no other, with the possible exception of cod.</w:t>
      </w:r>
    </w:p>
    <w:p>
      <w:pPr>
        <w:jc w:val="left"/>
      </w:pPr>
      <w:r>
        <w:t>My sinker has been my most erratic pitch. And when your foundation pitch is lacking, you have to go to other pitches. My sinker has been in and out, but mostly out.</w:t>
      </w:r>
    </w:p>
    <w:p>
      <w:pPr>
        <w:jc w:val="left"/>
      </w:pPr>
      <w:r>
        <w:t>Another __atheist__ has responded brilliantly to P.Z. Meyers.—Keith Kloor, Discover Magazine, 14 Feb. 2013         (sourced from Web)</w:t>
      </w:r>
    </w:p>
    <w:p>
      <w:pPr>
        <w:jc w:val="left"/>
      </w:pPr>
      <w:r>
        <w:t>No sentence.</w:t>
      </w:r>
    </w:p>
    <w:p>
      <w:pPr>
        <w:jc w:val="left"/>
      </w:pPr>
      <w:r>
        <w:t>The study has important limitations, the authors __acknowledge__.—Ellen Barry, New York Times, 3 Jan. 2023         (sourced from Web)</w:t>
      </w:r>
    </w:p>
    <w:p>
      <w:pPr>
        <w:jc w:val="left"/>
      </w:pPr>
      <w:r>
        <w:t>The director, going by the single name Lina, tells her own story — that of an __aspiring__ video journalist who starts capturing what’s happening around her.—Palak Jayswal, The Salt Lake Tribune, 7 Dec. 2022         (sourced from Web)</w:t>
      </w:r>
    </w:p>
    <w:p>
      <w:pPr>
        <w:jc w:val="left"/>
      </w:pPr>
      <w:r>
        <w:t>The crafty and creative duo has also experimented with 3D decals to add extra texture and detail to the Shotgun Wedding star's nails.—Kara Nesvig, Allure, 29 Dec. 2022         (sourced from Web)</w:t>
      </w:r>
    </w:p>
    <w:p>
      <w:pPr>
        <w:jc w:val="left"/>
      </w:pPr>
      <w:r>
        <w:t>Job growth surged during the pandemic recovery, but 2023 is projected to produce more __paltry__ gains.—Dallas News, 28 Dec. 2022         (sourced from Web)</w:t>
      </w:r>
    </w:p>
    <w:p>
      <w:pPr>
        <w:jc w:val="left"/>
      </w:pPr>
      <w:r>
        <w:t>There might not be a __theoretical__ limit to the height from which a cat can fall and survive.—The Atlantic Science Desk, The Atlantic, 30 Dec. 2022         (sourced from Web)</w:t>
      </w:r>
    </w:p>
    <w:p>
      <w:pPr>
        <w:jc w:val="left"/>
      </w:pPr>
      <w:r>
        <w:t>Practicing emotional acceptance isn’t a __substitute__ for treating a mental health condition.—Cathryne Keller, SELF, 14 Dec. 2022         (sourced from Web)</w:t>
      </w:r>
    </w:p>
    <w:p>
      <w:pPr>
        <w:jc w:val="left"/>
      </w:pPr>
      <w:r>
        <w:t>So, if a person is enacting their right to resistance, then bystanders have an obligation to __forbear__ and not to interfere.—TheWeek, 12 Apr. 2020         (sourced from Web)</w:t>
      </w:r>
    </w:p>
    <w:p>
      <w:pPr>
        <w:jc w:val="left"/>
      </w:pPr>
      <w:r>
        <w:t>No sentence.</w:t>
      </w:r>
    </w:p>
    <w:p>
      <w:pPr>
        <w:jc w:val="left"/>
      </w:pPr>
      <w:r>
        <w:t>The video was sent by Xicotencatl, who added his office verified the incident, but said migrants generally do not file charges of abuse because of fear of __reprisal__.—Dallas News, 12 July 2022         (sourced from Web)</w:t>
      </w:r>
    </w:p>
    <w:p>
      <w:pPr>
        <w:jc w:val="left"/>
      </w:pPr>
      <w:r>
        <w:t>Jackson filed a challenge against Hart's nomination signatures, which election officials will consider Monday, said Claire Woodall-Vogg, executive director of the city's election __commission__.—Rory Linnane, Journal Sentinel, 7 Jan. 2023         (sourced from Web)</w:t>
      </w:r>
    </w:p>
    <w:p>
      <w:pPr>
        <w:jc w:val="left"/>
      </w:pPr>
      <w:r>
        <w:t>On the 30th of April, Hitler killed himself rather than __surrender__, effectively ending the war in Europe.—Darren Orf, Popular Mechanics, 29 Dec. 2022         (sourced from Web)</w:t>
      </w:r>
    </w:p>
    <w:p>
      <w:pPr>
        <w:jc w:val="left"/>
      </w:pPr>
      <w:r>
        <w:t>Back then, even fewer clinicians understood how to handle functional symptoms, and the standard of care was basically to __shrug__ and send the patient home, or shunt them off to therapy.—Natalie Shure, The New Republic, 8 Dec. 2022         (sourced from Web)</w:t>
      </w:r>
    </w:p>
    <w:p>
      <w:pPr>
        <w:jc w:val="left"/>
      </w:pPr>
      <w:r>
        <w:t>Then, and people are much more __compassionate__ about it.—Laura Johnston, cleveland, 11 Oct. 2022         (sourced from Web)</w:t>
      </w:r>
    </w:p>
    <w:p>
      <w:pPr>
        <w:jc w:val="left"/>
      </w:pPr>
      <w:r>
        <w:t>Foodies looking for unique __culinary__ experiences onboard and on land.—Megan Dubois, Chron, 6 Jan. 2023         (sourced from Web)</w:t>
      </w:r>
    </w:p>
    <w:p>
      <w:pPr>
        <w:jc w:val="left"/>
      </w:pPr>
      <w:r>
        <w:t>Fake profiles on virtually every platform are common, and without all of the fields populated, especially the photo section, accounts that seem __incomplete__ appear less trustworthy.—WIRED, 8 Jan. 2023         (sourced from Web)</w:t>
      </w:r>
    </w:p>
    <w:p>
      <w:pPr>
        <w:jc w:val="left"/>
      </w:pPr>
      <w:r>
        <w:t>… the winner is praised for his __sagacious__ grasp of the hopes and anxieties of the public, the loser is excoriated for the many and obvious blunders that derailed his candidacy …</w:t>
      </w:r>
    </w:p>
    <w:p>
      <w:pPr>
        <w:jc w:val="left"/>
      </w:pPr>
      <w:r>
        <w:t>That has resulted in opponents getting an __inordinate__ amount of 3s, although with a long, athletic defender flying at them on a closeout.—San Diego Union-Tribune, 31 Dec. 2022         (sourced from Web)</w:t>
      </w:r>
    </w:p>
    <w:p>
      <w:pPr>
        <w:jc w:val="left"/>
      </w:pPr>
      <w:r>
        <w:t>The __grain__ color, finish, and wood knots will look different on each bed due to the natural wood.—Erica Reagle, Better Homes &amp; Gardens, 13 Jan. 2023         (sourced from Web)</w:t>
      </w:r>
    </w:p>
    <w:p>
      <w:pPr>
        <w:jc w:val="left"/>
      </w:pPr>
      <w:r>
        <w:t>The suggestion that Galileo may have written the 1606 __treatise__ started circling shortly after it was published.—Jennifer Ouellette, Ars Technica, 10 Oct. 2022         (sourced from Web)</w:t>
      </w:r>
    </w:p>
    <w:p>
      <w:pPr>
        <w:jc w:val="left"/>
      </w:pPr>
      <w:r>
        <w:t>Clearly the effect was from gravitation (the tides) not illumination (full moons/new moons).—Avery Hurt, Discover Magazine, 29 Oct. 2021         (sourced from Web)</w:t>
      </w:r>
    </w:p>
    <w:p>
      <w:pPr>
        <w:jc w:val="left"/>
      </w:pPr>
      <w:r>
        <w:t>But screeds against Qatar’s World Cup almost seem to cast the emirate’s authorities as __vainglorious__ pharaohs, driving chattel to build their gleaming pyramids.—Ishaan Tharoor, Washington Post, 5 Dec. 2022         (sourced from Web)</w:t>
      </w:r>
    </w:p>
    <w:p>
      <w:pPr>
        <w:jc w:val="left"/>
      </w:pPr>
      <w:r>
        <w:t>She moved on, leaving behind the world of politics for the more __congenial__ sphere of the arts.</w:t>
      </w:r>
    </w:p>
    <w:p>
      <w:pPr>
        <w:jc w:val="left"/>
      </w:pPr>
      <w:r>
        <w:t>The color will __flatter__ a variety of styles and designs as bedding and decor are swapped out over the years, too.—Hadley Mendelsohn, House Beautiful, 16 Dec. 2022         (sourced from Web)</w:t>
      </w:r>
    </w:p>
    <w:p>
      <w:pPr>
        <w:jc w:val="left"/>
      </w:pPr>
      <w:r>
        <w:t>Over the course of our interviews, Manafort maintained that the reformers had forced the issue by pushing the pre-__eminence__ of Ukrainian in a country where many primarily spoke Russian.—Jim Rutenberg, New York Times, 2 Nov. 2022         (sourced from Web)</w:t>
      </w:r>
    </w:p>
    <w:p>
      <w:pPr>
        <w:jc w:val="left"/>
      </w:pPr>
      <w:r>
        <w:t>All students who participated will receive a certificate from the city thanking them for their __participation__, city officials said.—Emily AlvarengaJan. 7, San Diego Union-Tribune, 7 Jan. 2023         (sourced from Web)</w:t>
      </w:r>
    </w:p>
    <w:p>
      <w:pPr>
        <w:jc w:val="left"/>
      </w:pPr>
      <w:r>
        <w:t>No sentence.</w:t>
      </w:r>
    </w:p>
    <w:p>
      <w:pPr>
        <w:jc w:val="left"/>
      </w:pPr>
      <w:r>
        <w:t>Like Nadia, or like Lyonne’s recovering addict Nicky Nichols on Orange Is the New Black, Charlie is a champion talker, frequently speechifying her opponents into __submission__.—Alan Sepinwall, Rolling Stone, 11 Jan. 2023         (sourced from Web)</w:t>
      </w:r>
    </w:p>
    <w:p>
      <w:pPr>
        <w:jc w:val="left"/>
      </w:pPr>
      <w:r>
        <w:t>Beyond that threshold, the world will face climate crisis impacts that could take millennia to correct, or could be __irreversible__ altogether.—Ivana Kottasová, CNN, 16 Dec. 2022         (sourced from Web)</w:t>
      </w:r>
    </w:p>
    <w:p>
      <w:pPr>
        <w:jc w:val="left"/>
      </w:pPr>
      <w:r>
        <w:t>But Ben Potter, an archaeologist at the University of Alaska, Fairbanks, remains __unconvinced__, arguing the artifacts from the pits are too jumbled to conclusively link them to any of the animal-bone dates.—Bymike Price, science.org, 23 Dec. 2022         (sourced from Web)</w:t>
      </w:r>
    </w:p>
    <w:p>
      <w:pPr>
        <w:jc w:val="left"/>
      </w:pPr>
      <w:r>
        <w:t>From emerging small businesses that __collaborate__ with African artisans to designers that are keeping ancient art forms alive, these designers are constantly acting as innovators both inside and out of the fashion world.—Hannah Oh, Seventeen, 6 Jan. 2023         (sourced from Web)</w:t>
      </w:r>
    </w:p>
    <w:p>
      <w:pPr>
        <w:jc w:val="left"/>
      </w:pPr>
      <w:r>
        <w:t>Modern songwriting is highly collaborative in a way that seems to __bewilder__ some folks.—Annie Noelker, Los Angeles Times, 9 Dec. 2022         (sourced from Web)</w:t>
      </w:r>
    </w:p>
    <w:p>
      <w:pPr>
        <w:jc w:val="left"/>
      </w:pPr>
      <w:r>
        <w:t>There's still a chance for the Patriots to mount a late-season run and sneak into the postseason, but a growing sample size of offensive __ineptitude__ makes the notion harder to imagine by the week.—Richard Morin, USA TODAY, 2 Dec. 2022         (sourced from Web)</w:t>
      </w:r>
    </w:p>
    <w:p>
      <w:pPr>
        <w:jc w:val="left"/>
      </w:pPr>
      <w:r>
        <w:t>Nearer-term projections were harder to characterize because the current climate is highly variable and scientists were conservative about projecting changes that were small relative to the system’s own __variability__.—David Schimel, Fortune, 15 Nov. 2022         (sourced from Web)</w:t>
      </w:r>
    </w:p>
    <w:p>
      <w:pPr>
        <w:jc w:val="left"/>
      </w:pPr>
      <w:r>
        <w:t>Tracy Alcaide, a __graphic__ designer in California, has applied for more than 200 jobs on sites such as LinkedIn and ZipRecruiter since graduating from a tech boot camp in December 2021.—Imani Moise, WSJ, 11 Jan. 2023         (sourced from Web)</w:t>
      </w:r>
    </w:p>
    <w:p>
      <w:pPr>
        <w:jc w:val="left"/>
      </w:pPr>
      <w:r>
        <w:t>Poetic __empathy__ understandably seeks a strategy of identification with victims …</w:t>
      </w:r>
    </w:p>
    <w:p>
      <w:pPr>
        <w:jc w:val="left"/>
      </w:pPr>
      <w:r>
        <w:t>After her parents die in a fire, Lauren Olamina travels from a crippling Los Angeles with other refugees to the safety of the North while coming up with a plan for the __salvation__ of the world.—Robert English, EW.com, 17 Sep. 2022         (sourced from Web)</w:t>
      </w:r>
    </w:p>
    <w:p>
      <w:pPr>
        <w:jc w:val="left"/>
      </w:pPr>
      <w:r>
        <w:t>The store catered to a mostly __affluent__ clientele that was relatively price insensitive, so we could afford to pay our suppliers a premium for the very best fish. The shop also developed a significant wholesale business, and soon the great and the good of London gastronomy were flocking to our door.</w:t>
      </w:r>
    </w:p>
    <w:p>
      <w:pPr>
        <w:jc w:val="left"/>
      </w:pPr>
      <w:r>
        <w:t>Under the pressure of the cooking process, the dough overinflated and then __burst__.—Lila Maclellan, Fortune, 13 Jan. 2023         (sourced from Web)</w:t>
      </w:r>
    </w:p>
    <w:p>
      <w:pPr>
        <w:jc w:val="left"/>
      </w:pPr>
      <w:r>
        <w:t>In the meantime, Cook and his team will have to __muddle__ their way through China’s COVID discombobulation.—Jacob Carpenter, Fortune, 28 Nov. 2022         (sourced from Web)</w:t>
      </w:r>
    </w:p>
    <w:p>
      <w:pPr>
        <w:jc w:val="left"/>
      </w:pPr>
      <w:r>
        <w:t>The tale comes spilling out when Amalia correctly accuses Lucy of crossing the __touched__, spying for Massen who, in turn, promised to cure her Hulk hands.—Amanda Whiting, Vulture, 2 May 2021         (sourced from Web)</w:t>
      </w:r>
    </w:p>
    <w:p>
      <w:pPr>
        <w:jc w:val="left"/>
      </w:pPr>
      <w:r>
        <w:t>No sentence.</w:t>
      </w:r>
    </w:p>
    <w:p>
      <w:pPr>
        <w:jc w:val="left"/>
      </w:pPr>
      <w:r>
        <w:t>This includes participating in marches or rallies in support of a __movement__ or giving money to, or raising money for, any political candidate or election cause.—Catie Edmondson, New York Times, 10 Jan. 2023         (sourced from Web)</w:t>
      </w:r>
    </w:p>
    <w:p>
      <w:pPr>
        <w:jc w:val="left"/>
      </w:pPr>
      <w:r>
        <w:t>As the star forms, the dust and gas resemble ribbons that come from a surrounding __molecular__ cloud.—Misty Severi, Washington Examiner, 12 Jan. 2023         (sourced from Web)</w:t>
      </w:r>
    </w:p>
    <w:p>
      <w:pPr>
        <w:jc w:val="left"/>
      </w:pPr>
      <w:r>
        <w:t>As with any historic document, some of the diary entries are __impolitic__ by today’s standards, but this should not diminish the importance of this book.—David James, Anchorage Daily News, 3 Dec. 2022         (sourced from Web)</w:t>
      </w:r>
    </w:p>
    <w:p>
      <w:pPr>
        <w:jc w:val="left"/>
      </w:pPr>
      <w:r>
        <w:t>When Halloween started to become popular in Spain, everyone wanted to __imitate__ Americans and would dress up as monsters and zombies—Spaniards love zombies.—Françoise Mouly, The New Yorker, 24 Oct. 2022         (sourced from Web)</w:t>
      </w:r>
    </w:p>
    <w:p>
      <w:pPr>
        <w:jc w:val="left"/>
      </w:pPr>
      <w:r>
        <w:t>The eight-time Pro Bowl player sometimes goes several weeks without agreeing to do even the most __perfunctory__ postgame interviews.</w:t>
      </w:r>
    </w:p>
    <w:p>
      <w:pPr>
        <w:jc w:val="left"/>
      </w:pPr>
      <w:r>
        <w:t>When patients have this kind of problem, they can't feel the relationship between their body and their feet, so they must rely on visual cues to keep themselves upright. Without these cues, they lose their __spatial__ orientation and fall.</w:t>
      </w:r>
    </w:p>
    <w:p>
      <w:pPr>
        <w:jc w:val="left"/>
      </w:pPr>
      <w:r>
        <w:t>After winning that 1958 World Cup, Pelé would quickly __stride__ to the top of the most popular sport on earth and remain there for nearly 20 years, in an era defined by political struggles against colonialism and racial inequity around the world.—Kurt Streeter, New York Times, 30 Dec. 2022         (sourced from Web)</w:t>
      </w:r>
    </w:p>
    <w:p>
      <w:pPr>
        <w:jc w:val="left"/>
      </w:pPr>
      <w:r>
        <w:t>… several rather inflated pages of material about an __ephemeral__ love affair Fitzgerald allegedly had with an English woman named Bijou …</w:t>
      </w:r>
    </w:p>
    <w:p>
      <w:pPr>
        <w:jc w:val="left"/>
      </w:pPr>
      <w:r>
        <w:t>Mezzanine will screen the movie Jan. 15 at 2220 Arts + Archives, and this is an all-too-rare chance to see the film in a theater, in a new 2K __restoration__.—Mark Olsenstaff Writer, Los Angeles Times, 13 Jan. 2023         (sourced from Web)</w:t>
      </w:r>
    </w:p>
    <w:p>
      <w:pPr>
        <w:jc w:val="left"/>
      </w:pPr>
      <w:r>
        <w:t>Cranes rise above the old rooftops, adding new office towers and new condominiums and new malls to a city where Jonathan Swift once issued his __vehement__ bulletins.</w:t>
      </w:r>
    </w:p>
    <w:p>
      <w:pPr>
        <w:jc w:val="left"/>
      </w:pPr>
      <w:r>
        <w:t>To __promulgate__ a mission worldwide, one needs followers, people – in the Book of Genesis, children – who will keep alive the covenantal dream.—Rabbi Avi Weiss, Sun Sentinel, 31 Oct. 2022         (sourced from Web)</w:t>
      </w:r>
    </w:p>
    <w:p>
      <w:pPr>
        <w:jc w:val="left"/>
      </w:pPr>
      <w:r>
        <w:t>Around 90 percent of China's population has had two shots of COVID-19 vaccines, but fewer than 60 percent have received a third shot as a booster __dose__.—Beth Mole, Ars Technica, 5 Jan. 2023         (sourced from Web)</w:t>
      </w:r>
    </w:p>
    <w:p>
      <w:pPr>
        <w:jc w:val="left"/>
      </w:pPr>
      <w:r>
        <w:t>It may also be a respite for booksellers, who have been grumbling for several years about sluggish sales and a __dearth__ of dependable blockbuster fiction.</w:t>
      </w:r>
    </w:p>
    <w:p>
      <w:pPr>
        <w:jc w:val="left"/>
      </w:pPr>
      <w:r>
        <w:t>This is due to an idiosyncrasy of olive trees — different sections of roots serve only certain sections of the tree.—Cody Cottier, Discover Magazine, 10 Aug. 2018         (sourced from Web)</w:t>
      </w:r>
    </w:p>
    <w:p>
      <w:pPr>
        <w:jc w:val="left"/>
      </w:pPr>
      <w:r>
        <w:t>Before they are found guilty, much less sentenced, they are already condemned to a hell of eternal __interpretation__.—Becca Rothfeld, The New Yorker, 9 Jan. 2023         (sourced from Web)</w:t>
      </w:r>
    </w:p>
    <w:p>
      <w:pPr>
        <w:jc w:val="left"/>
      </w:pPr>
      <w:r>
        <w:t>Miles’s mistake is assuming responsibility for something that’s priceless, unlike the other merely expensive artwork — something that would forever __tarnish__ his name.—Vulture, 2 Jan. 2023         (sourced from Web)</w:t>
      </w:r>
    </w:p>
    <w:p>
      <w:pPr>
        <w:jc w:val="left"/>
      </w:pPr>
      <w:r>
        <w:t>So teaming up with YSL Beauty was a no-brainer as the brand echoes her sentiments on empowering __individualism__ and looking within for beauty.—Jailynn Taylor, Essence, 20 Dec. 2022         (sourced from Web)</w:t>
      </w:r>
    </w:p>
    <w:p>
      <w:pPr>
        <w:jc w:val="left"/>
      </w:pPr>
      <w:r>
        <w:t>But the committee instead sided with Fallon’s attorney, who cast the __tardy__ filings as a freshman House member stumbling over unfamiliar rules that have tripped up many of his colleagues.—Joseph Morton, Dallas News, 29 July 2022         (sourced from Web)</w:t>
      </w:r>
    </w:p>
    <w:p>
      <w:pPr>
        <w:jc w:val="left"/>
      </w:pPr>
      <w:r>
        <w:t>This remake of the 1963 Jerry Lewis film showed what Murphy could do with makeup, madcap characters, and __juvenile__ humor when all done with the right amount of restraint (and ridiculousness).—Elliott Smith, EW.com, 10 Jan. 2023         (sourced from Web)</w:t>
      </w:r>
    </w:p>
    <w:p>
      <w:pPr>
        <w:jc w:val="left"/>
      </w:pPr>
      <w:r>
        <w:t>For nearly three decades, the YMCA ran a private __transitional__ housing program for women and children out of the building on Third Avenue.—Globe Columnist, BostonGlobe.com, 7 Dec. 2022         (sourced from Web)</w:t>
      </w:r>
    </w:p>
    <w:p>
      <w:pPr>
        <w:jc w:val="left"/>
      </w:pPr>
      <w:r>
        <w:t>Is your makeup __routine__ a full beat, or just tinted moisturizer and rosy blush?—Jamie Primeau, Seventeen, 11 Jan. 2023         (sourced from Web)</w:t>
      </w:r>
    </w:p>
    <w:p>
      <w:pPr>
        <w:jc w:val="left"/>
      </w:pPr>
      <w:r>
        <w:t>The __exodus__ from Cuba is also compounded by rising migration to the U.S. from other countries like Haiti and Venezuela, forcing the U.S. government to grapple with a growingly complex situation on its southern border.—Time, 4 Jan. 2023         (sourced from Web)</w:t>
      </w:r>
    </w:p>
    <w:p>
      <w:pPr>
        <w:jc w:val="left"/>
      </w:pPr>
      <w:r>
        <w:t>Or, on a really bad day, maybe your loved one is simply existing in your space in a way that manages to __infuriate__ you.—Samantha Vincenty, SELF, 30 Nov. 2022         (sourced from Web)</w:t>
      </w:r>
    </w:p>
    <w:p>
      <w:pPr>
        <w:jc w:val="left"/>
      </w:pPr>
      <w:r>
        <w:t>Detroit police says court officers called them for backup because the tenant was __irate__.—Sarah Rumpf, Fox News, 24 Dec. 2022         (sourced from Web)</w:t>
      </w:r>
    </w:p>
    <w:p>
      <w:pPr>
        <w:jc w:val="left"/>
      </w:pPr>
      <w:r>
        <w:t>De Tomaso is remaining tight-lipped about the P900’s performance figures, but the massive amount of power is sent exclusively to the rear wheels through an Xtrac __sequential__ gearbox.—Caleb Miller, Car and Driver, 30 Nov. 2022         (sourced from Web)</w:t>
      </w:r>
    </w:p>
    <w:p>
      <w:pPr>
        <w:jc w:val="left"/>
      </w:pPr>
      <w:r>
        <w:t>The Bears were a big surprise last season and are ready to __unleash__ 6-5 sophomore Brayden Burries.—Eric Sondheimer, Los Angeles Times, 9 Nov. 2022         (sourced from Web)</w:t>
      </w:r>
    </w:p>
    <w:p>
      <w:pPr>
        <w:jc w:val="left"/>
      </w:pPr>
      <w:r>
        <w:t>But if pollsters overcorrect — or if the balance of pollsters has shifted too far toward the Republican-leaning outfits — there would be a chance that the polls underestimate Democrats.—Nate Cohn, New York Times, 7 Nov. 2022         (sourced from Web)</w:t>
      </w:r>
    </w:p>
    <w:p>
      <w:pPr>
        <w:jc w:val="left"/>
      </w:pPr>
      <w:r>
        <w:t>As each story revolves around the perils and power of racial or __clannish__ identity, their sequels would naturally call for advances in inclusion of all kinds.—Mary Mcnamara, Los Angeles Times, 29 Aug. 2022         (sourced from Web)</w:t>
      </w:r>
    </w:p>
    <w:p>
      <w:pPr>
        <w:jc w:val="left"/>
      </w:pPr>
      <w:r>
        <w:t>Some Democrats are asking hard questions about whether the party’s latest statewide slate was too male and white, its messages too __stilted__ and its structures obsolescent.—Dallas News, 21 Nov. 2022         (sourced from Web)</w:t>
      </w:r>
    </w:p>
    <w:p>
      <w:pPr>
        <w:jc w:val="left"/>
      </w:pPr>
      <w:r>
        <w:t>Identifying a user by name violates their privacy and can __diminish__ trust in the system.—Samson David, Forbes, 19 Dec. 2022         (sourced from Web)</w:t>
      </w:r>
    </w:p>
    <w:p>
      <w:pPr>
        <w:jc w:val="left"/>
      </w:pPr>
      <w:r>
        <w:t>For two months they were trapped in their house, without electricity, windows shattered, caught in the cross fire of constant shelling.—George Packer, The Atlantic, 6 Sep. 2022         (sourced from Web)</w:t>
      </w:r>
    </w:p>
    <w:p>
      <w:pPr>
        <w:jc w:val="left"/>
      </w:pPr>
      <w:r>
        <w:t>Like other Te Deums, the work is both laudatory and __suppliant__, petitioning the divine for continued mercy.—Hannah Edgar, chicagotribune.com, 21 Aug. 2021         (sourced from Web)</w:t>
      </w:r>
    </w:p>
    <w:p>
      <w:pPr>
        <w:jc w:val="left"/>
      </w:pPr>
      <w:r>
        <w:t>The details on this bag harken back to a __bygone__ era.—Roxanne Adamiyatt, Town &amp; Country, 9 Jan. 2023         (sourced from Web)</w:t>
      </w:r>
    </w:p>
    <w:p>
      <w:pPr>
        <w:jc w:val="left"/>
      </w:pPr>
      <w:r>
        <w:t>No sentence.</w:t>
      </w:r>
    </w:p>
    <w:p>
      <w:pPr>
        <w:jc w:val="left"/>
      </w:pPr>
      <w:r>
        <w:t>Styles cements himself as a __canny__ songwriter as well as a mischievous charmer.—Melissa Ruggieri, USA TODAY, 22 Dec. 2022         (sourced from Web)</w:t>
      </w:r>
    </w:p>
    <w:p>
      <w:pPr>
        <w:jc w:val="left"/>
      </w:pPr>
      <w:r>
        <w:t>During his time as an Apache helicopter co-pilot and gunner in 2012–2013, feeling neither __remorse__ nor satisfaction.—Vulture, 6 Jan. 2023         (sourced from Web)</w:t>
      </w:r>
    </w:p>
    <w:p>
      <w:pPr>
        <w:jc w:val="left"/>
      </w:pPr>
      <w:r>
        <w:t>Old-growth __conifer__ and mature forest, steep terrain and fast-moving streams characterize this unique ecosystem, which is home to black bears, bobcats, mountain lions, elk, rainbow trout and other animal species.—Discover Magazine, 2 June 2017         (sourced from Web)</w:t>
      </w:r>
    </w:p>
    <w:p>
      <w:pPr>
        <w:jc w:val="left"/>
      </w:pPr>
      <w:r>
        <w:t>The assistant to an __egocentric__ social-media influencer finds love the old-fashioned way: by working with a vet to find her boss’ missing dog before Christmas.—Carrie Wittmer, Vulture, 25 Dec. 2022         (sourced from Web)</w:t>
      </w:r>
    </w:p>
    <w:p>
      <w:pPr>
        <w:jc w:val="left"/>
      </w:pPr>
      <w:r>
        <w:t>As in most wars, the most onerous burden falls on those who did not sign up for their __unwonted__ parts in this great 21st century drama.—New York Times, 1 Mar. 2021         (sourced from Web)</w:t>
      </w:r>
    </w:p>
    <w:p>
      <w:pPr>
        <w:jc w:val="left"/>
      </w:pPr>
      <w:r>
        <w:t>He iterates and __reiterate__s that his lab likewise provided the French with many biological tools and samples, as well as significant technical guidance …</w:t>
      </w:r>
    </w:p>
    <w:p>
      <w:pPr>
        <w:jc w:val="left"/>
      </w:pPr>
      <w:r>
        <w:t>Parents were left to __scavenge__ supermarkets for baby formula after the shutdown of an Abbott Laboratories plant in Michigan linked to four infant illnesses.—The Editorial Board, WSJ, 21 Sep. 2022         (sourced from Web)</w:t>
      </w:r>
    </w:p>
    <w:p>
      <w:pPr>
        <w:jc w:val="left"/>
      </w:pPr>
      <w:r>
        <w:t>The conservative lawyer rose to national prominence after the 2020 presidential election by filing baseless lawsuits challenging the results and alleging unfounded conspiracy theories that prompted even the Trump campaign to disavow her.—Dallas News, 9 Mar. 2022         (sourced from Web)</w:t>
      </w:r>
    </w:p>
    <w:p>
      <w:pPr>
        <w:jc w:val="left"/>
      </w:pPr>
      <w:r>
        <w:t>In a chronic infection, over weeks and months, those beneficial viral mutations have time to become dominant and then __transmit__.—Sarah Zhang, The Atlantic, 29 Jan. 2022         (sourced from Web)</w:t>
      </w:r>
    </w:p>
    <w:p>
      <w:pPr>
        <w:jc w:val="left"/>
      </w:pPr>
      <w:r>
        <w:t>Cera is doing his thing once again, along with a great Eliot Page lead performance as the titular __pregnant__ character.—Milan Polk, Men's Health, 11 Jan. 2023         (sourced from Web)</w:t>
      </w:r>
    </w:p>
    <w:p>
      <w:pPr>
        <w:jc w:val="left"/>
      </w:pPr>
      <w:r>
        <w:t>Her rather __aristocratic__ family put her into these metal iron machines to straighten her spine and would tie her into them overnight.—Maureen Lee Lenker, EW.com, 24 Dec. 2022         (sourced from Web)</w:t>
      </w:r>
    </w:p>
    <w:p>
      <w:pPr>
        <w:jc w:val="left"/>
      </w:pPr>
      <w:r>
        <w:t>Carl Tobias, a University of Richmond School of Law professor, told the Washington Post that the drastic cut could cripple the purpose of punitive damages, which are in place to __rebuke__ a defendant's bad behavior.—Barnini Chakraborty, Washington Examiner, 4 Jan. 2023         (sourced from Web)</w:t>
      </w:r>
    </w:p>
    <w:p>
      <w:pPr>
        <w:jc w:val="left"/>
      </w:pPr>
      <w:r>
        <w:t>But, there is still __gloom__ ahead for economies in the region.—Emiko Jozuka, CNN, 5 Oct. 2022         (sourced from Web)</w:t>
      </w:r>
    </w:p>
    <w:p>
      <w:pPr>
        <w:jc w:val="left"/>
      </w:pPr>
      <w:r>
        <w:t>In fact, one of the greatest heroes of the North during the Civil War was (depending on your perspective) either a terrorist, an __insurgent__, a freedom fighter, a madman, a martyr, or the paragon of a righteous cause.—Brynn Tannehill, The New Republic, 12 Dec. 2022         (sourced from Web)</w:t>
      </w:r>
    </w:p>
    <w:p>
      <w:pPr>
        <w:jc w:val="left"/>
      </w:pPr>
      <w:r>
        <w:t>… the delays __innate__ in both serial and book publication …</w:t>
      </w:r>
    </w:p>
    <w:p>
      <w:pPr>
        <w:jc w:val="left"/>
      </w:pPr>
      <w:r>
        <w:t>People who need to drop off plans for a __septic__ system or building plans for a new restaurant will not be able to, according to the release.—Caleb Stultz, The Courier-Journal, 14 Nov. 2022         (sourced from Web)</w:t>
      </w:r>
    </w:p>
    <w:p>
      <w:pPr>
        <w:jc w:val="left"/>
      </w:pPr>
      <w:r>
        <w:t>To keep pets safe, Vannatter recommended bringing them inside before firework shows begin, placing them in a __soundproof__ room if possible, or turning on a fan or television to create background noise and block out the sound of fireworks.—Tess Williams, Anchorage Daily News, 30 Dec. 2022         (sourced from Web)</w:t>
      </w:r>
    </w:p>
    <w:p>
      <w:pPr>
        <w:jc w:val="left"/>
      </w:pPr>
      <w:r>
        <w:t>The __warrant__ out for his arrest includes charges of murder, tampering with evidence and two counts of unlawful transaction with a minor.—Jeanne Houck, The Enquirer, 3 Jan. 2023         (sourced from Web)</w:t>
      </w:r>
    </w:p>
    <w:p>
      <w:pPr>
        <w:jc w:val="left"/>
      </w:pPr>
      <w:r>
        <w:t>Since 2020, the case became a heated topic of __debate__ among hip-hop fans, many of whom took sides and engaged in discussions on social media, but hip-hop artists – even those who had close relationships with Megan Thee Stallion – were largely silent.—Deena Zaru, ABC News, 13 Jan. 2023         (sourced from Web)</w:t>
      </w:r>
    </w:p>
    <w:p>
      <w:pPr>
        <w:jc w:val="left"/>
      </w:pPr>
      <w:r>
        <w:t>Macron lacks a working majority and will need to win over several dozen conservative lawmakers or use his constitutional powers to bypass the assembly, which would __enrage__ the opposition and further aggravate the public.—Reuters, CNN, 8 Jan. 2023         (sourced from Web)</w:t>
      </w:r>
    </w:p>
    <w:p>
      <w:pPr>
        <w:jc w:val="left"/>
      </w:pPr>
      <w:r>
        <w:t>No sentence.</w:t>
      </w:r>
    </w:p>
    <w:p>
      <w:pPr>
        <w:jc w:val="left"/>
      </w:pPr>
      <w:r>
        <w:t>Common or not, using a retirement as a fundraiser by padding the cost is __unseemly__ — and hardly celebratory.—Jacobina Martin, Washington Post, 7 Jan. 2023         (sourced from Web)</w:t>
      </w:r>
    </w:p>
    <w:p>
      <w:pPr>
        <w:jc w:val="left"/>
      </w:pPr>
      <w:r>
        <w:t>Mueller alleges in the lawsuit that Harvey and Romatowski conspired to __falsify__ and withhold key evidence in order to convict the DeJesus brothers.—Andrea May Sahouri, Detroit Free Press, 29 Nov. 2022         (sourced from Web)</w:t>
      </w:r>
    </w:p>
    <w:p>
      <w:pPr>
        <w:jc w:val="left"/>
      </w:pPr>
      <w:r>
        <w:t>Though Dallas County is solid blue, voters across the spectrum will listen to a conservative message that doesn’t include __thorny__, divisive social issues.—Dallas News, 19 Dec. 2022         (sourced from Web)</w:t>
      </w:r>
    </w:p>
    <w:p>
      <w:pPr>
        <w:jc w:val="left"/>
      </w:pPr>
      <w:r>
        <w:t>Steven Spielberg's career has been famously schizoid. On the one hand, he has made films borne aloft by __exuberant__ juvenility (the Indiana Jones pictures, Jurassic Park, and so forth); on the other hand, he has made mature films of serious intent (The Color Purple, Schindler's List, Saving Private Ryan). And … there is also a third hand: he has combined those two types, most notably in Close Encounters of the Third Kind, in which he transmuted a fascinating science fiction film into near-theology.</w:t>
      </w:r>
    </w:p>
    <w:p>
      <w:pPr>
        <w:jc w:val="left"/>
      </w:pPr>
      <w:r>
        <w:t>The __interconnected__ nature of the aviation sector, involving dozens of countries, companies, agencies and databases creates multiple points of failure.—Brian Fung, CNN, 13 Jan. 2023         (sourced from Web)</w:t>
      </w:r>
    </w:p>
    <w:p>
      <w:pPr>
        <w:jc w:val="left"/>
      </w:pPr>
      <w:r>
        <w:t>No sentence.</w:t>
      </w:r>
    </w:p>
    <w:p>
      <w:pPr>
        <w:jc w:val="left"/>
      </w:pPr>
      <w:r>
        <w:t>The average non-sufficient funds (NSF) fee—similar to an overdraft fee and typically assessed when customers __overdraw__ their checking account with a check or recurring charge like a rent or bill payment—is down 21% year over year.—Megan Leonhardt, Fortune, 31 Aug. 2022         (sourced from Web)</w:t>
      </w:r>
    </w:p>
    <w:p>
      <w:pPr>
        <w:jc w:val="left"/>
      </w:pPr>
      <w:r>
        <w:t>No sentence.</w:t>
      </w:r>
    </w:p>
    <w:p>
      <w:pPr>
        <w:jc w:val="left"/>
      </w:pPr>
      <w:r>
        <w:t>… hot and sour soup encapsulates the Taoist principle central to Chinese culture: yin and yang, the notion of balancing the universe's opposing yet __complementary__ forces.</w:t>
      </w:r>
    </w:p>
    <w:p>
      <w:pPr>
        <w:jc w:val="left"/>
      </w:pPr>
      <w:r>
        <w:t>The voice quacking at the other end of the line sounded surprised and __grateful__—a young man's eager voice, thankful for the sudden interruption on an otherwise empty afternoon.</w:t>
      </w:r>
    </w:p>
    <w:p>
      <w:pPr>
        <w:jc w:val="left"/>
      </w:pPr>
      <w:r>
        <w:t>No sentence.</w:t>
      </w:r>
    </w:p>
    <w:p>
      <w:pPr>
        <w:jc w:val="left"/>
      </w:pPr>
      <w:r>
        <w:t>While the declared nuclear powers have wobbled in their commitment to get rid of their arsenals, the rise of a global black market in nuclear __expertise__ and materials has made the Bomb more attainable for everyone else.</w:t>
      </w:r>
    </w:p>
    <w:p>
      <w:pPr>
        <w:jc w:val="left"/>
      </w:pPr>
      <w:r>
        <w:t>Despite this, the film manages, at times, to build a mild tension, fueled by comic __rancor__ — occasionally rendered in split-screen compositions that, unfortunately, recall the more gruesome work of director Brian De Palma.—Pat Padua, Washington Post, 19 Oct. 2022         (sourced from Web)</w:t>
      </w:r>
    </w:p>
    <w:p>
      <w:pPr>
        <w:jc w:val="left"/>
      </w:pPr>
      <w:r>
        <w:t>No sentence.</w:t>
      </w:r>
    </w:p>
    <w:p>
      <w:pPr>
        <w:jc w:val="left"/>
      </w:pPr>
      <w:r>
        <w:t>Just an __opponent__ reaching in, trying to make a play on the ball.—Chris Fedor, cleveland, 30 Dec. 2022         (sourced from Web)</w:t>
      </w:r>
    </w:p>
    <w:p>
      <w:pPr>
        <w:jc w:val="left"/>
      </w:pPr>
      <w:r>
        <w:t>At one point in that meeting, Mrs. Pelosi appeared to refer to Taiwan as a country, a reference that could further __agitate__ Beijing.—Brian Spegele, WSJ, 3 Aug. 2022         (sourced from Web)</w:t>
      </w:r>
    </w:p>
    <w:p>
      <w:pPr>
        <w:jc w:val="left"/>
      </w:pPr>
      <w:r>
        <w:t>Opposition is mounting among conservative Catholics who disapprove of his emphasis on the environment, migrants, and other issues rather than the __doctrinaire__ focus of his predecessor, Pope Benedict XVI.—BostonGlobe.com, 6 Oct. 2019         (sourced from Web)</w:t>
      </w:r>
    </w:p>
    <w:p>
      <w:pPr>
        <w:jc w:val="left"/>
      </w:pPr>
      <w:r>
        <w:t>Although some have called for Russia to be removed, citing its __flagrant__ violations of the U.N. Charter in its invasion of Ukraine, such a move is without precedent, and unlikely to succeed.—Yasmeen Serhan, Time, 15 Oct. 2022         (sourced from Web)</w:t>
      </w:r>
    </w:p>
    <w:p>
      <w:pPr>
        <w:jc w:val="left"/>
      </w:pPr>
      <w:r>
        <w:t>Republicans were quick to pounce on the issue, accusing Biden of __hypocrisy__.—Dallas News, 12 Jan. 2023         (sourced from Web)</w:t>
      </w:r>
    </w:p>
    <w:p>
      <w:pPr>
        <w:jc w:val="left"/>
      </w:pPr>
      <w:r>
        <w:t>With a big, __brassy__ baritone, Étienne Dupuis is the arrogant, heedless Onegin.—Dallas News, 2 Apr. 2022         (sourced from Web)</w:t>
      </w:r>
    </w:p>
    <w:p>
      <w:pPr>
        <w:jc w:val="left"/>
      </w:pPr>
      <w:r>
        <w:t>Case in point: One of the three wins the Frogs managed in 1961 was a __titanic__ upset of No. 1 Texas, which had gone into the game 8-0.—Dallas News, 8 Jan. 2023         (sourced from Web)</w:t>
      </w:r>
    </w:p>
    <w:p>
      <w:pPr>
        <w:jc w:val="left"/>
      </w:pPr>
      <w:r>
        <w:t>Since many enslaved people were forced to work in plantations for a decade after __abolition__, activists consider next year the 150th anniversary.—Melissa Noel, Essence, 20 Dec. 2022         (sourced from Web)</w:t>
      </w:r>
    </w:p>
    <w:p>
      <w:pPr>
        <w:jc w:val="left"/>
      </w:pPr>
      <w:r>
        <w:t>Moreover, facilitators are also meant to serve as a source of __impassive__, non-intrusive support, assisting individuals throughout their trip without shaping or suppressing their thoughts and feelings.—Sam Walters, Discover Magazine, 5 Jan. 2023         (sourced from Web)</w:t>
      </w:r>
    </w:p>
    <w:p>
      <w:pPr>
        <w:jc w:val="left"/>
      </w:pPr>
      <w:r>
        <w:t>The golden yellow flesh is slightly __waxy__, yet velvety and moist.—Darlene Zimmerman, Detroit Free Press, 13 June 2021         (sourced from Web)</w:t>
      </w:r>
    </w:p>
    <w:p>
      <w:pPr>
        <w:jc w:val="left"/>
      </w:pPr>
      <w:r>
        <w:t>After King Otto of Greece abdicated the throne in 1862, Prince Alfred was asked to __accede__ to the Greek throne, a move that Queen Victoria was reportedly against.—Stephanie Kaloi, Peoplemag, 15 Nov. 2022         (sourced from Web)</w:t>
      </w:r>
    </w:p>
    <w:p>
      <w:pPr>
        <w:jc w:val="left"/>
      </w:pPr>
      <w:r>
        <w:t>Our hands-on testing included exposing detectors to various gases to ensure that alarms were triggered in a timely manner.—Lynn Redmile, Good Housekeeping, 3 Jan. 2023         (sourced from Web)</w:t>
      </w:r>
    </w:p>
    <w:p>
      <w:pPr>
        <w:jc w:val="left"/>
      </w:pPr>
      <w:r>
        <w:t>This illustrates the evolutionary principle of convergence, where different populations approach the same phenotypic __optimum__, though by somewhat different means.—Razib Khan, Discover Magazine, 22 Jan. 2012         (sourced from Web)</w:t>
      </w:r>
    </w:p>
    <w:p>
      <w:pPr>
        <w:jc w:val="left"/>
      </w:pPr>
      <w:r>
        <w:t>Hamilton’s latest struggles as a __nonconformist__ are not as amusing.—Steve Nadis, Discover Magazine, 19 Dec. 2011         (sourced from Web)</w:t>
      </w:r>
    </w:p>
    <w:p>
      <w:pPr>
        <w:jc w:val="left"/>
      </w:pPr>
      <w:r>
        <w:t>Myanmar’s history even before the 2021 takeover was marked by decades of armed conflict between the central government and __ethnic__ minorities seeking greater autonomy, mostly in border regions.—Time, 4 Jan. 2023         (sourced from Web)</w:t>
      </w:r>
    </w:p>
    <w:p>
      <w:pPr>
        <w:jc w:val="left"/>
      </w:pPr>
      <w:r>
        <w:t>His hateful messages are enticing material for media, the central nervous system of the nation, to give a platform to his messages — no matter how __repugnant__.—Andrew Gelwicks, The Hollywood Reporter, 11 Dec. 2022         (sourced from Web)</w:t>
      </w:r>
    </w:p>
    <w:p>
      <w:pPr>
        <w:jc w:val="left"/>
      </w:pPr>
      <w:r>
        <w:t>But Russia refused, insisting on a one-for-one swap of Griner for Viktor Bout, a __notorious__ arms dealer held in a U.S. prison since 2012.—Nancy Armour, USA TODAY, 22 Dec. 2022         (sourced from Web)</w:t>
      </w:r>
    </w:p>
    <w:p>
      <w:pPr>
        <w:jc w:val="left"/>
      </w:pPr>
      <w:r>
        <w:t>And without them, people can basically __accuse__ you of being for one side or another.—Addie Morfoot, Variety, 5 Jan. 2023         (sourced from Web)</w:t>
      </w:r>
    </w:p>
    <w:p>
      <w:pPr>
        <w:jc w:val="left"/>
      </w:pPr>
      <w:r>
        <w:t>Iggy Pop’s life and work constitute one of music’s most __remarkable__ survival stories.—David Marchese David Marchesephotograph By Mamadi Doumbouya, New York Times, 1 Jan. 2023         (sourced from Web)</w:t>
      </w:r>
    </w:p>
    <w:p>
      <w:pPr>
        <w:jc w:val="left"/>
      </w:pPr>
      <w:r>
        <w:t>Overuse injuries—particularly in the elbows and shoulders of young pitchers—are indeed becoming __epidemic__. Orthopedists often blame coaches and parents for failing to monitor how many pitches kids are throwing and for not giving them time to rest their arms.</w:t>
      </w:r>
    </w:p>
    <w:p>
      <w:pPr>
        <w:jc w:val="left"/>
      </w:pPr>
      <w:r>
        <w:t>From crushing breakups to balancing the costs and responsibility of elder care, the family unpacks relatable traumas while trapped in the __claustrophobic__ world of Karam’s chamber drama.—NBC News, 3 Nov. 2021         (sourced from Web)</w:t>
      </w:r>
    </w:p>
    <w:p>
      <w:pPr>
        <w:jc w:val="left"/>
      </w:pPr>
      <w:r>
        <w:t>The introduction of the House bill was not met with __unmitigated__ joy from the senators who had signed onto their own version of the bill.—Grace Segers, The New Republic, 21 Sep. 2022         (sourced from Web)</w:t>
      </w:r>
    </w:p>
    <w:p>
      <w:pPr>
        <w:jc w:val="left"/>
      </w:pPr>
      <w:r>
        <w:t>There is one common area where men may want to __tread__ lightly.—Bill Jones, Chicago Tribune, 19 Dec. 2022         (sourced from Web)</w:t>
      </w:r>
    </w:p>
    <w:p>
      <w:pPr>
        <w:jc w:val="left"/>
      </w:pPr>
      <w:r>
        <w:t>The American intelligence community's single greatest failing is its lack of good "humint"—human intelligence, the dirty, __diligent__, shoe-leather penetration of terror networks.</w:t>
      </w:r>
    </w:p>
    <w:p>
      <w:pPr>
        <w:jc w:val="left"/>
      </w:pPr>
      <w:r>
        <w:t>The lunar surface is a harsh place with high levels of radiation from the sun and __cosmic__ rays that originate outside our solar system.—Kyle Mizokami, Popular Mechanics, 26 Dec. 2022         (sourced from Web)</w:t>
      </w:r>
    </w:p>
    <w:p>
      <w:pPr>
        <w:jc w:val="left"/>
      </w:pPr>
      <w:r>
        <w:t>The book __trilogy__, which has sold more than 600,000 copies since being published in 2015, opens in a psychiatric hospital in Oslo, where a patient is found strangled to death, his mouth open in a silent scream.—Elsa Keslassy, Variety, 13 Jan. 2023         (sourced from Web)</w:t>
      </w:r>
    </w:p>
    <w:p>
      <w:pPr>
        <w:jc w:val="left"/>
      </w:pPr>
      <w:r>
        <w:t>Henson and Stowe did become close friends, and Stowe herself drew direct parallels between Uncle Tom and Josiah Henson. Sadder still, the term "Uncle Tom" has since taken on negative, minstrel-show connotations of __subservient__ blacks kowtowing to whites, which is unfortunate, because it undermines the triumph that was Josiah Henson's life. He was no caricature, and his achievements were real.</w:t>
      </w:r>
    </w:p>
    <w:p>
      <w:pPr>
        <w:jc w:val="left"/>
      </w:pPr>
      <w:r>
        <w:t>Prices doubled to some $400 per ton, and just like that, the coal industry is __solvent__ again.—Christopher Helman, Forbes, 29 Dec. 2022         (sourced from Web)</w:t>
      </w:r>
    </w:p>
    <w:p>
      <w:pPr>
        <w:jc w:val="left"/>
      </w:pPr>
      <w:r>
        <w:t>This is a national conceit that is the comprehensible result of the religious beliefs of the early New England colonists (Calvinist religious dissenters, moved by millenarian expectations and theocratic ideas), which convinced them that their __austere__ settlements in the wilderness represented a new start in humanity's story.</w:t>
      </w:r>
    </w:p>
    <w:p>
      <w:pPr>
        <w:jc w:val="left"/>
      </w:pPr>
      <w:r>
        <w:t>Pat shrimp dry and toss with marinade; __refrigerate__ 15 minutes.—Joy Cho, Good Housekeeping, 13 Jan. 2023         (sourced from Web)</w:t>
      </w:r>
    </w:p>
    <w:p>
      <w:pPr>
        <w:jc w:val="left"/>
      </w:pPr>
      <w:r>
        <w:t>The goal, Adams said, is that, by 2045, 70 percent of the city’s water will come from local sources, from storm-water __capture__ and groundwater, not imported, at great cost, from faraway rivers.—Michael Kimmelman, New York Times, 10 Nov. 2022         (sourced from Web)</w:t>
      </w:r>
    </w:p>
    <w:p>
      <w:pPr>
        <w:jc w:val="left"/>
      </w:pPr>
      <w:r>
        <w:t>The basis for their mutual understanding is extensive discussions, from the __philosophic__al to the mundane, that have constantly been revisited.—Carlos Aguilar, Los Angeles Times, 2 Dec. 2022         (sourced from Web)</w:t>
      </w:r>
    </w:p>
    <w:p>
      <w:pPr>
        <w:jc w:val="left"/>
      </w:pPr>
      <w:r>
        <w:t>To avoid the harmful effects of alcohol, limit your intake or __abstain__ from drinking altogether.—Amber Smith, Discover Magazine, 16 Dec. 2022         (sourced from Web)</w:t>
      </w:r>
    </w:p>
    <w:p>
      <w:pPr>
        <w:jc w:val="left"/>
      </w:pPr>
      <w:r>
        <w:t>The law was indeed tightened, prohibiting the employment of illegal aliens on the valid assumption that removing the magnet of jobs is necessary to stem illegal immigration. But enforcement was __sporadic__ at best, and has now virtually ceased.</w:t>
      </w:r>
    </w:p>
    <w:p>
      <w:pPr>
        <w:jc w:val="left"/>
      </w:pPr>
      <w:r>
        <w:t>Bauer and Perkins Coie represented both the DNC and Obama __personally__, before he was tapped as Obama's counsel at the White House.—Thomas Phippen, Fox News, 14 Jan. 2023         (sourced from Web)</w:t>
      </w:r>
    </w:p>
    <w:p>
      <w:pPr>
        <w:jc w:val="left"/>
      </w:pPr>
      <w:r>
        <w:t>Regragui’s players did not __wilt__ against the luster, the experience, the contradictions of this curious French team, simultaneously obviously flawed and smoothly imperious.—Rory Smith, New York Times, 14 Dec. 2022         (sourced from Web)</w:t>
      </w:r>
    </w:p>
    <w:p>
      <w:pPr>
        <w:jc w:val="left"/>
      </w:pPr>
      <w:r>
        <w:t>Despite its criticisms, The Whale just might __impart__ viewers some wisdom too.—Erica Gonzales, ELLE, 14 Dec. 2022         (sourced from Web)</w:t>
      </w:r>
    </w:p>
    <w:p>
      <w:pPr>
        <w:jc w:val="left"/>
      </w:pPr>
      <w:r>
        <w:t>Their 30-foot boat, the Atrevida II, had no fuel or power, and its radios and navigation equipment were not __operable__, the Coast Guard said.—Jim Walsh, USA TODAY, 14 Dec. 2022         (sourced from Web)</w:t>
      </w:r>
    </w:p>
    <w:p>
      <w:pPr>
        <w:jc w:val="left"/>
      </w:pPr>
      <w:r>
        <w:t>And those officials are left to follow whatever motivation — principle, partisan __antipathy__, self-interest — happens to move them.—New York Times, 18 June 2022         (sourced from Web)</w:t>
      </w:r>
    </w:p>
    <w:p>
      <w:pPr>
        <w:jc w:val="left"/>
      </w:pPr>
      <w:r>
        <w:t>Create a surreal scene with the flamelike stems of ‘Sticks on Fire’ euphorbia and a container of __carnivorous__ plants.—Sunset Magazine, 27 Oct. 2022         (sourced from Web)</w:t>
      </w:r>
    </w:p>
    <w:p>
      <w:pPr>
        <w:jc w:val="left"/>
      </w:pPr>
      <w:r>
        <w:t>Kevin Bacon played an __acoustic__ version of the remix, and used an ear of corn to strum along to the catchy beat.—Anna Lazarus Caplan, Peoplemag, 6 Jan. 2023         (sourced from Web)</w:t>
      </w:r>
    </w:p>
    <w:p>
      <w:pPr>
        <w:jc w:val="left"/>
      </w:pPr>
      <w:r>
        <w:t>No Way Home—Zendaya wore a custom spider-print Armani dress, while Tom opted for a chocolate-brown satin Prada suit—or making a stylish dash in New York City in matching __monochromatic__ looks, the couple always serves exceptional style.—Alex Kessler, Glamour, 2 Jan. 2023         (sourced from Web)</w:t>
      </w:r>
    </w:p>
    <w:p>
      <w:pPr>
        <w:jc w:val="left"/>
      </w:pPr>
      <w:r>
        <w:t>But the __prehistoric__ creature’s fortunes may be changing.—Tori Latham, Robb Report, 9 Dec. 2022         (sourced from Web)</w:t>
      </w:r>
    </w:p>
    <w:p>
      <w:pPr>
        <w:jc w:val="left"/>
      </w:pPr>
      <w:r>
        <w:t>Elon Musk has given Twitter employees another __ultimatum__.—Steve Mollman, Fortune, 10 Dec. 2022         (sourced from Web)</w:t>
      </w:r>
    </w:p>
    <w:p>
      <w:pPr>
        <w:jc w:val="left"/>
      </w:pPr>
      <w:r>
        <w:t>Sam and Elli were successful child actors and identical twins who were riding high until their paths began to __diverge__ sharply as teenagers.—Wilson Chapman, Variety, 8 July 2022         (sourced from Web)</w:t>
      </w:r>
    </w:p>
    <w:p>
      <w:pPr>
        <w:jc w:val="left"/>
      </w:pPr>
      <w:r>
        <w:t>As conflicts over book bans __escalate__ across the country, some librarians have also come under attack.—Lora Kelley, New York Times, 30 Dec. 2022         (sourced from Web)</w:t>
      </w:r>
    </w:p>
    <w:p>
      <w:pPr>
        <w:jc w:val="left"/>
      </w:pPr>
      <w:r>
        <w:t>No sentence.</w:t>
      </w:r>
    </w:p>
    <w:p>
      <w:pPr>
        <w:jc w:val="left"/>
      </w:pPr>
      <w:r>
        <w:t>Most flowers __advertise__ a plant’s reproductive parts—male stamens that produce pollen and female carpels that enclose seeds and develop into fruit—to pollinators, including insects and birds.—Ben Crair, The New Yorker, 2 Jan. 2023         (sourced from Web)</w:t>
      </w:r>
    </w:p>
    <w:p>
      <w:pPr>
        <w:jc w:val="left"/>
      </w:pPr>
      <w:r>
        <w:t>DeWitt is everything Shea is not. And Shea quickly felt DeWitt's contempt. "Lincoln is loud," Jim says. "He makes __sarcastic__ comments because he has to call attention to himself all the time. Some people are insecure because they haven't established themselves yet."</w:t>
      </w:r>
    </w:p>
    <w:p>
      <w:pPr>
        <w:jc w:val="left"/>
      </w:pPr>
      <w:r>
        <w:t>In the longer term, there's more uncertainty if the game market starts to look more like streaming movie services like Netflix that can __apportion__ budgets and contracts based on past viewership, Bailey said.—Matt O'brien, ajc, 7 Dec. 2022         (sourced from Web)</w:t>
      </w:r>
    </w:p>
    <w:p>
      <w:pPr>
        <w:jc w:val="left"/>
      </w:pPr>
      <w:r>
        <w:t>My generation has an annoying penchant for treating luxuries as necessities and turning guilty pleasures into aesthetic and even moral touchstones.</w:t>
      </w:r>
    </w:p>
    <w:p>
      <w:pPr>
        <w:jc w:val="left"/>
      </w:pPr>
      <w:r>
        <w:t>Although the United States has been a major player in Iraqi politics since the 2003 invasion, Iraqi leaders have at times exploited the __ignorance__ or indifference of allies in Washington by using promises of reform to persecute their rivals.—Mustafa Salim, Washington Post, 21 Dec. 2022         (sourced from Web)</w:t>
      </w:r>
    </w:p>
    <w:p>
      <w:pPr>
        <w:jc w:val="left"/>
      </w:pPr>
      <w:r>
        <w:t>Maybe those conversations seldom veer into awkwardness or __tedium__.—Ellen Mccarthy, Washington Post, 28 Nov. 2022         (sourced from Web)</w:t>
      </w:r>
    </w:p>
    <w:p>
      <w:pPr>
        <w:jc w:val="left"/>
      </w:pPr>
      <w:r>
        <w:t>Her research is significant in fighting __infectious__ disease, neurological disorders and metabolic disease.—San Diego Union-Tribune, 5 Jan. 2023         (sourced from Web)</w:t>
      </w:r>
    </w:p>
    <w:p>
      <w:pPr>
        <w:jc w:val="left"/>
      </w:pPr>
      <w:r>
        <w:t>And their political involvement has alienated many Jews abroad who practice less __stringent__ forms of Judaism.—Isabel Kershner, New York Times, 9 Jan. 2023         (sourced from Web)</w:t>
      </w:r>
    </w:p>
    <w:p>
      <w:pPr>
        <w:jc w:val="left"/>
      </w:pPr>
      <w:r>
        <w:t>Kennedy sprinkles in more __idiomatic__ vocabulary – geg, neb, snatter, wheeker, pokes, marleys – to make her characters’ exchanges ring true.—Malcolm Forbes, Washington Post, 28 Oct. 2022         (sourced from Web)</w:t>
      </w:r>
    </w:p>
    <w:p>
      <w:pPr>
        <w:jc w:val="left"/>
      </w:pPr>
      <w:r>
        <w:t>The beginner tips advise readers to increase their activity to better __accustom__ their body to running.—Liam Gravvat, USA TODAY, 23 Sep. 2022         (sourced from Web)</w:t>
      </w:r>
    </w:p>
    <w:p>
      <w:pPr>
        <w:jc w:val="left"/>
      </w:pPr>
      <w:r>
        <w:t>Guesting on Saturday Night Live when everyone had COVID, having a __hypochondriac__ moment on the set of Only Murders in the Building, and refusing adamantly to even attempt a rap with Freestyle Love Supreme.—Vulture, 22 Apr. 2022         (sourced from Web)</w:t>
      </w:r>
    </w:p>
    <w:p>
      <w:pPr>
        <w:jc w:val="left"/>
      </w:pPr>
      <w:r>
        <w:t>House Republicans are now turning their attention to implementing their agenda, which includes gearing up to __investigate__ the Department of Justice and the FBI.—Alexandra Meeks, CNN, 9 Jan. 2023         (sourced from Web)</w:t>
      </w:r>
    </w:p>
    <w:p>
      <w:pPr>
        <w:jc w:val="left"/>
      </w:pPr>
      <w:r>
        <w:t>Additive genetic variance just means the variants which have additive or __subtractive__ values to the trait value (or, they can be transformed as such).—Razib Khan, Discover Magazine, 9 June 2011         (sourced from Web)</w:t>
      </w:r>
    </w:p>
    <w:p>
      <w:pPr>
        <w:jc w:val="left"/>
      </w:pPr>
      <w:r>
        <w:t>Much of the country’s __elite__ is now Black, but so too are nearly all its poorest people.—Seyward Darby, Longreads, 12 Jan. 2023         (sourced from Web)</w:t>
      </w:r>
    </w:p>
    <w:p>
      <w:pPr>
        <w:jc w:val="left"/>
      </w:pPr>
      <w:r>
        <w:t>The few studies that have analyzed colostrum’s effect on exercise performance and recovery have been __inconclusive__.—Abby Langer, Men's Health, 2 Jan. 2023         (sourced from Web)</w:t>
      </w:r>
    </w:p>
    <w:p>
      <w:pPr>
        <w:jc w:val="left"/>
      </w:pPr>
      <w:r>
        <w:t>The recording studio was unveiled earlier in November alongside community officials including Long Beach mayor Robert Garcia, who presented Giveon with a __proclamation__ for his contributions to the community.—Neena Rouhani, Billboard, 30 Nov. 2022         (sourced from Web)</w:t>
      </w:r>
    </w:p>
    <w:p>
      <w:pPr>
        <w:jc w:val="left"/>
      </w:pPr>
      <w:r>
        <w:t>But Dame Perot insisted, and today the Grants are downright __giddy__ about the honor.—Dallas News, 3 Nov. 2022         (sourced from Web)</w:t>
      </w:r>
    </w:p>
    <w:p>
      <w:pPr>
        <w:jc w:val="left"/>
      </w:pPr>
      <w:r>
        <w:t>Researchers are using these very small and intricate materials to develop __diagnostic__ tests and treatments.—Morteza Mahmoudi, The Conversation, 5 Jan. 2023         (sourced from Web)</w:t>
      </w:r>
    </w:p>
    <w:p>
      <w:pPr>
        <w:jc w:val="left"/>
      </w:pPr>
      <w:r>
        <w:t>"It's had nine murders since 1937—about the same as you would get in many small towns." This was correct, but a wee __disingenuous__. The AT [Appalachian Trail] had no murders in its first thirty-six years and nine in the past twenty-two.</w:t>
      </w:r>
    </w:p>
    <w:p>
      <w:pPr>
        <w:jc w:val="left"/>
      </w:pPr>
      <w:r>
        <w:t>The styles merge the label’s signature silhouettes with Kusama’s __iconographic__ designs and colorful brushstrokes.—Demetrius Simms, Robb Report, 9 Jan. 2023         (sourced from Web)</w:t>
      </w:r>
    </w:p>
    <w:p>
      <w:pPr>
        <w:jc w:val="left"/>
      </w:pPr>
      <w:r>
        <w:t>An airfield at Kursk in southwest Russia, near the Ukrainian border, was __ablaze__ on Tuesday morning, with regional governor Roman Starovoit saying the incident was the result of a drone attack.—Patrick Smith, NBC News, 6 Dec. 2022         (sourced from Web)</w:t>
      </w:r>
    </w:p>
    <w:p>
      <w:pPr>
        <w:jc w:val="left"/>
      </w:pPr>
      <w:r>
        <w:t>Since 1955, the National Review mission has been to identify, __elucidate__, and defend the incandescent ideas of self-government under a Constitution that limits the power of the state and enhances the freedom of every citizen.—Peter J. Travers, National Review, 30 Dec. 2022         (sourced from Web)</w:t>
      </w:r>
    </w:p>
    <w:p>
      <w:pPr>
        <w:jc w:val="left"/>
      </w:pPr>
      <w:r>
        <w:t>The crowd was young and __boisterous__, the cheeseburgers were juicy and perfectly charred, and the place was always packed.</w:t>
      </w:r>
    </w:p>
    <w:p>
      <w:pPr>
        <w:jc w:val="left"/>
      </w:pPr>
      <w:r>
        <w:t>Fain pointed to a report, which was released last year by the independent monitor overseeing the union, that was __critical__ of the UAW's willingness to cooperate until a meeting was held with the U.S. Attorney.—Eric D. Lawrence, Detroit Free Press, 14 Jan. 2023         (sourced from Web)</w:t>
      </w:r>
    </w:p>
    <w:p>
      <w:pPr>
        <w:jc w:val="left"/>
      </w:pPr>
      <w:r>
        <w:t>A day before this year’s midterm elections, a judge blocked Cochise County officials’ plan to count by hand, a measure requested by Republican officials who expressed unfounded concerns that vote-counting machines are __untrustworthy__.—Katie Mcinerney, BostonGlobe.com, 10 Nov. 2022         (sourced from Web)</w:t>
      </w:r>
    </w:p>
    <w:p>
      <w:pPr>
        <w:jc w:val="left"/>
      </w:pPr>
      <w:r>
        <w:t>Hoffs and Martin intertwined their voices, stripping the sweet lament to a gorgeously __elegiac__ place.—Alex Suskind, EW.com, 22 Apr. 2020         (sourced from Web)</w:t>
      </w:r>
    </w:p>
    <w:p>
      <w:pPr>
        <w:jc w:val="left"/>
      </w:pPr>
      <w:r>
        <w:t>She knew that people might think her __frivolous__, Kitty said, to talk to some saint when she had a cooking disaster, but that was what she really believed the saints were there for.</w:t>
      </w:r>
    </w:p>
    <w:p>
      <w:pPr>
        <w:jc w:val="left"/>
      </w:pPr>
      <w:r>
        <w:t>In its simplest explanation, sudden cardiac arrest is the abrupt loss of heart function, breathing and __consciousness__.—The Indianapolis Star, 5 Jan. 2023         (sourced from Web)</w:t>
      </w:r>
    </w:p>
    <w:p>
      <w:pPr>
        <w:jc w:val="left"/>
      </w:pPr>
      <w:r>
        <w:t>No sentence.</w:t>
      </w:r>
    </w:p>
    <w:p>
      <w:pPr>
        <w:jc w:val="left"/>
      </w:pPr>
      <w:r>
        <w:t>Start with linens in crisp neutrals, a color, or pinstripe, and then __adorn__ them with these cute rings for an instant modern farmhouse look.—Jennifer Carmichael, Better Homes &amp; Gardens, 22 Nov. 2022         (sourced from Web)</w:t>
      </w:r>
    </w:p>
    <w:p>
      <w:pPr>
        <w:jc w:val="left"/>
      </w:pPr>
      <w:r>
        <w:t>Slaves related human as well as animal trickster tales; they told Bible stories, explanatory tales, moralistic and __didactic__ tales, supernatural tales and legends.</w:t>
      </w:r>
    </w:p>
    <w:p>
      <w:pPr>
        <w:jc w:val="left"/>
      </w:pPr>
      <w:r>
        <w:t>That would put trade behind the prepandemic levels and roughly __equivalent__ to imports in early 2020, when Covid lockdowns crashed global shipping volume.—Paul Page, WSJ, 10 Jan. 2023         (sourced from Web)</w:t>
      </w:r>
    </w:p>
    <w:p>
      <w:pPr>
        <w:jc w:val="left"/>
      </w:pPr>
      <w:r>
        <w:t>For all the extraordinary crises that the U.S. and other democracies will have to __navigate__ in 2023, the thugocrats are likely to face their own challenges, too.—Robin Wright, The New Yorker, 30 Dec. 2022         (sourced from Web)</w:t>
      </w:r>
    </w:p>
    <w:p>
      <w:pPr>
        <w:jc w:val="left"/>
      </w:pPr>
      <w:r>
        <w:t>But this ostensibly confirmed __celibate__ oozes a gentle, undeniable sensuality.—Ben Brantley, New York Times, 13 Oct. 2016         (sourced from Web)</w:t>
      </w:r>
    </w:p>
    <w:p>
      <w:pPr>
        <w:jc w:val="left"/>
      </w:pPr>
      <w:r>
        <w:t>Though mechanical grain cutters, called reapers, began appearing around 1800, it was with Cyrus H. McCormick's version that agriculture entered the industrial age. Older reapers simply cut and dropped grain; McCormick's cut, __separate__d, and collected it, increasing production and, ultimately, positioning the American Midwest as the breadbasket to the world.</w:t>
      </w:r>
    </w:p>
    <w:p>
      <w:pPr>
        <w:jc w:val="left"/>
      </w:pPr>
      <w:r>
        <w:t>This dog food is an excellent choice for corgis and other small to medium-sized __breed__ dogs that need fewer calories and a diverse set of nutrients.—Amber Smith, Discover Magazine, 23 Oct. 2022         (sourced from Web)</w:t>
      </w:r>
    </w:p>
    <w:p>
      <w:pPr>
        <w:jc w:val="left"/>
      </w:pPr>
      <w:r>
        <w:t>Alemi, of Burnley, Lancashire, denies 13 counts of __fraud__, three counts of obtaining a pecuniary advantage by deception, two counts of forgery and two counts of using a false instrument.—Ian Leonard, Fox News, 11 Jan. 2023         (sourced from Web)</w:t>
      </w:r>
    </w:p>
    <w:p>
      <w:pPr>
        <w:jc w:val="left"/>
      </w:pPr>
      <w:r>
        <w:t>Linnartz is an anomaly in the sea of incoming CEOs who are almost all men—this is not a __deviation__ from the corporate world’s standards.—Ananya Bhattacharya, Quartz, 28 Dec. 2022         (sourced from Web)</w:t>
      </w:r>
    </w:p>
    <w:p>
      <w:pPr>
        <w:jc w:val="left"/>
      </w:pPr>
      <w:r>
        <w:t>In July 1991, Scot — who had just taken the mic at an all-male striptease dance production on a London stage — was stopped mid-sentence by his business partner, who frantically pulled him __offstage__.—Skyler Caruso, Peoplemag, 22 Nov. 2022         (sourced from Web)</w:t>
      </w:r>
    </w:p>
    <w:p>
      <w:pPr>
        <w:jc w:val="left"/>
      </w:pPr>
      <w:r>
        <w:t>If Sheddan is Falstaff, Alicia is Hamlet: __voluble__, funny, self-absorbed, and obsessed with the point, or pointlessness, of her continued survival.—Graeme Wood, The Atlantic, 5 Dec. 2022         (sourced from Web)</w:t>
      </w:r>
    </w:p>
    <w:p>
      <w:pPr>
        <w:jc w:val="left"/>
      </w:pPr>
      <w:r>
        <w:t>Madison principal Marian Willard told the UIL that Mobley was written up and received a letter of __reprimand__.—Dallas News, 23 May 2022         (sourced from Web)</w:t>
      </w:r>
    </w:p>
    <w:p>
      <w:pPr>
        <w:jc w:val="left"/>
      </w:pPr>
      <w:r>
        <w:t>Wilson's struggles reached their __apex__ in the third quarter, New York's postseason hopes slipping with every dropback, and boos chorused through MetLife Stadium.—Chris Bumbaca, USA TODAY, 23 Dec. 2022         (sourced from Web)</w:t>
      </w:r>
    </w:p>
    <w:p>
      <w:pPr>
        <w:jc w:val="left"/>
      </w:pPr>
      <w:r>
        <w:t>Carvello claims Ertegun continued to __grope__ her breasts and genitals during a helicopter ride after the show.—Ethan Millman, Rolling Stone, 5 Dec. 2022         (sourced from Web)</w:t>
      </w:r>
    </w:p>
    <w:p>
      <w:pPr>
        <w:jc w:val="left"/>
      </w:pPr>
      <w:r>
        <w:t>Western Watersheds had argued in its objection that the Forest Service did not adequately assess the impacts in riparian areas or the effects of __climate__ change.—Jake Frederico, The Arizona Republic, 14 Jan. 2023         (sourced from Web)</w:t>
      </w:r>
    </w:p>
    <w:p>
      <w:pPr>
        <w:jc w:val="left"/>
      </w:pPr>
      <w:r>
        <w:t>This quartet of novels, three of them previously untranslated, are a classic of Spanish __postwar__ literature often compared to the works of Proust and Joyce.—The New Yorker, 16 Jan. 2023         (sourced from Web)</w:t>
      </w:r>
    </w:p>
    <w:p>
      <w:pPr>
        <w:jc w:val="left"/>
      </w:pPr>
      <w:r>
        <w:t>Throughout the shoot, Thompson and Warchus worked together to anchor the character midway between __pantomime__ dame Widow Twankey and serial killer Hannibal Lecter.—Ashley Leestaff Writer, Los Angeles Times, 14 Dec. 2022         (sourced from Web)</w:t>
      </w:r>
    </w:p>
    <w:p>
      <w:pPr>
        <w:jc w:val="left"/>
      </w:pPr>
      <w:r>
        <w:t>Elsewhere, the documentary’s production values are also first-rate, though an original score of indie dreampop-style rock by Turtle is a bit __soporific__ as accompaniment to such dazzling visuals.—Dennis Harvey, Variety, 9 Nov. 2022         (sourced from Web)</w:t>
      </w:r>
    </w:p>
    <w:p>
      <w:pPr>
        <w:jc w:val="left"/>
      </w:pPr>
      <w:r>
        <w:t>Speaking after the game, Rapinoe was typically __forthright__.—Asif Burhan, Forbes, 11 Nov. 2022         (sourced from Web)</w:t>
      </w:r>
    </w:p>
    <w:p>
      <w:pPr>
        <w:jc w:val="left"/>
      </w:pPr>
      <w:r>
        <w:t>The Ever Given was freed in a giant __salvage__ operation by a flotilla of tugboats.—Samy Magdy, ajc, 9 Jan. 2023         (sourced from Web)</w:t>
      </w:r>
    </w:p>
    <w:p>
      <w:pPr>
        <w:jc w:val="left"/>
      </w:pPr>
      <w:r>
        <w:t>This hasn't risen to the level of exuberance, but the economists noted that household disposable income was buoyed during the pandemic by stimulus checks as well as a decrease in spending due to lockdowns — __transitory__ factors, in other words.—Aimee Picchi, CBS News, 31 Mar. 2022         (sourced from Web)</w:t>
      </w:r>
    </w:p>
    <w:p>
      <w:pPr>
        <w:jc w:val="left"/>
      </w:pPr>
      <w:r>
        <w:t>If Madison felt the same annoyance with the dissenters, his prim sense of political __propriety__ forbade him from stooping to personal attacks.</w:t>
      </w:r>
    </w:p>
    <w:p>
      <w:pPr>
        <w:jc w:val="left"/>
      </w:pPr>
      <w:r>
        <w:t>More specifically, the neckline lays perfectly and is not __flimsy__, and the buttons are securely sewn on.—Roxanne Adamiyatt, Town &amp; Country, 31 Dec. 2022         (sourced from Web)</w:t>
      </w:r>
    </w:p>
    <w:p>
      <w:pPr>
        <w:jc w:val="left"/>
      </w:pPr>
      <w:r>
        <w:t>An expedition of predatory human scientists arrive on a quest to harvest the precious bodily fluid—the sequel’s version of unobtainium—of giant sea creatures that are __sacred__ to the Metkayina.—Richard Brody, The New Yorker, 16 Dec. 2022         (sourced from Web)</w:t>
      </w:r>
    </w:p>
    <w:p>
      <w:pPr>
        <w:jc w:val="left"/>
      </w:pPr>
      <w:r>
        <w:t>Ilchman points to the Church of Santa Maria dei Miracoli, where the coffered wood ceiling, when freed of centuries of dust and grime, revealed extraordinary detail in the depictions of saints and prophets, previously __indecipherable__.—Arati Menon, Condé Nast Traveler, 23 Nov. 2022         (sourced from Web)</w:t>
      </w:r>
    </w:p>
    <w:p>
      <w:pPr>
        <w:jc w:val="left"/>
      </w:pPr>
      <w:r>
        <w:t>So the sweatshop scene for instance — this was something that Rian and I were really __precise__ about.—Abbey White, The Hollywood Reporter, 12 Jan. 2023         (sourced from Web)</w:t>
      </w:r>
    </w:p>
    <w:p>
      <w:pPr>
        <w:jc w:val="left"/>
      </w:pPr>
      <w:r>
        <w:t>The Wheel of Fortune crew celebrated White's career milestone while filming Tuesday, even getting her a cake for the __ceremonious__ occasion.—Dory Jackson, Peoplemag, 15 Dec. 2022         (sourced from Web)</w:t>
      </w:r>
    </w:p>
    <w:p>
      <w:pPr>
        <w:jc w:val="left"/>
      </w:pPr>
      <w:r>
        <w:t>Gene reprogramming exposes individual cells to proteins active in early-stage embryos, essentially working to turn old cells into something youthful, __akin__ to a stem cell.—Tim Newcomb, Popular Mechanics, 10 Jan. 2023         (sourced from Web)</w:t>
      </w:r>
    </w:p>
    <w:p>
      <w:pPr>
        <w:jc w:val="left"/>
      </w:pPr>
      <w:r>
        <w:t>The trend discerned by Wilde a century ago, of course, has only accelerated in recent years, as the line between trashy celebrity exposés and serious biographies of __eminent__ artists, statesmen and thinkers has grown increasingly blurred.</w:t>
      </w:r>
    </w:p>
    <w:p>
      <w:pPr>
        <w:jc w:val="left"/>
      </w:pPr>
      <w:r>
        <w:t>Participants can break __assorted__ items that are provided, or bring their own items to smash or throw (items subject to staff inspection for safety purposes).—Megan Becka, cleveland, 20 Dec. 2022         (sourced from Web)</w:t>
      </w:r>
    </w:p>
    <w:p>
      <w:pPr>
        <w:jc w:val="left"/>
      </w:pPr>
      <w:r>
        <w:t>County staff estimate a year of reserving these beds will help 113 inmates determined to be __incompetent__ to stand trial.—Dallas News, 21 Dec. 2022         (sourced from Web)</w:t>
      </w:r>
    </w:p>
    <w:p>
      <w:pPr>
        <w:jc w:val="left"/>
      </w:pPr>
      <w:r>
        <w:t>This classic carnival game doubles as a cute Valentine's Day __craft__.—Alison Allsopp, Country Living, 4 Jan. 2023         (sourced from Web)</w:t>
      </w:r>
    </w:p>
    <w:p>
      <w:pPr>
        <w:jc w:val="left"/>
      </w:pPr>
      <w:r>
        <w:t>Jordan’s bashful response doesn’t tell the whole story, though.—Alexis Cubit, The Courier-Journal, 18 Dec. 2022         (sourced from Web)</w:t>
      </w:r>
    </w:p>
    <w:p>
      <w:pPr>
        <w:jc w:val="left"/>
      </w:pPr>
      <w:r>
        <w:t>The patient's vague and __halting__ description in the transcripts doesn't seem to distinguish between these two possibilities.—Neuroskeptic, Discover Magazine, 4 Nov. 2017         (sourced from Web)</w:t>
      </w:r>
    </w:p>
    <w:p>
      <w:pPr>
        <w:jc w:val="left"/>
      </w:pPr>
      <w:r>
        <w:t>That total puts 2022 on track to __surpass__ last year’s record for debuts, even amid recent market turmoil across asset classes.—Isabelle Lee, Fortune, 10 Dec. 2022         (sourced from Web)</w:t>
      </w:r>
    </w:p>
    <w:p>
      <w:pPr>
        <w:jc w:val="left"/>
      </w:pPr>
      <w:r>
        <w:t>And my girlfriends are really strong, feminine women—yet we can all be girls together. Some days we just have to go out and shop, get a massage …  . The next day we want to __conquer__ the world and start our own company.</w:t>
      </w:r>
    </w:p>
    <w:p>
      <w:pPr>
        <w:jc w:val="left"/>
      </w:pPr>
      <w:r>
        <w:t>"This was not a drive-by P.R. stunt, and I actually thought it might be," said Representative Zach Wamp, Republican of Tennessee. "It was a __substantive__, in-depth discussion with our conference, and he's very effective."</w:t>
      </w:r>
    </w:p>
    <w:p>
      <w:pPr>
        <w:jc w:val="left"/>
      </w:pPr>
      <w:r>
        <w:t>When my three years of military service ended, I looked around for some way to get to spend time in rural Vietnam as a civilian. The driving force was still primarily intellectual curiosity, along with a desire to improve my language ability in a non-Western language and some vague idea of doing folkloristic or literary studies in the future.</w:t>
      </w:r>
    </w:p>
    <w:p>
      <w:pPr>
        <w:jc w:val="left"/>
      </w:pPr>
      <w:r>
        <w:t>In some states, the confusion felt by providers and patients is compounded by ambiguous, __irresolute__ language in the new and forthcoming laws themselves.—Jessica Winter, The New Yorker, 2 July 2022         (sourced from Web)</w:t>
      </w:r>
    </w:p>
    <w:p>
      <w:pPr>
        <w:jc w:val="left"/>
      </w:pPr>
      <w:r>
        <w:t>Kimmel was characteristically __irreverent__ in his remarks.—Paul Grein, Billboard, 7 Nov. 2022         (sourced from Web)</w:t>
      </w:r>
    </w:p>
    <w:p>
      <w:pPr>
        <w:jc w:val="left"/>
      </w:pPr>
      <w:r>
        <w:t>Why did Cleveland so disrespect him on air and time and space?—Laura Johnston, cleveland, 26 Oct. 2022         (sourced from Web)</w:t>
      </w:r>
    </w:p>
    <w:p>
      <w:pPr>
        <w:jc w:val="left"/>
      </w:pPr>
      <w:r>
        <w:t>All too often, science fiction provokes the __pedant__ in professional scientists, for whom a beautiful story can be ruined by a single petty error.</w:t>
      </w:r>
    </w:p>
    <w:p>
      <w:pPr>
        <w:jc w:val="left"/>
      </w:pPr>
      <w:r>
        <w:t>However, The Information no longer expects Apple to promote freely-swappable headbands as a feature of the headset, a la easily __interchangeable__ bands on the Apple Watch.—Chris Smith, BGR, 3 Jan. 2023         (sourced from Web)</w:t>
      </w:r>
    </w:p>
    <w:p>
      <w:pPr>
        <w:jc w:val="left"/>
      </w:pPr>
      <w:r>
        <w:t>For all Miss Manners knows, that may still motivate some guests, although the practice has become common to the point of being __unexceptionable__.—Jacobina Martin, Washington Post, 20 Dec. 2022         (sourced from Web)</w:t>
      </w:r>
    </w:p>
    <w:p>
      <w:pPr>
        <w:jc w:val="left"/>
      </w:pPr>
      <w:r>
        <w:t>Another advantage to painting in the spring is that trees and shrubbery are just starting to bloom, which lessens the possibilities of landscaping and __foliage__ being in the way of our exterior projects.—Kristina Mcguirk, Better Homes &amp; Gardens, 6 Jan. 2023         (sourced from Web)</w:t>
      </w:r>
    </w:p>
    <w:p>
      <w:pPr>
        <w:jc w:val="left"/>
      </w:pPr>
      <w:r>
        <w:t>Studies that are wrong will be superseded by better studies with different results. Studies that are right will be __corroborate__d by other good studies.</w:t>
      </w:r>
    </w:p>
    <w:p>
      <w:pPr>
        <w:jc w:val="left"/>
      </w:pPr>
      <w:r>
        <w:t>But contrary to popular belief, not all jocks are as __apathetic__ as they are athletic. One such progressive player is Toni Smith, a college basketball player who turned her back on Old Glory every time the national anthem was played before her games last season. In a written statement, she cited America's systemic inequalities as her reason for not saluting the flag.</w:t>
      </w:r>
    </w:p>
    <w:p>
      <w:pPr>
        <w:jc w:val="left"/>
      </w:pPr>
      <w:r>
        <w:t>As a __mutable__ fire sign, these folks born from November 22 through December 21 are quick to move and hard to contain.—Meghan Rose, Glamour, 29 Dec. 2022         (sourced from Web)</w:t>
      </w:r>
    </w:p>
    <w:p>
      <w:pPr>
        <w:jc w:val="left"/>
      </w:pPr>
      <w:r>
        <w:t>His treatment of the __chorale__ preludes emphasized the quality of improvisation that runs through Baroque music in general, and Bach’s work in particular.—Luke Schulze, San Diego Union-Tribune, 8 Dec. 2022         (sourced from Web)</w:t>
      </w:r>
    </w:p>
    <w:p>
      <w:pPr>
        <w:jc w:val="left"/>
      </w:pPr>
      <w:r>
        <w:t>Like the __unpromising__ shape, the feel of the car is just not very sporty.—Kevin Smith, Car and Driver, 26 Dec. 2022         (sourced from Web)</w:t>
      </w:r>
    </w:p>
    <w:p>
      <w:pPr>
        <w:jc w:val="left"/>
      </w:pPr>
      <w:r>
        <w:t>The federal suit McCoy’s family brought against the county alleges several claims, including wrongful death, arrest without probable cause and __willful__ misconduct.—San Diego Union-Tribune, 30 Dec. 2022         (sourced from Web)</w:t>
      </w:r>
    </w:p>
    <w:p>
      <w:pPr>
        <w:jc w:val="left"/>
      </w:pPr>
      <w:r>
        <w:t>Sky conditions oscillate between partly cloudy to perhaps __overcast__ at times.—Washington Post, 14 Nov. 2021         (sourced from Web)</w:t>
      </w:r>
    </w:p>
    <w:p>
      <w:pPr>
        <w:jc w:val="left"/>
      </w:pPr>
      <w:r>
        <w:t>May I remark here that although I seem to __infer__ that private communication is an unholy mess of grammatical barbarism,  … such is not my intent …</w:t>
      </w:r>
    </w:p>
    <w:p>
      <w:pPr>
        <w:jc w:val="left"/>
      </w:pPr>
      <w:r>
        <w:t>The language hopes to make up for speech-recognition software's shortcomings by modifying human language to be more __comprehensible__ for machines.—Joseph Calamia, Discover Magazine, 16 July 2010         (sourced from Web)</w:t>
      </w:r>
    </w:p>
    <w:p>
      <w:pPr>
        <w:jc w:val="left"/>
      </w:pPr>
      <w:r>
        <w:t>Some of them are relatively large: One copy of the Book of Isaiah, for example, is 24 feet long and contains a near-complete version of this __prophetic__ text.—Chanan Tigay, Smithsonian Magazine, 3 Jan. 2023         (sourced from Web)</w:t>
      </w:r>
    </w:p>
    <w:p>
      <w:pPr>
        <w:jc w:val="left"/>
      </w:pPr>
      <w:r>
        <w:t>They are adept at climbing and can chew and claw through a host of materials, and can __subsist__ on garbage.—Danny Mcdonald, BostonGlobe.com, 8 Dec. 2022         (sourced from Web)</w:t>
      </w:r>
    </w:p>
    <w:p>
      <w:pPr>
        <w:jc w:val="left"/>
      </w:pPr>
      <w:r>
        <w:t>The food court was a part of this __iniquitous__ setup.—Angella Choe, Los Angeles Times, 14 Nov. 2022         (sourced from Web)</w:t>
      </w:r>
    </w:p>
    <w:p>
      <w:pPr>
        <w:jc w:val="left"/>
      </w:pPr>
      <w:r>
        <w:t>Over the course of his __journalistic__ career, which spanned over six decades, Kalb worked at CBS News from 1962 to 1980, and accompanied former President Richard Nixon to China during his historic trip in 1972.—CBS News, 8 Jan. 2023         (sourced from Web)</w:t>
      </w:r>
    </w:p>
    <w:p>
      <w:pPr>
        <w:jc w:val="left"/>
      </w:pPr>
      <w:r>
        <w:t>Wu, 23, a senior at Texas Tech University, wasn’t able to __grieve__ with relatives when her grandfather passed away, see her younger brother grow up or celebrate traditions with her parents who were thousands of miles away.—Dallas News, 28 Apr. 2022         (sourced from Web)</w:t>
      </w:r>
    </w:p>
    <w:p>
      <w:pPr>
        <w:jc w:val="left"/>
      </w:pPr>
      <w:r>
        <w:t>This moral theme and argument __prevail__ throughout the picture.—Jonathan Majors, Variety, 21 Dec. 2022         (sourced from Web)</w:t>
      </w:r>
    </w:p>
    <w:p>
      <w:pPr>
        <w:jc w:val="left"/>
      </w:pPr>
      <w:r>
        <w:t>But with players from a 20-year veteran like James all the way down to rookie Max Christie making plays to help the Lakers win, those words weren’t __hallow__ Friday.—Dan Woike, Los Angeles Times, 16 Dec. 2022         (sourced from Web)</w:t>
      </w:r>
    </w:p>
    <w:p>
      <w:pPr>
        <w:jc w:val="left"/>
      </w:pPr>
      <w:r>
        <w:t>Under other circumstances, there would be no cause to replace Merrick Garland, who has a fine record of __unbiased__ and measured enforcement of our laws.—Peter Shinkle, WSJ, 23 Aug. 2022         (sourced from Web)</w:t>
      </w:r>
    </w:p>
    <w:p>
      <w:pPr>
        <w:jc w:val="left"/>
      </w:pPr>
      <w:r>
        <w:t>Lockheed says the system is designed to scale to hundreds of megawatts in repeatable blocks with no acute toxicity or fire __hazard__.—Tim Newcomb, Popular Mechanics, 3 Jan. 2023         (sourced from Web)</w:t>
      </w:r>
    </w:p>
    <w:p>
      <w:pPr>
        <w:jc w:val="left"/>
      </w:pPr>
      <w:r>
        <w:t>Traditionally, indica strains have had a reputation for creating a more full-body, relaxing effect whereas sativa strains are __repute__d to be more cerebral and energizing.—Samantha Davenport, Anchorage Daily News, 28 May 2020         (sourced from Web)</w:t>
      </w:r>
    </w:p>
    <w:p>
      <w:pPr>
        <w:jc w:val="left"/>
      </w:pPr>
      <w:r>
        <w:t>The Biden administration was sympathetic but __unmoved__.—Isabelle Khurshudyan, Washington Post, 23 Dec. 2022         (sourced from Web)</w:t>
      </w:r>
    </w:p>
    <w:p>
      <w:pPr>
        <w:jc w:val="left"/>
      </w:pPr>
      <w:r>
        <w:t>Finish with a pretty bow, then hang the decoration from a removable __adhesive__ hook or wreath hanger.—Sarah Martens, Better Homes &amp; Gardens, 7 Nov. 2022         (sourced from Web)</w:t>
      </w:r>
    </w:p>
    <w:p>
      <w:pPr>
        <w:jc w:val="left"/>
      </w:pPr>
      <w:r>
        <w:t>No sentence.</w:t>
      </w:r>
    </w:p>
    <w:p>
      <w:pPr>
        <w:jc w:val="left"/>
      </w:pPr>
      <w:r>
        <w:t>Ethan, with his __insatiable__ curiosity for the natural world and intuitive sense of his surroundings, would prefer to explore territories beyond Avalonia — much like his grandfather.—Lovia Gyarkye, The Hollywood Reporter, 21 Nov. 2022         (sourced from Web)</w:t>
      </w:r>
    </w:p>
    <w:p>
      <w:pPr>
        <w:jc w:val="left"/>
      </w:pPr>
      <w:r>
        <w:t>In September, Seafood Watch, which is an arm of the Monterey Bay Aquarium, assigned its worst rating to American and Canadian lobster fisheries because the gear the industry uses can __entangle__ North Atlantic right whales.—Sarah Kuta, Smithsonian Magazine, 30 Nov. 2022         (sourced from Web)</w:t>
      </w:r>
    </w:p>
    <w:p>
      <w:pPr>
        <w:jc w:val="left"/>
      </w:pPr>
      <w:r>
        <w:t>Allbaugh apologized, though it was clear he was hardly __contrite__.</w:t>
      </w:r>
    </w:p>
    <w:p>
      <w:pPr>
        <w:jc w:val="left"/>
      </w:pPr>
      <w:r>
        <w:t>His second film, Pulp, came only a year after Get Carter's 1971 release, with Hodges' directorial talent rising to __prominence__ with 1980's Flash Gordon.—Staff Author, Peoplemag, 21 Dec. 2022         (sourced from Web)</w:t>
      </w:r>
    </w:p>
    <w:p>
      <w:pPr>
        <w:jc w:val="left"/>
      </w:pPr>
      <w:r>
        <w:t>No sentence.</w:t>
      </w:r>
    </w:p>
    <w:p>
      <w:pPr>
        <w:jc w:val="left"/>
      </w:pPr>
      <w:r>
        <w:t>"You can't always come up with the optimal solution, but you can usually come up with a better solution," he [Barack Obama] said over lunch one afternoon. "A good __compromise__, a good piece of legislation, is like a good sentence."</w:t>
      </w:r>
    </w:p>
    <w:p>
      <w:pPr>
        <w:jc w:val="left"/>
      </w:pPr>
      <w:r>
        <w:t>The great market sell-off of 2022 has been indiscriminate.—John S. Tobey, Forbes, 30 Dec. 2022         (sourced from Web)</w:t>
      </w:r>
    </w:p>
    <w:p>
      <w:pPr>
        <w:jc w:val="left"/>
      </w:pPr>
      <w:r>
        <w:t>Liquids can start to __deteriorate__ after two months, so check the expiration date.—Chicago Tribune, 9 Jan. 2023         (sourced from Web)</w:t>
      </w:r>
    </w:p>
    <w:p>
      <w:pPr>
        <w:jc w:val="left"/>
      </w:pPr>
      <w:r>
        <w:t>Styles that include heat have never been part of the __equation__.—Ineye Komonibo, refinery29.com, 12 Jan. 2023         (sourced from Web)</w:t>
      </w:r>
    </w:p>
    <w:p>
      <w:pPr>
        <w:jc w:val="left"/>
      </w:pPr>
      <w:r>
        <w:t>Direct the wash water to fruit trees and __ornamental__ plants.—Nan Sterman, San Diego Union-Tribune, 7 Jan. 2023         (sourced from Web)</w:t>
      </w:r>
    </w:p>
    <w:p>
      <w:pPr>
        <w:jc w:val="left"/>
      </w:pPr>
      <w:r>
        <w:t>Sandy Powell’s costumes and Helen Scott’s production design don’t __conjure__ a past age so much as outright resurrect it.—David Fear, Rolling Stone, 24 Dec. 2022         (sourced from Web)</w:t>
      </w:r>
    </w:p>
    <w:p>
      <w:pPr>
        <w:jc w:val="left"/>
      </w:pPr>
      <w:r>
        <w:t>The Some Kind of Beautiful actress recently tried her skills on her own hairstylist, Brittany Ryan, who was hilariously __unimpressed__.—Charmaine Patterson, Peoplemag, 23 Dec. 2022         (sourced from Web)</w:t>
      </w:r>
    </w:p>
    <w:p>
      <w:pPr>
        <w:jc w:val="left"/>
      </w:pPr>
      <w:r>
        <w:t>This should give her freedom to pursue the gamble of appointing herself as the face of the city’s most __trenchant__ and explosive problem.—Jay Caspian Kang, The New Yorker, 16 Dec. 2022         (sourced from Web)</w:t>
      </w:r>
    </w:p>
    <w:p>
      <w:pPr>
        <w:jc w:val="left"/>
      </w:pPr>
      <w:r>
        <w:t>Il Capitano, the prototype of the braggadocious but __spineless__ military man, especially captured Majors’s imagination.—Rowan Ricardo Phillips, New York Times, 30 Aug. 2022         (sourced from Web)</w:t>
      </w:r>
    </w:p>
    <w:p>
      <w:pPr>
        <w:jc w:val="left"/>
      </w:pPr>
      <w:r>
        <w:t>Maxwell’s theory explained what light is — an oscillating wave in __electromagnetic__ fields — and seemed to attach a special significance to the speed at which light travels.—Sean Carroll, Quanta Magazine, 14 Nov. 2022         (sourced from Web)</w:t>
      </w:r>
    </w:p>
    <w:p>
      <w:pPr>
        <w:jc w:val="left"/>
      </w:pPr>
      <w:r>
        <w:t>Coastal towns in Santa Cruz and Monterey counties were particularly hard hit by waves and flooding this week that damaged __numerous__ homes and businesses and left beaches wrecked.—Los Angeles Times, 6 Jan. 2023         (sourced from Web)</w:t>
      </w:r>
    </w:p>
    <w:p>
      <w:pPr>
        <w:jc w:val="left"/>
      </w:pPr>
      <w:r>
        <w:t>The public key bytes 1 to 31 , also en__code__d in the QR __code__, all consist of printable UTF-8 characters.—Dan Goodin, Ars Technica, 10 Jan. 2023         (sourced from Web)</w:t>
      </w:r>
    </w:p>
    <w:p>
      <w:pPr>
        <w:jc w:val="left"/>
      </w:pPr>
      <w:r>
        <w:t>Other sets with __fleeting__ on-screen moments were shot in Los Angeles's Chinatown and on free-standing sets at DC Stages.—Kelly Allen, House Beautiful, 9 Jan. 2023         (sourced from Web)</w:t>
      </w:r>
    </w:p>
    <w:p>
      <w:pPr>
        <w:jc w:val="left"/>
      </w:pPr>
      <w:r>
        <w:t>No sentence.</w:t>
      </w:r>
    </w:p>
    <w:p>
      <w:pPr>
        <w:jc w:val="left"/>
      </w:pPr>
      <w:r>
        <w:t>Carson said — 50 times Carson’s office, on a quiet street in downtown Modesto, was gritty and __shopworn__ and functional in feel.—Los Angeles Times, 27 June 2021         (sourced from Web)</w:t>
      </w:r>
    </w:p>
    <w:p>
      <w:pPr>
        <w:jc w:val="left"/>
      </w:pPr>
      <w:r>
        <w:t>Employers should __retain__ the forms and not send them to the Department of Revenue.—Russ Wiles, The Arizona Republic, 13 Jan. 2023         (sourced from Web)</w:t>
      </w:r>
    </w:p>
    <w:p>
      <w:pPr>
        <w:jc w:val="left"/>
      </w:pPr>
      <w:r>
        <w:t>I was electrified by what I learned in college. Still socially __awkward__, I had the bad habit of stopping strangers in the street to pour my heart out about the latest marvel I had learned.</w:t>
      </w:r>
    </w:p>
    <w:p>
      <w:pPr>
        <w:jc w:val="left"/>
      </w:pPr>
      <w:r>
        <w:t>Feelings of __guilt__ or fear could be an issue for you today, and figuring out where these feelings are coming from may only confuse you.—Tarot Astrologers, Chicago Tribune, 9 Jan. 2023         (sourced from Web)</w:t>
      </w:r>
    </w:p>
    <w:p>
      <w:pPr>
        <w:jc w:val="left"/>
      </w:pPr>
      <w:r>
        <w:t>This housefly-size frog, Paedophryne amauensis, has snatched the record as the world’s smallest __vertebrate__.—Amy Barth, Discover Magazine, 16 Jan. 2013         (sourced from Web)</w:t>
      </w:r>
    </w:p>
    <w:p>
      <w:pPr>
        <w:jc w:val="left"/>
      </w:pPr>
      <w:r>
        <w:t>The aroma of wine made from Concord … grapes is often described as "foxy," a wine term as __derogatory__ as it is vague.</w:t>
      </w:r>
    </w:p>
    <w:p>
      <w:pPr>
        <w:jc w:val="left"/>
      </w:pPr>
      <w:r>
        <w:t>Some sea slugs, for example, eat algae and actually __extract__ the chloroplasts from that algae and use it to be able to photosynthesize themselves.—Rose Eveleth, WIRED, 31 Dec. 2022         (sourced from Web)</w:t>
      </w:r>
    </w:p>
    <w:p>
      <w:pPr>
        <w:jc w:val="left"/>
      </w:pPr>
      <w:r>
        <w:t>Such pressure would __crumple__ most human lungs immediately upon exposure, resulting in instant death. September 49.—Times Insider Staff Joohee Yoon, New York Times, 31 Dec. 2022         (sourced from Web)</w:t>
      </w:r>
    </w:p>
    <w:p>
      <w:pPr>
        <w:jc w:val="left"/>
      </w:pPr>
      <w:r>
        <w:t>The reason people __demur__ is that the factual basis of this assertion is very thin.—Razib Khan, Discover Magazine, 4 Feb. 2013         (sourced from Web)</w:t>
      </w:r>
    </w:p>
    <w:p>
      <w:pPr>
        <w:jc w:val="left"/>
      </w:pPr>
      <w:r>
        <w:t>The Cowboys have left the __oppressive__ heat of Texas behind to train in the cool, ocean breezes of Southern California.—Dallas News, 25 July 2022         (sourced from Web)</w:t>
      </w:r>
    </w:p>
    <w:p>
      <w:pPr>
        <w:jc w:val="left"/>
      </w:pPr>
      <w:r>
        <w:t>Tomorrow (Friday): Morning is probably gray and a little damp, but the real rain doesn’t get going until later.—Ian Livingston, Washington Post, 27 July 2017         (sourced from Web)</w:t>
      </w:r>
    </w:p>
    <w:p>
      <w:pPr>
        <w:jc w:val="left"/>
      </w:pPr>
      <w:r>
        <w:t>She is being held in __solitary__ confinement at a prison in the capital Naypyidaw and her trials have taken place behind closed doors, with limited information reported by state media and a gag order imposed on her lawyers.—Rhea Mogul, CNN, 30 Dec. 2022         (sourced from Web)</w:t>
      </w:r>
    </w:p>
    <w:p>
      <w:pPr>
        <w:jc w:val="left"/>
      </w:pPr>
      <w:r>
        <w:t>In between, works by contemporaries complicate superficial ideas about his meteoric genius, and small, delicate drawings teem with an abundance of ideas — paintings never made, thoughts __adumbrate__d then abandoned.—Philip Kennicott, Washington Post, 18 Oct. 2019         (sourced from Web)</w:t>
      </w:r>
    </w:p>
    <w:p>
      <w:pPr>
        <w:jc w:val="left"/>
      </w:pPr>
      <w:r>
        <w:t>The mosh pits were expressions of enthusiasm and freedom and only later got coopted as an excuse for __gratuitous__ violence.—Caryn Rose, Vulture, 9 Nov. 2022         (sourced from Web)</w:t>
      </w:r>
    </w:p>
    <w:p>
      <w:pPr>
        <w:jc w:val="left"/>
      </w:pPr>
      <w:r>
        <w:t>Both Wu and Camp come off a bit __histrionic__, as if their desire to play to the rafters (an admittedly difficult task in the Ahmanson) subsumes anything else.—Maureen Lee Lenker, EW.com, 7 Nov. 2022         (sourced from Web)</w:t>
      </w:r>
    </w:p>
    <w:p>
      <w:pPr>
        <w:jc w:val="left"/>
      </w:pPr>
      <w:r>
        <w:t>Not __coincidentally__, Haaretz’s Anshel Pfeffer reports that the Likud agreed to Ben Gvir’s demand to relax laws that prohibit members of openly racist parties, such as the now defunct Kahanist party Kach, from running for the Knesset.—Bernard Avishai, The New Yorker, 7 Jan. 2023         (sourced from Web)</w:t>
      </w:r>
    </w:p>
    <w:p>
      <w:pPr>
        <w:jc w:val="left"/>
      </w:pPr>
      <w:r>
        <w:t>In our modern world of pre-made, rush-rush, tightly scheduled lives, Amanda Blake Soule is an anachronism. At their home in coastal Maine, her family of six makes most of what they use—everything from bread and crafts to clothes and toys.</w:t>
      </w:r>
    </w:p>
    <w:p>
      <w:pPr>
        <w:jc w:val="left"/>
      </w:pPr>
      <w:r>
        <w:t>The Fuji Go-Devil is a not-infrequent listing on Bring A Trailer.—Brendan Mcaleer, Car and Driver, 13 Jan. 2023         (sourced from Web)</w:t>
      </w:r>
    </w:p>
    <w:p>
      <w:pPr>
        <w:jc w:val="left"/>
      </w:pPr>
      <w:r>
        <w:t>On board, smaller ships win with readers for their intimate ambience and __solicitous__ crews.—Jessica Puckett, Condé Nast Traveler, 5 Oct. 2022         (sourced from Web)</w:t>
      </w:r>
    </w:p>
    <w:p>
      <w:pPr>
        <w:jc w:val="left"/>
      </w:pPr>
      <w:r>
        <w:t>Nearby are anguished collage-paintings by Ukrainian American artist Ola Rondiak, whose patchwork elements refer to her __ancestral__ homeland’s turbulent history and present.—Mark Jenkins, Washington Post, 23 Dec. 2022         (sourced from Web)</w:t>
      </w:r>
    </w:p>
    <w:p>
      <w:pPr>
        <w:jc w:val="left"/>
      </w:pPr>
      <w:r>
        <w:t>Conclusion: the live cockroaches __demagnetize__ (i.e., the magnetic field decays) much faster than dead ones.—Jennifer Ouellette, Ars Technica, 12 Sep. 2019         (sourced from Web)</w:t>
      </w:r>
    </w:p>
    <w:p>
      <w:pPr>
        <w:jc w:val="left"/>
      </w:pPr>
      <w:r>
        <w:t>Life is too short to completely __dehumanize__ yourself.—Kyle Buchanan, New York Times, 11 Jan. 2023         (sourced from Web)</w:t>
      </w:r>
    </w:p>
    <w:p>
      <w:pPr>
        <w:jc w:val="left"/>
      </w:pPr>
      <w:r>
        <w:t>He told me that as Commanding General [General David Petraeus] he believes he should not only direct battlefield action but also __disseminate__ a few easy-to-grasp concepts about the war's prosecution, which subordinate officers can then interpret on their own.</w:t>
      </w:r>
    </w:p>
    <w:p>
      <w:pPr>
        <w:jc w:val="left"/>
      </w:pPr>
      <w:r>
        <w:t>The villains in Mohamed’s world are __imperious__ policemen, crooked officials, and the bad temperaments of others as well as ourselves.—Yasmine Alsayyad, The New Yorker, 9 Jan. 2023         (sourced from Web)</w:t>
      </w:r>
    </w:p>
    <w:p>
      <w:pPr>
        <w:jc w:val="left"/>
      </w:pPr>
      <w:r>
        <w:t>Bob Bauer is a - is a __fascinating__ choice to do this.—CBS News, 15 Jan. 2023         (sourced from Web)</w:t>
      </w:r>
    </w:p>
    <w:p>
      <w:pPr>
        <w:jc w:val="left"/>
      </w:pPr>
      <w:r>
        <w:t>This was __uncharted__ territory, the guy on the television more or less telling us to turn off the television.—Devin Gordon, New York Times, 7 Jan. 2023         (sourced from Web)</w:t>
      </w:r>
    </w:p>
    <w:p>
      <w:pPr>
        <w:jc w:val="left"/>
      </w:pPr>
      <w:r>
        <w:t>Today’s timbersports world requires elements from both types — __brute__ strength of a timberbeast, hard work and mental acuity of a gentleman of the woods — to succeed.—Reid Forgrave, New York Times, 28 Dec. 2022         (sourced from Web)</w:t>
      </w:r>
    </w:p>
    <w:p>
      <w:pPr>
        <w:jc w:val="left"/>
      </w:pPr>
      <w:r>
        <w:t>His later memory, untutored and unsupported by anything so __trivial__ as evidence or documents, now flourished and ran wild.</w:t>
      </w:r>
    </w:p>
    <w:p>
      <w:pPr>
        <w:jc w:val="left"/>
      </w:pPr>
      <w:r>
        <w:t>But Tammy Watters of Sonar Search and Recovery, a nonprofit that has found 104 missing people underwater since 2005, called Adventures with Purpose __irresponsible__ for publicly broaching their foul play theory.—Fox News, 14 Sep. 2022         (sourced from Web)</w:t>
      </w:r>
    </w:p>
    <w:p>
      <w:pPr>
        <w:jc w:val="left"/>
      </w:pPr>
      <w:r>
        <w:t>As part of last year’s budget negotiations, a promise was made that a special session would be called to __override__ this limit that’s based on an out-of-date, 40-year-old funding formula that’s holding our public schools hostage.—The Arizona Republic, 10 Jan. 2023         (sourced from Web)</w:t>
      </w:r>
    </w:p>
    <w:p>
      <w:pPr>
        <w:jc w:val="left"/>
      </w:pPr>
      <w:r>
        <w:t>Women in the __colony__ are taught to vote and must decide on one of the three outcomes.—Odie Henderson, BostonGlobe.com, 5 Jan. 2023         (sourced from Web)</w:t>
      </w:r>
    </w:p>
    <w:p>
      <w:pPr>
        <w:jc w:val="left"/>
      </w:pPr>
      <w:r>
        <w:t>For the court to come around, at this late date, to acknowledging our existence as "free persons" is shockingly patronizing; it's condescension that has been cast as liberation.</w:t>
      </w:r>
    </w:p>
    <w:p>
      <w:pPr>
        <w:jc w:val="left"/>
      </w:pPr>
      <w:r>
        <w:t>Doctors and other medical caregivers have been urged for years to get certified to __prescribe__ a medication to patients with opioid use disorder to treat the addiction and reduce overdose deaths.—The Enquirer, 27 Dec. 2022         (sourced from Web)</w:t>
      </w:r>
    </w:p>
    <w:p>
      <w:pPr>
        <w:jc w:val="left"/>
      </w:pPr>
      <w:r>
        <w:t>I am beginning to hear investors say that the best way to beat this __volatile__ market is by trading—anxiously moving in and out of securities as the market ebbs and flows. In my view there is no surer path to the poorhouse.</w:t>
      </w:r>
    </w:p>
    <w:p>
      <w:pPr>
        <w:jc w:val="left"/>
      </w:pPr>
      <w:r>
        <w:t>Constantine is listed in the 1870 census as __illiterate__; 10 years later, he had learned to read and write. And when, in 1906, the local "colored school" was slated for destruction, Constantine arranged to save it by having it moved to this property.</w:t>
      </w:r>
    </w:p>
    <w:p>
      <w:pPr>
        <w:jc w:val="left"/>
      </w:pPr>
      <w:r>
        <w:t>There isn’t much __ferocity__ sound-wise, but rather a low, assured, satisfying rumble.—Josh Max, Forbes, 28 Dec. 2022         (sourced from Web)</w:t>
      </w:r>
    </w:p>
    <w:p>
      <w:pPr>
        <w:jc w:val="left"/>
      </w:pPr>
      <w:r>
        <w:t>After Hines returned a second kickoff for a touchdown in the third quarter, fans and teammates went wild.—Julianne Mcshane, NBC News, 8 Jan. 2023         (sourced from Web)</w:t>
      </w:r>
    </w:p>
    <w:p>
      <w:pPr>
        <w:jc w:val="left"/>
      </w:pPr>
      <w:r>
        <w:t>On Thursday, dozens of protesters organized by the Bangladesh Association of New England gathered at Cambridge City Hall to __denounce__ Faisal’s killing and demand a thorough investigation.—Jeremy C. Fox, BostonGlobe.com, 6 Jan. 2023         (sourced from Web)</w:t>
      </w:r>
    </w:p>
    <w:p>
      <w:pPr>
        <w:jc w:val="left"/>
      </w:pPr>
      <w:r>
        <w:t>Yellen said that Congress must act to raise or __suspend__ the cap, or the U.S. could fall behind on its obligations or fail to make a payment on the debt, a scenario that would have catastrophic effects on global financial markets.—Zachary Halaschak, Washington Examiner, 13 Jan. 2023         (sourced from Web)</w:t>
      </w:r>
    </w:p>
    <w:p>
      <w:pPr>
        <w:jc w:val="left"/>
      </w:pPr>
      <w:r>
        <w:t>In 2013, Sahai and five co-authors proposed an iO protocol that splits up a program into something like jigsaw puzzle pieces, then uses cryptographic objects called multilinear maps to __garble__ the individual pieces.—Quanta Magazine, 10 Nov. 2020         (sourced from Web)</w:t>
      </w:r>
    </w:p>
    <w:p>
      <w:pPr>
        <w:jc w:val="left"/>
      </w:pPr>
      <w:r>
        <w:t>Many people showed great kindness and __generosity__ to Hurt and his family.—David Brown, Smithsonian Magazine, 1 Dec. 2022         (sourced from Web)</w:t>
      </w:r>
    </w:p>
    <w:p>
      <w:pPr>
        <w:jc w:val="left"/>
      </w:pPr>
      <w:r>
        <w:t>Cougar is the __euphemism__ for a woman who has reached mid-life, who is single, financially secure and on the lookout for relationships with younger men—as in "prey."</w:t>
      </w:r>
    </w:p>
    <w:p>
      <w:pPr>
        <w:jc w:val="left"/>
      </w:pPr>
      <w:r>
        <w:t>As __allude__d to previously, the entire universe may actually exist in a higher-dimensional space.</w:t>
      </w:r>
    </w:p>
    <w:p>
      <w:pPr>
        <w:jc w:val="left"/>
      </w:pPr>
      <w:r>
        <w:t>As they leapfrog from South Africa to Singapore in search of local delicacies, the authors prove again and again that __serendipity__ is the traveler's strongest ally: many of their most memorable meals issue from the hands of generous strangers …</w:t>
      </w:r>
    </w:p>
    <w:p>
      <w:pPr>
        <w:jc w:val="left"/>
      </w:pPr>
      <w:r>
        <w:t>In many ways, the elder Jones reveals how terrible someone with Bond's temperament would be as a parent, as Connery plays him with utter disinterest in his son that seems to stem from __snobbery__ and selfishness.—Wesley Stenzel, EW.com, 1 Dec. 2022         (sourced from Web)</w:t>
      </w:r>
    </w:p>
    <w:p>
      <w:pPr>
        <w:jc w:val="left"/>
      </w:pPr>
      <w:r>
        <w:t>But logging off—and returning to the sphere in which people are apt to forgive one another for __venial__ affronts—is no longer an option.—Becca Rothfeld, The New Yorker, 21 Mar. 2022         (sourced from Web)</w:t>
      </w:r>
    </w:p>
    <w:p>
      <w:pPr>
        <w:jc w:val="left"/>
      </w:pPr>
      <w:r>
        <w:t>In reality, the way time passes is greatly affected by the strength of __gravity__.—Devika Rao, The Week, 19 Dec. 2022         (sourced from Web)</w:t>
      </w:r>
    </w:p>
    <w:p>
      <w:pPr>
        <w:jc w:val="left"/>
      </w:pPr>
      <w:r>
        <w:t>Students themselves are getting involved, like the college senior who created an app to __detect__ whether text is written by ChatGPT.—Time, 11 Jan. 2023         (sourced from Web)</w:t>
      </w:r>
    </w:p>
    <w:p>
      <w:pPr>
        <w:jc w:val="left"/>
      </w:pPr>
      <w:r>
        <w:t>No sentence.</w:t>
      </w:r>
    </w:p>
    <w:p>
      <w:pPr>
        <w:jc w:val="left"/>
      </w:pPr>
      <w:r>
        <w:t>Well, the hum of the universe is essentially believed to be the gravitational waves that are created whenever __neutron__ stars merge or black holes merge.—Jacob Siegal, BGR, 4 Jan. 2023         (sourced from Web)</w:t>
      </w:r>
    </w:p>
    <w:p>
      <w:pPr>
        <w:jc w:val="left"/>
      </w:pPr>
      <w:r>
        <w:t>The meeting’s co-hosts, the United Nations and Pakistan’s government, said more than $9 billion had been pledged from __bilateral__ and multilateral partners.—Reuters, CNN, 10 Jan. 2023         (sourced from Web)</w:t>
      </w:r>
    </w:p>
    <w:p>
      <w:pPr>
        <w:jc w:val="left"/>
      </w:pPr>
      <w:r>
        <w:t>But for all their influence, D.C. lobbyists have failed to attain one __elusive__ goal: public respect.</w:t>
      </w:r>
    </w:p>
    <w:p>
      <w:pPr>
        <w:jc w:val="left"/>
      </w:pPr>
      <w:r>
        <w:t>Despite the promise of no prosecutions, people will not be allowed to __flout__ the law in Cuyahoga County, Cleveland or Columbus.—Laura Hancock, cleveland, 8 Aug. 2022         (sourced from Web)</w:t>
      </w:r>
    </w:p>
    <w:p>
      <w:pPr>
        <w:jc w:val="left"/>
      </w:pPr>
      <w:r>
        <w:t>Most of the strange rocks on the interior of the crater were blasted up on impact and slid back down on top of the __cavity__ left afterwards.—Dennis Pillion | Dpillion@al.com, al, 15 Nov. 2021         (sourced from Web)</w:t>
      </w:r>
    </w:p>
    <w:p>
      <w:pPr>
        <w:jc w:val="left"/>
      </w:pPr>
      <w:r>
        <w:t>Fortunately, the greens had lower levels of the anti-__nutrient__ compared to full-grown veggies and herbs; radish clocked in with the smallest amount.—Marisa Sloan, Discover Magazine, 27 June 2022         (sourced from Web)</w:t>
      </w:r>
    </w:p>
    <w:p>
      <w:pPr>
        <w:jc w:val="left"/>
      </w:pPr>
      <w:r>
        <w:t>Some dog owners may also prefer to use __unscented__ shampoos on their pets.—Amber Smith, Discover Magazine, 1 Nov. 2022         (sourced from Web)</w:t>
      </w:r>
    </w:p>
    <w:p>
      <w:pPr>
        <w:jc w:val="left"/>
      </w:pPr>
      <w:r>
        <w:t>In … an earnest book-length essay of neo-Victorian public-mindedness that deplores the "nasty, knowing abuse" that the author would have us fear contaminates too much American humor lately, David Denby, a movie critic for The New Yorker, sets for himself what has to be one of the most __quixotic__ projects that a moral reformer can undertake.</w:t>
      </w:r>
    </w:p>
    <w:p>
      <w:pPr>
        <w:jc w:val="left"/>
      </w:pPr>
      <w:r>
        <w:t>In … an earnest book-length essay of neo-Victorian public-mindedness that deplores the "nasty, knowing abuse" that the author would have us fear contaminates too much American humor lately, David Denby, a movie critic for The New Yorker, sets for himself what has to be one of the most quixotic projects that a moral reformer can undertake.</w:t>
      </w:r>
    </w:p>
    <w:p>
      <w:pPr>
        <w:jc w:val="left"/>
      </w:pPr>
      <w:r>
        <w:t>While Kovacs has documented the strange and beautiful larval forms of many species during such dives, this __opalescent__ lionfish fry (Pterois volitans) was a particularly arresting sight.—Biographic, Discover Magazine, 4 Nov. 2019         (sourced from Web)</w:t>
      </w:r>
    </w:p>
    <w:p>
      <w:pPr>
        <w:jc w:val="left"/>
      </w:pPr>
      <w:r>
        <w:t>Here in the real world, we’d be thrilled with any __warp__.—David Warmflash, Discover Magazine, 17 Sep. 2014         (sourced from Web)</w:t>
      </w:r>
    </w:p>
    <w:p>
      <w:pPr>
        <w:jc w:val="left"/>
      </w:pPr>
      <w:r>
        <w:t>Jefferson's personal debts continued to mount … His addiction to French wine, like his __affinity__ for French ideas, never came to grips with the more mundane realities.</w:t>
      </w:r>
    </w:p>
    <w:p>
      <w:pPr>
        <w:jc w:val="left"/>
      </w:pPr>
      <w:r>
        <w:t>Indeed, the yield curve and the Bloomberg models are __fallible__, but the markets are discounting mechanisms, and the odds favor recession despite a good growth profile this quarter.—Bill Stone, Forbes, 18 Dec. 2022         (sourced from Web)</w:t>
      </w:r>
    </w:p>
    <w:p>
      <w:pPr>
        <w:jc w:val="left"/>
      </w:pPr>
      <w:r>
        <w:t>Salman grew ever more __garrulous__ as the yellow liquid in the bottle went down; Baal couldn't recall when he'd last heard anyone talk up such a storm.</w:t>
      </w:r>
    </w:p>
    <w:p>
      <w:pPr>
        <w:jc w:val="left"/>
      </w:pPr>
      <w:r>
        <w:t>Another powerful __technique__: progressive muscle relaxation.—Macaela Mackenzie, Glamour, 28 Dec. 2022         (sourced from Web)</w:t>
      </w:r>
    </w:p>
    <w:p>
      <w:pPr>
        <w:jc w:val="left"/>
      </w:pPr>
      <w:r>
        <w:t>No sentence.</w:t>
      </w:r>
    </w:p>
    <w:p>
      <w:pPr>
        <w:jc w:val="left"/>
      </w:pPr>
      <w:r>
        <w:t>The Times reported Monday that public documents and court filings did not __substantiate__ claims Santos had made during his campaign and on his website about his education, work history, and financial dealings.—Harold Maass, The Week, 23 Dec. 2022         (sourced from Web)</w:t>
      </w:r>
    </w:p>
    <w:p>
      <w:pPr>
        <w:jc w:val="left"/>
      </w:pPr>
      <w:r>
        <w:t>Some have voiced skepticism about continuing assistance to Ukraine; others may __obstruct__ the aid packages as part of a broader effort to thwart President Biden’s agenda ahead of the 2024 presidential election.—Jeff Stein, Washington Post, 12 Dec. 2022         (sourced from Web)</w:t>
      </w:r>
    </w:p>
    <w:p>
      <w:pPr>
        <w:jc w:val="left"/>
      </w:pPr>
      <w:r>
        <w:t>And the __paradigm__ of a thing to be philosophical about is death.</w:t>
      </w:r>
    </w:p>
    <w:p>
      <w:pPr>
        <w:jc w:val="left"/>
      </w:pPr>
      <w:r>
        <w:t>Having a 37-year-old play through a pinched nerve in relatively meaningless late-December regular-season games is __antithetical__ to that goal.—Bryan Toporek, Forbes, 29 Dec. 2022         (sourced from Web)</w:t>
      </w:r>
    </w:p>
    <w:p>
      <w:pPr>
        <w:jc w:val="left"/>
      </w:pPr>
      <w:r>
        <w:t>The heroes are __intrepid__ small-business owners, investigative reporters, plaintiffs and their lawyers, and, of course, Nader himself and his grass-roots organizations.</w:t>
      </w:r>
    </w:p>
    <w:p>
      <w:pPr>
        <w:jc w:val="left"/>
      </w:pPr>
      <w:r>
        <w:t>This is a movie about the chokehold of a woman’s public persona, the mores and expectations that __descend__ down on her from outside, a situation entirely divorced from her curiosities, feelings, interests.—K. Austin Collins, Rolling Stone, 29 Dec. 2022         (sourced from Web)</w:t>
      </w:r>
    </w:p>
    <w:p>
      <w:pPr>
        <w:jc w:val="left"/>
      </w:pPr>
      <w:r>
        <w:t>For example, if the CO2 levels inside your car are registered as being too high or dangerous, your car could roll down your windows or __activate__ the outside circulation mode for your AC system.—WIRED, 8 Jan. 2023         (sourced from Web)</w:t>
      </w:r>
    </w:p>
    <w:p>
      <w:pPr>
        <w:jc w:val="left"/>
      </w:pPr>
      <w:r>
        <w:t>Though constitutional amendments − often in dense legal jargon − tend to make voters eyes __glaze__ over, supporters and opponents predict this one is different.—Deborah Yetter, USA TODAY, 26 Oct. 2022         (sourced from Web)</w:t>
      </w:r>
    </w:p>
    <w:p>
      <w:pPr>
        <w:jc w:val="left"/>
      </w:pPr>
      <w:r>
        <w:t>The reason why this is so difficult is because all of the menus have to be __usable__ and feel fluent with any one of the control methods.—Grant Stoner, WIRED, 28 Dec. 2022         (sourced from Web)</w:t>
      </w:r>
    </w:p>
    <w:p>
      <w:pPr>
        <w:jc w:val="left"/>
      </w:pPr>
      <w:r>
        <w:t>For the folks who really like to ski, among them this writer, the __extremity__ and durability of the patchwork weather has led to some new thinking and some new, if quite temporary, remedies.—Guy Martin, Forbes, 31 Dec. 2022         (sourced from Web)</w:t>
      </w:r>
    </w:p>
    <w:p>
      <w:pPr>
        <w:jc w:val="left"/>
      </w:pPr>
      <w:r>
        <w:t>The ground in Southern California is waterlogged from several weeks of successive storms, making flooding more likely.—Los Angeles Times, 8 Jan. 2023         (sourced from Web)</w:t>
      </w:r>
    </w:p>
    <w:p>
      <w:pPr>
        <w:jc w:val="left"/>
      </w:pPr>
      <w:r>
        <w:t>Footage along the lakefront shows that Winnetka has the highest number of breakwaters, or barriers to protect the shoreline, and third most groins, structures that extend into the water to __inhibit__ sand movement.—Alex Hulvalchick, Chicago Tribune, 14 Jan. 2023         (sourced from Web)</w:t>
      </w:r>
    </w:p>
    <w:p>
      <w:pPr>
        <w:jc w:val="left"/>
      </w:pPr>
      <w:r>
        <w:t>At her confirmation hearing last year, Treasury Secretary Janet L. Yellen pointed to rock-bottom borrowing costs as justification for ambitious spending proposals and __stimulus__ measures.—Jim Tankersley, New York Times, 4 Oct. 2022         (sourced from Web)</w:t>
      </w:r>
    </w:p>
    <w:p>
      <w:pPr>
        <w:jc w:val="left"/>
      </w:pPr>
      <w:r>
        <w:t>To make a sharp tool such as the Kanjera stone, a hominin would use a hammer stone to serrate the new tool, creating sharp edges capable of cutting different materials, from animal flesh to vegetation to wood.—Kovie Biakolo, Smithsonian Magazine, 6 July 2022         (sourced from Web)</w:t>
      </w:r>
    </w:p>
    <w:p>
      <w:pPr>
        <w:jc w:val="left"/>
      </w:pPr>
      <w:r>
        <w:t>Alyokhina writes frankly about the __barbarous__ conditions and treatment in a prison system deemed by human rights groups, including Amnesty International, as one of the worst in the world.—Lindsay Schnell, USA TODAY, 21 Dec. 2022         (sourced from Web)</w:t>
      </w:r>
    </w:p>
    <w:p>
      <w:pPr>
        <w:jc w:val="left"/>
      </w:pPr>
      <w:r>
        <w:t>The wild finish to Sunday’s Patriots-Raiders game shouldn’t __obfuscate__ the fact that New England’s offense is still a mess.—Nicole Yang, BostonGlobe.com, 19 Dec. 2022         (sourced from Web)</w:t>
      </w:r>
    </w:p>
    <w:p>
      <w:pPr>
        <w:jc w:val="left"/>
      </w:pPr>
      <w:r>
        <w:t>These iconic dinosaurs evolved during the late-Cretaceous epoch and went __extinct__ about sixty-six million years ago, around the time that an asteroid smashed into the planet.—Ben Crair, The New Yorker, 2 Jan. 2023         (sourced from Web)</w:t>
      </w:r>
    </w:p>
    <w:p>
      <w:pPr>
        <w:jc w:val="left"/>
      </w:pPr>
      <w:r>
        <w:t>No sentence.</w:t>
      </w:r>
    </w:p>
    <w:p>
      <w:pPr>
        <w:jc w:val="left"/>
      </w:pPr>
      <w:r>
        <w:t>Many players will be out of position to help compensate for the losses.—Kevin Reynolds, The Salt Lake Tribune, 17 Dec. 2022         (sourced from Web)</w:t>
      </w:r>
    </w:p>
    <w:p>
      <w:pPr>
        <w:jc w:val="left"/>
      </w:pPr>
      <w:r>
        <w:t>My dream was … to play smoky ballads of __exquisite__ sweetness and sophistication with somebody like Michelle Pfeiffer leaning misty-eyed over my shoulder. Actually, since this was the middle of the fifties, my fantasy ideal was probably closer to Doris Day.</w:t>
      </w:r>
    </w:p>
    <w:p>
      <w:pPr>
        <w:jc w:val="left"/>
      </w:pPr>
      <w:r>
        <w:t>Soil near the base of older, __dilapidated__ buildings is also frequently contaminated.—Jenifer Frank, Hartford Courant, 23 Dec. 2022         (sourced from Web)</w:t>
      </w:r>
    </w:p>
    <w:p>
      <w:pPr>
        <w:jc w:val="left"/>
      </w:pPr>
      <w:r>
        <w:t>Peaks and troughs in the waveforms — the squiggly line on the screen tracking the brain’s electrical activity — would spread out or __condense__.—Leslie Nemo, Discover Magazine, 10 Mar. 2020         (sourced from Web)</w:t>
      </w:r>
    </w:p>
    <w:p>
      <w:pPr>
        <w:jc w:val="left"/>
      </w:pPr>
      <w:r>
        <w:t>Someone who’s in cardiac arrest will not have a pulse and won’t respond to sound or __touch__.—Jen Christensen, CNN, 4 Jan. 2023         (sourced from Web)</w:t>
      </w:r>
    </w:p>
    <w:p>
      <w:pPr>
        <w:jc w:val="left"/>
      </w:pPr>
      <w:r>
        <w:t>Based on their understanding of Mars’s terrain, scientists had expected InSight to encounter fine, sandy soil at its landing site in Elysium Planitia, a flat plain near the __equator__.—Marina Koren, The Atlantic, 28 Dec. 2022         (sourced from Web)</w:t>
      </w:r>
    </w:p>
    <w:p>
      <w:pPr>
        <w:jc w:val="left"/>
      </w:pPr>
      <w:r>
        <w:t>The difference in appearance can be dramatic, as I saw on a visit to the small, modern factory where Pineider prints its stationery, in a __gorgeous__ part of Tuscany near Florence and bordering Chianti.</w:t>
      </w:r>
    </w:p>
    <w:p>
      <w:pPr>
        <w:jc w:val="left"/>
      </w:pPr>
      <w:r>
        <w:t>… the last two Mysore Wars in the 1790s, like the __concurrent__ European wars against Revolutionary France, demonstrated Britain's capacity to reassert and reconfigure itself in the wake of crushing global defeats.</w:t>
      </w:r>
    </w:p>
    <w:p>
      <w:pPr>
        <w:jc w:val="left"/>
      </w:pPr>
      <w:r>
        <w:t>The Blazer Focused podcast, supported by ZoomCare (Beyond Better™ Healthcare) goes over what has gone wrong for the Blazers (10-7) since that __eventful__ 4-2 road trip that left them at 9-4.—oregonlive, 23 Nov. 2022         (sourced from Web)</w:t>
      </w:r>
    </w:p>
    <w:p>
      <w:pPr>
        <w:jc w:val="left"/>
      </w:pPr>
      <w:r>
        <w:t>In 2000, Illinois declared a __moratorium__ on executions after 13 death-row inmates were exonerated.</w:t>
      </w:r>
    </w:p>
    <w:p>
      <w:pPr>
        <w:jc w:val="left"/>
      </w:pPr>
      <w:r>
        <w:t>Williams then moves on to the glaze on the cookies, offering some __constructive__ criticism.—Angela Andaloro, Peoplemag, 21 Dec. 2022         (sourced from Web)</w:t>
      </w:r>
    </w:p>
    <w:p>
      <w:pPr>
        <w:jc w:val="left"/>
      </w:pPr>
      <w:r>
        <w:t>Tainy’s musical contributions to modern-day Latin pop are __unparalleled__.—Isabela Raygoza, Billboard, 26 Dec. 2022         (sourced from Web)</w:t>
      </w:r>
    </w:p>
    <w:p>
      <w:pPr>
        <w:jc w:val="left"/>
      </w:pPr>
      <w:r>
        <w:t>The researchers found that applying a much smaller voltage across the molybdenum disulfide could __sensitize__ it to light.—John Timmer, Ars Technica, 18 Nov. 2022         (sourced from Web)</w:t>
      </w:r>
    </w:p>
    <w:p>
      <w:pPr>
        <w:jc w:val="left"/>
      </w:pPr>
      <w:r>
        <w:t>Apollo 11 astronauts used an __aseptic__ sampler to avoid contaminating the rocks and dirt collected from the moon.—Boonsri Dickinson, Discover Magazine, 16 Apr. 2014         (sourced from Web)</w:t>
      </w:r>
    </w:p>
    <w:p>
      <w:pPr>
        <w:jc w:val="left"/>
      </w:pPr>
      <w:r>
        <w:t>That gave him a way to think about the past, and also a style—history as a battle of opposites, in which the result of each skirmish shapes and __delimit__s the possibilities for the future.—Dana Goodyear, The New Yorker, 24 Apr. 2020         (sourced from Web)</w:t>
      </w:r>
    </w:p>
    <w:p>
      <w:pPr>
        <w:jc w:val="left"/>
      </w:pPr>
      <w:r>
        <w:t>The conveyor belt process is to simply dunk the [substrate] through the boundary and draw it back slowly; the sheet of elements rides up along behind it, each one popping neatly into place as the __solder__ attracts its gold contact.—Eliza Strickland, Discover Magazine, 12 Jan. 2010         (sourced from Web)</w:t>
      </w:r>
    </w:p>
    <w:p>
      <w:pPr>
        <w:jc w:val="left"/>
      </w:pPr>
      <w:r>
        <w:t>This led users with verified check marks to __impersonate__ brands or celebrities and cause greater confusion and misinformation on the platform.—Caitlin Huston, The Hollywood Reporter, 11 Nov. 2022         (sourced from Web)</w:t>
      </w:r>
    </w:p>
    <w:p>
      <w:pPr>
        <w:jc w:val="left"/>
      </w:pPr>
      <w:r>
        <w:t>… a former member of Brunet's team, Jean-Renaud Boisserie of Berkeley, is in the Middle Awash seeking to __augment__ the animal fossil record—particularly that of hippopotamuses.</w:t>
      </w:r>
    </w:p>
    <w:p>
      <w:pPr>
        <w:jc w:val="left"/>
      </w:pPr>
      <w:r>
        <w:t>But while the evidence suggests that the __pottery__ was indeed used for cooking, there’s nothing to say those early culinary artists were making soup.—Stephen C. George, Discover Magazine, 23 Sep. 2022         (sourced from Web)</w:t>
      </w:r>
    </w:p>
    <w:p>
      <w:pPr>
        <w:jc w:val="left"/>
      </w:pPr>
      <w:r>
        <w:t>Hawkins is an __avid__ watcher of game film, studying a mix of college and NBA stars.—Shreyas Laddha, Hartford Courant, 13 June 2022         (sourced from Web)</w:t>
      </w:r>
    </w:p>
    <w:p>
      <w:pPr>
        <w:jc w:val="left"/>
      </w:pPr>
      <w:r>
        <w:t>Pure Protein Complete Protein Shake's 30 g of protein comes from a mixture of milk protein isolate, calcium caseinate, and whey protein __concentrate__, all of which are high in calcium.—Amber Smith, Discover Magazine, 23 Dec. 2022         (sourced from Web)</w:t>
      </w:r>
    </w:p>
    <w:p>
      <w:pPr>
        <w:jc w:val="left"/>
      </w:pPr>
      <w:r>
        <w:t>In other words, Samsung will dump the camera island and __embed__ the rear cameras directly into the panel.—Jacob Siegal, BGR, 21 Dec. 2022         (sourced from Web)</w:t>
      </w:r>
    </w:p>
    <w:p>
      <w:pPr>
        <w:jc w:val="left"/>
      </w:pPr>
      <w:r>
        <w:t>It is true that the atrocities that were known remained __abstract__ and remote, rarely acquiring the status of knee-buckling knowledge among ordinary Americans. Because the savagery of genocide so defies our everyday experience, many of us failed to wrap our minds around it.</w:t>
      </w:r>
    </w:p>
    <w:p>
      <w:pPr>
        <w:jc w:val="left"/>
      </w:pPr>
      <w:r>
        <w:t>Design features like a lay-flat spine and heavyweight paper to prevent ink-bleeding amp up the user experience even more.—L.a. Hubilla, Peoplemag, 9 Jan. 2023         (sourced from Web)</w:t>
      </w:r>
    </w:p>
    <w:p>
      <w:pPr>
        <w:jc w:val="left"/>
      </w:pPr>
      <w:r>
        <w:t>Solomun, a practicing Catholic, has a __fervent__ fan base.—Ed Caesar, The New Yorker, 26 Sep. 2022         (sourced from Web)</w:t>
      </w:r>
    </w:p>
    <w:p>
      <w:pPr>
        <w:jc w:val="left"/>
      </w:pPr>
      <w:r>
        <w:t>This family of four needed a chameleon, a firm whose signatures were adaptable, while retaining a strong point of view.—Charles Curkin, ELLE Decor, 21 Dec. 2022         (sourced from Web)</w:t>
      </w:r>
    </w:p>
    <w:p>
      <w:pPr>
        <w:jc w:val="left"/>
      </w:pPr>
      <w:r>
        <w:t>Former Twitter employees have also sued the company and sought arbitration over allegedly __improper__ severance packages and claims of discrimination against women and people with disabilities during Twitter’s mass layoffs.—Roland Li, San Francisco Chronicle, 3 Jan. 2023         (sourced from Web)</w:t>
      </w:r>
    </w:p>
    <w:p>
      <w:pPr>
        <w:jc w:val="left"/>
      </w:pPr>
      <w:r>
        <w:t>The archival breadcrumbs of Darnes’ life in bondage show that slavery was a series of forced intimacies—daily acts of __domination__ and negotiation.—Cynthia Greenlee, Smithsonian Magazine, 10 Jan. 2023         (sourced from Web)</w:t>
      </w:r>
    </w:p>
    <w:p>
      <w:pPr>
        <w:jc w:val="left"/>
      </w:pPr>
      <w:r>
        <w:t>Republicans remain eager to criticize anything short of __unquestioning__ support for Israel from the Biden administration.—Tracy Wilkinsonstaff Writer, Los Angeles Times, 25 Nov. 2022         (sourced from Web)</w:t>
      </w:r>
    </w:p>
    <w:p>
      <w:pPr>
        <w:jc w:val="left"/>
      </w:pPr>
      <w:r>
        <w:t>Their sound quality may not exactly match that of Sony’s pricier WF-1000XM4 earbuds, but these are far more affordable with this __discount__.—Antonio G. Di Benedetto, The Verge, 7 Jan. 2023         (sourced from Web)</w:t>
      </w:r>
    </w:p>
    <w:p>
      <w:pPr>
        <w:jc w:val="left"/>
      </w:pPr>
      <w:r>
        <w:t>Few companies are able to __execute__ all criteria listed above as well as Everest.—Amber Smith, Discover Magazine, 16 Dec. 2022         (sourced from Web)</w:t>
      </w:r>
    </w:p>
    <w:p>
      <w:pPr>
        <w:jc w:val="left"/>
      </w:pPr>
      <w:r>
        <w:t>To dwell even fitfully on the past, for James, was to risk crippling __nostalgia__; the past was the shadow side of will and therefore must be rejected.</w:t>
      </w:r>
    </w:p>
    <w:p>
      <w:pPr>
        <w:jc w:val="left"/>
      </w:pPr>
      <w:r>
        <w:t>In addition to soundtrack work, Badalamenti worked under a __pseudonym__ with a number of legendary recording artists beginning in the 1960s, including Nina Simone, Della Reese, and Shirley Bassey.—Rip Dec. 12, Vulture, 12 Dec. 2022         (sourced from Web)</w:t>
      </w:r>
    </w:p>
    <w:p>
      <w:pPr>
        <w:jc w:val="left"/>
      </w:pPr>
      <w:r>
        <w:t>He was also accused of trying to __intimidate__ a city human resources assistant by grabbing her by the neck.—Corky Siemaszko, NBC News, 10 Jan. 2023         (sourced from Web)</w:t>
      </w:r>
    </w:p>
    <w:p>
      <w:pPr>
        <w:jc w:val="left"/>
      </w:pPr>
      <w:r>
        <w:t>No sentence.</w:t>
      </w:r>
    </w:p>
    <w:p>
      <w:pPr>
        <w:jc w:val="left"/>
      </w:pPr>
      <w:r>
        <w:t>From the internet, Li learned about human rights lawyer Pu Zhiqiang and __dissident__ artist Ai Weiwei, which – among other things – gradually shifted his political views.—Nectar Gan, CNN, 10 Dec. 2022         (sourced from Web)</w:t>
      </w:r>
    </w:p>
    <w:p>
      <w:pPr>
        <w:jc w:val="left"/>
      </w:pPr>
      <w:r>
        <w:t>When the Crossroads Rhode Island social services agency switched to a 401(k) retirement plan from a pension last year, it added a feature that made some employees __apprehensive__. To ensure that as many employees as possible saved for retirement, the Providence nonprofit chose to automatically enroll all its workers into the 401(k) plan and deduct a minimum of 4 percent from their paychecks.</w:t>
      </w:r>
    </w:p>
    <w:p>
      <w:pPr>
        <w:jc w:val="left"/>
      </w:pPr>
      <w:r>
        <w:t>Kandel was awarded the Nobel Prize in medicine in 2000 for his __seminal__ observation that it was in the action of the synapses between cells that memory existed, not in the cells themselves, and that a molecule called cyclic AMP was what allowed cells to retain memory over the long term.</w:t>
      </w:r>
    </w:p>
    <w:p>
      <w:pPr>
        <w:jc w:val="left"/>
      </w:pPr>
      <w:r>
        <w:t>But if that wasn’t her reaction to an A-lister throwing hands at the most performatively __decorous__ event of the year, then what caused the face-crack?—Vulture, 28 Mar. 2022         (sourced from Web)</w:t>
      </w:r>
    </w:p>
    <w:p>
      <w:pPr>
        <w:jc w:val="left"/>
      </w:pPr>
      <w:r>
        <w:t>In the trees, the bats will __nibble__ fronds till bend in order to build rudimentary, tent-like structures.—Discover Magazine, 20 Oct. 2015         (sourced from Web)</w:t>
      </w:r>
    </w:p>
    <w:p>
      <w:pPr>
        <w:jc w:val="left"/>
      </w:pPr>
      <w:r>
        <w:t>The scant paintings on view reverse an emphasis on figurative imagery in the 2019 Biennial, tilting toward a lately prevalent revival of abstraction in __perfervid__ styles that have yet to demonstrate staying power.—Peter Schjeldahl, The New Yorker, 4 Apr. 2022         (sourced from Web)</w:t>
      </w:r>
    </w:p>
    <w:p>
      <w:pPr>
        <w:jc w:val="left"/>
      </w:pPr>
      <w:r>
        <w:t>The hard work is to demonstrate exactly how the outsize Churchillian personality, so __truculent__, so impulsive, so often profoundly wrongheaded, became, in the dark spring of 1940, just what was needed for national survival.</w:t>
      </w:r>
    </w:p>
    <w:p>
      <w:pPr>
        <w:jc w:val="left"/>
      </w:pPr>
      <w:r>
        <w:t>Last week, during a non-voting board work session, __transit__ officials met with the North Little Rock School Board to discuss the arrangement.—Paige Eichkorn, Arkansas Online, 9 Jan. 2023         (sourced from Web)</w:t>
      </w:r>
    </w:p>
    <w:p>
      <w:pPr>
        <w:jc w:val="left"/>
      </w:pPr>
      <w:r>
        <w:t>Jacobs appeared before the Subcommittee on Health and the Environment on October 17, 1983, and spoke with __truculence__.—WIRED, 5 Jan. 2023         (sourced from Web)</w:t>
      </w:r>
    </w:p>
    <w:p>
      <w:pPr>
        <w:jc w:val="left"/>
      </w:pPr>
      <w:r>
        <w:t>Rick Wagoner, CEO of General Motors, the automaker in most imminent danger of failure, gave lawmakers three reasons Chapter 11 isn't an option. First, the special financing that usually tides companies over through reorganization is so scarce right now that GM might not be able to get enough to keep functioning. Second, the stigma of bankruptcy would __deter__ consumers from buying GM cars. Third, GM is already in the midst of a dramatic reorganization that will pave the way to a profitable future.</w:t>
      </w:r>
    </w:p>
    <w:p>
      <w:pPr>
        <w:jc w:val="left"/>
      </w:pPr>
      <w:r>
        <w:t>Feel the growing media and when a bit dry, __moisten__ the entire plant including the air roots.—Tom Maccubbin, Orlando Sentinel, 7 Jan. 2023         (sourced from Web)</w:t>
      </w:r>
    </w:p>
    <w:p>
      <w:pPr>
        <w:jc w:val="left"/>
      </w:pPr>
      <w:r>
        <w:t>This push to describe the harms of juvenile incarceration in clearer language, and to __enumerate__ the rights that should therefore be provided to the kids facing it, helped bring about real reforms in that system.—Eli Hager, ProPublica, 29 Dec. 2022         (sourced from Web)</w:t>
      </w:r>
    </w:p>
    <w:p>
      <w:pPr>
        <w:jc w:val="left"/>
      </w:pPr>
      <w:r>
        <w:t>Cool Spanish-typographic label on this Jolly Rancher-red wine.—Lana Bortolot, Forbes, 31 Dec. 2022         (sourced from Web)</w:t>
      </w:r>
    </w:p>
    <w:p>
      <w:pPr>
        <w:jc w:val="left"/>
      </w:pPr>
      <w:r>
        <w:t>For a person like her, the queen was a __mythic__al figure from very far away.—Meena Venkataramanan, Washington Post, 13 Sep. 2022         (sourced from Web)</w:t>
      </w:r>
    </w:p>
    <w:p>
      <w:pPr>
        <w:jc w:val="left"/>
      </w:pPr>
      <w:r>
        <w:t>Managers on the other hand tend to focus on output and __ignore__ commuting time when thinking about staff productivity.—Orianna Rosa Royle, Fortune, 9 Jan. 2023         (sourced from Web)</w:t>
      </w:r>
    </w:p>
    <w:p>
      <w:pPr>
        <w:jc w:val="left"/>
      </w:pPr>
      <w:r>
        <w:t>Among his efforts at Vatican II was his drafting of a speech for Frings that was instrumental in thwarting conservative efforts to __control__ the council and opening the event to proposals from bishops around the world.—Jacqueline L. Salmon, Washington Post, 31 Dec. 2022         (sourced from Web)</w:t>
      </w:r>
    </w:p>
    <w:p>
      <w:pPr>
        <w:jc w:val="left"/>
      </w:pPr>
      <w:r>
        <w:t>These views seem to __contradict__ each other, often resulting in differences among departments.—Stephen Cavey, Forbes, 3 Oct. 2022         (sourced from Web)</w:t>
      </w:r>
    </w:p>
    <w:p>
      <w:pPr>
        <w:jc w:val="left"/>
      </w:pPr>
      <w:r>
        <w:t>Verily, a subsidy of Google parent-company Alphabet, paused its research on contact lenses that can monitor a wearer’s __glucose__ levels in 2018.—Mitchell Clark, The Verge, 7 Jan. 2023         (sourced from Web)</w:t>
      </w:r>
    </w:p>
    <w:p>
      <w:pPr>
        <w:jc w:val="left"/>
      </w:pPr>
      <w:r>
        <w:t>Its annual settings are attended with a kind of fretful enthusiasm — a bit like Groundhog Day, if Punxsutawney Phil was the __herald__ of nuclear winter, with no spring ever to come again.—Stephen C. George, Discover Magazine, 20 Jan. 2022         (sourced from Web)</w:t>
      </w:r>
    </w:p>
    <w:p>
      <w:pPr>
        <w:jc w:val="left"/>
      </w:pPr>
      <w:r>
        <w:t>Dogs are perceived as more trainable and __sociable__ compared to other animals, according to this research.—Christine Rousselle, Fox News, 31 Oct. 2022         (sourced from Web)</w:t>
      </w:r>
    </w:p>
    <w:p>
      <w:pPr>
        <w:jc w:val="left"/>
      </w:pPr>
      <w:r>
        <w:t>The problem, as Leavis understood, is that science and the humanities are inherently __incommensurate__ endeavors.—Paula Marantz Cohen, WSJ, 28 July 2017         (sourced from Web)</w:t>
      </w:r>
    </w:p>
    <w:p>
      <w:pPr>
        <w:jc w:val="left"/>
      </w:pPr>
      <w:r>
        <w:t>Sources tell Rolling Stone that Warner Bros. and DC executives held an emergency __impromptu__ meeting to discuss Miller’s recent controversies and their future with the studio.—Vulture, 13 Jan. 2023         (sourced from Web)</w:t>
      </w:r>
    </w:p>
    <w:p>
      <w:pPr>
        <w:jc w:val="left"/>
      </w:pPr>
      <w:r>
        <w:t>The campaign's __summary__ notes how the Centers for Disease Control and Prevention's director, Robert Redfield, contacted his counterpart in China and offered to send U.S. experts to aid its investigation on Jan. 3.—Katherine Doyle, Washington Examiner, 23 Apr. 2020         (sourced from Web)</w:t>
      </w:r>
    </w:p>
    <w:p>
      <w:pPr>
        <w:jc w:val="left"/>
      </w:pPr>
      <w:r>
        <w:t>Whelan is serving a 16-year sentence at a Russian __penal__ colony for espionage charges that the United States and his family say are baseless.—Alexandra Hutzler, ABC News, 28 Dec. 2022         (sourced from Web)</w:t>
      </w:r>
    </w:p>
    <w:p>
      <w:pPr>
        <w:jc w:val="left"/>
      </w:pPr>
      <w:r>
        <w:t>His press conference on January 11 was all aimed toward a single moment. The President was at his rostrum at the Élysée, with a crowd of courtiers, journalists, and __sycophant__s herded behind a velvet rope. One reporter was allowed across the rope to put the same question, in exactly the same words, as he had put when Chirac had been nearing the end of his first term: Would he perhaps consider standing for a further five years?</w:t>
      </w:r>
    </w:p>
    <w:p>
      <w:pPr>
        <w:jc w:val="left"/>
      </w:pPr>
      <w:r>
        <w:t>If left untreated, as was the case with Valerie, bowlegs can lead to deformities such as differences in leg lengths, difficulty walking and running and high risk of arthritis.—Fox News, 3 Dec. 2019         (sourced from Web)</w:t>
      </w:r>
    </w:p>
    <w:p>
      <w:pPr>
        <w:jc w:val="left"/>
      </w:pPr>
      <w:r>
        <w:t>Especially __contemporary__ art, which is what captures the essence of our time.—Holly Jones, Variety, 2 Jan. 2023         (sourced from Web)</w:t>
      </w:r>
    </w:p>
    <w:p>
      <w:pPr>
        <w:jc w:val="left"/>
      </w:pPr>
      <w:r>
        <w:t>The Creole Cottage style is __predominant__ in this riverside neighborhood that lines the shipyards along the Mississippi river.—House Beautiful, 23 Dec. 2022         (sourced from Web)</w:t>
      </w:r>
    </w:p>
    <w:p>
      <w:pPr>
        <w:jc w:val="left"/>
      </w:pPr>
      <w:r>
        <w:t>Stan, nominated for a mouthful of an award (Best Performance by an Actor in a Limited Series or Motion Picture Made for Television for his performance in Pam and Tommy), wore the ultimate blend of __rugged__ and refined.—Justin Fenner, Robb Report, 11 Jan. 2023         (sourced from Web)</w:t>
      </w:r>
    </w:p>
    <w:p>
      <w:pPr>
        <w:jc w:val="left"/>
      </w:pPr>
      <w:r>
        <w:t>The bar on Jos. Campau — named for him and his six brothers — was a special site for a __generation__ or so of Planet Ant and Second City Detroit troupe members, along with performers from theater groups all over the city and suburbs.—Brendel Hightower, Detroit Free Press, 1 Jan. 2023         (sourced from Web)</w:t>
      </w:r>
    </w:p>
    <w:p>
      <w:pPr>
        <w:jc w:val="left"/>
      </w:pPr>
      <w:r>
        <w:t>Its product refuses to entertain while its meta events such as the Oscars __affront__ those who are naïve enough to beg it for escapism.—Armond White, National Review, 28 Apr. 2021         (sourced from Web)</w:t>
      </w:r>
    </w:p>
    <w:p>
      <w:pPr>
        <w:jc w:val="left"/>
      </w:pPr>
      <w:r>
        <w:t>The presence of the __organism__ — thought to be a sea snail — kept the 14-deck Viking Orion adrift 16 miles off the coast of Adelaide, Australia.—Natasha Frost, New York Times, 2 Jan. 2023         (sourced from Web)</w:t>
      </w:r>
    </w:p>
    <w:p>
      <w:pPr>
        <w:jc w:val="left"/>
      </w:pPr>
      <w:r>
        <w:t>Epitomized by Rudolph Valentino and Ramon Novarro, the Latin lover became a standard in the 1920s — but the archetype didn’t __survive__ in the 1930s.—Jordan Riefe, Los Angeles Times, 27 Dec. 2022         (sourced from Web)</w:t>
      </w:r>
    </w:p>
    <w:p>
      <w:pPr>
        <w:jc w:val="left"/>
      </w:pPr>
      <w:r>
        <w:t>In their universe, romance is totally detached from __pragmatic__ concerns and societal pressures …</w:t>
      </w:r>
    </w:p>
    <w:p>
      <w:pPr>
        <w:jc w:val="left"/>
      </w:pPr>
      <w:r>
        <w:t>Disney and 20th Century’s blockbuster sequel is projected to __decline__ roughly 50% over the weekend, putting its estimated three-day tally at $30 million to $35 million.—Rebecca Rubin, Variety, 4 Jan. 2023         (sourced from Web)</w:t>
      </w:r>
    </w:p>
    <w:p>
      <w:pPr>
        <w:jc w:val="left"/>
      </w:pPr>
      <w:r>
        <w:t>Hull then corralled the rebound and shoveled the puck past the left arm and leg of the __prone__ Hasek with his forehand, touching off a wild on-ice celebration.</w:t>
      </w:r>
    </w:p>
    <w:p>
      <w:pPr>
        <w:jc w:val="left"/>
      </w:pPr>
      <w:r>
        <w:t>No sentence.</w:t>
      </w:r>
    </w:p>
    <w:p>
      <w:pPr>
        <w:jc w:val="left"/>
      </w:pPr>
      <w:r>
        <w:t>The mix of Yorkshire-inherited bluntness and a caustic, chirpy South London cynicism (vividly parodied and perhaps too endearingly celebrated in the voice of Dora Chance, narrator of Wise Children) stops her from sounding righteous or dogmatic.</w:t>
      </w:r>
    </w:p>
    <w:p>
      <w:pPr>
        <w:jc w:val="left"/>
      </w:pPr>
      <w:r>
        <w:t>This includes a non-__drowsy__ antihistamine, taken an hour before the flight, and two puffs of a rescue inhaler (a blue puffer such as Ventolin that requires a prescription) 15 minutes before boarding.—Jacqueline Swartz, CNN, 8 Dec. 2022         (sourced from Web)</w:t>
      </w:r>
    </w:p>
    <w:p>
      <w:pPr>
        <w:jc w:val="left"/>
      </w:pPr>
      <w:r>
        <w:t>He's put that __critique__ to work, recording 37 tackles, two passes defended and a forced fumble in five games thus far.—Michelle Gardner, The Arizona Republic, 22 Oct. 2022         (sourced from Web)</w:t>
      </w:r>
    </w:p>
    <w:p>
      <w:pPr>
        <w:jc w:val="left"/>
      </w:pPr>
      <w:r>
        <w:t>That made some analysts __speculate__ that the Bank of Japan would soon be forced to raise interest rates.—Ben Dooley, New York Times, 3 Jan. 2023         (sourced from Web)</w:t>
      </w:r>
    </w:p>
    <w:p>
      <w:pPr>
        <w:jc w:val="left"/>
      </w:pPr>
      <w:r>
        <w:t>The authorized officials __notate__ their decisions in classification guides, allowing lower-ranking officials with security clearances to mark as confidential any documents restating or summarizing information already deemed secret.—Jan Wolfe, WSJ, 19 Aug. 2022         (sourced from Web)</w:t>
      </w:r>
    </w:p>
    <w:p>
      <w:pPr>
        <w:jc w:val="left"/>
      </w:pPr>
      <w:r>
        <w:t>The character comes from Eastern European __folklore__ and is said to scare children into behaving.—Devika Rao, The Week, 24 Dec. 2022         (sourced from Web)</w:t>
      </w:r>
    </w:p>
    <w:p>
      <w:pPr>
        <w:jc w:val="left"/>
      </w:pPr>
      <w:r>
        <w:t>In state reports, the redevelopment of the surrounding neighborhood has been characterized not just as a financing scheme, but as a moral imperative to remake a __blighted__ and underperforming district.—Curbed, 10 Aug. 2022         (sourced from Web)</w:t>
      </w:r>
    </w:p>
    <w:p>
      <w:pPr>
        <w:jc w:val="left"/>
      </w:pPr>
      <w:r>
        <w:t>The more __banal__, the more commonplace, the more predictable, the triter, the staler, the dumber, the better.</w:t>
      </w:r>
    </w:p>
    <w:p>
      <w:pPr>
        <w:jc w:val="left"/>
      </w:pPr>
      <w:r>
        <w:t>No sentence.</w:t>
      </w:r>
    </w:p>
    <w:p>
      <w:pPr>
        <w:jc w:val="left"/>
      </w:pPr>
      <w:r>
        <w:t>In 2023, digital technologies will transform __confrontation__ and conflict, as transparency and precision will merge with advances in robotics, autonomy, connectivity, data in secure cloud, and AI.—WIRED, 6 Jan. 2023         (sourced from Web)</w:t>
      </w:r>
    </w:p>
    <w:p>
      <w:pPr>
        <w:jc w:val="left"/>
      </w:pPr>
      <w:r>
        <w:t>Berlin recently nationalized Uniper SE, Germany’s biggest gas trader, and has poured billions into relief packages to support consumers and __forestall__ a wave of insolvencies.—Bojan Pancevski, WSJ, 21 Nov. 2022         (sourced from Web)</w:t>
      </w:r>
    </w:p>
    <w:p>
      <w:pPr>
        <w:jc w:val="left"/>
      </w:pPr>
      <w:r>
        <w:t>Tails aside, humans and monkeys share many other traits, including big brains, color vision and __dexterous__ hands, suggesting these adaptations were present in our common ancestor.—Bridget Alex, Discover Magazine, 12 June 2019         (sourced from Web)</w:t>
      </w:r>
    </w:p>
    <w:p>
      <w:pPr>
        <w:jc w:val="left"/>
      </w:pPr>
      <w:r>
        <w:t>German and Italian troops suffered a decisive defeat by the British Eighth Army.—Darren Orf, Popular Mechanics, 29 Dec. 2022         (sourced from Web)</w:t>
      </w:r>
    </w:p>
    <w:p>
      <w:pPr>
        <w:jc w:val="left"/>
      </w:pPr>
      <w:r>
        <w:t>However, fake meat is no longer just __glutinous__ balls or tofu hidden beneath sauces.—Catherine Hu, Discover Magazine, 12 May 2015         (sourced from Web)</w:t>
      </w:r>
    </w:p>
    <w:p>
      <w:pPr>
        <w:jc w:val="left"/>
      </w:pPr>
      <w:r>
        <w:t>January is typically a busy month for the sector, as firms __contemplate__ large acquisitions and share their business outlooks with Wall Street.—Charley Grant, WSJ, 10 Jan. 2023         (sourced from Web)</w:t>
      </w:r>
    </w:p>
    <w:p>
      <w:pPr>
        <w:jc w:val="left"/>
      </w:pPr>
      <w:r>
        <w:t>An __impassable__ thicket of reedy bamboo hemmed us in on either side; the canopy was low above our heads.—Alex Cuadros, New York Times, 4 Jan. 2023         (sourced from Web)</w:t>
      </w:r>
    </w:p>
    <w:p>
      <w:pPr>
        <w:jc w:val="left"/>
      </w:pPr>
      <w:r>
        <w:t>Lists are no substitute for criticism, but those who take them as __inimical__ to criticism are pharisaical.—Richard Brody, The New Yorker, 6 Dec. 2022         (sourced from Web)</w:t>
      </w:r>
    </w:p>
    <w:p>
      <w:pPr>
        <w:jc w:val="left"/>
      </w:pPr>
      <w:r>
        <w:t>Diño concurred and said that budgets in the Philippines for independent films have also gone up to $1 million and going international allows filmmakers to realize their cinematic visions with __apposite__ budgets.—Naman Ramachandran, Variety, 6 Oct. 2022         (sourced from Web)</w:t>
      </w:r>
    </w:p>
    <w:p>
      <w:pPr>
        <w:jc w:val="left"/>
      </w:pPr>
      <w:r>
        <w:t>Schools often __underplay__ how much students may need to borrow.—Michelle Singletary, Washington Post, 7 Dec. 2022         (sourced from Web)</w:t>
      </w:r>
    </w:p>
    <w:p>
      <w:pPr>
        <w:jc w:val="left"/>
      </w:pPr>
      <w:r>
        <w:t>Gossip is a relatively __innocuous__ manifestation; fashioning one's self as eternally battling a white America mired in "racism" is a more noisome one.</w:t>
      </w:r>
    </w:p>
    <w:p>
      <w:pPr>
        <w:jc w:val="left"/>
      </w:pPr>
      <w:r>
        <w:t>The wedding is mounted in traditional Punjabi style, but underneath the formal fanfare simmer dysfunctional-family tensions, deep dark secrets,  … and __illicit__ affairs.</w:t>
      </w:r>
    </w:p>
    <w:p>
      <w:pPr>
        <w:jc w:val="left"/>
      </w:pPr>
      <w:r>
        <w:t>For many Americans who want to change the __swampy__ politics of Washington, the House disruption was American democracy in action.—Dallas News, 9 Jan. 2023         (sourced from Web)</w:t>
      </w:r>
    </w:p>
    <w:p>
      <w:pPr>
        <w:jc w:val="left"/>
      </w:pPr>
      <w:r>
        <w:t>But the eggs will __persevere__ through the winter, and next spring, the cycle begins again.—Curbed, 27 Sep. 2022         (sourced from Web)</w:t>
      </w:r>
    </w:p>
    <w:p>
      <w:pPr>
        <w:jc w:val="left"/>
      </w:pPr>
      <w:r>
        <w:t>Discovered when Galileo Galilei turned the first astronomical telescope to the heavens in 1610, the Jovian system has been a focus of scientific __inquiry__ ever since.</w:t>
      </w:r>
    </w:p>
    <w:p>
      <w:pPr>
        <w:jc w:val="left"/>
      </w:pPr>
      <w:r>
        <w:t>Personalized experiences of another kind are part of the extensive menu at the Muluk Spa, which meshes contemporary wellness treatments with those that evoke Mayan and __mystic__ rituals to revitalize body, mind, and spirit.—Robb Report Studio, Robb Report, 27 Dec. 2022         (sourced from Web)</w:t>
      </w:r>
    </w:p>
    <w:p>
      <w:pPr>
        <w:jc w:val="left"/>
      </w:pPr>
      <w:r>
        <w:t>… everyone in the family was succored by Elizabeth's __fortitude__ and steadfastness.</w:t>
      </w:r>
    </w:p>
    <w:p>
      <w:pPr>
        <w:jc w:val="left"/>
      </w:pPr>
      <w:r>
        <w:t>Proselytising of Armenians was simply part of the project to __homogenize__ the martial elite of the Persian Empire under the same religious ideology.—Razib Khan, Discover Magazine, 10 Aug. 2012         (sourced from Web)</w:t>
      </w:r>
    </w:p>
    <w:p>
      <w:pPr>
        <w:jc w:val="left"/>
      </w:pPr>
      <w:r>
        <w:t>Deeply __resentful__ of his absence, with no qualms about commenting on his appearance (created with the use of a fat suit), Ellie is the prodigal daughter with a monster chip on her shoulder.—Chris Vognar, Los Angeles Times, 7 Dec. 2022         (sourced from Web)</w:t>
      </w:r>
    </w:p>
    <w:p>
      <w:pPr>
        <w:jc w:val="left"/>
      </w:pPr>
      <w:r>
        <w:t>Melville was so struck by the drama of the Essex (deliberately battered by an __indignant__ and maddened whale, which at last brained itself by sinking the ship) that he used it as the end of Moby-Dick.</w:t>
      </w:r>
    </w:p>
    <w:p>
      <w:pPr>
        <w:jc w:val="left"/>
      </w:pPr>
      <w:r>
        <w:t>The book has revived conversations about the return of the 105-carat Koh-i-Noor diamond, with speculation growing over whether Camilla, as queen consort, may wear it in a __stately__ crown during her husband’s coronation.—Adela Suliman, Washington Post, 11 Jan. 2023         (sourced from Web)</w:t>
      </w:r>
    </w:p>
    <w:p>
      <w:pPr>
        <w:jc w:val="left"/>
      </w:pPr>
      <w:r>
        <w:t>What is also true is that they, and I, were lucky, through genes or fate, to surge through the maelstrom of dashed hope and denied opportunity to grasp a __tenuous__ piece of the American Dream.</w:t>
      </w:r>
    </w:p>
    <w:p>
      <w:pPr>
        <w:jc w:val="left"/>
      </w:pPr>
      <w:r>
        <w:t>No sentence.</w:t>
      </w:r>
    </w:p>
    <w:p>
      <w:pPr>
        <w:jc w:val="left"/>
      </w:pPr>
      <w:r>
        <w:t>Casual swearing is a great __perquisite__ of adulthood, and one of the first that kids attempt to seize for themselves.—Rumaan Alam, The New Yorker, 19 May 2020         (sourced from Web)</w:t>
      </w:r>
    </w:p>
    <w:p>
      <w:pPr>
        <w:jc w:val="left"/>
      </w:pPr>
      <w:r>
        <w:t>As a cook, I was fueled by a sense of urgency to __accomplish__ the painstakingly detailed tasks on my prep list, racing to the finish line each day before service began.—Genevieve Yam, Bon Appétit, 13 Jan. 2023         (sourced from Web)</w:t>
      </w:r>
    </w:p>
    <w:p>
      <w:pPr>
        <w:jc w:val="left"/>
      </w:pPr>
      <w:r>
        <w:t>As congressional leaders __haggle__ over spending bills that could surpass $1.5 trillion, labor activists are asking for a drop in the bucket.—Time, 14 Dec. 2022         (sourced from Web)</w:t>
      </w:r>
    </w:p>
    <w:p>
      <w:pPr>
        <w:jc w:val="left"/>
      </w:pPr>
      <w:r>
        <w:t>This suggests that 80% of companies __falter__ in their decision-making capabilities.—Nicolas Vandenberghe, Forbes, 27 Dec. 2022         (sourced from Web)</w:t>
      </w:r>
    </w:p>
    <w:p>
      <w:pPr>
        <w:jc w:val="left"/>
      </w:pPr>
      <w:r>
        <w:t>Many of the choices predate his career, and very few of the tracks that __postdate__ the ’60s seem directly influenced by his work.—Wesley Stace, WSJ, 4 Nov. 2022         (sourced from Web)</w:t>
      </w:r>
    </w:p>
    <w:p>
      <w:pPr>
        <w:jc w:val="left"/>
      </w:pPr>
      <w:r>
        <w:t>Bertie's a bright, __affable__ fellow, but every little success he has feels cheapened in comparison with his dad's overpowering accomplishments.</w:t>
      </w:r>
    </w:p>
    <w:p>
      <w:pPr>
        <w:jc w:val="left"/>
      </w:pPr>
      <w:r>
        <w:t>The women running the office where I was given immunizations and completed more paperwork said they had a young friend back in the District who would love my British accent. They were going to call her this very instant, they teased, and then I'd have a companion for the evening. They also talked in more __solemn__ tones about all the brave men and women who came through the base and then shipped off to Iraq.</w:t>
      </w:r>
    </w:p>
    <w:p>
      <w:pPr>
        <w:jc w:val="left"/>
      </w:pPr>
      <w:r>
        <w:t>No sentence.</w:t>
      </w:r>
    </w:p>
    <w:p>
      <w:pPr>
        <w:jc w:val="left"/>
      </w:pPr>
      <w:r>
        <w:t>My Flip star that any cottagecore obsessive will __adore__.—Kelly Allen, House Beautiful, 4 Jan. 2023         (sourced from Web)</w:t>
      </w:r>
    </w:p>
    <w:p>
      <w:pPr>
        <w:jc w:val="left"/>
      </w:pPr>
      <w:r>
        <w:t>The __peripatetic__ pinniped inspired two children’s books, including one with photos by Pulitzer Prize winner Stanley Forman.—Jon Chesto, BostonGlobe.com, 26 Dec. 2022         (sourced from Web)</w:t>
      </w:r>
    </w:p>
    <w:p>
      <w:pPr>
        <w:jc w:val="left"/>
      </w:pPr>
      <w:r>
        <w:t>In designer Tamsin Johnson’s Sydney bedroom, a red patterned blanket from Roller Rabbit ties the settee and lamp together while adding a bit of __whimsy__ into the equation.—Kelsey Mulvey, ELLE Decor, 6 Dec. 2022         (sourced from Web)</w:t>
      </w:r>
    </w:p>
    <w:p>
      <w:pPr>
        <w:jc w:val="left"/>
      </w:pPr>
      <w:r>
        <w:t>Splendor and __indigence__ are equally familiar to him; prudence and shame are equally alien.—Judith Thurman, The New Yorker, 20 June 2022         (sourced from Web)</w:t>
      </w:r>
    </w:p>
    <w:p>
      <w:pPr>
        <w:jc w:val="left"/>
      </w:pPr>
      <w:r>
        <w:t>Mering decided that her new music would emphasize more accessible sounds—most notably her voice, which was honeyed and languid, but with a kind of dignified force that made her lyrics sound __composed__ and oracular.—Margaret Talbot, The New Yorker, 31 Oct. 2022         (sourced from Web)</w:t>
      </w:r>
    </w:p>
    <w:p>
      <w:pPr>
        <w:jc w:val="left"/>
      </w:pPr>
      <w:r>
        <w:t>Chaudhuri’s __preoccupation__, obliquely pursued, is with the city’s traumatic history; there are conversations about communism, a visit to the Jewish Museum.—The New Yorker, 19 Sep. 2022         (sourced from Web)</w:t>
      </w:r>
    </w:p>
    <w:p>
      <w:pPr>
        <w:jc w:val="left"/>
      </w:pPr>
      <w:r>
        <w:t>While Bianca seeks to __allure__, Wednesday wants to repel.—Chelsey Sanchez, Harper's BAZAAR, 8 Dec. 2022         (sourced from Web)</w:t>
      </w:r>
    </w:p>
    <w:p>
      <w:pPr>
        <w:jc w:val="left"/>
      </w:pPr>
      <w:r>
        <w:t>The conversations are messy, the feminism __contradictory__ and the trauma complicated.—Lindsey Bahr, Chicago Tribune, 6 Jan. 2023         (sourced from Web)</w:t>
      </w:r>
    </w:p>
    <w:p>
      <w:pPr>
        <w:jc w:val="left"/>
      </w:pPr>
      <w:r>
        <w:t>Like an __apparition__, Nellie simply vanishes into the night.—Vulture, 23 Dec. 2022         (sourced from Web)</w:t>
      </w:r>
    </w:p>
    <w:p>
      <w:pPr>
        <w:jc w:val="left"/>
      </w:pPr>
      <w:r>
        <w:t>During a brief speech, Vance told a crowd of around 200 people at the Hillbrook Country Club that complaining about border security could get one cast by the political left as a xenophobe.—Andrew J. Tobias, cleveland, 18 July 2021         (sourced from Web)</w:t>
      </w:r>
    </w:p>
    <w:p>
      <w:pPr>
        <w:jc w:val="left"/>
      </w:pPr>
      <w:r>
        <w:t>Columbia Pictures Ignore the haters and __flip__ the script with Paul Feig's all-female Ghostbusters remake.—Julie Kosin, ELLE, 4 Jan. 2023         (sourced from Web)</w:t>
      </w:r>
    </w:p>
    <w:p>
      <w:pPr>
        <w:jc w:val="left"/>
      </w:pPr>
      <w:r>
        <w:t>The corrections employees are arguing they are protected by __qualified__ immunity, a claim that has not yet been resolved.—al, 14 Dec. 2022         (sourced from Web)</w:t>
      </w:r>
    </w:p>
    <w:p>
      <w:pPr>
        <w:jc w:val="left"/>
      </w:pPr>
      <w:r>
        <w:t>If you are talking to someone younger, do not condescend. If you are talking to someone older, back up feelings with facts and never be in such a rush to make your point that you forget the art of listening. And please, no one try to __emulate__ the histrionic, discursive style of any talking heads you see on television.</w:t>
      </w:r>
    </w:p>
    <w:p>
      <w:pPr>
        <w:jc w:val="left"/>
      </w:pPr>
      <w:r>
        <w:t>Looking ahead Over the past year, the Taliban’s restrictions on women have increased international concern and are likely to further __isolate__ the country on the world stage.—Sophie Tanno, CNN, 23 Dec. 2022         (sourced from Web)</w:t>
      </w:r>
    </w:p>
    <w:p>
      <w:pPr>
        <w:jc w:val="left"/>
      </w:pPr>
      <w:r>
        <w:t>However, there is no evidence of __collusion__ between the Trump administration and the IRS, nor are there any records of the former president pushing back against reviews of his tax information.—Fox News, 21 Dec. 2022         (sourced from Web)</w:t>
      </w:r>
    </w:p>
    <w:p>
      <w:pPr>
        <w:jc w:val="left"/>
      </w:pPr>
      <w:r>
        <w:t>It’s not as if Vincent has been a __panacea__ this season.—Ira Winderman, Sun Sentinel, 10 Dec. 2022         (sourced from Web)</w:t>
      </w:r>
    </w:p>
    <w:p>
      <w:pPr>
        <w:jc w:val="left"/>
      </w:pPr>
      <w:r>
        <w:t>Meanwhile, supporters are __smug__ and righteous that the person who manages the world's leading stock exchange deserves every million.</w:t>
      </w:r>
    </w:p>
    <w:p>
      <w:pPr>
        <w:jc w:val="left"/>
      </w:pPr>
      <w:r>
        <w:t>Set against the backdrop of the West End production of Christie's The Mousetrap during its earliest days of success in the 1950s, the whodunit unravels a morass of murder involving film directors, movie stars, and __peevish__ screenwriters.—Maureen Lee Lenker, EW.com, 16 Sep. 2022         (sourced from Web)</w:t>
      </w:r>
    </w:p>
    <w:p>
      <w:pPr>
        <w:jc w:val="left"/>
      </w:pPr>
      <w:r>
        <w:t>His decision to leave his post would __demystify__ an office shrouded in transcendental authority, upending the papal role that at times had seemed in danger of losing relevance.—Jacqueline L. Salmon, Washington Post, 31 Dec. 2022         (sourced from Web)</w:t>
      </w:r>
    </w:p>
    <w:p>
      <w:pPr>
        <w:jc w:val="left"/>
      </w:pPr>
      <w:r>
        <w:t>To the naked eye, these booze-free cocktails are __indistinguishable__ from the ones that will get you tipsy.—Alyson Krueger, New York Times, 5 Jan. 2023         (sourced from Web)</w:t>
      </w:r>
    </w:p>
    <w:p>
      <w:pPr>
        <w:jc w:val="left"/>
      </w:pPr>
      <w:r>
        <w:t>The chef and owner wanted to create a Nigerian eatery that didn’t just __cater__ to West African diners.—Tim Carman, Washington Post, 3 Jan. 2023         (sourced from Web)</w:t>
      </w:r>
    </w:p>
    <w:p>
      <w:pPr>
        <w:jc w:val="left"/>
      </w:pPr>
      <w:r>
        <w:t>Does Conan __imbue__ the character with the appropriate Warhol energy?—Joe Reid, Vulture, 14 Nov. 2022         (sourced from Web)</w:t>
      </w:r>
    </w:p>
    <w:p>
      <w:pPr>
        <w:jc w:val="left"/>
      </w:pPr>
      <w:r>
        <w:t>Seen this way, the video feels more mercenary: Its severe mood was, in part, a performance, meant to reassure a world-historically anxious and distrustful audience that they had not been led __astray__ for the last eight years.—Willy Staley, New York Times, 25 Oct. 2022         (sourced from Web)</w:t>
      </w:r>
    </w:p>
    <w:p>
      <w:pPr>
        <w:jc w:val="left"/>
      </w:pPr>
      <w:r>
        <w:t>Squad members, already decked out in __cumbersome__ chemical suits, put on masks and rubber gloves.</w:t>
      </w:r>
    </w:p>
    <w:p>
      <w:pPr>
        <w:jc w:val="left"/>
      </w:pPr>
      <w:r>
        <w:t>Cooper’s request came with an __impassioned__ plea to post on social media with the hashtag #SaveAintNoMo.—Rebecca Rubin, Variety, 12 Dec. 2022         (sourced from Web)</w:t>
      </w:r>
    </w:p>
    <w:p>
      <w:pPr>
        <w:jc w:val="left"/>
      </w:pPr>
      <w:r>
        <w:t>Iranian President Ebrahim Raisi touted development projects in the __restive__ Kurdish region where Tehran has carried out its harshest crackdown since antigovernment protests erupted in September.—David S. Cloud, WSJ, 1 Dec. 2022         (sourced from Web)</w:t>
      </w:r>
    </w:p>
    <w:p>
      <w:pPr>
        <w:jc w:val="left"/>
      </w:pPr>
      <w:r>
        <w:t>As a prank, two city maintenance workers created their own scrap metal sculpture, gave it a label crediting a __fictitious__ artist (from Fort Worth, to add insult to injury) and installed it on the third floor.—Dallas News, 21 Dec. 2022         (sourced from Web)</w:t>
      </w:r>
    </w:p>
    <w:p>
      <w:pPr>
        <w:jc w:val="left"/>
      </w:pPr>
      <w:r>
        <w:t>Satellites now __overcrowd__ the lower Earth orbit, and their artificial light interferes with stargazing activities worldwide.—Nikita Amir, Discover Magazine, 27 Oct. 2021         (sourced from Web)</w:t>
      </w:r>
    </w:p>
    <w:p>
      <w:pPr>
        <w:jc w:val="left"/>
      </w:pPr>
      <w:r>
        <w:t>And if the judges are ever to __gainsay__ the popular will with just cause, their institutional independence is the bulwark of their authority to do so.—Matthew J. Franck, National Review, 12 Sep. 2021         (sourced from Web)</w:t>
      </w:r>
    </w:p>
    <w:p>
      <w:pPr>
        <w:jc w:val="left"/>
      </w:pPr>
      <w:r>
        <w:t>Students in a three-year program that are working towards becoming master's-level psychological practitioners and express __financial__ assistance are requested to apply.—Chandra Fleming, Detroit Free Press, 5 Jan. 2023         (sourced from Web)</w:t>
      </w:r>
    </w:p>
    <w:p>
      <w:pPr>
        <w:jc w:val="left"/>
      </w:pPr>
      <w:r>
        <w:t>In an era of college football dominated by the transfer portal and name, image and likeness deals, the __brazen__, outspoken and ready-to-shake-things-up Sanders may stand to capitalize.—Dallas News, 21 Dec. 2022         (sourced from Web)</w:t>
      </w:r>
    </w:p>
    <w:p>
      <w:pPr>
        <w:jc w:val="left"/>
      </w:pPr>
      <w:r>
        <w:t>Already, public health agencies, researchers and nonprofit organizations around the world have taken it upon themselves to __abbreviate__ or shorten the controversial name.—Brittny Mejia, Los Angeles Times, 26 Aug. 2022         (sourced from Web)</w:t>
      </w:r>
    </w:p>
    <w:p>
      <w:pPr>
        <w:jc w:val="left"/>
      </w:pPr>
      <w:r>
        <w:t>Not long ago, this might have felt like aspirational, tech-__utopian__ dream language, but the technology and the dream are becoming a reality.—Jeffrey Edell, Rolling Stone, 30 Nov. 2022         (sourced from Web)</w:t>
      </w:r>
    </w:p>
    <w:p>
      <w:pPr>
        <w:jc w:val="left"/>
      </w:pPr>
      <w:r>
        <w:t>While this may be __impractical__, all car seat manufacturers recommend not restraining your child with bulky clothing.—Rachel Rothman, Good Housekeeping, 13 Jan. 2023         (sourced from Web)</w:t>
      </w:r>
    </w:p>
    <w:p>
      <w:pPr>
        <w:jc w:val="left"/>
      </w:pPr>
      <w:r>
        <w:t>Thompkins was __frantic__, crying and quickly moved away from the door allowing the CO to look into the cell where blood was spattered over all the walls, bed and ceiling.—Walter Pavlo, Forbes, 29 Dec. 2022         (sourced from Web)</w:t>
      </w:r>
    </w:p>
    <w:p>
      <w:pPr>
        <w:jc w:val="left"/>
      </w:pPr>
      <w:r>
        <w:t>Still, the continuing __adoration__ of her work is news to Wagner.—André-naquian Wheeler, Vogue, 20 Dec. 2022         (sourced from Web)</w:t>
      </w:r>
    </w:p>
    <w:p>
      <w:pPr>
        <w:jc w:val="left"/>
      </w:pPr>
      <w:r>
        <w:t>The formula consists of an impressive (albeit famously pungent) blend of acids—including lactic, salicylic, and phytic—that are designed to, of course, exfoliate, but also tone and __hydrate__.—Kristin Limoges, Harper's BAZAAR, 10 Jan. 2023         (sourced from Web)</w:t>
      </w:r>
    </w:p>
    <w:p>
      <w:pPr>
        <w:jc w:val="left"/>
      </w:pPr>
      <w:r>
        <w:t>The work of keeping a stout, __synergic__ defense never really stops.—Rob Mahoney, SI.com, 19 Oct. 2017         (sourced from Web)</w:t>
      </w:r>
    </w:p>
    <w:p>
      <w:pPr>
        <w:jc w:val="left"/>
      </w:pPr>
      <w:r>
        <w:t>Pieces, like the shards of rock left at Ford Stadium, being the __operative__ word.—Dallas News, 27 July 2022         (sourced from Web)</w:t>
      </w:r>
    </w:p>
    <w:p>
      <w:pPr>
        <w:jc w:val="left"/>
      </w:pPr>
      <w:r>
        <w:t>Economists expect China’s move away from using lockdowns and mass testing to snuff out even tiny outbreaks will be a gradual and possibly bumpy process, likely meaning growth and inflation will remain __subdued__ well into 2023.—Jason Douglas, WSJ, 9 Dec. 2022         (sourced from Web)</w:t>
      </w:r>
    </w:p>
    <w:p>
      <w:pPr>
        <w:jc w:val="left"/>
      </w:pPr>
      <w:r>
        <w:t>Protesters are demanding the resignation of Boluarte, the dissolution of Congress, changes to the __constitution__ and Castillo’s release.—Gerardo Lamos, CNN, 12 Jan. 2023         (sourced from Web)</w:t>
      </w:r>
    </w:p>
    <w:p>
      <w:pPr>
        <w:jc w:val="left"/>
      </w:pPr>
      <w:r>
        <w:t>Lavin can make a joke out of a single inhalation, which turns out to be a good match for his more __recessive__ sarcasm.—Vulture, 6 Nov. 2022         (sourced from Web)</w:t>
      </w:r>
    </w:p>
    <w:p>
      <w:pPr>
        <w:jc w:val="left"/>
      </w:pPr>
      <w:r>
        <w:t>Kim has also called for the development of __reconnaissance__ drones capable of precision surveillance up to 500 kilometers (310 miles) deep into enemy’s territory.—Time, 26 Dec. 2022         (sourced from Web)</w:t>
      </w:r>
    </w:p>
    <w:p>
      <w:pPr>
        <w:jc w:val="left"/>
      </w:pPr>
      <w:r>
        <w:t>The __institute__ offers adult learners noncredit, academic classes presented by FAU faculty and subject matter experts at the Boca Raton, Fort Lauderdale and Jupiter campuses.—Jennifer Shapiro-sacks, Sun Sentinel, 5 Jan. 2023         (sourced from Web)</w:t>
      </w:r>
    </w:p>
    <w:p>
      <w:pPr>
        <w:jc w:val="left"/>
      </w:pPr>
      <w:r>
        <w:t>What counts as a good reason to __abridge__ a civil right to intimate privacy would be difficult to satisfy.—WIRED, 6 Oct. 2022         (sourced from Web)</w:t>
      </w:r>
    </w:p>
    <w:p>
      <w:pPr>
        <w:jc w:val="left"/>
      </w:pPr>
      <w:r>
        <w:t>No other information about Bridgers' father's death was provided, though the musician has spoken over the years about their complicated and often __fraught__ relationship.—Dave Quinn, Peoplemag, 4 Jan. 2023         (sourced from Web)</w:t>
      </w:r>
    </w:p>
    <w:p>
      <w:pPr>
        <w:jc w:val="left"/>
      </w:pPr>
      <w:r>
        <w:t>These days, an environmentally conscious motorist can walk into a Toyota or Honda dealer and snap up an efficient gasoline-electric hybrid, but the omega point of green driving—the pollution-free hydrogen fuel cell vehicle—is so elusive that one wonders if it will ever become __tangible__.</w:t>
      </w:r>
    </w:p>
    <w:p>
      <w:pPr>
        <w:jc w:val="left"/>
      </w:pPr>
      <w:r>
        <w:t>By the time the first story broke last week, Garland had received a __recommendation__ from Lausch to appoint a special counsel.—Dan Balz, Washington Post, 14 Jan. 2023         (sourced from Web)</w:t>
      </w:r>
    </w:p>
    <w:p>
      <w:pPr>
        <w:jc w:val="left"/>
      </w:pPr>
      <w:r>
        <w:t>Not only does the post have a narrow mandate, covering such sexy subjects as nuclear waste and solar energy, but the secretary presides over the most __inept__ bureaucrats in the land.</w:t>
      </w:r>
    </w:p>
    <w:p>
      <w:pPr>
        <w:jc w:val="left"/>
      </w:pPr>
      <w:r>
        <w:t>After a broadcast, Stockdell would __reenact__ the game with a neighbor kid and a wiffle bat and ball.—April Wallace, Arkansas Online, 22 Dec. 2022         (sourced from Web)</w:t>
      </w:r>
    </w:p>
    <w:p>
      <w:pPr>
        <w:jc w:val="left"/>
      </w:pPr>
      <w:r>
        <w:t>Channel 5 does air children's content every morning, but they're mostly known for their __amalgam__ of programming, including original dramas, soaps, music and royal documentaries.—Maureen Lee Lenker, EW.com, 19 Sep. 2022         (sourced from Web)</w:t>
      </w:r>
    </w:p>
    <w:p>
      <w:pPr>
        <w:jc w:val="left"/>
      </w:pPr>
      <w:r>
        <w:t>Prominent skeptics with a liberal worldview can be just as __credulous__.—Keith Kloor, Discover Magazine, 12 Aug. 2014         (sourced from Web)</w:t>
      </w:r>
    </w:p>
    <w:p>
      <w:pPr>
        <w:jc w:val="left"/>
      </w:pPr>
      <w:r>
        <w:t>Black widow and brown __recluse__ spiders, for example, are among the world’s most venomous spiders.—Monica Cull, Discover Magazine, 1 Mar. 2022         (sourced from Web)</w:t>
      </w:r>
    </w:p>
    <w:p>
      <w:pPr>
        <w:jc w:val="left"/>
      </w:pPr>
      <w:r>
        <w:t>City Council members have repeatedly argued that without city involvement, the site would likely become a hotel or __resort__ and could bring even more short-term rental units to the city.—Lacey Latch, The Arizona Republic, 12 Jan. 2023         (sourced from Web)</w:t>
      </w:r>
    </w:p>
    <w:p>
      <w:pPr>
        <w:jc w:val="left"/>
      </w:pPr>
      <w:r>
        <w:t>New spectacles worth fictionalizing will arise, but when the current wave crests, could giving those stories the glossy TV treatment come to feel like a __hackneyed__ way to address serious matters?—Matthew Jacobs, Town &amp; Country, 22 Apr. 2022         (sourced from Web)</w:t>
      </w:r>
    </w:p>
    <w:p>
      <w:pPr>
        <w:jc w:val="left"/>
      </w:pPr>
      <w:r>
        <w:t>This process is very __imprecise__, so the dose in one packet can differ greatly within or between batches.—C. Michael White, Discover Magazine, 29 Aug. 2018         (sourced from Web)</w:t>
      </w:r>
    </w:p>
    <w:p>
      <w:pPr>
        <w:jc w:val="left"/>
      </w:pPr>
      <w:r>
        <w:t>A week earlier, Swift became the first artist to __monopolize__ the entire Global 200 top five in a single frame and tallied a weekly-record nine of the top 10.—Gary Trust, Billboard, 7 Nov. 2022         (sourced from Web)</w:t>
      </w:r>
    </w:p>
    <w:p>
      <w:pPr>
        <w:jc w:val="left"/>
      </w:pPr>
      <w:r>
        <w:t>To understand why the trilobites may have been on the move, the team looked to modern animals’ collective behavior, such as that of __spiny__ lobsters living around the Bahamas.—Gemma Tarlach, Discover Magazine, 17 Oct. 2019         (sourced from Web)</w:t>
      </w:r>
    </w:p>
    <w:p>
      <w:pPr>
        <w:jc w:val="left"/>
      </w:pPr>
      <w:r>
        <w:t>This winter, a cost of living crisis has already seen thousands __die__ from fuel poverty and malnutrition, but the damage and distrust seeded by the Tories run even deeper.—Diyora Shadijanova, Vogue, 4 Jan. 2023         (sourced from Web)</w:t>
      </w:r>
    </w:p>
    <w:p>
      <w:pPr>
        <w:jc w:val="left"/>
      </w:pPr>
      <w:r>
        <w:t>Even if doing so served only to save an __ingrate__ from herself.—Carolyn Hax, Washington Post, 23 Oct. 2022         (sourced from Web)</w:t>
      </w:r>
    </w:p>
    <w:p>
      <w:pPr>
        <w:jc w:val="left"/>
      </w:pPr>
      <w:r>
        <w:t>The following month, Ben Gvir’s support for settlers in an East Jerusalem neighborhood helped __catalyze__ an 11-day war between Israel and Hamas, the Islamist militant group that rules Gaza.—Claire Parker, Washington Post, 3 Jan. 2023         (sourced from Web)</w:t>
      </w:r>
    </w:p>
    <w:p>
      <w:pPr>
        <w:jc w:val="left"/>
      </w:pPr>
      <w:r>
        <w:t>Rolston's work channels the vampish __intrigue__ of vintage Hollywood with a sense of irony and wit that makes the work truly modern.</w:t>
      </w:r>
    </w:p>
    <w:p>
      <w:pPr>
        <w:jc w:val="left"/>
      </w:pPr>
      <w:r>
        <w:t>The crew members are tasked with cataloging human knowledge and history, hoping, eventually, to arrive somewhere the human species can __propagate__.—Oliver Munday, The Atlantic, 27 Nov. 2022         (sourced from Web)</w:t>
      </w:r>
    </w:p>
    <w:p>
      <w:pPr>
        <w:jc w:val="left"/>
      </w:pPr>
      <w:r>
        <w:t>One of the nation's longest __underdeveloped__ shorelines, the Lost Coast stretches 25 miles (40 kilometers) from Mattole Beach to Shelter Cove (230 miles or 370 kilometers north of San Francisco).—Joe Yogerst, CNN, 20 Dec. 2022         (sourced from Web)</w:t>
      </w:r>
    </w:p>
    <w:p>
      <w:pPr>
        <w:jc w:val="left"/>
      </w:pPr>
      <w:r>
        <w:t>These aren’t just sales on __generic__ and knock-off brands, either.—Mike Richard, Men's Health, 24 Dec. 2022         (sourced from Web)</w:t>
      </w:r>
    </w:p>
    <w:p>
      <w:pPr>
        <w:jc w:val="left"/>
      </w:pPr>
      <w:r>
        <w:t>Wonderbra model Eva Herzigova sued a Canadian underwear company that refused to pay her $30,000 fee because she showed up for the photo shoot with a short haircut that company didn't like. You know, it's shameful in this day and age how superficial and sexist some of these ad execs are.</w:t>
      </w:r>
    </w:p>
    <w:p>
      <w:pPr>
        <w:jc w:val="left"/>
      </w:pPr>
      <w:r>
        <w:t>Namath was named Orange Bowl MVP, and soon after left to __burgeon__ his legend in New York.—Creg Stephenson | Cstephenson@al.com, al, 6 Oct. 2022         (sourced from Web)</w:t>
      </w:r>
    </w:p>
    <w:p>
      <w:pPr>
        <w:jc w:val="left"/>
      </w:pPr>
      <w:r>
        <w:t>Photo of the day: Echoes of Jan. 6 Supporters of Brazilian former President Jair Bolsonaro __invade__ the National Congress in Brasilia on Jan. 8, 2023.—Ben Kamisar, NBC News, 9 Jan. 2023         (sourced from Web)</w:t>
      </w:r>
    </w:p>
    <w:p>
      <w:pPr>
        <w:jc w:val="left"/>
      </w:pPr>
      <w:r>
        <w:t>What is the long-run __equilibrium__ between the two sides?—Mark Landler, New York Times, 22 Nov. 2022         (sourced from Web)</w:t>
      </w:r>
    </w:p>
    <w:p>
      <w:pPr>
        <w:jc w:val="left"/>
      </w:pPr>
      <w:r>
        <w:t>There was no doubt that his stubbornly held and trenchantly expressed views—his trenchancy always tempered, however, by his gently __courteous__ manner—contributed significantly to his unpopularity …</w:t>
      </w:r>
    </w:p>
    <w:p>
      <w:pPr>
        <w:jc w:val="left"/>
      </w:pPr>
      <w:r>
        <w:t>After receiving a grim diagnosis, a civil servant (Bill Nighy) in 1950s London decides to take time off work to try to turn his __dull__ life into something more interesting.—Dallas News, 5 Jan. 2023         (sourced from Web)</w:t>
      </w:r>
    </w:p>
    <w:p>
      <w:pPr>
        <w:jc w:val="left"/>
      </w:pPr>
      <w:r>
        <w:t>The new brown butter toffee latte has the deep, nutty flavors of brown butter to complement the buttery caramel flavors of toffee for coffee drinkers who want a hint of __decadence__ through the cold winter.—Sam Burros, Peoplemag, 22 Dec. 2022         (sourced from Web)</w:t>
      </w:r>
    </w:p>
    <w:p>
      <w:pPr>
        <w:jc w:val="left"/>
      </w:pPr>
      <w:r>
        <w:t>The findings helped __validate__ concerns that the White House may have pressured IRS agents to go easy on Trump’s returns.—Ananya Bhattacharya, Quartz, 21 Dec. 2022         (sourced from Web)</w:t>
      </w:r>
    </w:p>
    <w:p>
      <w:pPr>
        <w:jc w:val="left"/>
      </w:pPr>
      <w:r>
        <w:t>Previously the chair of the judiciary and public safety committee, Allen has recently led bills to make D.C.’s vote-by-mail system permanent, __revise__ D.C.’s criminal code and make bus trips free in the city.—Michael Brice-saddler, Washington Post, 3 Jan. 2023         (sourced from Web)</w:t>
      </w:r>
    </w:p>
    <w:p>
      <w:pPr>
        <w:jc w:val="left"/>
      </w:pPr>
      <w:r>
        <w:t>In truth, he isn't so much __aloof__ as he is courtly in a formal, afternoon-tea sort of way.</w:t>
      </w:r>
    </w:p>
    <w:p>
      <w:pPr>
        <w:jc w:val="left"/>
      </w:pPr>
      <w:r>
        <w:t>Blatant racial and gender discrimination is just about over.</w:t>
      </w:r>
    </w:p>
    <w:p>
      <w:pPr>
        <w:jc w:val="left"/>
      </w:pPr>
      <w:r>
        <w:t>To care for the hair after each period of use, wearers are told to take the hair down, cleanse and wash it, __braid__ it and then put it in a satin bag to maintain the hair’s moisture.—Dallas News, 28 Nov. 2022         (sourced from Web)</w:t>
      </w:r>
    </w:p>
    <w:p>
      <w:pPr>
        <w:jc w:val="left"/>
      </w:pPr>
      <w:r>
        <w:t>Yet a federal judge found Mr. Price was responsible for the __fraudulent__ activity.—Hiroko Tabuchi, New York Times, 13 Jan. 2023         (sourced from Web)</w:t>
      </w:r>
    </w:p>
    <w:p>
      <w:pPr>
        <w:jc w:val="left"/>
      </w:pPr>
      <w:r>
        <w:t>The board reduced the $121 million budget proposed by Superintendent Alan Bookman by $320,000, reducing accounts include __elementary__ supplies, system-wide replacement equipment, and health insurance.—Steve Smith, Hartford Courant, 12 Jan. 2023         (sourced from Web)</w:t>
      </w:r>
    </w:p>
    <w:p>
      <w:pPr>
        <w:jc w:val="left"/>
      </w:pPr>
      <w:r>
        <w:t>The region known as the Lower Pecos is an __arid__ 21,000-square-mile expanse of southwest Texas and northern Mexico surrounding the confluence of the Pecos River and the Rio Grande.—Will Hunt, Discover Magazine, 23 July 2012         (sourced from Web)</w:t>
      </w:r>
    </w:p>
    <w:p>
      <w:pPr>
        <w:jc w:val="left"/>
      </w:pPr>
      <w:r>
        <w:t>Now, the analysis of the femur and ulnae confirms this theory, suggesting that even the earliest hominins developed bipedalism, despite maintaining their ability to __clamber__ through the trees.—Sam Walters, Discover Magazine, 25 Aug. 2022         (sourced from Web)</w:t>
      </w:r>
    </w:p>
    <w:p>
      <w:pPr>
        <w:jc w:val="left"/>
      </w:pPr>
      <w:r>
        <w:t>That lack of suspense is __insignificant__, however, because the discussions that lead to the decision are utterly dramatic, intellectually absorbing, emotionally gripping.—Richard Brody, The New Yorker, 6 Jan. 2023         (sourced from Web)</w:t>
      </w:r>
    </w:p>
    <w:p>
      <w:pPr>
        <w:jc w:val="left"/>
      </w:pPr>
      <w:r>
        <w:t>And some of its customers are fiercely loyal, thanks largely to its relatively __inexpensive__ flights and simple customer perks like travel vouchers that don’t expire.—Julian Mark, Washington Post, 30 Dec. 2022         (sourced from Web)</w:t>
      </w:r>
    </w:p>
    <w:p>
      <w:pPr>
        <w:jc w:val="left"/>
      </w:pPr>
      <w:r>
        <w:t>The chairman of the Joint Chiefs of Staff, Gen. Mark A. Milley, spoke Nov. 23 with his Turkish __counterpart__, Gen. Yaşar Güler.—Louisa Loveluck, Washington Post, 7 Dec. 2022         (sourced from Web)</w:t>
      </w:r>
    </w:p>
    <w:p>
      <w:pPr>
        <w:jc w:val="left"/>
      </w:pPr>
      <w:r>
        <w:t>Even if a __surrogate__ isn't compensated, the law means any agreement made between parties wouldn't be recognized in court.—Staff Author, Peoplemag, 20 Dec. 2022         (sourced from Web)</w:t>
      </w:r>
    </w:p>
    <w:p>
      <w:pPr>
        <w:jc w:val="left"/>
      </w:pPr>
      <w:r>
        <w:t>Yet Mexico has found few labs where the __narcotic__ is made.—Arkansas Online, 10 Jan. 2023         (sourced from Web)</w:t>
      </w:r>
    </w:p>
    <w:p>
      <w:pPr>
        <w:jc w:val="left"/>
      </w:pPr>
      <w:r>
        <w:t>Fittingly, though, this feels like a throwback to the glory years of the 1970s, an uncomplicated but __emphatic__ blue, er, crimson-collar statement for Saban’s historically dominant defense that anchored his second national championship team.—Ben Flanagan | Bflanagan@al.com, al, 29 Dec. 2022         (sourced from Web)</w:t>
      </w:r>
    </w:p>
    <w:p>
      <w:pPr>
        <w:jc w:val="left"/>
      </w:pPr>
      <w:r>
        <w:t>Inattention to this reciprocal relationship damages both.—Eileen J. O’connor, WSJ, 14 Dec. 2022         (sourced from Web)</w:t>
      </w:r>
    </w:p>
    <w:p>
      <w:pPr>
        <w:jc w:val="left"/>
      </w:pPr>
      <w:r>
        <w:t>Her __notoriety__ has been fueled and defined by the fact that, until the release of her album, Presley had done nothing notable on her own to merit being a celebrity.—San Diego Union-Tribune, 13 Jan. 2023         (sourced from Web)</w:t>
      </w:r>
    </w:p>
    <w:p>
      <w:pPr>
        <w:jc w:val="left"/>
      </w:pPr>
      <w:r>
        <w:t>There is little sign the Republican establishment is ready or able to unify behind DeSantis or any single Trump alternative, however, even as some prominent Republicans begin to openly __decry__ Trump as a political liability.—Steve Peoples, Jill Colvin, Anchorage Daily News, 13 Nov. 2022         (sourced from Web)</w:t>
      </w:r>
    </w:p>
    <w:p>
      <w:pPr>
        <w:jc w:val="left"/>
      </w:pPr>
      <w:r>
        <w:t>A Summer in New York is actually Europe, the Sequel—city of __transient__ Danes and Italians and Spaniards and French.</w:t>
      </w:r>
    </w:p>
    <w:p>
      <w:pPr>
        <w:jc w:val="left"/>
      </w:pPr>
      <w:r>
        <w:t>The husband-and-wife team of Erin and Ben Napier __restore__ houses in Laurel, Mississippi, a small town that, the show suggests, has seen better days.—Megan Garber, The Atlantic, 4 Jan. 2023         (sourced from Web)</w:t>
      </w:r>
    </w:p>
    <w:p>
      <w:pPr>
        <w:jc w:val="left"/>
      </w:pPr>
      <w:r>
        <w:t>Some people are __phlegmatic__, some highly strung. Some are anxious, others risk-seeking. Some are confident, others shy. Some are quiet, others loquacious. We call these differences personality …</w:t>
      </w:r>
    </w:p>
    <w:p>
      <w:pPr>
        <w:jc w:val="left"/>
      </w:pPr>
      <w:r>
        <w:t>Berne’s fifth novel is an ever-deepening story of past deeds blighting the present, and it’s a __penetrating__ study of family relationships crippled by secrets.—Katherine A. Powers, Washington Post, 28 Dec. 2022         (sourced from Web)</w:t>
      </w:r>
    </w:p>
    <w:p>
      <w:pPr>
        <w:jc w:val="left"/>
      </w:pPr>
      <w:r>
        <w:t>About a million couples divorce each year in the United States, and most, like my ex and me, start out striving to keep the split amicable. And though you may have good intentions, things can go awry during the traditional I-win-you-lose adversarial process.</w:t>
      </w:r>
    </w:p>
    <w:p>
      <w:pPr>
        <w:jc w:val="left"/>
      </w:pPr>
      <w:r>
        <w:t>The building suffered __reparable__ damage, but renovation efforts have been thwarted, according to owner James Touhuni.—Brian Maffly, The Salt Lake Tribune, 14 Mar. 2021         (sourced from Web)</w:t>
      </w:r>
    </w:p>
    <w:p>
      <w:pPr>
        <w:jc w:val="left"/>
      </w:pPr>
      <w:r>
        <w:t>People who are concerned about exposure to a __pesticide__, such as those with chemical sensitivity or breathing conditions such as asthma, can reduce their potential for exposure by staying indoors during the application period.—Dallas News, 4 Oct. 2022         (sourced from Web)</w:t>
      </w:r>
    </w:p>
    <w:p>
      <w:pPr>
        <w:jc w:val="left"/>
      </w:pPr>
      <w:r>
        <w:t>So, the question then becomes what causes these particles to __decelerate__.—John Timmer, Ars Technica, 23 Nov. 2022         (sourced from Web)</w:t>
      </w:r>
    </w:p>
    <w:p>
      <w:pPr>
        <w:jc w:val="left"/>
      </w:pPr>
      <w:r>
        <w:t>As Republicans prepare to take over the House, __vital__ work from the House Oversight Committee’s investigation of the fossil fuel industry’s role funding disinformation about the climate crisis could be stymied.—Heather Souvaine Horn, The New Republic, 6 Jan. 2023         (sourced from Web)</w:t>
      </w:r>
    </w:p>
    <w:p>
      <w:pPr>
        <w:jc w:val="left"/>
      </w:pPr>
      <w:r>
        <w:t>The spy agencies had a split on China, with the majority view saying China did not __deploy__ influence efforts in the 2020 election and the minority view assessing China did exactly that — to hurt Trump’s reelection chances.—Jerry Dunleavy, Washington Examiner, 13 Jan. 2023         (sourced from Web)</w:t>
      </w:r>
    </w:p>
    <w:p>
      <w:pPr>
        <w:jc w:val="left"/>
      </w:pPr>
      <w:r>
        <w:t>The decision based on it may therefore be lawful—but still unreasonable and __inappropriate__.—WIRED, 6 Jan. 2023         (sourced from Web)</w:t>
      </w:r>
    </w:p>
    <w:p>
      <w:pPr>
        <w:jc w:val="left"/>
      </w:pPr>
      <w:r>
        <w:t>Jimmy and Mike absorbed this __axiom__ after soaking in a day’s worth of unrelenting sun on the world’s most unpleasant nature hike.—Kenny Herzog, Vulture, 18 Apr. 2022         (sourced from Web)</w:t>
      </w:r>
    </w:p>
    <w:p>
      <w:pPr>
        <w:jc w:val="left"/>
      </w:pPr>
      <w:r>
        <w:t>Buttressed by flourishes of Sephardic Spanish guitar, the ultimate practitioners of bolero cool lay down this sweet __paean__ to the Three Wise Men, whose feast day is the traditional day that kids across Latin America got their gifts.—Los Angeles Times, 12 Dec. 2022         (sourced from Web)</w:t>
      </w:r>
    </w:p>
    <w:p>
      <w:pPr>
        <w:jc w:val="left"/>
      </w:pPr>
      <w:r>
        <w:t>The departure point for a __viable__ peace deal—either with Syria or the Palestinians—must not be based purely on what the political traffic in Israel will bear, but on the requirements of all sides.</w:t>
      </w:r>
    </w:p>
    <w:p>
      <w:pPr>
        <w:jc w:val="left"/>
      </w:pPr>
      <w:r>
        <w:t>Shamans, not necessarily knowingly, hack this cognitive __foible__ to convince people of their extraordinary abilities.—Manvir Singh, Wired, 14 July 2022         (sourced from Web)</w:t>
      </w:r>
    </w:p>
    <w:p>
      <w:pPr>
        <w:jc w:val="left"/>
      </w:pPr>
      <w:r>
        <w:t>But Queen Elizabeth’s death seems to have inspired a new fervor of __condemnation__ for the series in recent weeks.—Caroline Hallemann, Town &amp; Country, 9 Nov. 2022         (sourced from Web)</w:t>
      </w:r>
    </w:p>
    <w:p>
      <w:pPr>
        <w:jc w:val="left"/>
      </w:pPr>
      <w:r>
        <w:t>For our mountain running testers, the yellow-orange Light Amplifiers (one of eight options) offered __undistorted__ visibility in shadowy and low-light situations and transitioned quickly in full sun.—Phillip Dwight Morgan, Outside Online, 18 Oct. 2022         (sourced from Web)</w:t>
      </w:r>
    </w:p>
    <w:p>
      <w:pPr>
        <w:jc w:val="left"/>
      </w:pPr>
      <w:r>
        <w:t>Mango has not yet confirmed the cause for the apparent __exploit__.—Taylor Locke, Fortune, 12 Oct. 2022         (sourced from Web)</w:t>
      </w:r>
    </w:p>
    <w:p>
      <w:pPr>
        <w:jc w:val="left"/>
      </w:pPr>
      <w:r>
        <w:t>Meanwhile, Musk’s moves to silence a cadre of prominent journalists on Twitter has opened a widening __schism__ between the social-media property and several mainstream media outlets.—Brian Steinberg, Variety, 16 Dec. 2022         (sourced from Web)</w:t>
      </w:r>
    </w:p>
    <w:p>
      <w:pPr>
        <w:jc w:val="left"/>
      </w:pPr>
      <w:r>
        <w:t>Pioneering __underwater__ diver and photographer whose work appeared in national magazines, Hollywood movies and television documentaries.—U-t Staff, San Diego Union-Tribune, 30 Dec. 2022         (sourced from Web)</w:t>
      </w:r>
    </w:p>
    <w:p>
      <w:pPr>
        <w:jc w:val="left"/>
      </w:pPr>
      <w:r>
        <w:t>The __duplicity__ that the editorial calls historic could end if legislation were passed that straightforwardly entitled every high-school graduate to a free college education.—WSJ, 16 Sep. 2022         (sourced from Web)</w:t>
      </w:r>
    </w:p>
    <w:p>
      <w:pPr>
        <w:jc w:val="left"/>
      </w:pPr>
      <w:r>
        <w:t>There’s also irate Heimish’s discovery that real estate broker Art is, in fact, broke, and really only came here to beg his father sign over the family home/business as loan __collateral__.—Dennis Harvey, Variety, 9 Jan. 2023         (sourced from Web)</w:t>
      </w:r>
    </w:p>
    <w:p>
      <w:pPr>
        <w:jc w:val="left"/>
      </w:pPr>
      <w:r>
        <w:t>These upsets shock, disappoint, and __exhilarate__ us, sometimes all at once.—Joe Reid, Vulture, 21 Mar. 2022         (sourced from Web)</w:t>
      </w:r>
    </w:p>
    <w:p>
      <w:pPr>
        <w:jc w:val="left"/>
      </w:pPr>
      <w:r>
        <w:t>Authorities said Millete also researched plants like hemlock and pharmaceutical drugs that could possibly be used to __incapacitate__.—San Diego Union-Tribune, 11 Jan. 2023         (sourced from Web)</w:t>
      </w:r>
    </w:p>
    <w:p>
      <w:pPr>
        <w:jc w:val="left"/>
      </w:pPr>
      <w:r>
        <w:t>Please enjoy, reflect on the __invariable__ strangeness of this great planet Earth, and come back for more in the upcoming year.—Rebecca Kreston, Discover Magazine, 30 Dec. 2016         (sourced from Web)</w:t>
      </w:r>
    </w:p>
    <w:p>
      <w:pPr>
        <w:jc w:val="left"/>
      </w:pPr>
      <w:r>
        <w:t>Cool mist can be accomplished in different ways, including evaporative and __ultrasonic__ technologies: Evaporative humidifiers use a fan to draw air through a wet wick (or wick filters) and then release the vapor into the air.—Rachel Rothman, Good Housekeeping, 24 Oct. 2022         (sourced from Web)</w:t>
      </w:r>
    </w:p>
    <w:p>
      <w:pPr>
        <w:jc w:val="left"/>
      </w:pPr>
      <w:r>
        <w:t>Because these paleovalleys are highly __permeable__, scientists have pointed to them as ideal pathways for water to quickly percolate down and recharge groundwater.—Ian Jamesstaff Writer, Los Angeles Times, 18 Nov. 2022         (sourced from Web)</w:t>
      </w:r>
    </w:p>
    <w:p>
      <w:pPr>
        <w:jc w:val="left"/>
      </w:pPr>
      <w:r>
        <w:t>And, in a __touching__ moment, proud dad Dave gave his daughter a huge smile and two fists up for her elegant efforts at song’s end.—Gil Kaufman, Billboard, 22 Dec. 2022         (sourced from Web)</w:t>
      </w:r>
    </w:p>
    <w:p>
      <w:pPr>
        <w:jc w:val="left"/>
      </w:pPr>
      <w:r>
        <w:t>No one anticipated an apocalypse that would overpower all their systems.—Ingfei Chen, The New Yorker, 6 Sep. 2022         (sourced from Web)</w:t>
      </w:r>
    </w:p>
    <w:p>
      <w:pPr>
        <w:jc w:val="left"/>
      </w:pPr>
      <w:r>
        <w:t>The news comes via LinkedIn post from CEO Thomas Schäfer who said the switch is happening following customer feedback and requests to __revert__ to the old format.—Jack Fitzgerald, Car and Driver, 24 Oct. 2022         (sourced from Web)</w:t>
      </w:r>
    </w:p>
    <w:p>
      <w:pPr>
        <w:jc w:val="left"/>
      </w:pPr>
      <w:r>
        <w:t>Burke is confident Kaszubowski will get the permanent job.—John Maffei, San Diego Union-Tribune, 12 Jan. 2023         (sourced from Web)</w:t>
      </w:r>
    </w:p>
    <w:p>
      <w:pPr>
        <w:jc w:val="left"/>
      </w:pPr>
      <w:r>
        <w:t>China’s military leaders share a potential weakness that has undermined their Russian counterparts in Ukraine and could __hamper__ their ability to wage a similar war, according to a new report from the US National Defense University.—Brad Lendon, CNN, 16 Sep. 2022         (sourced from Web)</w:t>
      </w:r>
    </w:p>
    <w:p>
      <w:pPr>
        <w:jc w:val="left"/>
      </w:pPr>
      <w:r>
        <w:t>Extra weaponry also is earmarked for Taiwan, which China claims as its own and threatens to __annex__ by force.—Larry Light, Fortune, 12 Jan. 2023         (sourced from Web)</w:t>
      </w:r>
    </w:p>
    <w:p>
      <w:pPr>
        <w:jc w:val="left"/>
      </w:pPr>
      <w:r>
        <w:t>Advocacy groups including the Alzheimer’s Association have renewed their __protest__ over that CMS decision in light of lecanemab’s positive data.—Ryan Cross, BostonGlobe.com, 1 Jan. 2023         (sourced from Web)</w:t>
      </w:r>
    </w:p>
    <w:p>
      <w:pPr>
        <w:jc w:val="left"/>
      </w:pPr>
      <w:r>
        <w:t>But in every case, Mr. Zeldin has shown __aptitude__ for finding a quick path to reinvention that has helped fuel his political ascent.—Nicholas Fandos, New York Times, 2 Nov. 2022         (sourced from Web)</w:t>
      </w:r>
    </w:p>
    <w:p>
      <w:pPr>
        <w:jc w:val="left"/>
      </w:pPr>
      <w:r>
        <w:t>The government may also be obliged to forgo any new authorizations for oil operations or __revoke__ Exxon’s existing licenses.—Antonia Juhasz, WIRED, 20 Dec. 2022         (sourced from Web)</w:t>
      </w:r>
    </w:p>
    <w:p>
      <w:pPr>
        <w:jc w:val="left"/>
      </w:pPr>
      <w:r>
        <w:t>One happy byproduct of the oversaturation of things ghoulish and __garish__ that comes our way this time every year is the reliable arrival on home video of films at least tangentially related to Halloween.—David Mermelstein, WSJ, 26 Oct. 2022         (sourced from Web)</w:t>
      </w:r>
    </w:p>
    <w:p>
      <w:pPr>
        <w:jc w:val="left"/>
      </w:pPr>
      <w:r>
        <w:t>Today, Montgomery County Circuit Judge J.R. Gaines granted the nolle prosse motion from the district attorney’s office, the request to not __prosecute__ the case.—Mike Cason | Mcason@al.com, al, 6 Dec. 2022         (sourced from Web)</w:t>
      </w:r>
    </w:p>
    <w:p>
      <w:pPr>
        <w:jc w:val="left"/>
      </w:pPr>
      <w:r>
        <w:t>The first year of the Justice Department's sprawling probe into the __breach__ was marked by over 700 arrests, likely the largest for a single investigation.—Robert Legare, CBS News, 6 Jan. 2023         (sourced from Web)</w:t>
      </w:r>
    </w:p>
    <w:p>
      <w:pPr>
        <w:jc w:val="left"/>
      </w:pPr>
      <w:r>
        <w:t>And Jacoby gives the piece emotional oomph, combining with Swenson’s bravura __vitality__.—Chris Jones, Chicago Tribune, 4 Dec. 2022         (sourced from Web)</w:t>
      </w:r>
    </w:p>
    <w:p>
      <w:pPr>
        <w:jc w:val="left"/>
      </w:pPr>
      <w:r>
        <w:t>No sentence.</w:t>
      </w:r>
    </w:p>
    <w:p>
      <w:pPr>
        <w:jc w:val="left"/>
      </w:pPr>
      <w:r>
        <w:t>When I go to galleries to see new art.  … I don't care about what I see unless it holds my eye, and that is an almost involuntary experience; but once something has that hold on me—even in a tentative, __equivocal__ way—other factors come into play, and I find myself reaching for analogies, ideas, theories.</w:t>
      </w:r>
    </w:p>
    <w:p>
      <w:pPr>
        <w:jc w:val="left"/>
      </w:pPr>
      <w:r>
        <w:t>In the Sahel, the U.S. and its allies are betting that Niger, the worst-off country in the world by a U.N. measure, offers the best hope of stopping the seemingly __inexorable__ spread of al Qaeda and Islamic State.—Michael M. Phillips, WSJ, 11 Dec. 2022         (sourced from Web)</w:t>
      </w:r>
    </w:p>
    <w:p>
      <w:pPr>
        <w:jc w:val="left"/>
      </w:pPr>
      <w:r>
        <w:t>Quick thinker, clutch performer and as __dependable__ as a Swiss watch, even without warning, thousands of feet in the air.—Bryce Millercolumnist, San Diego Union-Tribune, 1 Dec. 2022         (sourced from Web)</w:t>
      </w:r>
    </w:p>
    <w:p>
      <w:pPr>
        <w:jc w:val="left"/>
      </w:pPr>
      <w:r>
        <w:t>Nearly 115 million Americans clip coupons and __redeem__ them at some point during the year.</w:t>
      </w:r>
    </w:p>
    <w:p>
      <w:pPr>
        <w:jc w:val="left"/>
      </w:pPr>
      <w:r>
        <w:t>Cain is a member of the former President's inner circle as his wife, televangelist Paula White, is Trump's __spiritual__ advisor, the publication said.—Anna Lazarus Caplan, Peoplemag, 23 Dec. 2022         (sourced from Web)</w:t>
      </w:r>
    </w:p>
    <w:p>
      <w:pPr>
        <w:jc w:val="left"/>
      </w:pPr>
      <w:r>
        <w:t>Multiple reports indicate that the next three episodes will __depict__ behind-the-scenes moments amid the couple's strained relationship with the other royals, along with their decision to move to the United States.—Adrianna Freedman, Good Housekeeping, 10 Dec. 2022         (sourced from Web)</w:t>
      </w:r>
    </w:p>
    <w:p>
      <w:pPr>
        <w:jc w:val="left"/>
      </w:pPr>
      <w:r>
        <w:t>Carla had no plausible explanation as to why Gianni should have been so __munificent__.—Cullen Murphy, The Atlantic, 7 Nov. 2022         (sourced from Web)</w:t>
      </w:r>
    </w:p>
    <w:p>
      <w:pPr>
        <w:jc w:val="left"/>
      </w:pPr>
      <w:r>
        <w:t>By taking the field goal, Saturday gave the Giants a chance to make up for the mistake to Campbell quickly and New York took full __advantage__, running away with the game.—The Indianapolis Star, 2 Jan. 2023         (sourced from Web)</w:t>
      </w:r>
    </w:p>
    <w:p>
      <w:pPr>
        <w:jc w:val="left"/>
      </w:pPr>
      <w:r>
        <w:t>Now, cars use 0W-20 or 5W-20 weight synthetic oils that spread very quickly, even when cold, and coat and protect the engine parts better than ever.—Rag Magliozzi, San Diego Union-Tribune, 8 Jan. 2023         (sourced from Web)</w:t>
      </w:r>
    </w:p>
    <w:p>
      <w:pPr>
        <w:jc w:val="left"/>
      </w:pPr>
      <w:r>
        <w:t>Watching them morph from transparent and __slimy__ into fluffy, white clouds — made even more glossy with sugar — is to truly appreciate the magic and science of food.—Becky Krystal, Washington Post, 17 Oct. 2022         (sourced from Web)</w:t>
      </w:r>
    </w:p>
    <w:p>
      <w:pPr>
        <w:jc w:val="left"/>
      </w:pPr>
      <w:r>
        <w:t>With catchy music by Justin Timberlake, the __animated__ film will keep everyone singing and dancing.—Good Housekeeping, 9 Jan. 2023         (sourced from Web)</w:t>
      </w:r>
    </w:p>
    <w:p>
      <w:pPr>
        <w:jc w:val="left"/>
      </w:pPr>
      <w:r>
        <w:t>But since the battle against child poverty is so __multifaceted__, no one policy change can unravel all the gains.—Peter Weber, The Week, 17 Sep. 2022         (sourced from Web)</w:t>
      </w:r>
    </w:p>
    <w:p>
      <w:pPr>
        <w:jc w:val="left"/>
      </w:pPr>
      <w:r>
        <w:t>He was a man of middle age with __coarse__, curly gray hair, a dark, pock-marked complexion and protruding, almost batrachian eyes.</w:t>
      </w:r>
    </w:p>
    <w:p>
      <w:pPr>
        <w:jc w:val="left"/>
      </w:pPr>
      <w:r>
        <w:t>Republicans __criticize__ the move as partisan and a bad precedent in which audits could be used as political weapons.—George Petras, USA Today, 30 Dec. 2022         (sourced from Web)</w:t>
      </w:r>
    </w:p>
    <w:p>
      <w:pPr>
        <w:jc w:val="left"/>
      </w:pPr>
      <w:r>
        <w:t>Which makes such an interesting counterpoint to the __ragged__, baggy hours spent in hotel rooms on laptops these athletes spend, stuck once again with their doubts and insecurities.—Daniel D'addario, Variety, 10 Jan. 2023         (sourced from Web)</w:t>
      </w:r>
    </w:p>
    <w:p>
      <w:pPr>
        <w:jc w:val="left"/>
      </w:pPr>
      <w:r>
        <w:t>In person, however, its radial brushing combined with the __concentric__ pattern on the subregisters truly pops off the watch in a bright, dynamic burst of pink that, well, sort of takes a grown man by surprise.—Oren Hartov, Robb Report, 9 Dec. 2022         (sourced from Web)</w:t>
      </w:r>
    </w:p>
    <w:p>
      <w:pPr>
        <w:jc w:val="left"/>
      </w:pPr>
      <w:r>
        <w:t>We must ask to what extent, and at however unconscious a level, a conflict arises in the pious political mind when it is sworn to uphold the civil religion of the Constitution.</w:t>
      </w:r>
    </w:p>
    <w:p>
      <w:pPr>
        <w:jc w:val="left"/>
      </w:pPr>
      <w:r>
        <w:t>While they got a frosty public response, officials say the private message was a __tacit__ green light.</w:t>
      </w:r>
    </w:p>
    <w:p>
      <w:pPr>
        <w:jc w:val="left"/>
      </w:pPr>
      <w:r>
        <w:t>All in all, this was a pretty unremarkable, if not __inoffensive__, Greek yogurt.—Sam Stone, Bon Appétit, 5 Jan. 2023         (sourced from Web)</w:t>
      </w:r>
    </w:p>
    <w:p>
      <w:pPr>
        <w:jc w:val="left"/>
      </w:pPr>
      <w:r>
        <w:t>What is most worrisome about these findings, say researchers, is that the mutation that creates drug resistance in H7N9 does not reduce its __virulence__ or transmissibility as often happens with viruses.—Gemma Tarlach, Discover Magazine, 10 Dec. 2013         (sourced from Web)</w:t>
      </w:r>
    </w:p>
    <w:p>
      <w:pPr>
        <w:jc w:val="left"/>
      </w:pPr>
      <w:r>
        <w:t>Each one is a single strand of the famous double helix that folds into a U-shape, designed to interlock with four neighbours.—Ed Yong, Discover Magazine, 29 Nov. 2012         (sourced from Web)</w:t>
      </w:r>
    </w:p>
    <w:p>
      <w:pPr>
        <w:jc w:val="left"/>
      </w:pPr>
      <w:r>
        <w:t>Murphy had sought such __affirmation__ of his financial management.—Elise Young, Fortune, 10 Jan. 2023         (sourced from Web)</w:t>
      </w:r>
    </w:p>
    <w:p>
      <w:pPr>
        <w:jc w:val="left"/>
      </w:pPr>
      <w:r>
        <w:t>The same cocktail of ice, salt and soap can __banish__ the stains in a coffee pot, too.—Jenny Xie, Washington Post, 19 Dec. 2022         (sourced from Web)</w:t>
      </w:r>
    </w:p>
    <w:p>
      <w:pPr>
        <w:jc w:val="left"/>
      </w:pPr>
      <w:r>
        <w:t>In the series, Margolin’s character, Angel, is a __pathological__ liar who befriended Jim in prison.—Katie Reul, Variety, 13 Dec. 2022         (sourced from Web)</w:t>
      </w:r>
    </w:p>
    <w:p>
      <w:pPr>
        <w:jc w:val="left"/>
      </w:pPr>
      <w:r>
        <w:t>There are pieces of the bronze __equestrian__ statue of George III famously toppled in Lower Manhattan on July 9, 1776.—Brian T. Allen, National Review, 17 Dec. 2022         (sourced from Web)</w:t>
      </w:r>
    </w:p>
    <w:p>
      <w:pPr>
        <w:jc w:val="left"/>
      </w:pPr>
      <w:r>
        <w:t>Their anger focused on a faceless government that neglected people like them and on supposedly __shiftless__ immigrants and minorities who feasted at the public trough.—Helen Epstein, The New York Review of Books, 10 Mar. 2020         (sourced from Web)</w:t>
      </w:r>
    </w:p>
    <w:p>
      <w:pPr>
        <w:jc w:val="left"/>
      </w:pPr>
      <w:r>
        <w:t>The Bulldogs will be followed by Big Ten rivals Ohio State and Michigan, rounding out an obvious and very __uncontroversial__ top three.—Paul Myerberg, USA TODAY, 8 Nov. 2022         (sourced from Web)</w:t>
      </w:r>
    </w:p>
    <w:p>
      <w:pPr>
        <w:jc w:val="left"/>
      </w:pPr>
      <w:r>
        <w:t>People may forget or __repress__ those painful experiences.—Matt Benoit, Discover Magazine, 25 Apr. 2022         (sourced from Web)</w:t>
      </w:r>
    </w:p>
    <w:p>
      <w:pPr>
        <w:jc w:val="left"/>
      </w:pPr>
      <w:r>
        <w:t>These triggers are highly __acidic__ in nature, which can cause irritation to the bladder.—Isadora Baum, Men's Health, 1 Dec. 2022         (sourced from Web)</w:t>
      </w:r>
    </w:p>
    <w:p>
      <w:pPr>
        <w:jc w:val="left"/>
      </w:pPr>
      <w:r>
        <w:t>Something seems to have gone seriously wrong with the subediting and proof-reading of this self-indulgently __verbose__ and misprint-ridden production, which is further flawed by a mis-match between the author's vaulting theoretical ambitions and his scholarly limitations, notably his faulty grasp of ancient Greek and inability to deliver a clear and consistent line of reasoned and logical argument.</w:t>
      </w:r>
    </w:p>
    <w:p>
      <w:pPr>
        <w:jc w:val="left"/>
      </w:pPr>
      <w:r>
        <w:t>There’s just one catch – Bateman and Rudolph aren’t given the script and have to __improvise__ their way through the case.—Lisa Respers France, CNN, 17 Dec. 2022         (sourced from Web)</w:t>
      </w:r>
    </w:p>
    <w:p>
      <w:pPr>
        <w:jc w:val="left"/>
      </w:pPr>
      <w:r>
        <w:t>As the West has become increasingly invested in a Ukrainian victory, __benefactor__ and recipient have often been frustrated with each other.—Isabelle Khurshudyan, Washington Post, 23 Dec. 2022         (sourced from Web)</w:t>
      </w:r>
    </w:p>
    <w:p>
      <w:pPr>
        <w:jc w:val="left"/>
      </w:pPr>
      <w:r>
        <w:t>"That would have been to dishonor him," said Carr, a notorious __stoic__ who was nearly overcome by emotion in his postgame press conference. Instead, he told the Wolverines that the best way to honor Schembechler was "to play in a way that would have made him proud."</w:t>
      </w:r>
    </w:p>
    <w:p>
      <w:pPr>
        <w:jc w:val="left"/>
      </w:pPr>
      <w:r>
        <w:t>Day-to-day __episodic__ updates on social media helped to fill that void.—Maddie Mortell, BostonGlobe.com, 23 Dec. 2022         (sourced from Web)</w:t>
      </w:r>
    </w:p>
    <w:p>
      <w:pPr>
        <w:jc w:val="left"/>
      </w:pPr>
      <w:r>
        <w:t>Kelly Clarkson has risen through the ranks to become a queen of cover songs thanks to the opening __segment__ of The Kelly Clarkson Show.—Starr Bowenbank, Billboard, 12 Jan. 2023         (sourced from Web)</w:t>
      </w:r>
    </w:p>
    <w:p>
      <w:pPr>
        <w:jc w:val="left"/>
      </w:pPr>
      <w:r>
        <w:t>… she … got a job, made __friend__s and managed to write a novel that hit the best-seller lists and stayed there …</w:t>
      </w:r>
    </w:p>
    <w:p>
      <w:pPr>
        <w:jc w:val="left"/>
      </w:pPr>
      <w:r>
        <w:t>Javier's age and production places him in an __enviable__ spot.—Michael Shapiro, Chron, 5 Jan. 2023         (sourced from Web)</w:t>
      </w:r>
    </w:p>
    <w:p>
      <w:pPr>
        <w:jc w:val="left"/>
      </w:pPr>
      <w:r>
        <w:t>Oh, as a mom of a kid with a cell phone, this is __terrifying__.—Laura Johnston, cleveland, 20 Dec. 2022         (sourced from Web)</w:t>
      </w:r>
    </w:p>
    <w:p>
      <w:pPr>
        <w:jc w:val="left"/>
      </w:pPr>
      <w:r>
        <w:t>Tiger Woods splashed his way into __contention__ in the New Zealand Open … shooting a four under par to close within six strokes of the lead.</w:t>
      </w:r>
    </w:p>
    <w:p>
      <w:pPr>
        <w:jc w:val="left"/>
      </w:pPr>
      <w:r>
        <w:t>Most noteworthy, however, is its ability to __withstand__ the elements.—Kevin Cortez, Popular Mechanics, 16 Dec. 2022         (sourced from Web)</w:t>
      </w:r>
    </w:p>
    <w:p>
      <w:pPr>
        <w:jc w:val="left"/>
      </w:pPr>
      <w:r>
        <w:t>After Farnam's arrest, officers found a box containing the relics in his truck along with the dusty sledgehammer and hammer allegedly used to __desecrate__ the altar, according to Subiaco Alley.—Peter Charalambous, ABC News, 7 Jan. 2023         (sourced from Web)</w:t>
      </w:r>
    </w:p>
    <w:p>
      <w:pPr>
        <w:jc w:val="left"/>
      </w:pPr>
      <w:r>
        <w:t>The two are __inconsolable__ as officers do their best to keep them apart and drop the young girl off at a youth center where all Dalva can do is wonder why anyone would want to keep her away from her father.—Manuel Betancourt, Variety, 22 Nov. 2022         (sourced from Web)</w:t>
      </w:r>
    </w:p>
    <w:p>
      <w:pPr>
        <w:jc w:val="left"/>
      </w:pPr>
      <w:r>
        <w:t>Under a __vaulted__ ceiling, academics, museum workers, and the octopus-curious passed around a flagon of Kraken Rum.—Pearse Anderson, WIRED, 2 Jan. 2023         (sourced from Web)</w:t>
      </w:r>
    </w:p>
    <w:p>
      <w:pPr>
        <w:jc w:val="left"/>
      </w:pPr>
      <w:r>
        <w:t>And, subsequently, why so many boys and young men are starting to echo Tate’s brand of __toxic__ masculinity online and off.—Los Angeles Times, 31 Dec. 2022         (sourced from Web)</w:t>
      </w:r>
    </w:p>
    <w:p>
      <w:pPr>
        <w:jc w:val="left"/>
      </w:pPr>
      <w:r>
        <w:t>The amusing spectacle of the recent presidential vote in Florida should remind us of the persistence of the federal-state __dichotomy__.</w:t>
      </w:r>
    </w:p>
    <w:p>
      <w:pPr>
        <w:jc w:val="left"/>
      </w:pPr>
      <w:r>
        <w:t>The tip is to be positive but not __overbear__ing with the throttle and brakes, and firm yet flexible with the steering.—Larry Griffin, Car and Driver, 22 May 2020         (sourced from Web)</w:t>
      </w:r>
    </w:p>
    <w:p>
      <w:pPr>
        <w:jc w:val="left"/>
      </w:pPr>
      <w:r>
        <w:t>That’s why some Democrats have been so __disconsolate__ despite their presidential victory.—Doyle Mcmanus Washington Columnist, Los Angeles Times, 8 Nov. 2020         (sourced from Web)</w:t>
      </w:r>
    </w:p>
    <w:p>
      <w:pPr>
        <w:jc w:val="left"/>
      </w:pPr>
      <w:r>
        <w:t>Keenly __observant__ and determined to improve the prospects for premature babies, Dr. Als pioneered new approaches for their care that have spread across the country and around the world.—Bryan Marquard, BostonGlobe.com, 17 Sep. 2022         (sourced from Web)</w:t>
      </w:r>
    </w:p>
    <w:p>
      <w:pPr>
        <w:jc w:val="left"/>
      </w:pPr>
      <w:r>
        <w:t>The Entity List update highlights the dangerous connection – Lenovo is an __outgrowth__ of a Chinese organization now on the Entity List – the Chinese Academy of Sciences’ Institute of Computing Technology which seeded Lenovo.—Roslyn Layton, Forbes, 28 Dec. 2022         (sourced from Web)</w:t>
      </w:r>
    </w:p>
    <w:p>
      <w:pPr>
        <w:jc w:val="left"/>
      </w:pPr>
      <w:r>
        <w:t>New data last week also showed XBB.1.5 shouldn’t evade __prior__ vaccines and infections any better than a variant already in circulation, as Kraken is slightly less immune evasive than its parent mutation.—Byeleanor Pringle, Fortune, 9 Jan. 2023         (sourced from Web)</w:t>
      </w:r>
    </w:p>
    <w:p>
      <w:pPr>
        <w:jc w:val="left"/>
      </w:pPr>
      <w:r>
        <w:t>Some of it grows out of Jones’ odd combination of a great business sense and a __rebellious__ nature.—Dallas News, 15 Apr. 2022         (sourced from Web)</w:t>
      </w:r>
    </w:p>
    <w:p>
      <w:pPr>
        <w:jc w:val="left"/>
      </w:pPr>
      <w:r>
        <w:t>On him, a __mundane__ navy blazer looked like an Armani dinner jacket; around him, a dusky locker room became the chandeliered lobby of the Savoy.</w:t>
      </w:r>
    </w:p>
    <w:p>
      <w:pPr>
        <w:jc w:val="left"/>
      </w:pPr>
      <w:r>
        <w:t>For years, Monsanto had been criticized for deliberately overlooking public health concerns and engaging in __predatory__ legal action against small farms.—Gabe Allen, Discover Magazine, 29 Mar. 2022         (sourced from Web)</w:t>
      </w:r>
    </w:p>
    <w:p>
      <w:pPr>
        <w:jc w:val="left"/>
      </w:pPr>
      <w:r>
        <w:t>Instead, the film inaugurates a tradition that misses the forest for the trees—critiques of political professionals that __aggrandize__ them as the frustrating yet endlessly fascinating loci of all our problems.—Osita Nwanevu, The New Republic, 25 Apr. 2022         (sourced from Web)</w:t>
      </w:r>
    </w:p>
    <w:p>
      <w:pPr>
        <w:jc w:val="left"/>
      </w:pPr>
      <w:r>
        <w:t>Others were concerned about more mundane matters, such as the lack of __constituent__ services if there are no functioning congressional offices.—Luke Broadwater, New York Times, 4 Jan. 2023         (sourced from Web)</w:t>
      </w:r>
    </w:p>
    <w:p>
      <w:pPr>
        <w:jc w:val="left"/>
      </w:pPr>
      <w:r>
        <w:t>At our test track, the buzzy little SUV needed a __slothful__ 9.2 seconds to hit 60 mph.—Drew Dorian, Car and Driver, 23 Dec. 2022         (sourced from Web)</w:t>
      </w:r>
    </w:p>
    <w:p>
      <w:pPr>
        <w:jc w:val="left"/>
      </w:pPr>
      <w:r>
        <w:t>Drop shotting is rooted in the bass world, and the technique was developed to fool pressured fish and __sluggish__ fish in colder water.—Joe Cermele, Outdoor Life, 9 Jan. 2023         (sourced from Web)</w:t>
      </w:r>
    </w:p>
    <w:p>
      <w:pPr>
        <w:jc w:val="left"/>
      </w:pPr>
      <w:r>
        <w:t>The other star of the show is the __homemade__ cheese sauce.—Robin Miller, The Arizona Republic, 7 Jan. 2023         (sourced from Web)</w:t>
      </w:r>
    </w:p>
    <w:p>
      <w:pPr>
        <w:jc w:val="left"/>
      </w:pPr>
      <w:r>
        <w:t>Finding liberty in punk artistry, Dury updated the tradition of British music-hall __ribaldry__ and rude folk humor.—Armond White, National Review, 3 Aug. 2022         (sourced from Web)</w:t>
      </w:r>
    </w:p>
    <w:p>
      <w:pPr>
        <w:jc w:val="left"/>
      </w:pPr>
      <w:r>
        <w:t>His colleagues did not care for his __despondent__ company, which made him suffer more, which perpetuated their distance …</w:t>
      </w:r>
    </w:p>
    <w:p>
      <w:pPr>
        <w:jc w:val="left"/>
      </w:pPr>
      <w:r>
        <w:t>The very principles of freedom that our Founding Fathers embraced and preserved are now officially under attack as Trump pursues his effort to bring America under his __tyrannical__ rule.—Ashley Pratte Oates, CNN, 5 Dec. 2022         (sourced from Web)</w:t>
      </w:r>
    </w:p>
    <w:p>
      <w:pPr>
        <w:jc w:val="left"/>
      </w:pPr>
      <w:r>
        <w:t>Future greatness does not always inspire popularity. Coolness, in the high-school or hip sense of the word, is not a __prerequisite__ for leadership.</w:t>
      </w:r>
    </w:p>
    <w:p>
      <w:pPr>
        <w:jc w:val="left"/>
      </w:pPr>
      <w:r>
        <w:t>Female superiority in the social cognitive __domain__ has been reported across many mammalian species including humans.—Karen Hopkin, Scientific American, 16 Dec. 2022         (sourced from Web)</w:t>
      </w:r>
    </w:p>
    <w:p>
      <w:pPr>
        <w:jc w:val="left"/>
      </w:pPr>
      <w:r>
        <w:t>Some recipes may require more time than opening a can of soup (lots of chopping, __grating__, and slicing) but the reward of warm fresh vegetables accented by vibrant flavors is worth it.—Kendra Nordin Beato, The Christian Science Monitor, 14 Nov. 2022         (sourced from Web)</w:t>
      </w:r>
    </w:p>
    <w:p>
      <w:pPr>
        <w:jc w:val="left"/>
      </w:pPr>
      <w:r>
        <w:t>Photographs show Pym looking jolly and __perspicacious__, with charmingly crooked English teeth.—Thomas Mallon, The New Yorker, 30 May 2022         (sourced from Web)</w:t>
      </w:r>
    </w:p>
    <w:p>
      <w:pPr>
        <w:jc w:val="left"/>
      </w:pPr>
      <w:r>
        <w:t>This year was already the deadliest for Palestinians and Israelis in nearly two decades, raising the __specter__ of a new Palestinian uprising against Israel.—Zeena Saifi, CNN, 28 Dec. 2022         (sourced from Web)</w:t>
      </w:r>
    </w:p>
    <w:p>
      <w:pPr>
        <w:jc w:val="left"/>
      </w:pPr>
      <w:r>
        <w:t>Next, the mud was mixed with sand, grit, straw, and water, shaped into a large circle, and left to __ferment__ for a month, a process that drives the remaining salt to the edge of the mix, producing a white, crystalline fringe.—Nazih Osseiran, The Christian Science Monitor, 23 Nov. 2022         (sourced from Web)</w:t>
      </w:r>
    </w:p>
    <w:p>
      <w:pPr>
        <w:jc w:val="left"/>
      </w:pPr>
      <w:r>
        <w:t>Mara, Lisa and Astrid say bizarre and unsettling things, their cruelty and spite sometimes __offhand__, sometimes calculated.—Sheri Linden, The Hollywood Reporter, 14 Apr. 2022         (sourced from Web)</w:t>
      </w:r>
    </w:p>
    <w:p>
      <w:pPr>
        <w:jc w:val="left"/>
      </w:pPr>
      <w:r>
        <w:t>While Democratic lawmakers have argued for public input beyond committee meetings in Tallahassee, Rodrigues wrote that lawmakers can __solicit__ virtual public testimony.—orlandosentinel.com, 8 Nov. 2021         (sourced from Web)</w:t>
      </w:r>
    </w:p>
    <w:p>
      <w:pPr>
        <w:jc w:val="left"/>
      </w:pPr>
      <w:r>
        <w:t>Another __pitfall__ of this approach is that people might already have significant immunity built up to the disabled virus, weakening the effect (although AstraZeneca used a virus that normally infects chimps in an effort to avoid this problem).—Alice Park, Time, 31 Oct. 2022         (sourced from Web)</w:t>
      </w:r>
    </w:p>
    <w:p>
      <w:pPr>
        <w:jc w:val="left"/>
      </w:pPr>
      <w:r>
        <w:t>There is a plication procedure and there are procedures to __incise__ the plaque out.—Jeff Forward, Chron, 23 Nov. 2020         (sourced from Web)</w:t>
      </w:r>
    </w:p>
    <w:p>
      <w:pPr>
        <w:jc w:val="left"/>
      </w:pPr>
      <w:r>
        <w:t>Its arcane staccato and __euphonious__ intonation has become deeply ingrained in our language through the word’s use as a magical catchphrase.—Rebecca Kreston, Discover Magazine, 27 Jan. 2015         (sourced from Web)</w:t>
      </w:r>
    </w:p>
    <w:p>
      <w:pPr>
        <w:jc w:val="left"/>
      </w:pPr>
      <w:r>
        <w:t>For towing, the Volvo beats the other wagons, able to pull an __impressive__ 3300 pounds.—Don Schroeder, Car and Driver, 3 Jan. 2023         (sourced from Web)</w:t>
      </w:r>
    </w:p>
    <w:p>
      <w:pPr>
        <w:jc w:val="left"/>
      </w:pPr>
      <w:r>
        <w:t>Like any other muscle, the heart doesn’t need to work as hard in microgravity and will begin to __atrophy__ without rigorous exercise.—William Neff, Washington Post, 12 Jan. 2023         (sourced from Web)</w:t>
      </w:r>
    </w:p>
    <w:p>
      <w:pPr>
        <w:jc w:val="left"/>
      </w:pPr>
      <w:r>
        <w:t>Basic plans will often __omit__ live video sessions completely in favor of unlimited text messages and access to a platform’s self-help resources.—Dallas News, 15 Sep. 2022         (sourced from Web)</w:t>
      </w:r>
    </w:p>
    <w:p>
      <w:pPr>
        <w:jc w:val="left"/>
      </w:pPr>
      <w:r>
        <w:t>At the far end of the room is a sliding glass door, taped with an X to __mitigate__ shattering. The framing is flimsy, and rattles from mortar rounds even a half mile away.</w:t>
      </w:r>
    </w:p>
    <w:p>
      <w:pPr>
        <w:jc w:val="left"/>
      </w:pPr>
      <w:r>
        <w:t>Despite pandemic-era driver behaviors like speeding contributing to an uptick in traffic fatalities, the overall correlation between vehicle type and pedestrian deaths is __irrefutable__.—Curbed, 4 Oct. 2022         (sourced from Web)</w:t>
      </w:r>
    </w:p>
    <w:p>
      <w:pPr>
        <w:jc w:val="left"/>
      </w:pPr>
      <w:r>
        <w:t>The latest rehab as a __speculative__ office building took place just the future of the office and the business district started to look shaky.—Curbed, 2 Nov. 2022         (sourced from Web)</w:t>
      </w:r>
    </w:p>
    <w:p>
      <w:pPr>
        <w:jc w:val="left"/>
      </w:pPr>
      <w:r>
        <w:t>Typically, years __elapse__ before new technologies trickle down into curricula.—Bill Devries, Fortune, 6 Jan. 2023         (sourced from Web)</w:t>
      </w:r>
    </w:p>
    <w:p>
      <w:pPr>
        <w:jc w:val="left"/>
      </w:pPr>
      <w:r>
        <w:t>Their natural __allegiance__ as teammates is constantly stressed by the different kinds of racial stereotypes to which Black and Asian players are subjected.—Ron Charles, Washington Post, 11 Jan. 2023         (sourced from Web)</w:t>
      </w:r>
    </w:p>
    <w:p>
      <w:pPr>
        <w:jc w:val="left"/>
      </w:pPr>
      <w:r>
        <w:t>Whittle down the big idea, ratchet it up a notch, and repeat to a beat—fight the power, and imagine all the people living life in peace, because God is a d.j.—Matthew Trammell, The New Yorker, 7 Mar. 2017         (sourced from Web)</w:t>
      </w:r>
    </w:p>
    <w:p>
      <w:pPr>
        <w:jc w:val="left"/>
      </w:pPr>
      <w:r>
        <w:t>Netflix is releasing the 8-episode Season 2 of Vikings: Valhalla Season — one of the highest-__profile__ releases debuting over the upcoming week — on January 12.—Chris Smith, BGR, 7 Jan. 2023         (sourced from Web)</w:t>
      </w:r>
    </w:p>
    <w:p>
      <w:pPr>
        <w:jc w:val="left"/>
      </w:pPr>
      <w:r>
        <w:t>On September 11, 2001, after two terms as a wildly successful, __divisive__ and often self-destructive mayor, Giuliani was recast in a single day as a hero and emerged for a single moment as the most compelling leader in the United States.—John Marks, CNN, 7 Jan. 2023         (sourced from Web)</w:t>
      </w:r>
    </w:p>
    <w:p>
      <w:pPr>
        <w:jc w:val="left"/>
      </w:pPr>
      <w:r>
        <w:t>More:Nakota Kelly's father asks judge to __suppress__ evidence found in apartment.—Johnny Magdaleno, The Indianapolis Star, 3 Jan. 2023         (sourced from Web)</w:t>
      </w:r>
    </w:p>
    <w:p>
      <w:pPr>
        <w:jc w:val="left"/>
      </w:pPr>
      <w:r>
        <w:t>His rhetorical question was answered by squeals and screams — not __dissimilar__ to hysterical fans at a boy band concert.—Lucy Harrower, Billboard, 6 Jan. 2023         (sourced from Web)</w:t>
      </w:r>
    </w:p>
    <w:p>
      <w:pPr>
        <w:jc w:val="left"/>
      </w:pPr>
      <w:r>
        <w:t>But the Globes have been a mess in other ways for a long time, not least of all thanks to a __crooked__ voting policy that has allowed the tiny membership to reward studio gift-giving with nominations.—Matthew Gilbert, BostonGlobe.com, 29 Dec. 2022         (sourced from Web)</w:t>
      </w:r>
    </w:p>
    <w:p>
      <w:pPr>
        <w:jc w:val="left"/>
      </w:pPr>
      <w:r>
        <w:t>The somber anniversary did not lead to comity on the House floor, as Mr. McCarthy’s fiercest holdout accused him in a __bombastic__ speech of performing a fruitless exercise in vanity.—Annie Karni, New York Times, 6 Jan. 2023         (sourced from Web)</w:t>
      </w:r>
    </w:p>
    <w:p>
      <w:pPr>
        <w:jc w:val="left"/>
      </w:pPr>
      <w:r>
        <w:t>No sentence.</w:t>
      </w:r>
    </w:p>
    <w:p>
      <w:pPr>
        <w:jc w:val="left"/>
      </w:pPr>
      <w:r>
        <w:t>Or, more simply, to shame Incognito for its shoddy design, and for its blocking of trades in contravention of its professed __creed__ of decentralization and free trade.—Gian M. Volpicelli, WIRED, 17 Oct. 2022         (sourced from Web)</w:t>
      </w:r>
    </w:p>
    <w:p>
      <w:pPr>
        <w:jc w:val="left"/>
      </w:pPr>
      <w:r>
        <w:t>Bria Hammel chose historical colors and patterns that mesh with and enhance the architecture, as well as subtle surface tweaks like white tiles in the mudroom that are more __durable__ than the adjacent hardwood floors in the dining room.—Hadley Mendelsohn, House Beautiful, 13 Jan. 2023         (sourced from Web)</w:t>
      </w:r>
    </w:p>
    <w:p>
      <w:pPr>
        <w:jc w:val="left"/>
      </w:pPr>
      <w:r>
        <w:t>But then the curtain of __pretense__ descended again, and working for the Putin regime was almost universally considered just fine.—Curbed, 17 Mar. 2022         (sourced from Web)</w:t>
      </w:r>
    </w:p>
    <w:p>
      <w:pPr>
        <w:jc w:val="left"/>
      </w:pPr>
      <w:r>
        <w:t>Alice in Wonderland-like plots of colorful florals line the front and back of the home’s exterior, alongside __armored__ statues and a Harry Potter-style direction indicator for Muggles and Wizards.—Demetrius Simms, Robb Report, 13 Jan. 2023         (sourced from Web)</w:t>
      </w:r>
    </w:p>
    <w:p>
      <w:pPr>
        <w:jc w:val="left"/>
      </w:pPr>
      <w:r>
        <w:t>Our clients are opting to keep the ceremony itself uber private and reserve the big display of __affection__ for the reception.—Elise Taylor, Vogue, 27 Dec. 2022         (sourced from Web)</w:t>
      </w:r>
    </w:p>
    <w:p>
      <w:pPr>
        <w:jc w:val="left"/>
      </w:pPr>
      <w:r>
        <w:t>At his side at the air meet was his 8-year-old granddaughter Florence, whose fame came to __outstrip__ his.—Patt Morrisoncolumnist, Los Angeles Times, 10 Jan. 2023         (sourced from Web)</w:t>
      </w:r>
    </w:p>
    <w:p>
      <w:pPr>
        <w:jc w:val="left"/>
      </w:pPr>
      <w:r>
        <w:t>Labour politicians could take power and enact much more __ambitious__ low-carbon plans anyway.—Matt Simon, WIRED, 29 Dec. 2022         (sourced from Web)</w:t>
      </w:r>
    </w:p>
    <w:p>
      <w:pPr>
        <w:jc w:val="left"/>
      </w:pPr>
      <w:r>
        <w:t>Adjectives describing body size (such as __chubby__ and thin) are the third-most-frequent category of adjectives appearing in Dogpile searches.—Ogi Ogas, Discover Magazine, 20 Sep. 2011         (sourced from Web)</w:t>
      </w:r>
    </w:p>
    <w:p>
      <w:pPr>
        <w:jc w:val="left"/>
      </w:pPr>
      <w:r>
        <w:t>That’s little solace to Petersen, who’s still bruised by the __underhanded__ tactics used to thwart her candidacy.—Los Angeles Times, 27 Dec. 2022         (sourced from Web)</w:t>
      </w:r>
    </w:p>
    <w:p>
      <w:pPr>
        <w:jc w:val="left"/>
      </w:pPr>
      <w:r>
        <w:t>Part of what made Sondheim fascinating was his __paradoxical__ status as a household name who still, somehow, seemed to exist just outside the mainstream.—Globe Staff, BostonGlobe.com, 20 July 2022         (sourced from Web)</w:t>
      </w:r>
    </w:p>
    <w:p>
      <w:pPr>
        <w:jc w:val="left"/>
      </w:pPr>
      <w:r>
        <w:t>Another drawback is the difficulty in learning the code—__tantamount__ to learning a foreign language.—Larry Kahaner, Smithsonian Magazine, 5 Jan. 2023         (sourced from Web)</w:t>
      </w:r>
    </w:p>
    <w:p>
      <w:pPr>
        <w:jc w:val="left"/>
      </w:pPr>
      <w:r>
        <w:t>Hydrogels __shrivel__ up quickly if they aren't kept wet, meaning that the soft robotic hand would soon become a withered claw on dry land.—Nathaniel Scharping, Discover Magazine, 1 Feb. 2017         (sourced from Web)</w:t>
      </w:r>
    </w:p>
    <w:p>
      <w:pPr>
        <w:jc w:val="left"/>
      </w:pPr>
      <w:r>
        <w:t>From there, businesses can decide whether a __containment__ strategy is needed.—Orianna Rosa Royle, Fortune, 6 Jan. 2023         (sourced from Web)</w:t>
      </w:r>
    </w:p>
    <w:p>
      <w:pPr>
        <w:jc w:val="left"/>
      </w:pPr>
      <w:r>
        <w:t>The challenge of visually reproducing his childhood home with __sparse__ relics from the time proved to be enjoyable.—The New Yorker, 9 Jan. 2023         (sourced from Web)</w:t>
      </w:r>
    </w:p>
    <w:p>
      <w:pPr>
        <w:jc w:val="left"/>
      </w:pPr>
      <w:r>
        <w:t>Called behavioral ecology, it starts from the __premise__ that social and environmental forces select for various behaviors that optimize people's fitness in a given environment. Different environment, different behaviors—and different human "natures."</w:t>
      </w:r>
    </w:p>
    <w:p>
      <w:pPr>
        <w:jc w:val="left"/>
      </w:pPr>
      <w:r>
        <w:t>The road to Uvalde bumps past these towers, past ranches and rusted rail tracks and brown farmland, where San Antonio’s English radio stations begin to crackle with __static__ and where men and women stand roadside on Sunday, holding small signs.—Men's Health, 28 Nov. 2022         (sourced from Web)</w:t>
      </w:r>
    </w:p>
    <w:p>
      <w:pPr>
        <w:jc w:val="left"/>
      </w:pPr>
      <w:r>
        <w:t>His first response was a plan to streamline management, reducing the company's white-collar ranks through __attrition__. An old-school CEO who had been with Stanley most of his adult life, Davis considered layoffs a last resort. But by the time he stepped down as CEO in 1987, hundreds of factory workers had lost their jobs on his orders.</w:t>
      </w:r>
    </w:p>
    <w:p>
      <w:pPr>
        <w:jc w:val="left"/>
      </w:pPr>
      <w:r>
        <w:t>Lightweight underwire gives that slight lift to __accentuate__ your natural form.—Kristina Rutkowski, Harper's BAZAAR, 3 Jan. 2023         (sourced from Web)</w:t>
      </w:r>
    </w:p>
    <w:p>
      <w:pPr>
        <w:jc w:val="left"/>
      </w:pPr>
      <w:r>
        <w:t>The mini fridge is energy-efficient and the door is __reversible__.—Kevin Cortez, Popular Mechanics, 5 Jan. 2023         (sourced from Web)</w:t>
      </w:r>
    </w:p>
    <w:p>
      <w:pPr>
        <w:jc w:val="left"/>
      </w:pPr>
      <w:r>
        <w:t>If exposed to enough __tension__, the friction that binds the blocks together would dissolve.—Popular Mechanics, 4 Jan. 2023         (sourced from Web)</w:t>
      </w:r>
    </w:p>
    <w:p>
      <w:pPr>
        <w:jc w:val="left"/>
      </w:pPr>
      <w:r>
        <w:t>Policies that allow for corrosive content to __flourish__ are good for business.—Time, 13 Jan. 2023         (sourced from Web)</w:t>
      </w:r>
    </w:p>
    <w:p>
      <w:pPr>
        <w:jc w:val="left"/>
      </w:pPr>
      <w:r>
        <w:t>Before the war, Russia was the biggest exporter of __fertilizer__.—Ana Swanson, New York Times, 2 Jan. 2023         (sourced from Web)</w:t>
      </w:r>
    </w:p>
    <w:p>
      <w:pPr>
        <w:jc w:val="left"/>
      </w:pPr>
      <w:r>
        <w:t>The film is not concerned with the crime itself, but with how the women of a __pacifist__ community like that one — who’ve been commanded to forgive their abusers or face exile — will respond.—Tessa Stuart, Rolling Stone, 25 Dec. 2022         (sourced from Web)</w:t>
      </w:r>
    </w:p>
    <w:p>
      <w:pPr>
        <w:jc w:val="left"/>
      </w:pPr>
      <w:r>
        <w:t>The fact that the exact depth was recorded on the bottles was the source of considerable __consternation__ among the admirals presiding over the Navy inquiry last week. The depth an attack sub can reach is supposed to be classified …  .</w:t>
      </w:r>
    </w:p>
    <w:p>
      <w:pPr>
        <w:jc w:val="left"/>
      </w:pPr>
      <w:r>
        <w:t>No sentence.</w:t>
      </w:r>
    </w:p>
    <w:p>
      <w:pPr>
        <w:jc w:val="left"/>
      </w:pPr>
      <w:r>
        <w:t>He plants his skates millimeters outside the blue-tinted 44-square-foot arena that __delineate__s the crease and refuses to budge …</w:t>
      </w:r>
    </w:p>
    <w:p>
      <w:pPr>
        <w:jc w:val="left"/>
      </w:pPr>
      <w:r>
        <w:t>This unique capsule is soy-free, gluten-free, dairy-free, __preservative__-free, and filled with potent ingredients.—Alyssa Edwards, Discover Magazine, 15 Dec. 2022         (sourced from Web)</w:t>
      </w:r>
    </w:p>
    <w:p>
      <w:pPr>
        <w:jc w:val="left"/>
      </w:pPr>
      <w:r>
        <w:t>Chucky series on Syfy; in many of them Tilly has a __dual__ role as Tiffany and herself.—Marisa Lascala, Good Housekeeping, 12 Jan. 2023         (sourced from Web)</w:t>
      </w:r>
    </w:p>
    <w:p>
      <w:pPr>
        <w:jc w:val="left"/>
      </w:pPr>
      <w:r>
        <w:t>No sentence.</w:t>
      </w:r>
    </w:p>
    <w:p>
      <w:pPr>
        <w:jc w:val="left"/>
      </w:pPr>
      <w:r>
        <w:t>McCarten and Lemmons are careful not to __portray__ Houston in blunt terms of victimhood.—David Rooney, The Hollywood Reporter, 21 Dec. 2022         (sourced from Web)</w:t>
      </w:r>
    </w:p>
    <w:p>
      <w:pPr>
        <w:jc w:val="left"/>
      </w:pPr>
      <w:r>
        <w:t>And my mind seems more __pliable__, ready to ask better questions and process more complicated information.—Grayson Haver Currin, Outside Online, 30 Dec. 2022         (sourced from Web)</w:t>
      </w:r>
    </w:p>
    <w:p>
      <w:pPr>
        <w:jc w:val="left"/>
      </w:pPr>
      <w:r>
        <w:t>Most either perish immediately or weave themselves into their new ecosystems, participating in the normal push and pull of predation, __symbiosis__, and competition.—Sonya Bennett-brandt, WIRED, 22 Dec. 2022         (sourced from Web)</w:t>
      </w:r>
    </w:p>
    <w:p>
      <w:pPr>
        <w:jc w:val="left"/>
      </w:pPr>
      <w:r>
        <w:t>The massacre in Tiananmen Square was a violent repression of pro-democracy students by Chinese Communist security forces, as the regime killed hundreds or even thousands of dissidents rather than reform.—Joel Gehrke, Washington Examiner, 5 June 2020         (sourced from Web)</w:t>
      </w:r>
    </w:p>
    <w:p>
      <w:pPr>
        <w:jc w:val="left"/>
      </w:pPr>
      <w:r>
        <w:t>The New York City department’s justification for blocking ChatGPT illustrates why a ban is __shortsighted__.—Time, 11 Jan. 2023         (sourced from Web)</w:t>
      </w:r>
    </w:p>
    <w:p>
      <w:pPr>
        <w:jc w:val="left"/>
      </w:pPr>
      <w:r>
        <w:t>History-minded fans love watching the films of Jim Brown trampling tacklers, Bob Cousy slinging a no-look assist or Babe Ruth swatting one into the bleachers, and only a fool would __deride__ their greatness on any level.—Bruce Jenkins, San Francisco Chronicle, 30 Dec. 2022         (sourced from Web)</w:t>
      </w:r>
    </w:p>
    <w:p>
      <w:pPr>
        <w:jc w:val="left"/>
      </w:pPr>
      <w:r>
        <w:t>The episode again put Republican divisions on vivid display, grinding the House to a standstill and extending an __ignominious__ start to the new Republican majority, potentially foreshadowing an era of dysfunction and disarray.—Catie Edmondson, New York Times, 5 Jan. 2023         (sourced from Web)</w:t>
      </w:r>
    </w:p>
    <w:p>
      <w:pPr>
        <w:jc w:val="left"/>
      </w:pPr>
      <w:r>
        <w:t>But fear not, for the new 2023 Mercedes-AMG S63 E Performance retains its twin-turbocharged 4.0-liter V-8, adding a permanently excited __synchronous__ electric motor to produce a massive 791 hp and 1055 pound-feet of torque.—Caleb Miller, Car and Driver, 5 Dec. 2022         (sourced from Web)</w:t>
      </w:r>
    </w:p>
    <w:p>
      <w:pPr>
        <w:jc w:val="left"/>
      </w:pPr>
      <w:r>
        <w:t>The new teaser comes two days after Tesfaye shared a __snippet__ from what looks like the same music video.—Hannah Dailey, Billboard, 5 Jan. 2023         (sourced from Web)</w:t>
      </w:r>
    </w:p>
    <w:p>
      <w:pPr>
        <w:jc w:val="left"/>
      </w:pPr>
      <w:r>
        <w:t>Gemma is not naturally maternal, and gets the idea to introduce Cady to her latest creation, M3GAN, which can __befriend__ and protect its owner — thus alleviating her parental responsibility and giving Cady a playmate.—Skyler Caruso, Peoplemag, 13 Jan. 2023         (sourced from Web)</w:t>
      </w:r>
    </w:p>
    <w:p>
      <w:pPr>
        <w:jc w:val="left"/>
      </w:pPr>
      <w:r>
        <w:t>This means that they need use only quantum mechanics or only general relativity and can, with a __furtive__ glance, shrug off the barking admonition of the other.</w:t>
      </w:r>
    </w:p>
    <w:p>
      <w:pPr>
        <w:jc w:val="left"/>
      </w:pPr>
      <w:r>
        <w:t>Favre’s attorney Eric Herschmann said in a statement Monday that the department’s new $5 million demand against Favre is __groundless__.—Emily Wagster Pettus, Fortune, 6 Dec. 2022         (sourced from Web)</w:t>
      </w:r>
    </w:p>
    <w:p>
      <w:pPr>
        <w:jc w:val="left"/>
      </w:pPr>
      <w:r>
        <w:t>With __assiduous__ direction from Litton, Hough and the DSO maintained close dialogue, actively listening to each other and responding in kind.—Dallas News, 7 Feb. 2022         (sourced from Web)</w:t>
      </w:r>
    </w:p>
    <w:p>
      <w:pPr>
        <w:jc w:val="left"/>
      </w:pPr>
      <w:r>
        <w:t>The captain of archers fidgeted and coughed and rolled his eyes at his men, as if such cupidity and dishonor were an __inevitable__ but minor aspect of the human predicament …</w:t>
      </w:r>
    </w:p>
    <w:p>
      <w:pPr>
        <w:jc w:val="left"/>
      </w:pPr>
      <w:r>
        <w:t>However, the only definitive __characteristic__ of a blazer is the lack of matching pants.—Brad Lanphear, Men's Health, 6 Jan. 2023         (sourced from Web)</w:t>
      </w:r>
    </w:p>
    <w:p>
      <w:pPr>
        <w:jc w:val="left"/>
      </w:pPr>
      <w:r>
        <w:t>Bündchen, who has collaborated __multiple__ times with Vivara, shared a video to her Instagram Story of herself in a car on the way to the event, as well as videos from inside of a musical performance.—Valerie Nome, Peoplemag, 6 Jan. 2023         (sourced from Web)</w:t>
      </w:r>
    </w:p>
    <w:p>
      <w:pPr>
        <w:jc w:val="left"/>
      </w:pPr>
      <w:r>
        <w:t>One __interminable__ possession aside, Golden State didn’t torture Utah on the offensive glass.—Eric Walden, The Salt Lake Tribune, 29 Dec. 2022         (sourced from Web)</w:t>
      </w:r>
    </w:p>
    <w:p>
      <w:pPr>
        <w:jc w:val="left"/>
      </w:pPr>
      <w:r>
        <w:t>One person could __demolish__ the bag for lunch, or two could share it with a side of leftover salmon or fill-in-the-protein.—Alex Beggs, Bon Appétit, 21 Dec. 2022         (sourced from Web)</w:t>
      </w:r>
    </w:p>
    <w:p>
      <w:pPr>
        <w:jc w:val="left"/>
      </w:pPr>
      <w:r>
        <w:t>While Kishida has made some of the __drastic__ changes to defense and energy policies, including a new security strategy and maximizing nuclear energy, he's also seen as being indecisive and slow in risk management of his own government.—Mari Yamaguchi, BostonGlobe.com, 27 Dec. 2022         (sourced from Web)</w:t>
      </w:r>
    </w:p>
    <w:p>
      <w:pPr>
        <w:jc w:val="left"/>
      </w:pPr>
      <w:r>
        <w:t>And those costs can add up — or, more to the point, __subtract__ from your long-term investment goals.—Terry Savage, Orlando Sentinel, 4 Jan. 2023         (sourced from Web)</w:t>
      </w:r>
    </w:p>
    <w:p>
      <w:pPr>
        <w:jc w:val="left"/>
      </w:pPr>
      <w:r>
        <w:t>Neither Lipa nor Jagger gave a __definitive__ statement as to what the photos together indicate, but fans in the comments section of the pop star’s post were buzzing with excitement over what the images could mean.—Starr Bowenbank, Billboard, 28 Nov. 2022         (sourced from Web)</w:t>
      </w:r>
    </w:p>
    <w:p>
      <w:pPr>
        <w:jc w:val="left"/>
      </w:pPr>
      <w:r>
        <w:t>Crypto has experienced many crazy days but never anything like Tuesday, when FTX—the company everyone believed was the future—crumpled like a house of cards as its lionized founder, Sam Bankman-Fried (SBF), got exposed as just another __huckster__.—Byjeff John Roberts, Fortune, 9 Nov. 2022         (sourced from Web)</w:t>
      </w:r>
    </w:p>
    <w:p>
      <w:pPr>
        <w:jc w:val="left"/>
      </w:pPr>
      <w:r>
        <w:t>Both of those Republican Houses helped __orchestrate__ government shutdowns, will this Republican House do the same?—NBC News, 8 Jan. 2023         (sourced from Web)</w:t>
      </w:r>
    </w:p>
    <w:p>
      <w:pPr>
        <w:jc w:val="left"/>
      </w:pPr>
      <w:r>
        <w:t>President López Obrador – widely known simply as AMLO for his initials – has not been __averse__ to steps in Mexico to discourage the rising flow north of migrants from Central America, Venezuela, and Haiti, Mexican analysts say.—Howard Lafranchi, The Christian Science Monitor, 6 Jan. 2023         (sourced from Web)</w:t>
      </w:r>
    </w:p>
    <w:p>
      <w:pPr>
        <w:jc w:val="left"/>
      </w:pPr>
      <w:r>
        <w:t>In the past 10 days, Abbott campaign commercials have blistered O’Rourke as a progressive eager to defund police, an __assertion__ O’Rourke has denied.—Dallas News, 19 Sep. 2022         (sourced from Web)</w:t>
      </w:r>
    </w:p>
    <w:p>
      <w:pPr>
        <w:jc w:val="left"/>
      </w:pPr>
      <w:r>
        <w:t>The author is a bluestocking, with a weakness for etymology and __archaic__ religious texts, her body of work lauded for revealing the sacred in the ordinary.</w:t>
      </w:r>
    </w:p>
    <w:p>
      <w:pPr>
        <w:jc w:val="left"/>
      </w:pPr>
      <w:r>
        <w:t>It is hard to be __pretentious__ or elevated in Yiddish, and easy to poke fun.</w:t>
      </w:r>
    </w:p>
    <w:p>
      <w:pPr>
        <w:jc w:val="left"/>
      </w:pPr>
      <w:r>
        <w:t>He looked at her, __impervious__ to her tears …</w:t>
      </w:r>
    </w:p>
    <w:p>
      <w:pPr>
        <w:jc w:val="left"/>
      </w:pPr>
      <w:r>
        <w:t>There's a lot to __unpack__ from this midseason game between the Brewers and Cubs.—Jr Radcliffe, Journal Sentinel, 25 Dec. 2022         (sourced from Web)</w:t>
      </w:r>
    </w:p>
    <w:p>
      <w:pPr>
        <w:jc w:val="left"/>
      </w:pPr>
      <w:r>
        <w:t>But I think part of this pickle that we're in—if I may be __colloquial__, even though I'm not running for office—is that we've lost their sense of responsibility.</w:t>
      </w:r>
    </w:p>
    <w:p>
      <w:pPr>
        <w:jc w:val="left"/>
      </w:pPr>
      <w:r>
        <w:t>Also, the past month has seen the worst drought in several decades __ravage__ swaths of Somalia, one of the Arab League’s newer members, bringing some areas of the country to the brink of famine.—Jack Jeffery, ajc, 1 Nov. 2022         (sourced from Web)</w:t>
      </w:r>
    </w:p>
    <w:p>
      <w:pPr>
        <w:jc w:val="left"/>
      </w:pPr>
      <w:r>
        <w:t>Tim Blixseth, the founder of the Yellowstone Club and other gated hideaways, tells Frank: "I don't like most rich people. They can be __arrogant__." This from a man who owns two Shih Tzus named Learjet and G2.</w:t>
      </w:r>
    </w:p>
    <w:p>
      <w:pPr>
        <w:jc w:val="left"/>
      </w:pPr>
      <w:r>
        <w:t>The two big question marks are whether Auriemma will be back on the sidelines and when Azzi Fudd will __return__ from a right knee injury.—Lila Bromberg, Hartford Courant, 4 Jan. 2023         (sourced from Web)</w:t>
      </w:r>
    </w:p>
    <w:p>
      <w:pPr>
        <w:jc w:val="left"/>
      </w:pPr>
      <w:r>
        <w:t>For the next several minutes, officers tried to __coax__ him to stand and walk to the front of the house.—Jonathan Edwards, Washington Post, 12 Jan. 2023         (sourced from Web)</w:t>
      </w:r>
    </w:p>
    <w:p>
      <w:pPr>
        <w:jc w:val="left"/>
      </w:pPr>
      <w:r>
        <w:t>The company continued to __distribute__ to the pharmacy even after those identifications, according to the lawsuit.—Perry Stein, Anchorage Daily News, 30 Dec. 2022         (sourced from Web)</w:t>
      </w:r>
    </w:p>
    <w:p>
      <w:pPr>
        <w:jc w:val="left"/>
      </w:pPr>
      <w:r>
        <w:t>The Bears used a __forfeit__ and three wins in the first four matches to take an 18-0 lead and never trailed en route to a 39-27 win over No. 12 Glenelg (5-1) in a Howard County League match.—Mike Frainie, Baltimore Sun, 5 Jan. 2023         (sourced from Web)</w:t>
      </w:r>
    </w:p>
    <w:p>
      <w:pPr>
        <w:jc w:val="left"/>
      </w:pPr>
      <w:r>
        <w:t>According to Dueñas, 3A hair represents loose, __voluminous__ curls, while 4C hair is the tightest and most coiled texture.—Jasmine Washington, Seventeen, 3 Jan. 2023         (sourced from Web)</w:t>
      </w:r>
    </w:p>
    <w:p>
      <w:pPr>
        <w:jc w:val="left"/>
      </w:pPr>
      <w:r>
        <w:t>This is not an easy book, and the reader may find the layers of detail challenging. There are long __exposition__s of the knotty tangles of monarchical lineage, and the necessary chronicle of historical events occasionally consumes the novel's narrative drive.</w:t>
      </w:r>
    </w:p>
    <w:p>
      <w:pPr>
        <w:jc w:val="left"/>
      </w:pPr>
      <w:r>
        <w:t>For Couples, solo travelers, spa lovers, city-dwellers craving a peaceful retreat, and anyone looking for a home base while scouring Litchfield County’s __antique__ shops.—Elizabeth Brownfield, Forbes, 31 Dec. 2022         (sourced from Web)</w:t>
      </w:r>
    </w:p>
    <w:p>
      <w:pPr>
        <w:jc w:val="left"/>
      </w:pPr>
      <w:r>
        <w:t>Just as paleontologists hunt for fossils in isolated caves and dry rift valleys, cosmologists have identified relatively __untarnished__ parts of the universe where atomic nuclei have remained largely undisturbed since the earliest times.—Sean Carroll, Discover Magazine, 30 Sep. 2012         (sourced from Web)</w:t>
      </w:r>
    </w:p>
    <w:p>
      <w:pPr>
        <w:jc w:val="left"/>
      </w:pPr>
      <w:r>
        <w:t>The Mets’ dead-of-night agreement with Correa qualified as one of the most __stunning__ in baseball history.—Alex Speier, BostonGlobe.com, 24 Dec. 2022         (sourced from Web)</w:t>
      </w:r>
    </w:p>
    <w:p>
      <w:pPr>
        <w:jc w:val="left"/>
      </w:pPr>
      <w:r>
        <w:t>This is not the first time the government has tried to use financial incentives to encourage people to leave, but the new plan is more __generous__ at three times the amount currently offered.—Alexandra Meeks, CNN, 4 Jan. 2023         (sourced from Web)</w:t>
      </w:r>
    </w:p>
    <w:p>
      <w:pPr>
        <w:jc w:val="left"/>
      </w:pPr>
      <w:r>
        <w:t>For O’Connell, the failures didn’t __negate__ the moral imperatives of Housing First.—Tracy Kidder, New York Times, 5 Jan. 2023         (sourced from Web)</w:t>
      </w:r>
    </w:p>
    <w:p>
      <w:pPr>
        <w:jc w:val="left"/>
      </w:pPr>
      <w:r>
        <w:t>But in the book Ninth Street Women, writer Mary Gabriel details the pressures and constant __antagonism__ Mitchell felt from her father, who never fully accepted that Joan was not a boy.—Amy Verner, Vogue, 10 Oct. 2022         (sourced from Web)</w:t>
      </w:r>
    </w:p>
    <w:p>
      <w:pPr>
        <w:jc w:val="left"/>
      </w:pPr>
      <w:r>
        <w:t>The actors are seeking damages reported to be in __excess__ of $500 million.—Nick Vivarelli, Variety, 9 Jan. 2023         (sourced from Web)</w:t>
      </w:r>
    </w:p>
    <w:p>
      <w:pPr>
        <w:jc w:val="left"/>
      </w:pPr>
      <w:r>
        <w:t>This lightweight aluminum-free deodorant has a refreshing earthy and __herbaceous__ scent that is created using a blend of essential oils, including lavender, eucalyptus leaf, Australian sandalwood, vetiver root, clove flower and coriander seed oils.—Dallas News, 30 Nov. 2022         (sourced from Web)</w:t>
      </w:r>
    </w:p>
    <w:p>
      <w:pPr>
        <w:jc w:val="left"/>
      </w:pPr>
      <w:r>
        <w:t>Whether the Securities and Exchange Commission will __penalize__ him for his alleged breaking of the law by failing to disclose his first purchases of Twitter stock this year remains up in the air.—Michael Hiltzik, Los Angeles Times, 1 Dec. 2022         (sourced from Web)</w:t>
      </w:r>
    </w:p>
    <w:p>
      <w:pPr>
        <w:jc w:val="left"/>
      </w:pPr>
      <w:r>
        <w:t>From the moment protests erupted in Urumqi, skirmishes began between users uploading images of demonstrations and the state’s censorship apparatus, which worked to __obliterate__ all traces of them.—Jody Rosen, New York Times, 21 Dec. 2022         (sourced from Web)</w:t>
      </w:r>
    </w:p>
    <w:p>
      <w:pPr>
        <w:jc w:val="left"/>
      </w:pPr>
      <w:r>
        <w:t>But many of those countries, former outposts of the empire, have also been engaged in a public reckoning over the legacies of colonialism, including calls for __atonement__, reparations and independence.—Michael E. Miller, Washington Post, 14 Sep. 2022         (sourced from Web)</w:t>
      </w:r>
    </w:p>
    <w:p>
      <w:pPr>
        <w:jc w:val="left"/>
      </w:pPr>
      <w:r>
        <w:t>Part of what’s fascinating about the way Stay Close to Music functions is how the features seem not like evocations of the artists singing them but like tools that Blanco uses to __extrapolate__ their own mental state.—Jason P. Frank, Vulture, 28 Dec. 2022         (sourced from Web)</w:t>
      </w:r>
    </w:p>
    <w:p>
      <w:pPr>
        <w:jc w:val="left"/>
      </w:pPr>
      <w:r>
        <w:t>The pattern is so desirable that even high-fashion brands like Saint Laurent, Gucci, and Prada consistently __utilize__ the pattern within their own collections.—Isiah Magsino, Town &amp; Country, 7 Jan. 2023         (sourced from Web)</w:t>
      </w:r>
    </w:p>
    <w:p>
      <w:pPr>
        <w:jc w:val="left"/>
      </w:pPr>
      <w:r>
        <w:t>Attorney General Merrick Garland appointed a special counsel Thursday to investigate Biden's handling of __sensitive__ records.—Arkansas Online, 15 Jan. 2023         (sourced from Web)</w:t>
      </w:r>
    </w:p>
    <w:p>
      <w:pPr>
        <w:jc w:val="left"/>
      </w:pPr>
      <w:r>
        <w:t>With nobody to throw to, Duggan took for a 12-yard __gain__ to the Michigan 47 on third-and-eight.—Richard Obert, The Arizona Republic, 2 Jan. 2023         (sourced from Web)</w:t>
      </w:r>
    </w:p>
    <w:p>
      <w:pPr>
        <w:jc w:val="left"/>
      </w:pPr>
      <w:r>
        <w:t>Hirsch described a sort of __itinerant__ upbringing in New York, bouncing between the Bronx and Coney Island, attending a new school almost every year.—Chris Vognar, Los Angeles Times, 29 Dec. 2022         (sourced from Web)</w:t>
      </w:r>
    </w:p>
    <w:p>
      <w:pPr>
        <w:jc w:val="left"/>
      </w:pPr>
      <w:r>
        <w:t>No sentence.</w:t>
      </w:r>
    </w:p>
    <w:p>
      <w:pPr>
        <w:jc w:val="left"/>
      </w:pPr>
      <w:r>
        <w:t>… under Orton's own companionable charm there was something hard and __callous__, the result no doubt of a loveless upbringing …</w:t>
      </w:r>
    </w:p>
    <w:p>
      <w:pPr>
        <w:jc w:val="left"/>
      </w:pPr>
      <w:r>
        <w:t>About two-thirds of the way through, this nonsense comes to life for fifteen minutes when the point of view shifts to that of a __subordinate__ character, an aging thug (well played by Laurence Fishburne) who is employed by the casino to spot card counters.</w:t>
      </w:r>
    </w:p>
    <w:p>
      <w:pPr>
        <w:jc w:val="left"/>
      </w:pPr>
      <w:r>
        <w:t>The police car spun __counterclockwise__ and struck the two officers.—Catherine Marfin, Dallas News, 14 May 2020         (sourced from Web)</w:t>
      </w:r>
    </w:p>
    <w:p>
      <w:pPr>
        <w:jc w:val="left"/>
      </w:pPr>
      <w:r>
        <w:t>His determination to capture the naturalistic, __unpremeditated__ aspects of his subjects made his work pulse with a startling sense of life.—The New Yorker, 11 May 2022         (sourced from Web)</w:t>
      </w:r>
    </w:p>
    <w:p>
      <w:pPr>
        <w:jc w:val="left"/>
      </w:pPr>
      <w:r>
        <w:t>After the queens leave the __hive__ to survive the winter, the rest of the nest typically begins the process of declining after the first frost, Boggs said.—Emily Deletter, The Enquirer, 6 Oct. 2021         (sourced from Web)</w:t>
      </w:r>
    </w:p>
    <w:p>
      <w:pPr>
        <w:jc w:val="left"/>
      </w:pPr>
      <w:r>
        <w:t>This, though, is the first __premonition__ of dehumanization.—Gal Beckerman, The Atlantic, 19 Dec. 2022         (sourced from Web)</w:t>
      </w:r>
    </w:p>
    <w:p>
      <w:pPr>
        <w:jc w:val="left"/>
      </w:pPr>
      <w:r>
        <w:t>In those stories, we already find the qualities the world would come to know as "Kafkaesque": the __nonchalant__ intrusion of the bizarre and horrible into everyday life, the subjection of ordinary people to an inscrutable fate.</w:t>
      </w:r>
    </w:p>
    <w:p>
      <w:pPr>
        <w:jc w:val="left"/>
      </w:pPr>
      <w:r>
        <w:t>Being less charitable, sociology is just an ideology which occasionally dons the gown of __dispassionate__ objectivity to maintain a semblance of respectability.—Razib Khan, Discover Magazine, 18 Apr. 2011         (sourced from Web)</w:t>
      </w:r>
    </w:p>
    <w:p>
      <w:pPr>
        <w:jc w:val="left"/>
      </w:pPr>
      <w:r>
        <w:t>The Tampa Edition, billing itself as Tampa’s only 5-star hotel, sits on Channelside Drive across from the famously (or infamously) expensive __residential__ building, Heron.—Lauren Mowery, Forbes, 31 Dec. 2022         (sourced from Web)</w:t>
      </w:r>
    </w:p>
    <w:p>
      <w:pPr>
        <w:jc w:val="left"/>
      </w:pPr>
      <w:r>
        <w:t>Evil Eye, Etaf Rum (March 28) After Yara is placed on probation at work for fighting with a racist coworker, her Palestinian mother claims the __provocation__ and all that’s come after were the result of a family curse.—Shannon Carlin, Time, 15 Dec. 2022         (sourced from Web)</w:t>
      </w:r>
    </w:p>
    <w:p>
      <w:pPr>
        <w:jc w:val="left"/>
      </w:pPr>
      <w:r>
        <w:t>For example, Asian international students often learn to talk more with their American counterparts in order to fit into their norms because our culture tends to __shun__ introversion.—Sara Novak, Discover Magazine, 24 July 2021         (sourced from Web)</w:t>
      </w:r>
    </w:p>
    <w:p>
      <w:pPr>
        <w:jc w:val="left"/>
      </w:pPr>
      <w:r>
        <w:t>Wild horses devour the plants and __trample__ the streams that serve as crucial habitat for native species.—Maggie Shannon Jill Cowan, New York Times, 17 Sep. 2022         (sourced from Web)</w:t>
      </w:r>
    </w:p>
    <w:p>
      <w:pPr>
        <w:jc w:val="left"/>
      </w:pPr>
      <w:r>
        <w:t>The controls of an airplane are __intuitive__. Push to nose down, pull to nose up, turn left, turn right.</w:t>
      </w:r>
    </w:p>
    <w:p>
      <w:pPr>
        <w:jc w:val="left"/>
      </w:pPr>
      <w:r>
        <w:t>While the heat is expected to be the main story this weekend and next week, dry weather will also be a __predominate__ theme.—Dallas News, 12 May 2022         (sourced from Web)</w:t>
      </w:r>
    </w:p>
    <w:p>
      <w:pPr>
        <w:jc w:val="left"/>
      </w:pPr>
      <w:r>
        <w:t>When asked if Ana gave Ljubicic any reason behind the __urgency__, Ljubicic said no.—Fox News, 10 Jan. 2023         (sourced from Web)</w:t>
      </w:r>
    </w:p>
    <w:p>
      <w:pPr>
        <w:jc w:val="left"/>
      </w:pPr>
      <w:r>
        <w:t>To the contrary, however, cardio seems to release a cocktail of brain molecules that lift moods, reduce anxiety, blunt pain and leave people feeling __euphoric__.—Alisa Bowman, Discover Magazine, 13 Dec. 2022         (sourced from Web)</w:t>
      </w:r>
    </w:p>
    <w:p>
      <w:pPr>
        <w:jc w:val="left"/>
      </w:pPr>
      <w:r>
        <w:t>All of these pending issues __interrelate__, though none is more important than tying down the 26-year-old Pastrnak, possibly through the spring of 2030-31.—Kevin Paul Dupont, BostonGlobe.com, 6 Aug. 2022         (sourced from Web)</w:t>
      </w:r>
    </w:p>
    <w:p>
      <w:pPr>
        <w:jc w:val="left"/>
      </w:pPr>
      <w:r>
        <w:t>Shah appeared in Manhattan Federal Court on Friday for her sentencing, where U.S. District Judge Sidney H. Stein, who also presided over her guilty plea in July 2022, handed down her sentence to a __packed__ courtroom.—Time, 6 Jan. 2023         (sourced from Web)</w:t>
      </w:r>
    </w:p>
    <w:p>
      <w:pPr>
        <w:jc w:val="left"/>
      </w:pPr>
      <w:r>
        <w:t>But the Democratic presidential nominee is commonly referred to as Elvis, and his running mate as Eddie Haskell, that obsequious weenie from '50s TV.</w:t>
      </w:r>
    </w:p>
    <w:p>
      <w:pPr>
        <w:jc w:val="left"/>
      </w:pPr>
      <w:r>
        <w:t>… they seemed as remote from metaphysics as their lunch bags and knapsacks. Yet weren't they all heading for those __immaculate__ country snowfields to talk of God?</w:t>
      </w:r>
    </w:p>
    <w:p>
      <w:pPr>
        <w:jc w:val="left"/>
      </w:pPr>
      <w:r>
        <w:t>The ever-__chivalrous__ Henry, however, decreed that Anne should die by the sword — not the ax.—Tina Brown, New York Times, 15 Dec. 2022         (sourced from Web)</w:t>
      </w:r>
    </w:p>
    <w:p>
      <w:pPr>
        <w:jc w:val="left"/>
      </w:pPr>
      <w:r>
        <w:t>Even though Russia’s 10-month war rumbles on with no end in __sight__, for some families the new year is nevertheless a chance to reunite, however briefly, after months apart.—Renata Brito, Hanna Arhirova, Anchorage Daily News, 1 Jan. 2023         (sourced from Web)</w:t>
      </w:r>
    </w:p>
    <w:p>
      <w:pPr>
        <w:jc w:val="left"/>
      </w:pPr>
      <w:r>
        <w:t>No sentence.</w:t>
      </w:r>
    </w:p>
    <w:p>
      <w:pPr>
        <w:jc w:val="left"/>
      </w:pPr>
      <w:r>
        <w:t>Nsefu Wildlife, Motorcycle Monkey and Full Circle Saloon are teaming to help end wildlife __extinction__ in Africa.—Laura GrochJan. 8, San Diego Union-Tribune, 8 Jan. 2023         (sourced from Web)</w:t>
      </w:r>
    </w:p>
    <w:p>
      <w:pPr>
        <w:jc w:val="left"/>
      </w:pPr>
      <w:r>
        <w:t>Cox’s music has been played extensively by San Diego New Music and is a musical avatar of the group’s commitment to presenting works of musical and __intellectual__ rigor in a warm and intimate setting.—Luke Schulze, San Diego Union-Tribune, 9 Jan. 2023         (sourced from Web)</w:t>
      </w:r>
    </w:p>
    <w:p>
      <w:pPr>
        <w:jc w:val="left"/>
      </w:pPr>
      <w:r>
        <w:t>If Bart Knaggs had been totally __candid__, he would have told me that when his prospective father-in-law, who was a doctor, had heard that the cancer had moved into my lungs, he said to Bart, "Well, your friend is dead."</w:t>
      </w:r>
    </w:p>
    <w:p>
      <w:pPr>
        <w:jc w:val="left"/>
      </w:pPr>
      <w:r>
        <w:t>But in the Hollywood Hills, Prince has come face to face with the Southland’s favorite feline citizen, mountain lion P-22, a much more __imposing__ and regal presence.—Christian Martinezstaff Writer, Los Angeles Times, 7 Apr. 2022         (sourced from Web)</w:t>
      </w:r>
    </w:p>
    <w:p>
      <w:pPr>
        <w:jc w:val="left"/>
      </w:pPr>
      <w:r>
        <w:t>Elm &amp; Rye's sweet flavors, which include chocolate, vanilla, and cookies &amp; cream, will satiate your senses.—Amber Smith, Discover Magazine, 22 Dec. 2022         (sourced from Web)</w:t>
      </w:r>
    </w:p>
    <w:p>
      <w:pPr>
        <w:jc w:val="left"/>
      </w:pPr>
      <w:r>
        <w:t>The first view focuses on the high winds, which should __subside__ about 7 p.m. Tuesday.—oregonlive, 27 Dec. 2022         (sourced from Web)</w:t>
      </w:r>
    </w:p>
    <w:p>
      <w:pPr>
        <w:jc w:val="left"/>
      </w:pPr>
      <w:r>
        <w:t>No sentence.</w:t>
      </w:r>
    </w:p>
    <w:p>
      <w:pPr>
        <w:jc w:val="left"/>
      </w:pPr>
      <w:r>
        <w:t>In the spring of 2023, the Rijksmuseum, will dedicate a __retrospective__ exhibition to the 17th-century master Johannes Vermeer for the first time in its history.—Joanne Shurvell, Forbes, 19 Dec. 2022         (sourced from Web)</w:t>
      </w:r>
    </w:p>
    <w:p>
      <w:pPr>
        <w:jc w:val="left"/>
      </w:pPr>
      <w:r>
        <w:t>Comedy Central is dangerously __spectral__, all Office reruns leading into aging franchises.—Darren Franich, EW.com, 9 Dec. 2022         (sourced from Web)</w:t>
      </w:r>
    </w:p>
    <w:p>
      <w:pPr>
        <w:jc w:val="left"/>
      </w:pPr>
      <w:r>
        <w:t>The Onion's approach is to __satirize__ the beliefs and perceptions that characterize psychiatric illness.—Neuroskeptic, Discover Magazine, 2 Dec. 2012         (sourced from Web)</w:t>
      </w:r>
    </w:p>
    <w:p>
      <w:pPr>
        <w:jc w:val="left"/>
      </w:pPr>
      <w:r>
        <w:t>The tree barrier will __abut__ Watterson Expressway/Interstate 264, where a quarter-million cars fly down five asphalt lanes daily.—Nancy Averett, Discover Magazine, 9 Apr. 2021         (sourced from Web)</w:t>
      </w:r>
    </w:p>
    <w:p>
      <w:pPr>
        <w:jc w:val="left"/>
      </w:pPr>
      <w:r>
        <w:t>Milton Friedman in 1970 helped set off a pile of nonsense with his assertion that the only social responsibility businesses had was to increase profits.—Erik Sherman, Forbes, 18 Dec. 2022         (sourced from Web)</w:t>
      </w:r>
    </w:p>
    <w:p>
      <w:pPr>
        <w:jc w:val="left"/>
      </w:pPr>
      <w:r>
        <w:t>He has been diagnosed with cancer of the __pancreas__ which has spread to his liver.—Jonathan Cohen, SPIN, 21 Dec. 2022         (sourced from Web)</w:t>
      </w:r>
    </w:p>
    <w:p>
      <w:pPr>
        <w:jc w:val="left"/>
      </w:pPr>
      <w:r>
        <w:t>Those in Hawaii will be able to see every stage of the __eclipse__, NASA said.—Li Cohen, CBS News, 7 Nov. 2022         (sourced from Web)</w:t>
      </w:r>
    </w:p>
    <w:p>
      <w:pPr>
        <w:jc w:val="left"/>
      </w:pPr>
      <w:r>
        <w:t>Another reader asked that MUNI bring back its express lines from the city’s __outlying__ neighborhoods to the downtown area.—Noah Arroyo, San Francisco Chronicle, 22 July 2022         (sourced from Web)</w:t>
      </w:r>
    </w:p>
    <w:p>
      <w:pPr>
        <w:jc w:val="left"/>
      </w:pPr>
      <w:r>
        <w:t>This coming weekend, Orion will __shatter__ NASA’s distance record for a spacecraft designed for astronauts — nearly 250,000 miles (400,000 kilometers) from Earth, set by Apollo 13 in 1970.—Marcia Dunn, ajc, 22 Nov. 2022         (sourced from Web)</w:t>
      </w:r>
    </w:p>
    <w:p>
      <w:pPr>
        <w:jc w:val="left"/>
      </w:pPr>
      <w:r>
        <w:t>Lafargue was Karl Marx’s son-in-law and __disciple__, and may be the person who coined the term Marxism.—Lily Meyer, The Atlantic, 12 Jan. 2023         (sourced from Web)</w:t>
      </w:r>
    </w:p>
    <w:p>
      <w:pPr>
        <w:jc w:val="left"/>
      </w:pPr>
      <w:r>
        <w:t>Another study in __sedentary__ adults found that a Hatha yoga regimen was as good as a stretching-strengthening exercise program in improving strength, flexibility, mobility and more.—Good Housekeeping, 6 Jan. 2023         (sourced from Web)</w:t>
      </w:r>
    </w:p>
    <w:p>
      <w:pPr>
        <w:jc w:val="left"/>
      </w:pPr>
      <w:r>
        <w:t>But her vibrant blend of pop, flamenco, hip-hop, bachata and reggaeton was largely __irresistible__ regardless.—San Diego Union-Tribune, 30 Dec. 2022         (sourced from Web)</w:t>
      </w:r>
    </w:p>
    <w:p>
      <w:pPr>
        <w:jc w:val="left"/>
      </w:pPr>
      <w:r>
        <w:t>Does not the gratitude of the dog put to shame any man who is __ungrateful__ to his benefactors?—Yaa Bofah, Good Housekeeping, 9 Jan. 2023         (sourced from Web)</w:t>
      </w:r>
    </w:p>
    <w:p>
      <w:pPr>
        <w:jc w:val="left"/>
      </w:pPr>
      <w:r>
        <w:t>Epitomized by Rudolph Valentino and Ramon Novarro, the Latin lover became a standard in the 1920s — but the archetype didn’t survive in the 1930s.—Jordan Riefe, Los Angeles Times, 27 Dec. 2022         (sourced from Web)</w:t>
      </w:r>
    </w:p>
    <w:p>
      <w:pPr>
        <w:jc w:val="left"/>
      </w:pPr>
      <w:r>
        <w:t>But this is too important to be left to the __glacial__ pace of COP discussions.—WIRED, 11 Jan. 2023         (sourced from Web)</w:t>
      </w:r>
    </w:p>
    <w:p>
      <w:pPr>
        <w:jc w:val="left"/>
      </w:pPr>
      <w:r>
        <w:t>When my mother brought my baby sister home on the train from the Chicago adoption agency, she had hired a woman from the South named Arizona, much younger than Hope, vigorous, boisterous, taller, darker, and less acclimated to the behavior expected of servants in an upscale Wasp suburb up North. She was a blithe spirit, as I remember her, __assertive__, gleeful, expansive, loud and goofy with me when, to tease her, I'd pull on the bow of her apron strings …</w:t>
      </w:r>
    </w:p>
    <w:p>
      <w:pPr>
        <w:jc w:val="left"/>
      </w:pPr>
      <w:r>
        <w:t>Osceola County will open a cold weather shelter Saturday evening at First United Methodist Church in St. Cloud, ahead of the weekend drop in temperatures.—Natalia Jaramillo, Orlando Sentinel, 12 Jan. 2023         (sourced from Web)</w:t>
      </w:r>
    </w:p>
    <w:p>
      <w:pPr>
        <w:jc w:val="left"/>
      </w:pPr>
      <w:r>
        <w:t>As an __introvert__, Kim is uncomfortable going places alone and most of her friends live an hour away.—Damon Young, Washington Post, 23 Dec. 2022         (sourced from Web)</w:t>
      </w:r>
    </w:p>
    <w:p>
      <w:pPr>
        <w:jc w:val="left"/>
      </w:pPr>
      <w:r>
        <w:t>Is this persnicketiness some sort of meta take on LOTR fan __pedantry__?—Vulture, 3 Feb. 2022         (sourced from Web)</w:t>
      </w:r>
    </w:p>
    <w:p>
      <w:pPr>
        <w:jc w:val="left"/>
      </w:pPr>
      <w:r>
        <w:t>Neidig said the process of looking for a different venue is __ongoing__.—The Indianapolis Star, 12 Jan. 2023         (sourced from Web)</w:t>
      </w:r>
    </w:p>
    <w:p>
      <w:pPr>
        <w:jc w:val="left"/>
      </w:pPr>
      <w:r>
        <w:t>Now the 43-year-old Australian national expects to face at least 10 years behind bars if convicted of conspiracy to commit subversion with 46 others under a National Security Law—commonly known as the NSL—imposed by Beijing two years ago.—WSJ, 1 July 2022         (sourced from Web)</w:t>
      </w:r>
    </w:p>
    <w:p>
      <w:pPr>
        <w:jc w:val="left"/>
      </w:pPr>
      <w:r>
        <w:t>And for Ashlin, Maddie Mogen's memory is still __vibrant__.—Peter Van Sant, CBS News, 7 Jan. 2023         (sourced from Web)</w:t>
      </w:r>
    </w:p>
    <w:p>
      <w:pPr>
        <w:jc w:val="left"/>
      </w:pPr>
      <w:r>
        <w:t>Even the most __stalwart__ members of the royal family have faced significant challenges recently, reminding us that glowing coverage is by no means guaranteed even for the most popular royals.—Victoria Murphy, Town &amp; Country, 29 May 2022         (sourced from Web)</w:t>
      </w:r>
    </w:p>
    <w:p>
      <w:pPr>
        <w:jc w:val="left"/>
      </w:pPr>
      <w:r>
        <w:t>Let the coach make that decision, living with it, and don’t __banter__ back.—Dallas News, 9 Dec. 2022         (sourced from Web)</w:t>
      </w:r>
    </w:p>
    <w:p>
      <w:pPr>
        <w:jc w:val="left"/>
      </w:pPr>
      <w:r>
        <w:t>No sentence.</w:t>
      </w:r>
    </w:p>
    <w:p>
      <w:pPr>
        <w:jc w:val="left"/>
      </w:pPr>
      <w:r>
        <w:t>To __thwart__ them, the staff faked a Covid-19 outbreak, hid equipment and spied for Ukrainian forces.—Ian Lovett, WSJ, 25 Nov. 2022         (sourced from Web)</w:t>
      </w:r>
    </w:p>
    <w:p>
      <w:pPr>
        <w:jc w:val="left"/>
      </w:pPr>
      <w:r>
        <w:t>Owner Jennifer Yang talks about a five-__spice__ liqueur, releasing later this month, at Covalent Spirits in Westminster on Thursday, January 5, 2023.—Thomas Goodwin Smith, Baltimore Sun, 7 Jan. 2023         (sourced from Web)</w:t>
      </w:r>
    </w:p>
    <w:p>
      <w:pPr>
        <w:jc w:val="left"/>
      </w:pPr>
      <w:r>
        <w:t>In addition to video inputs, the ECU will have capacity to connect microphones for both emergency vehicle __detection__ on the outside and communication with vehicle occupants for customer support.—Sam Abuelsamid, Forbes, 20 Dec. 2022         (sourced from Web)</w:t>
      </w:r>
    </w:p>
    <w:p>
      <w:pPr>
        <w:jc w:val="left"/>
      </w:pPr>
      <w:r>
        <w:t>… but whereas Updike and Roth work to establish connection and coherence in the face of time's chaos, DeLillo is an artist of diffusion and dispersal, of __implication__ and missing information.</w:t>
      </w:r>
    </w:p>
    <w:p>
      <w:pPr>
        <w:jc w:val="left"/>
      </w:pPr>
      <w:r>
        <w:t>Small wonder the idea of weekly or more visits to the Y does not __elate__ him.—Charles Isherwood, WSJ, 1 Dec. 2022         (sourced from Web)</w:t>
      </w:r>
    </w:p>
    <w:p>
      <w:pPr>
        <w:jc w:val="left"/>
      </w:pPr>
      <w:r>
        <w:t>In the Imagist model, the writer is a sculptor. Technique consists of chipping away everything __superfluous__ in order to reveal the essential form within. "It took you ninety-seven words to do it," Pound is reported to have remarked to a young literary aspirant who had handed him a new poem. "I find it could have been managed in fifty-six."</w:t>
      </w:r>
    </w:p>
    <w:p>
      <w:pPr>
        <w:jc w:val="left"/>
      </w:pPr>
      <w:r>
        <w:t>As Nina has grown more observant, Andras has become distanced from her. Her religious __fervor__ doesn't interest him. Coming to tradition late, Nina has all the pedantry of an autodidact. Her strivings seem inauthentic to Andras, and not at all spiritual.</w:t>
      </w:r>
    </w:p>
    <w:p>
      <w:pPr>
        <w:jc w:val="left"/>
      </w:pPr>
      <w:r>
        <w:t>Sills said the league will examine whether any changes need to be made to the players' protective equipment, as is __customary__ after someone is evacuated from the field.—Alex Perez, ABC News, 4 Jan. 2023         (sourced from Web)</w:t>
      </w:r>
    </w:p>
    <w:p>
      <w:pPr>
        <w:jc w:val="left"/>
      </w:pPr>
      <w:r>
        <w:t>The eight-chapter report will include hundreds of pages of findings about the attack and Trump’s efforts to __subvert__ democracy, drawing on what the committee learned through its interviews with more than 1,000 witnesses.—Dallas News, 19 Dec. 2022         (sourced from Web)</w:t>
      </w:r>
    </w:p>
    <w:p>
      <w:pPr>
        <w:jc w:val="left"/>
      </w:pPr>
      <w:r>
        <w:t>North Carolina State certainly had its chances, penetrating the Maryland 25-yard line four times, but was forced to settle for field goals each time.—Steve Reed, BostonGlobe.com, 30 Dec. 2022         (sourced from Web)</w:t>
      </w:r>
    </w:p>
    <w:p>
      <w:pPr>
        <w:jc w:val="left"/>
      </w:pPr>
      <w:r>
        <w:t>Someone who compares himself to Einstein is overwhelmingly likely to be a __charlatan__.—John Hawks, Discover Magazine, 13 Dec. 2011         (sourced from Web)</w:t>
      </w:r>
    </w:p>
    <w:p>
      <w:pPr>
        <w:jc w:val="left"/>
      </w:pPr>
      <w:r>
        <w:t>Virtual learning is making the best of a bad situation, leaving students feeling stressed out and __disorganize__d at times.—James Barrett, Redbook, 1 May 2020         (sourced from Web)</w:t>
      </w:r>
    </w:p>
    <w:p>
      <w:pPr>
        <w:jc w:val="left"/>
      </w:pPr>
      <w:r>
        <w:t>These doors do without handles to preserve the car's clean, __sculptural__ aesthetic, and they're operated using the key fob.—Eric Stafford, Car and Driver, 7 Jan. 2023         (sourced from Web)</w:t>
      </w:r>
    </w:p>
    <w:p>
      <w:pPr>
        <w:jc w:val="left"/>
      </w:pPr>
      <w:r>
        <w:t>First during the nineteen-seventies, but with increasing momentum during the eighties, a loose community of physics researchers had begun to postulate that the __disparate__ small particles that we learned about in high-school science class—electrons, for instance—were actually the varied vibrations of tiny open and closed looped strings.</w:t>
      </w:r>
    </w:p>
    <w:p>
      <w:pPr>
        <w:jc w:val="left"/>
      </w:pPr>
      <w:r>
        <w:t>The governor’s power to __bestow__ clemency is virtually unfettered, but it is rarely used.—Teresa Mathew, The New Yorker, 22 Dec. 2022         (sourced from Web)</w:t>
      </w:r>
    </w:p>
    <w:p>
      <w:pPr>
        <w:jc w:val="left"/>
      </w:pPr>
      <w:r>
        <w:t>For king salmon, a notch is made in their adipose fin, the small fin on their backs between their large, __dorsal__ fin and their tail.—Keith Matheny, Detroit Free Press, 23 Oct. 2017         (sourced from Web)</w:t>
      </w:r>
    </w:p>
    <w:p>
      <w:pPr>
        <w:jc w:val="left"/>
      </w:pPr>
      <w:r>
        <w:t>The FBI, the Department of Homeland Security, and the local authorities were momentarily stunned, and began frantically trying to prepare for what they feared were further __imminent__ attacks.</w:t>
      </w:r>
    </w:p>
    <w:p>
      <w:pPr>
        <w:jc w:val="left"/>
      </w:pPr>
      <w:r>
        <w:t>Commentators there point out the country has no track record of using these flexibilities, which are often employed with caution by countries, given their potential to irk foreign __pharmaceutical__ companies and the countries where they are based.—Simone Mccarthy, CNN, 13 Jan. 2023         (sourced from Web)</w:t>
      </w:r>
    </w:p>
    <w:p>
      <w:pPr>
        <w:jc w:val="left"/>
      </w:pPr>
      <w:r>
        <w:t>Those arrests caused a national stir among animal rights advocates and shone a spotlight on trap-neuter-return, a strategy embraced by many cities to reduce feral cat populations by feeding and fixing __untamed__ felines.—al, 30 Dec. 2022         (sourced from Web)</w:t>
      </w:r>
    </w:p>
    <w:p>
      <w:pPr>
        <w:jc w:val="left"/>
      </w:pPr>
      <w:r>
        <w:t>Whatever influence Lai had over any of this is probably negligible.—Timothy Mclaughlin, The Atlantic, 6 Jan. 2023         (sourced from Web)</w:t>
      </w:r>
    </w:p>
    <w:p>
      <w:pPr>
        <w:jc w:val="left"/>
      </w:pPr>
      <w:r>
        <w:t>In search of empathy, collaboration, ethical conduct and other emotionally intelligent behaviors, these workers are likely to keep away from organizations that __foster__ hyper-competitive, toxic work environments.—Caterina Bulgarella, Forbes, 28 Dec. 2022         (sourced from Web)</w:t>
      </w:r>
    </w:p>
    <w:p>
      <w:pPr>
        <w:jc w:val="left"/>
      </w:pPr>
      <w:r>
        <w:t>Diamond and Silk held multiple __commentator__ roles at Fox News from 2016 to 2020, when the network cut ties with them for actively pushing Covid-19 conspiracy theories on air.—Tori Otten, The New Republic, 10 Jan. 2023         (sourced from Web)</w:t>
      </w:r>
    </w:p>
    <w:p>
      <w:pPr>
        <w:jc w:val="left"/>
      </w:pPr>
      <w:r>
        <w:t>Press one button, and its shower-head internal design will evenly __saturate__ the coffee grounds.—Jonathan Bender, Popular Mechanics, 20 Dec. 2022         (sourced from Web)</w:t>
      </w:r>
    </w:p>
    <w:p>
      <w:pPr>
        <w:jc w:val="left"/>
      </w:pPr>
      <w:r>
        <w:t>But we were brought back from the __brink__ because individuals did the right thing and did their duty.—NBC news, 22 Dec. 2022         (sourced from Web)</w:t>
      </w:r>
    </w:p>
    <w:p>
      <w:pPr>
        <w:jc w:val="left"/>
      </w:pPr>
      <w:r>
        <w:t>Yes, __atrocity__ may galvanize—and that takes me back to the idea of the current, in this case, an electric current.—Katy Waldman, The New Yorker, 1 Jan. 2023         (sourced from Web)</w:t>
      </w:r>
    </w:p>
    <w:p>
      <w:pPr>
        <w:jc w:val="left"/>
      </w:pPr>
      <w:r>
        <w:t>Even though this credo rings true of Portia’s oft-demeaning experience of working for Tanya, the idea, once articulated, seems completely __unpalatable__ to her.—Naomi Fry, The New Yorker, 12 Dec. 2022         (sourced from Web)</w:t>
      </w:r>
    </w:p>
    <w:p>
      <w:pPr>
        <w:jc w:val="left"/>
      </w:pPr>
      <w:r>
        <w:t>His playing was very special &amp; distinctively __brilliant__!—Jonathan Cohen, SPIN, 11 Jan. 2023         (sourced from Web)</w:t>
      </w:r>
    </w:p>
    <w:p>
      <w:pPr>
        <w:jc w:val="left"/>
      </w:pPr>
      <w:r>
        <w:t>Whether the immune system is disrupted by SARS-CoV-2, another virus, a __bacterium__, or a fungus, the damage is the same.—Richard Marfuggi, STAT, 22 Dec. 2022         (sourced from Web)</w:t>
      </w:r>
    </w:p>
    <w:p>
      <w:pPr>
        <w:jc w:val="left"/>
      </w:pPr>
      <w:r>
        <w:t>Combining meticulous scholarship with chilling storytelling, her book should __mortify__ any reader who still doubts that America was in many ways built on a foundation of white supremacy and black oppression.—Harold Holzer, WSJ, 21 Mar. 2021         (sourced from Web)</w:t>
      </w:r>
    </w:p>
    <w:p>
      <w:pPr>
        <w:jc w:val="left"/>
      </w:pPr>
      <w:r>
        <w:t>In the perpetual skirmish between science and religion, biological evolution is a __contentious__ battle ground.</w:t>
      </w:r>
    </w:p>
    <w:p>
      <w:pPr>
        <w:jc w:val="left"/>
      </w:pPr>
      <w:r>
        <w:t>Many are retired from medical, professional or technical careers or have __flexible__ work schedules, and most have a history of working with their hands, whether sewing, knitting, crocheting or cooking, often using sharp tools and power equipment.—Nicole Sours Larson, San Diego Union-Tribune, 7 Jan. 2023         (sourced from Web)</w:t>
      </w:r>
    </w:p>
    <w:p>
      <w:pPr>
        <w:jc w:val="left"/>
      </w:pPr>
      <w:r>
        <w:t>The rest of Houston’s future rotation is more __nebulous__.—Josh Criswell, Chron, 1 Jan. 2023         (sourced from Web)</w:t>
      </w:r>
    </w:p>
    <w:p>
      <w:pPr>
        <w:jc w:val="left"/>
      </w:pPr>
      <w:r>
        <w:t>The symphony sounds remarkably __hale__ under Payare’s baton, and as the movement grew, so did the power and immediacy of the orchestra, always bringing balance and poise back to the beloved processional of the main melody.—Luke Schulze, San Diego Union-Tribune, 20 Nov. 2022         (sourced from Web)</w:t>
      </w:r>
    </w:p>
    <w:p>
      <w:pPr>
        <w:jc w:val="left"/>
      </w:pPr>
      <w:r>
        <w:t>The attorney notes that the split verdict reflected the opinions of not only the 12 jurors who were present on the final day of __deliberation__, but also the two who had left after contracting COVID-19.—Ashley Cullins, The Hollywood Reporter, 6 Jan. 2023         (sourced from Web)</w:t>
      </w:r>
    </w:p>
    <w:p>
      <w:pPr>
        <w:jc w:val="left"/>
      </w:pPr>
      <w:r>
        <w:t>Though reviled by the Republican base and its avatar, Trump, Cheney did not __renounce__ her party affiliation, and her roots remained deep.—Luke Broadwater Philip Montgomery, New York Times, 23 Dec. 2022         (sourced from Web)</w:t>
      </w:r>
    </w:p>
    <w:p>
      <w:pPr>
        <w:jc w:val="left"/>
      </w:pPr>
      <w:r>
        <w:t>Early in the offseason, the Knicks touted few assets the Mavericks viewed as suitable sign-and-trade __reciprocation__.—Dallas News, 29 June 2022         (sourced from Web)</w:t>
      </w:r>
    </w:p>
    <w:p>
      <w:pPr>
        <w:jc w:val="left"/>
      </w:pPr>
      <w:r>
        <w:t>Thousands of supporters, many singing and waving the Workers’ Party __crimson__ flag, joined dignitaries from across the Americas in the capital for the inauguration and a festival of open-air concerts to celebrate Mr. da Silva’s return.—Samantha Pearson, WSJ, 1 Jan. 2023         (sourced from Web)</w:t>
      </w:r>
    </w:p>
    <w:p>
      <w:pPr>
        <w:jc w:val="left"/>
      </w:pPr>
      <w:r>
        <w:t>Under federal law, airlines must __reimburse__ you for the contents of missing luggage, and visual evidence can make proving your case much easier.—Dallas News, 28 Dec. 2022         (sourced from Web)</w:t>
      </w:r>
    </w:p>
    <w:p>
      <w:pPr>
        <w:jc w:val="left"/>
      </w:pPr>
      <w:r>
        <w:t>This year, Russia has fired at least three Kinzhals with __conventional__ warheads during the war against Ukraine.—Louis Mazzante, Popular Mechanics, 9 Jan. 2023         (sourced from Web)</w:t>
      </w:r>
    </w:p>
    <w:p>
      <w:pPr>
        <w:jc w:val="left"/>
      </w:pPr>
      <w:r>
        <w:t>Supporters of more involvement argue unelectable Republicans are too frequently winning primaries in competitive districts only to __squander__ opportunities for the GOP by underperforming in general contests.—Sarah Westwood, Washington Examiner, 4 Jan. 2023         (sourced from Web)</w:t>
      </w:r>
    </w:p>
    <w:p>
      <w:pPr>
        <w:jc w:val="left"/>
      </w:pPr>
      <w:r>
        <w:t>The very act of giving bullhorns to __billion__s is both a boon and a menace.—Steven Levy, Wired, 29 May 2020         (sourced from Web)</w:t>
      </w:r>
    </w:p>
    <w:p>
      <w:pPr>
        <w:jc w:val="left"/>
      </w:pPr>
      <w:r>
        <w:t>One __surmise__ is that the syndrome is caused by residual viral debris that continues to activate and/or exhaust the immune system.—Melissa Healystaff Writer, Los Angeles Times, 13 Dec. 2022         (sourced from Web)</w:t>
      </w:r>
    </w:p>
    <w:p>
      <w:pPr>
        <w:jc w:val="left"/>
      </w:pPr>
      <w:r>
        <w:t>Patterson's collection begins on the walls of the stairway to his basement. "That's where Cindy draws the line. That's probably a real good idea," he says. Mattsson, __ascetic__ for a bachelor, imposes the same rule on himself. LeBeau, who has never been married, is much less restrained.</w:t>
      </w:r>
    </w:p>
    <w:p>
      <w:pPr>
        <w:jc w:val="left"/>
      </w:pPr>
      <w:r>
        <w:t>Simply make sure that your door, wall, or __cabinet__ is clean, peel the liner off, and press it into place.—Wendy Vazquez, Better Homes &amp; Gardens, 13 Jan. 2023         (sourced from Web)</w:t>
      </w:r>
    </w:p>
    <w:p>
      <w:pPr>
        <w:jc w:val="left"/>
      </w:pPr>
      <w:r>
        <w:t>That decision by Auburn to fight and not quit has helped __revitalize__ the program since Williams took over.—Tom Green | Tgreen@al.com, al, 22 Nov. 2022         (sourced from Web)</w:t>
      </w:r>
    </w:p>
    <w:p>
      <w:pPr>
        <w:jc w:val="left"/>
      </w:pPr>
      <w:r>
        <w:t>From the collarbones there hung a plastic sacred heart that, to the observers’ astonishment, had retained its __coloration__.—Nathaniel Rich Stacy Kranitz, New York Times, 20 Dec. 2022         (sourced from Web)</w:t>
      </w:r>
    </w:p>
    <w:p>
      <w:pPr>
        <w:jc w:val="left"/>
      </w:pPr>
      <w:r>
        <w:t>But changes to labor laws in 2020 __prohibit__ any employee with the authority to hire or fire staff from earning tips.—Connor Giffin, The Courier-Journal, 28 Dec. 2022         (sourced from Web)</w:t>
      </w:r>
    </w:p>
    <w:p>
      <w:pPr>
        <w:jc w:val="left"/>
      </w:pPr>
      <w:r>
        <w:t>Enoch is a small town of about 8,000 people located 245 miles (394 kilometers) south of Salt Lake City and about equally __distant__ from Las Vegas.—Sam Metz, ajc, 5 Jan. 2023         (sourced from Web)</w:t>
      </w:r>
    </w:p>
    <w:p>
      <w:pPr>
        <w:jc w:val="left"/>
      </w:pPr>
      <w:r>
        <w:t>As the foster father and mastermind of Nero, Seneca is instrumental in the rise of the self-indulgent young __tyrant__.—Leo Barraclough, Variety, 20 Dec. 2022         (sourced from Web)</w:t>
      </w:r>
    </w:p>
    <w:p>
      <w:pPr>
        <w:jc w:val="left"/>
      </w:pPr>
      <w:r>
        <w:t>Go elope, because basically every female in the family is gonna __terrorize__ you guys until it’s over.—Mark Heim | Mheim@al.com, al, 13 Dec. 2022         (sourced from Web)</w:t>
      </w:r>
    </w:p>
    <w:p>
      <w:pPr>
        <w:jc w:val="left"/>
      </w:pPr>
      <w:r>
        <w:t>Based on evidence gathered, investigators developed probable cause to believe the accident was an __intentional__ act, according to CHP.—Bynadine El-bawab, ABC News, 4 Jan. 2023         (sourced from Web)</w:t>
      </w:r>
    </w:p>
    <w:p>
      <w:pPr>
        <w:jc w:val="left"/>
      </w:pPr>
      <w:r>
        <w:t>Snow Cone is unlike others, smothered in small but __profuse__ white blooms.—Adrian Higgins, Washington Post, 27 May 2021         (sourced from Web)</w:t>
      </w:r>
    </w:p>
    <w:p>
      <w:pPr>
        <w:jc w:val="left"/>
      </w:pPr>
      <w:r>
        <w:t>Those sweet shellfish may be __tempting__, but eating oysters in Florida has been dangerous this year.—Cindy Krischer Goodman, Sun Sentinel, 21 Dec. 2022         (sourced from Web)</w:t>
      </w:r>
    </w:p>
    <w:p>
      <w:pPr>
        <w:jc w:val="left"/>
      </w:pPr>
      <w:r>
        <w:t>The event will be held at — talk about an __inadvertent__ tie-in — the Beverly Hilton.—Julie Hinds, Detroit Free Press, 2 Jan. 2023         (sourced from Web)</w:t>
      </w:r>
    </w:p>
    <w:p>
      <w:pPr>
        <w:jc w:val="left"/>
      </w:pPr>
      <w:r>
        <w:t>The movie, which received a very limited __theatrical__ release ahead of premiering December 30 on Netflix, is an adaptation of Don DeLillo’s canonical postmodern novel from 1985.—K. Austin Collins, Rolling Stone, 30 Dec. 2022         (sourced from Web)</w:t>
      </w:r>
    </w:p>
    <w:p>
      <w:pPr>
        <w:jc w:val="left"/>
      </w:pPr>
      <w:r>
        <w:t>The situation underscores the challenges the country’s most __populous__ state faces in responding to severe weather crises and preparing for future threats as climate change continues to fuel extreme weather systems such as these.—Derek Hawkins, Washington Post, 14 Jan. 2023         (sourced from Web)</w:t>
      </w:r>
    </w:p>
    <w:p>
      <w:pPr>
        <w:jc w:val="left"/>
      </w:pPr>
      <w:r>
        <w:t>The bureau's reports on full-time employees in state government provide a snapshot of general trends in the ranks of full-time state employees, though state entities occasionally make reporting errors that __skew__ the figures.—Michael R. Wickline, Arkansas Online, 15 Jan. 2023         (sourced from Web)</w:t>
      </w:r>
    </w:p>
    <w:p>
      <w:pPr>
        <w:jc w:val="left"/>
      </w:pPr>
      <w:r>
        <w:t>Adversarial eyeballs in the executive branch and in Congress, and a much less __pliant__ press than in Hoover’s day, mean that secrecy is harder to maintain.—Jack Goldsmith, The Atlantic, 22 Nov. 2022         (sourced from Web)</w:t>
      </w:r>
    </w:p>
    <w:p>
      <w:pPr>
        <w:jc w:val="left"/>
      </w:pPr>
      <w:r>
        <w:t>Finally, there is that __impertinent__ exhaust snarl Mazda worked so hard to capture.—Kevin Smith, Car and Driver, 26 Dec. 2022         (sourced from Web)</w:t>
      </w:r>
    </w:p>
    <w:p>
      <w:pPr>
        <w:jc w:val="left"/>
      </w:pPr>
      <w:r>
        <w:t>No sentence.</w:t>
      </w:r>
    </w:p>
    <w:p>
      <w:pPr>
        <w:jc w:val="left"/>
      </w:pPr>
      <w:r>
        <w:t>The director likens himself to a conductor and Pugh to his __virtuoso__.—Lauren Huff, EW.com, 15 Dec. 2022         (sourced from Web)</w:t>
      </w:r>
    </w:p>
    <w:p>
      <w:pPr>
        <w:jc w:val="left"/>
      </w:pPr>
      <w:r>
        <w:t>The leaf turns into a medieval torture rack, with the ambushers holding the victim while their nestmates bite, sting and __dismember__ it.—Ed Yong, Discover Magazine, 28 June 2010         (sourced from Web)</w:t>
      </w:r>
    </w:p>
    <w:p>
      <w:pPr>
        <w:jc w:val="left"/>
      </w:pPr>
      <w:r>
        <w:t>Bob Odenkirk is still processing his feelings after suffering a massive heart attack in July 2021 and says a big takeaway is to __strive__ for a better work-life balance.—Alicia Rancilio, ajc, 10 Jan. 2023         (sourced from Web)</w:t>
      </w:r>
    </w:p>
    <w:p>
      <w:pPr>
        <w:jc w:val="left"/>
      </w:pPr>
      <w:r>
        <w:t>However, excessive levels of lipolysis could lead to a __rancid__ taste (McSweeney and Sousa 2000; Collins et al. 2003b).—Ashton Yoon, Discover Magazine, 26 Sep. 2017         (sourced from Web)</w:t>
      </w:r>
    </w:p>
    <w:p>
      <w:pPr>
        <w:jc w:val="left"/>
      </w:pPr>
      <w:r>
        <w:t>The struggle of the dispersed Tibetan people is made all the more newsworthy by the nonviolent emphasis of their spiritual and __temporal__ leader, the Nobel Peace laureate Dalai Lama, who lives in exile in Dharamsala, India.</w:t>
      </w:r>
    </w:p>
    <w:p>
      <w:pPr>
        <w:jc w:val="left"/>
      </w:pPr>
      <w:r>
        <w:t>The algal explosion is fueled by warming waters, combined with rising levels of nitrogen that come from the __antiquated__ septic systems that most of the Cape still uses.—Christopher Flavelle Sophie Park, New York Times, 1 Jan. 2023         (sourced from Web)</w:t>
      </w:r>
    </w:p>
    <w:p>
      <w:pPr>
        <w:jc w:val="left"/>
      </w:pPr>
      <w:r>
        <w:t>The oldest of the students, she had become a confidante of Fern's and she alone was allowed to call her by her first name. It was not a privilege the others __covet__ed.</w:t>
      </w:r>
    </w:p>
    <w:p>
      <w:pPr>
        <w:jc w:val="left"/>
      </w:pPr>
      <w:r>
        <w:t>As currently structured, the starting rotation — Jon Gray, Dane Dunning and wild guesses — is not __tenable__.—Dallas News, 10 Mar. 2022         (sourced from Web)</w:t>
      </w:r>
    </w:p>
    <w:p>
      <w:pPr>
        <w:jc w:val="left"/>
      </w:pPr>
      <w:r>
        <w:t>Ukrainians and their supporters have used social media to bruise, __belittle__ and humiliate the Russians, seeking to boost citizens’ spirits and sap invaders’ morale during the most Internet-accessible war in history.—Washington Post, 26 Feb. 2022         (sourced from Web)</w:t>
      </w:r>
    </w:p>
    <w:p>
      <w:pPr>
        <w:jc w:val="left"/>
      </w:pPr>
      <w:r>
        <w:t>Take away all the qualities that make for a genuinely good father—wisdom, __compassion__, even temper, selflessness—and what you have left is Homer Simpson with his pure, mindless, dogged devotion to his family.</w:t>
      </w:r>
    </w:p>
    <w:p>
      <w:pPr>
        <w:jc w:val="left"/>
      </w:pPr>
      <w:r>
        <w:t>… the intensification of competition on the job market has only exacerbated our class anxiety, as hiring seems all the more uncertain if not __fortuitous__.</w:t>
      </w:r>
    </w:p>
    <w:p>
      <w:pPr>
        <w:jc w:val="left"/>
      </w:pPr>
      <w:r>
        <w:t>The other is the absolute addiction of too many people to their devices — checking them endlessly, getting caught in the scrolling tide, forgetting even to __glance__ up to see if there are others in the same room.—Robert Rosofsky, BostonGlobe.com, 23 Dec. 2022         (sourced from Web)</w:t>
      </w:r>
    </w:p>
    <w:p>
      <w:pPr>
        <w:jc w:val="left"/>
      </w:pPr>
      <w:r>
        <w:t>His __solicitude__ aside, Vargas hunted those men to the exclusion of all else.—Paul Solotaroff, Rolling Stone, 8 Jan. 2023         (sourced from Web)</w:t>
      </w:r>
    </w:p>
    <w:p>
      <w:pPr>
        <w:jc w:val="left"/>
      </w:pPr>
      <w:r>
        <w:t>Crazy artists, or __flamboyant__ ones, can be strangely comforting. We feel we understand where their visions come from; we're lulled by the symmetry of turbulent art and turbulent lives.</w:t>
      </w:r>
    </w:p>
    <w:p>
      <w:pPr>
        <w:jc w:val="left"/>
      </w:pPr>
      <w:r>
        <w:t>They were both __cast__ in Les Grandes Horizontales at the National Theatre Studio in 1994.—Annie O’sullivan, Good Housekeeping, 10 Jan. 2023         (sourced from Web)</w:t>
      </w:r>
    </w:p>
    <w:p>
      <w:pPr>
        <w:jc w:val="left"/>
      </w:pPr>
      <w:r>
        <w:t>No sentence.</w:t>
      </w:r>
    </w:p>
    <w:p>
      <w:pPr>
        <w:jc w:val="left"/>
      </w:pPr>
      <w:r>
        <w:t>You can practically taste the tropics in these __whimsical__ doughnuts. Ripe bananas, toasted coconut and your favorite rum transform traditional doughnuts into paradisiacal ones.</w:t>
      </w:r>
    </w:p>
    <w:p>
      <w:pPr>
        <w:jc w:val="left"/>
      </w:pPr>
      <w:r>
        <w:t>That all of these sellers are attempting to price __gouge__ baby formula is somewhat at odds with the market’s attitude toward the necessary good.—Molly Osberg, Curbed, 20 May 2022         (sourced from Web)</w:t>
      </w:r>
    </w:p>
    <w:p>
      <w:pPr>
        <w:jc w:val="left"/>
      </w:pPr>
      <w:r>
        <w:t>Their formula is proven to reduce dry eye, support glaucoma and suppress __ocular__ diseases.—Amber Smith, Discover Magazine, 19 Oct. 2022         (sourced from Web)</w:t>
      </w:r>
    </w:p>
    <w:p>
      <w:pPr>
        <w:jc w:val="left"/>
      </w:pPr>
      <w:r>
        <w:t>… his friends and associates are conspicuously __reticent__ to discuss him in public.</w:t>
      </w:r>
    </w:p>
    <w:p>
      <w:pPr>
        <w:jc w:val="left"/>
      </w:pPr>
      <w:r>
        <w:t>What that means is, in Russian __doctrine__, brigades, battalions and batteries tend to freeze up in the absence of detailed instructions from higher command.—David Axe, Forbes, 18 Dec. 2022         (sourced from Web)</w:t>
      </w:r>
    </w:p>
    <w:p>
      <w:pPr>
        <w:jc w:val="left"/>
      </w:pPr>
      <w:r>
        <w:t>For Stefani, who grew up about 45 minutes east of Redondo Beach near Anaheim and frequently performed in the area during the __ascent__ of No Doubt, BeachLife is a homecoming of sorts.—Jonathan Cohen, SPIN, 6 Jan. 2023         (sourced from Web)</w:t>
      </w:r>
    </w:p>
    <w:p>
      <w:pPr>
        <w:jc w:val="left"/>
      </w:pPr>
      <w:r>
        <w:t>No sentence.</w:t>
      </w:r>
    </w:p>
    <w:p>
      <w:pPr>
        <w:jc w:val="left"/>
      </w:pPr>
      <w:r>
        <w:t>However, the initial tranche of bivalent shots from Pfizer are expected to be far more __unwieldy__: cartons of 10 vials containing 6 doses each, shipped in minimum orders of 300 doses.—Alexander Tin, CBS News, 31 Aug. 2022         (sourced from Web)</w:t>
      </w:r>
    </w:p>
    <w:p>
      <w:pPr>
        <w:jc w:val="left"/>
      </w:pPr>
      <w:r>
        <w:t>And even among the bestsellers there has been a notable contraction toward a __coterie__ of sure-thing authors who turn out product at ever higher rates—in 2022 alone, for instance, James Patterson wrote or co-wrote 22 books across a variety of genres.—Sam Sacks, WSJ, 30 Dec. 2022         (sourced from Web)</w:t>
      </w:r>
    </w:p>
    <w:p>
      <w:pPr>
        <w:jc w:val="left"/>
      </w:pPr>
      <w:r>
        <w:t>European stocks have roared back to life, boosted by signs of slowing inflation, falling energy prices and __optimism__ surrounding China’s reopening.—Caitlin Mccabe, WSJ, 10 Jan. 2023         (sourced from Web)</w:t>
      </w:r>
    </w:p>
    <w:p>
      <w:pPr>
        <w:jc w:val="left"/>
      </w:pPr>
      <w:r>
        <w:t>She was known throughout Manchester as a __formidable__ woman, and being educated had only piled more formidability on top of what she had been born with.</w:t>
      </w:r>
    </w:p>
    <w:p>
      <w:pPr>
        <w:jc w:val="left"/>
      </w:pPr>
      <w:r>
        <w:t>The changes are in line with the government's promise to make restrictions less __burdensome__ while still trying to contain the virus.—Huizhong Wu, ajc, 8 Dec. 2022         (sourced from Web)</w:t>
      </w:r>
    </w:p>
    <w:p>
      <w:pPr>
        <w:jc w:val="left"/>
      </w:pPr>
      <w:r>
        <w:t>Rodgers, the future Hall of Famer, has the ability to __decimate__ the Dolphins’ pass defense.—Chris Perkins, Sun Sentinel, 22 Dec. 2022         (sourced from Web)</w:t>
      </w:r>
    </w:p>
    <w:p>
      <w:pPr>
        <w:jc w:val="left"/>
      </w:pPr>
      <w:r>
        <w:t>As the individual who understands Putin best, CIA Director Bill Burns, has repeatedly stated, Putin’s threat to conduct a nuclear strike is deadly serious.—Graham Allison, Time, 5 Jan. 2023         (sourced from Web)</w:t>
      </w:r>
    </w:p>
    <w:p>
      <w:pPr>
        <w:jc w:val="left"/>
      </w:pPr>
      <w:r>
        <w:t>That gets trickier for the news media, which is inherently drawn to topics that __fascinate__ many people and that are drawing a lot of discussions.—Adam Carlson, Peoplemag, 17 Nov. 2022         (sourced from Web)</w:t>
      </w:r>
    </w:p>
    <w:p>
      <w:pPr>
        <w:jc w:val="left"/>
      </w:pPr>
      <w:r>
        <w:t>Some pathological liars __embellish__ their stories in order to appear more interesting or to garner sympathy.—Jenna Ryu, USA TODAY, 30 Nov. 2022         (sourced from Web)</w:t>
      </w:r>
    </w:p>
    <w:p>
      <w:pPr>
        <w:jc w:val="left"/>
      </w:pPr>
      <w:r>
        <w:t>To experience the best of both worlds, however, brave souls __strip__ down to their Speedos for the Running of the Bulls, a mad dash through town that ends, mercifully, with a sizzling soak at the natural hot-spring pools.—Shawnté Salabert, Outside Online, 4 Jan. 2023         (sourced from Web)</w:t>
      </w:r>
    </w:p>
    <w:p>
      <w:pPr>
        <w:jc w:val="left"/>
      </w:pPr>
      <w:r>
        <w:t>This short yet spacious and powerful book … reminds us of the careful and __apropos__ writing of J.M. Coetzee, W.G. Sebald and Uwe Timm.</w:t>
      </w:r>
    </w:p>
    <w:p>
      <w:pPr>
        <w:jc w:val="left"/>
      </w:pPr>
      <w:r>
        <w:t>The warning is the latest in what has been a difficult and __taxing__ effort for car companies to fully address the problematic air bags.—Ryan Felton, WSJ, 3 Nov. 2022         (sourced from Web)</w:t>
      </w:r>
    </w:p>
    <w:p>
      <w:pPr>
        <w:jc w:val="left"/>
      </w:pPr>
      <w:r>
        <w:t>So much of what citizens know of our __perfidious__ former president has come from her writing and reporting.—Keith L. Runyon, The Courier-Journal, 17 Nov. 2022         (sourced from Web)</w:t>
      </w:r>
    </w:p>
    <w:p>
      <w:pPr>
        <w:jc w:val="left"/>
      </w:pPr>
      <w:r>
        <w:t>Borat returned on the evening of Dec. 4 at the Kennedy Center Honors (via The Guardian) to __eviscerate__ Kanye West for his outspoken antisemitism.—Zack Sharf, Variety, 5 Dec. 2022         (sourced from Web)</w:t>
      </w:r>
    </w:p>
    <w:p>
      <w:pPr>
        <w:jc w:val="left"/>
      </w:pPr>
      <w:r>
        <w:t>Among that population, 15 percent of those born during the apex of the toy’s popularity, from 1975 to 1980, reported colors __congruent__ with the toy.—Shanley Pierce, Discover Magazine, 8 Oct. 2020         (sourced from Web)</w:t>
      </w:r>
    </w:p>
    <w:p>
      <w:pPr>
        <w:jc w:val="left"/>
      </w:pPr>
      <w:r>
        <w:t>Trying to identify exactly what makes the show so __compelling__ is a tricky endeavor: Its pace is frenetic, its plot is completely anxiety-inducing, and its re-creation of the dynamics of food service is intensely committed.—Megan Garber, The Atlantic, 21 Dec. 2022         (sourced from Web)</w:t>
      </w:r>
    </w:p>
    <w:p>
      <w:pPr>
        <w:jc w:val="left"/>
      </w:pPr>
      <w:r>
        <w:t>The old woman, whom Benji calls his Bubbe, has a brusque and irascible manner.—Meghan Cox Gurdon, WSJ, 9 Sep. 2022         (sourced from Web)</w:t>
      </w:r>
    </w:p>
    <w:p>
      <w:pPr>
        <w:jc w:val="left"/>
      </w:pPr>
      <w:r>
        <w:t>Because the effects of tobacco are slow—and iterative—and produce diseases that have other causes and explanations, often later in life, they seldom arouse fear __commensurate__ with their impact.</w:t>
      </w:r>
    </w:p>
    <w:p>
      <w:pPr>
        <w:jc w:val="left"/>
      </w:pPr>
      <w:r>
        <w:t>The first two weeks of the month mark a time of inward reflection and __contemplation__, and a focus on both mental and physical health.—Kirah Tabourn, Condé Nast Traveler, 28 Oct. 2022         (sourced from Web)</w:t>
      </w:r>
    </w:p>
    <w:p>
      <w:pPr>
        <w:jc w:val="left"/>
      </w:pPr>
      <w:r>
        <w:t>Tracking __insider__ activity can sometimes help knock down bid rumors, too.—Ben Dummett, WSJ, 13 Jan. 2023         (sourced from Web)</w:t>
      </w:r>
    </w:p>
    <w:p>
      <w:pPr>
        <w:jc w:val="left"/>
      </w:pPr>
      <w:r>
        <w:t>It was Charles Darwin's __eccentric__ mathematician cousin Francis Galton who in 1874 ignited the nature-nurture controversy.  …</w:t>
      </w:r>
    </w:p>
    <w:p>
      <w:pPr>
        <w:jc w:val="left"/>
      </w:pPr>
      <w:r>
        <w:t>… I have begun to feel each time as if I am mutilating my antennae (which is how Rastafarians, among others, think of hair) and attenuating my power. It seems __imperative__ not to cut my hair anymore.</w:t>
      </w:r>
    </w:p>
    <w:p>
      <w:pPr>
        <w:jc w:val="left"/>
      </w:pPr>
      <w:r>
        <w:t>There's also the cash option, a one-time, lump sum payment equal to all the cash in the Mega Millions jackpot prize pool.—Emily Deletter, The Enquirer, 30 Dec. 2022         (sourced from Web)</w:t>
      </w:r>
    </w:p>
    <w:p>
      <w:pPr>
        <w:jc w:val="left"/>
      </w:pPr>
      <w:r>
        <w:t>No sentence.</w:t>
      </w:r>
    </w:p>
    <w:p>
      <w:pPr>
        <w:jc w:val="left"/>
      </w:pPr>
      <w:r>
        <w:t>By the time reliever Taylor Hearn stepped onto the mound in the eighth inning, Dunning could __exhale__ and watch his teammate protect an eight-run lead.—Aaron Kasinitz, Dallas News, 6 Aug. 2022         (sourced from Web)</w:t>
      </w:r>
    </w:p>
    <w:p>
      <w:pPr>
        <w:jc w:val="left"/>
      </w:pPr>
      <w:r>
        <w:t>Carla had no plausible explanation as to why Gianni should have been so munificent.—Cullen Murphy, The Atlantic, 7 Nov. 2022         (sourced from Web)</w:t>
      </w:r>
    </w:p>
    <w:p>
      <w:pPr>
        <w:jc w:val="left"/>
      </w:pPr>
      <w:r>
        <w:t>The price tag for the expansion is $450 million, more than $200 million of which comes from the estate of David Rockefeller, MoMA’s most openhanded donor, who died in 2017 at age 101.—Terry Teachout, WSJ, 13 Feb. 2019         (sourced from Web)</w:t>
      </w:r>
    </w:p>
    <w:p>
      <w:pPr>
        <w:jc w:val="left"/>
      </w:pPr>
      <w:r>
        <w:t>Twitter users reacted with __delight__, jumping at the chance to mock Tate.—Dani Di Placido, Forbes, 28 Dec. 2022         (sourced from Web)</w:t>
      </w:r>
    </w:p>
    <w:p>
      <w:pPr>
        <w:jc w:val="left"/>
      </w:pPr>
      <w:r>
        <w:t>Religion is a sensitive topic, and may people __ascribe__ deep and sincere meaning to their religious beliefs.—Razib Khan, Discover Magazine, 24 July 2011         (sourced from Web)</w:t>
      </w:r>
    </w:p>
    <w:p>
      <w:pPr>
        <w:jc w:val="left"/>
      </w:pPr>
      <w:r>
        <w:t>It is one more proof that our world has lost the kind of exquisite sensibility displayed by John Milton when he came up with his definition of poetry. He first wrote "simple, sensual, and passionate," but he was bothered by the grossness inherent in "sensual," and so he invented the word "sensuous."</w:t>
      </w:r>
    </w:p>
    <w:p>
      <w:pPr>
        <w:jc w:val="left"/>
      </w:pPr>
      <w:r>
        <w:t>These inconsistencies, combined with the time, expense, and ethical issues associated with using animals, have led scientists to develop alternative testing methods that aim to better __recapitulate__ human physiology.—WIRED, 11 Jan. 2023         (sourced from Web)</w:t>
      </w:r>
    </w:p>
    <w:p>
      <w:pPr>
        <w:jc w:val="left"/>
      </w:pPr>
      <w:r>
        <w:t>Pope Francis will say a eulogy Thursday for Pope Emeritus Benedict XVI.—Phoebe Natanson, ABC News, 4 Jan. 2023         (sourced from Web)</w:t>
      </w:r>
    </w:p>
    <w:p>
      <w:pPr>
        <w:jc w:val="left"/>
      </w:pPr>
      <w:r>
        <w:t>Others, Agrarian for one, strongly discourage it, as chickens __thrive__ in flocks, particularly for the first few weeks.—Cheryl V. Jackson, The Indianapolis Star, 14 Jan. 2023         (sourced from Web)</w:t>
      </w:r>
    </w:p>
    <w:p>
      <w:pPr>
        <w:jc w:val="left"/>
      </w:pPr>
      <w:r>
        <w:t>Dermatologists also recommend avoiding any __strenuous__ activity for a few hours to allow the molecule to fully bind.—Loren Savini, Allure, 3 Nov. 2022         (sourced from Web)</w:t>
      </w:r>
    </w:p>
    <w:p>
      <w:pPr>
        <w:jc w:val="left"/>
      </w:pPr>
      <w:r>
        <w:t>The millennial styled himself as an iconoclast with his embrace of bitcoin and fondness of backward baseball caps, but fears quickly mounted about his authoritarian tendencies.—Tara John, CNN, 15 Dec. 2022         (sourced from Web)</w:t>
      </w:r>
    </w:p>
    <w:p>
      <w:pPr>
        <w:jc w:val="left"/>
      </w:pPr>
      <w:r>
        <w:t>The small, __nocturnal__ creature was hiding in the shoe department of a local Kohl's store, evading capture, for at least three weeks, the social media post added.—Julia Moore, Peoplemag, 10 Jan. 2023         (sourced from Web)</w:t>
      </w:r>
    </w:p>
    <w:p>
      <w:pPr>
        <w:jc w:val="left"/>
      </w:pPr>
      <w:r>
        <w:t>Gremlins’ sheer chaos and absurd __hilarity__ pretty much guarantee a great viewing experience.—Joshua St. Clair, Men's Health, 5 Dec. 2022         (sourced from Web)</w:t>
      </w:r>
    </w:p>
    <w:p>
      <w:pPr>
        <w:jc w:val="left"/>
      </w:pPr>
      <w:r>
        <w:t>The violations included working more than 3 hours per day and after 7 p.m. on school days, working more than 8 hours on a non-school day and more than 18 hours a week in a regular school week, among other __impermissible__ hours. .—Marina Pitofsky, USA TODAY, 6 Dec. 2022         (sourced from Web)</w:t>
      </w:r>
    </w:p>
    <w:p>
      <w:pPr>
        <w:jc w:val="left"/>
      </w:pPr>
      <w:r>
        <w:t>But a __buoyant__ holiday mood is not lifting the country which is also coping with the world’s highest food inflation.—Farai Mutsaka, ajc, 23 Dec. 2022         (sourced from Web)</w:t>
      </w:r>
    </w:p>
    <w:p>
      <w:pPr>
        <w:jc w:val="left"/>
      </w:pPr>
      <w:r>
        <w:t>The image above, from the Suomi NPP satellite, shows a more __synoptic__ view of the storms.—Tom Yulsman, Discover Magazine, 7 Feb. 2016         (sourced from Web)</w:t>
      </w:r>
    </w:p>
    <w:p>
      <w:pPr>
        <w:jc w:val="left"/>
      </w:pPr>
      <w:r>
        <w:t>Even before the first missiles and shots were fired, unit 74455 of the Russian Military Intelligence Directorate, or G.R.U., tried to __infiltrate__ Ukrainian networks and shut them down.—Thomas Gibbons-neff, New York Times, 16 Dec. 2022         (sourced from Web)</w:t>
      </w:r>
    </w:p>
    <w:p>
      <w:pPr>
        <w:jc w:val="left"/>
      </w:pPr>
      <w:r>
        <w:t>After switching to a new meal plan, the mom-to-be noticed several changes almost __instantly__, losing 10 pounds while still pregnant.—Marisa Sullivan, Peoplemag, 4 Jan. 2023         (sourced from Web)</w:t>
      </w:r>
    </w:p>
    <w:p>
      <w:pPr>
        <w:jc w:val="left"/>
      </w:pPr>
      <w:r>
        <w:t>Some people misapprehend it and think of as imitation.—New York Times, 17 Nov. 2021         (sourced from Web)</w:t>
      </w:r>
    </w:p>
    <w:p>
      <w:pPr>
        <w:jc w:val="left"/>
      </w:pPr>
      <w:r>
        <w:t>Hours after Truss stepped down, the video stream continued to keep roughly 6,000 viewers engaged, the lettuce by now updated with a celebratory smile, and the scene enhanced by party music and champagne as the paper touted its political prescience.—Quartz, 22 Oct. 2022         (sourced from Web)</w:t>
      </w:r>
    </w:p>
    <w:p>
      <w:pPr>
        <w:jc w:val="left"/>
      </w:pPr>
      <w:r>
        <w:t>No sentence.</w:t>
      </w:r>
    </w:p>
    <w:p>
      <w:pPr>
        <w:jc w:val="left"/>
      </w:pPr>
      <w:r>
        <w:t>But more robust and immersive uses of scent — and its close cousin, taste — are still further away on the innovation __spectrum__.—Haleluya Hadero, Fortune, 8 Jan. 2023         (sourced from Web)</w:t>
      </w:r>
    </w:p>
    <w:p>
      <w:pPr>
        <w:jc w:val="left"/>
      </w:pPr>
      <w:r>
        <w:t>Any statistic that assigns greater probability to the special case is said to be __incoherent__.—Razib Khan, Discover Magazine, 26 Apr. 2010         (sourced from Web)</w:t>
      </w:r>
    </w:p>
    <w:p>
      <w:pPr>
        <w:jc w:val="left"/>
      </w:pPr>
      <w:r>
        <w:t>For a young artist with dreams of conquering the world, the gulf between aspiration and reality can seem __unbridgeable__.—Time, 29 Nov. 2022         (sourced from Web)</w:t>
      </w:r>
    </w:p>
    <w:p>
      <w:pPr>
        <w:jc w:val="left"/>
      </w:pPr>
      <w:r>
        <w:t>Cleopatra’s death, by contrast, unfolds in an atmosphere of __imperturbable__ serenity, implicitly defying Caesar’s cold new order.—Alex Ross, The New Yorker, 26 Sep. 2022         (sourced from Web)</w:t>
      </w:r>
    </w:p>
    <w:p>
      <w:pPr>
        <w:jc w:val="left"/>
      </w:pPr>
      <w:r>
        <w:t>With a run to 6th-place as a lead-lap finisher and the __eventual__ Rookie of the Year, Busch captured the moment at IMS, but nothing more than faint rumblings about a return followed.—Nathan Brown, The Indianapolis Star, 14 Jan. 2023         (sourced from Web)</w:t>
      </w:r>
    </w:p>
    <w:p>
      <w:pPr>
        <w:jc w:val="left"/>
      </w:pPr>
      <w:r>
        <w:t>Marmaris is a favorite destination for Europeans on package holidays, and during the warm months tourists fill its __cacophonous__ clubs and spill over its sheltered, sandy beaches.—Katie Nadworny, The Atlantic, 28 Oct. 2022         (sourced from Web)</w:t>
      </w:r>
    </w:p>
    <w:p>
      <w:pPr>
        <w:jc w:val="left"/>
      </w:pPr>
      <w:r>
        <w:t>Al-Shabab’s __hostility__ to aid efforts during a famine in Somalia a decade ago was a factor in the deaths of a quarter-million people.—Cara Anna, BostonGlobe.com, 26 Oct. 2022         (sourced from Web)</w:t>
      </w:r>
    </w:p>
    <w:p>
      <w:pPr>
        <w:jc w:val="left"/>
      </w:pPr>
      <w:r>
        <w:t>Consumatory scholarship has much more individualized and __evanescent__ outcomes.—Razib Khan, Discover Magazine, 28 June 2012         (sourced from Web)</w:t>
      </w:r>
    </w:p>
    <w:p>
      <w:pPr>
        <w:jc w:val="left"/>
      </w:pPr>
      <w:r>
        <w:t>The Supreme Court is set to decide in 2023 whether the Biden administration can __reinstate__ the policies.—CBS News, 30 Dec. 2022         (sourced from Web)</w:t>
      </w:r>
    </w:p>
    <w:p>
      <w:pPr>
        <w:jc w:val="left"/>
      </w:pPr>
      <w:r>
        <w:t>A lot can change in 25 years, and Yountville has gone from an also-ran on the Napa food-and-wine tourism scene to the focus of activity. The __quaint__ bed and breakfasts of yesterday have been replaced by upscale hotels and inns, and the village has become a mecca for top chefs.</w:t>
      </w:r>
    </w:p>
    <w:p>
      <w:pPr>
        <w:jc w:val="left"/>
      </w:pPr>
      <w:r>
        <w:t>The new group moved into a three-bedroom house in Maidenhead and began the sort of rigorous yet __artless__ performance training that’s now a hallmark of the pop-band origin story.—Amanda Petrusich, The New Yorker, 7 Nov. 2022         (sourced from Web)</w:t>
      </w:r>
    </w:p>
    <w:p>
      <w:pPr>
        <w:jc w:val="left"/>
      </w:pPr>
      <w:r>
        <w:t>With everyone’s electric bill recently jumping to reflect the competitive market costs of generating power, energy legislation may be in __vogue__ this year.—Mark Pazniokas, Hartford Courant, 6 Jan. 2023         (sourced from Web)</w:t>
      </w:r>
    </w:p>
    <w:p>
      <w:pPr>
        <w:jc w:val="left"/>
      </w:pPr>
      <w:r>
        <w:t>No sentence.</w:t>
      </w:r>
    </w:p>
    <w:p>
      <w:pPr>
        <w:jc w:val="left"/>
      </w:pPr>
      <w:r>
        <w:t>This strategy helps develop __underrepresented__ workers' skill sets and connects them to managers who might otherwise overlook them.—Adia Harvey Wingfield, CBS News, 22 Dec. 2022         (sourced from Web)</w:t>
      </w:r>
    </w:p>
    <w:p>
      <w:pPr>
        <w:jc w:val="left"/>
      </w:pPr>
      <w:r>
        <w:t>January 12 is the deadline for victims of Hurricane Ian to __apply__ for federal disaster assistance.—Andrew Torgan, CNN, 8 Jan. 2023         (sourced from Web)</w:t>
      </w:r>
    </w:p>
    <w:p>
      <w:pPr>
        <w:jc w:val="left"/>
      </w:pPr>
      <w:r>
        <w:t>Travel safety experts __cite__ Lisbon’s low crime rates in finding that the city is safe for female solo travelers.—Karen Francis, Essence, 23 Dec. 2022         (sourced from Web)</w:t>
      </w:r>
    </w:p>
    <w:p>
      <w:pPr>
        <w:jc w:val="left"/>
      </w:pPr>
      <w:r>
        <w:t>That’s why an increasing number of state agencies—at least those with budding pig problems—actually __discourage__ or prohibit recreational hog hunting.—The Editors, Field &amp; Stream, 9 Jan. 2023         (sourced from Web)</w:t>
      </w:r>
    </w:p>
    <w:p>
      <w:pPr>
        <w:jc w:val="left"/>
      </w:pPr>
      <w:r>
        <w:t>Looking out at his audience, a __somber__ mass of monks, Gregory gave Mary a new identity that would shape her image for fourteen hundred years.</w:t>
      </w:r>
    </w:p>
    <w:p>
      <w:pPr>
        <w:jc w:val="left"/>
      </w:pPr>
      <w:r>
        <w:t>The New York Philharmonic, which was an all-male __bastion__ for most of its 180 years of existence, currently has 45 women and 44 men.—Javier C. Hernández, New York Times, 22 Nov. 2022         (sourced from Web)</w:t>
      </w:r>
    </w:p>
    <w:p>
      <w:pPr>
        <w:jc w:val="left"/>
      </w:pPr>
      <w:r>
        <w:t>Beethoven, whose music celebrated the progressive political and social ideals of the Age of Enlightenment (1685-1815), is a prominent example.—Robert Knox, BostonGlobe.com, 13 Jan. 2023         (sourced from Web)</w:t>
      </w:r>
    </w:p>
    <w:p>
      <w:pPr>
        <w:jc w:val="left"/>
      </w:pPr>
      <w:r>
        <w:t>Eight Republican congressmembers have called on him to __resign__.—CBS News, 15 Jan. 2023         (sourced from Web)</w:t>
      </w:r>
    </w:p>
    <w:p>
      <w:pPr>
        <w:jc w:val="left"/>
      </w:pPr>
      <w:r>
        <w:t>As rarefied as his work was, as an individual and as a spirit there was something to celebrate — and yet there were foibles and missteps along the way too, so there was real good drama there.—Tim Greiving, latimes.com, 3 June 2019         (sourced from Web)</w:t>
      </w:r>
    </w:p>
    <w:p>
      <w:pPr>
        <w:jc w:val="left"/>
      </w:pPr>
      <w:r>
        <w:t>Still, for some lawmakers and politicians in both parties, brandishing Title 42 is a way to __flaunt__ an aggressive stance on the border in the absence of any coherent immigration policy.—Zolan Kanno-youngs, New York Times, 28 Dec. 2022         (sourced from Web)</w:t>
      </w:r>
    </w:p>
    <w:p>
      <w:pPr>
        <w:jc w:val="left"/>
      </w:pPr>
      <w:r>
        <w:t>The ghosts of Cannon Films past __hover__ all around Plane, the sort of politically-confused mediocrity that isn’t campy enough to be industry-dump-month fun and isn’t horrific enough to leave a stink lasting longer than its running time.—David Fear, Rolling Stone, 12 Jan. 2023         (sourced from Web)</w:t>
      </w:r>
    </w:p>
    <w:p>
      <w:pPr>
        <w:jc w:val="left"/>
      </w:pPr>
      <w:r>
        <w:t>New Hampshire's two Democratic senators, meanwhile, both vowed Thursday to __defy__ Biden's wishes by supporting Republican Gov. Chris Sununu's plan to keep the nation's first primary there.—Tyler Pager, BostonGlobe.com, 3 Dec. 2022         (sourced from Web)</w:t>
      </w:r>
    </w:p>
    <w:p>
      <w:pPr>
        <w:jc w:val="left"/>
      </w:pPr>
      <w:r>
        <w:t>This winter, a cost of living crisis has already seen thousands die from fuel poverty and malnutrition, but the damage and distrust seeded by the Tories run even deeper.—Diyora Shadijanova, Vogue, 4 Jan. 2023         (sourced from Web)</w:t>
      </w:r>
    </w:p>
    <w:p>
      <w:pPr>
        <w:jc w:val="left"/>
      </w:pPr>
      <w:r>
        <w:t>It is ironic that the impact of smoking on nonsmokers, rather than on smokers themselves, is what finally transformed the regulation and cultural __perception__ of the cigarette.</w:t>
      </w:r>
    </w:p>
    <w:p>
      <w:pPr>
        <w:jc w:val="left"/>
      </w:pPr>
      <w:r>
        <w:t>He has been strangely __sanguine__ about this, blandly ignoring the mounting evidence that dissident elements in the police are stirring trouble …</w:t>
      </w:r>
    </w:p>
    <w:p>
      <w:pPr>
        <w:jc w:val="left"/>
      </w:pPr>
      <w:r>
        <w:t>To do so earnestly suggests a __blithe__ unawareness of your surroundings, like shouting into the phone in public.—Kate Lindsay, The Atlantic, 30 Nov. 2022         (sourced from Web)</w:t>
      </w:r>
    </w:p>
    <w:p>
      <w:pPr>
        <w:jc w:val="left"/>
      </w:pPr>
      <w:r>
        <w:t>According to the lawsuit, Mashinsky repeatedly claimed that Celsius made safe, low-risk investments and only lent assets to __credible__ and reputable entities.—Aaron Katersky, ABC News, 5 Jan. 2023         (sourced from Web)</w:t>
      </w:r>
    </w:p>
    <w:p>
      <w:pPr>
        <w:jc w:val="left"/>
      </w:pPr>
      <w:r>
        <w:t>Uncanny forms—semi-organic shapes, with stray kinks and curves hammered flat—assumed an unlikely __congruity__.—Raffi Khatchadourian, The New Yorker, 9 May 2022         (sourced from Web)</w:t>
      </w:r>
    </w:p>
    <w:p>
      <w:pPr>
        <w:jc w:val="left"/>
      </w:pPr>
      <w:r>
        <w:t>Whatever influence Lai had over any of this is probably __negligible__.—Timothy Mclaughlin, The Atlantic, 6 Jan. 2023         (sourced from Web)</w:t>
      </w:r>
    </w:p>
    <w:p>
      <w:pPr>
        <w:jc w:val="left"/>
      </w:pPr>
      <w:r>
        <w:t>In an era when federal judges issue rulings that in their impact often rival the lawmaking of any legislature in the land, it is increasingly __absurd__ that their proceedings should remain off-limits to the same wider public scrutiny that news cameras have brought to courts in 48 states.</w:t>
      </w:r>
    </w:p>
    <w:p>
      <w:pPr>
        <w:jc w:val="left"/>
      </w:pPr>
      <w:r>
        <w:t>This isn’t just a freak year: Such extreme events are occurring with increasing __frequency__ and intensity.—Shuang-ye Wu, The Conversation, 20 Dec. 2022         (sourced from Web)</w:t>
      </w:r>
    </w:p>
    <w:p>
      <w:pPr>
        <w:jc w:val="left"/>
      </w:pPr>
      <w:r>
        <w:t>She thought of the bootlegger at home—a raddled, skinny old man, __morose__ and suspicious. He sat on his front step with a shotgun on Halloween night.</w:t>
      </w:r>
    </w:p>
    <w:p>
      <w:pPr>
        <w:jc w:val="left"/>
      </w:pPr>
      <w:r>
        <w:t>So far, the arguments of Kowalke’s attorneys have been __persuasive__.—James Brooks, Anchorage Daily News, 18 Dec. 2022         (sourced from Web)</w:t>
      </w:r>
    </w:p>
    <w:p>
      <w:pPr>
        <w:jc w:val="left"/>
      </w:pPr>
      <w:r>
        <w:t>One reiterated theme of his book is that the electoral process can be the most dangerous of delusions, tending to confer a __spurious__ legitimacy on those most willing to corrupt it.</w:t>
      </w:r>
    </w:p>
    <w:p>
      <w:pPr>
        <w:jc w:val="left"/>
      </w:pPr>
      <w:r>
        <w:t>An endless war is not always the most moral or the most __prudent__ course of action.</w:t>
      </w:r>
    </w:p>
    <w:p>
      <w:pPr>
        <w:jc w:val="left"/>
      </w:pPr>
      <w:r>
        <w:t>But __empiricism__ and artistry frequently start from the same place - an irrepressible urge to know more about the world.—Jeffrey Marlow, Discover Magazine, 14 Mar. 2016         (sourced from Web)</w:t>
      </w:r>
    </w:p>
    <w:p>
      <w:pPr>
        <w:jc w:val="left"/>
      </w:pPr>
      <w:r>
        <w:t>The revanche workplace may __soothe__ organizations' need for security and stability.—Caterina Bulgarella, Forbes, 28 Dec. 2022         (sourced from Web)</w:t>
      </w:r>
    </w:p>
    <w:p>
      <w:pPr>
        <w:jc w:val="left"/>
      </w:pPr>
      <w:r>
        <w:t>Cozy Reverie has a blend of creamy, sensual florals that have a mildly __sedative__ quality.—Kara Baskin, BostonGlobe.com, 23 Dec. 2022         (sourced from Web)</w:t>
      </w:r>
    </w:p>
    <w:p>
      <w:pPr>
        <w:jc w:val="left"/>
      </w:pPr>
      <w:r>
        <w:t>But perhaps nowhere has the fight been more __pronounced__ than in Ukraine, where the ongoing Russian invasion has come to represent the front-line of the global battle between the forces of democracy and authoritarianism.—Yasmeen Serhan, Time, 21 Dec. 2022         (sourced from Web)</w:t>
      </w:r>
    </w:p>
    <w:p>
      <w:pPr>
        <w:jc w:val="left"/>
      </w:pPr>
      <w:r>
        <w:t>Like Jung, Zeltzer believes meaningful coincidences can encourage people to acknowledge the __irrational__ and mysterious.—oregonlive, 4 Dec. 2022         (sourced from Web)</w:t>
      </w:r>
    </w:p>
    <w:p>
      <w:pPr>
        <w:jc w:val="left"/>
      </w:pPr>
      <w:r>
        <w:t>This was supposed to be not just a record year for American companies’ favorite way of rewarding shareholders but also one when a big, gaudy number—a middle finger of sorts to __sanctimonious__ politicians—was supposed to be reached.—Spencer Jakab, WSJ, 18 Nov. 2022         (sourced from Web)</w:t>
      </w:r>
    </w:p>
    <w:p>
      <w:pPr>
        <w:jc w:val="left"/>
      </w:pPr>
      <w:r>
        <w:t>Among a sprawling cast, the robust baritone Lucas Meachem (as the diplomat De Siriex) and the bright soprano Rosa Feola (Countess Olga) did their best in __bland__ supporting parts.—Zachary Woolfe, New York Times, 1 Jan. 2023         (sourced from Web)</w:t>
      </w:r>
    </w:p>
    <w:p>
      <w:pPr>
        <w:jc w:val="left"/>
      </w:pPr>
      <w:r>
        <w:t>There has been a __plethora__ of plays in recent years whose claim to modernity is based on indicated rather than felt emotion.</w:t>
      </w:r>
    </w:p>
    <w:p>
      <w:pPr>
        <w:jc w:val="left"/>
      </w:pPr>
      <w:r>
        <w:t>FanGraphs rated him as the Mariners No. 13 __prospect__ thanks in large part to his impressive slider.—Journal Sentinel, 8 Jan. 2023         (sourced from Web)</w:t>
      </w:r>
    </w:p>
    <w:p>
      <w:pPr>
        <w:jc w:val="left"/>
      </w:pPr>
      <w:r>
        <w:t>After enduring the driest July on record since 1959, summer wildfires that threatened to __ruin__ grape crops, and the earliest documented start of picking, winemakers in Bordeaux are pleased with the 2022 vintage.—Mike Desimone And Jeff Jenssen, Robb Report, 28 Oct. 2022         (sourced from Web)</w:t>
      </w:r>
    </w:p>
    <w:p>
      <w:pPr>
        <w:jc w:val="left"/>
      </w:pPr>
      <w:r>
        <w:t>Oxford's denial of her [Margaret Thatcher's] honorary degree in 1984 was no __petulant__ fluke but an accurate measure of her unpopularity with the whole profession.</w:t>
      </w:r>
    </w:p>
    <w:p>
      <w:pPr>
        <w:jc w:val="left"/>
      </w:pPr>
      <w:r>
        <w:t>In 2018, Fox underwent __spinal__ surgery to remove a noncancerous tumor that was growing rapidly and causing horrible pain throughout his body.—Staff Author, Peoplemag, 20 Dec. 2022         (sourced from Web)</w:t>
      </w:r>
    </w:p>
    <w:p>
      <w:pPr>
        <w:jc w:val="left"/>
      </w:pPr>
      <w:r>
        <w:t>Another was a young man who had driven to a different D.C. bridge with the __intent__ of jumping.—Theresa Vargas, Washington Post, 14 Jan. 2023         (sourced from Web)</w:t>
      </w:r>
    </w:p>
    <w:p>
      <w:pPr>
        <w:jc w:val="left"/>
      </w:pPr>
      <w:r>
        <w:t>The House investigation has since fueled a number of __tangential__ investigations into the team and Snyder.—Tom Schad, USA TODAY, 8 Dec. 2022         (sourced from Web)</w:t>
      </w:r>
    </w:p>
    <w:p>
      <w:pPr>
        <w:jc w:val="left"/>
      </w:pPr>
      <w:r>
        <w:t>Last week, Trenga ruled that prosecutors should avoid reference to the most salacious allegations in Steele's __dossier__ in presenting their case to jurors.—Lucien Bruggeman, ABC News, 10 Oct. 2022         (sourced from Web)</w:t>
      </w:r>
    </w:p>
    <w:p>
      <w:pPr>
        <w:jc w:val="left"/>
      </w:pPr>
      <w:r>
        <w:t>When the exhilaration and beauty of sports were too often clouded by manipulation, propaganda and __ulterior__ motives.—Ann Killion, San Francisco Chronicle, 29 Dec. 2022         (sourced from Web)</w:t>
      </w:r>
    </w:p>
    <w:p>
      <w:pPr>
        <w:jc w:val="left"/>
      </w:pPr>
      <w:r>
        <w:t>Many districts of Shanghai, which emerged from a bruising citywide lockdown only in June, have shuttered entertainment venues as cases __resurge__ there.—Austin Ramzy, New York Times, 16 Oct. 2022         (sourced from Web)</w:t>
      </w:r>
    </w:p>
    <w:p>
      <w:pPr>
        <w:jc w:val="left"/>
      </w:pPr>
      <w:r>
        <w:t>In another version of the experiment, researchers got the same results when students cleaned their hands with an __antiseptic__ wipe after choosing a jam, which implies that a traditional scrub down with soap and water isn't required.—Eliza Strickland, Discover Magazine, 7 May 2010         (sourced from Web)</w:t>
      </w:r>
    </w:p>
    <w:p>
      <w:pPr>
        <w:jc w:val="left"/>
      </w:pPr>
      <w:r>
        <w:t>Just Fletcher’s Corny Dogs customers alone will __squirt__ 1,500 gallons of mustard and 800 gallons of ketchup.—Dallas News, 29 Sep. 2022         (sourced from Web)</w:t>
      </w:r>
    </w:p>
    <w:p>
      <w:pPr>
        <w:jc w:val="left"/>
      </w:pPr>
      <w:r>
        <w:t>While some faster-growing software companies have seen business slip amid rising inflation and higher interest rates, PTC has continued to report slow and steady growth with improving cash flow.—Aaron Pressman, BostonGlobe.com, 5 Jan. 2023         (sourced from Web)</w:t>
      </w:r>
    </w:p>
    <w:p>
      <w:pPr>
        <w:jc w:val="left"/>
      </w:pPr>
      <w:r>
        <w:t>There’s just one catch – Bateman and Rudolph aren’t given the script and have to improvise their way through the case.—Lisa Respers France, CNN, 17 Dec. 2022         (sourced from Web)</w:t>
      </w:r>
    </w:p>
    <w:p>
      <w:pPr>
        <w:jc w:val="left"/>
      </w:pPr>
      <w:r>
        <w:t>The grasses pull carbon from the air, converting it into plant matter through __photosynthesis__.—Noah Gallagher Shannon, New York Times, 5 Oct. 2022         (sourced from Web)</w:t>
      </w:r>
    </w:p>
    <w:p>
      <w:pPr>
        <w:jc w:val="left"/>
      </w:pPr>
      <w:r>
        <w:t>All are moves that would likely inflame and escalate tensions with the Palestinians.—Hadas Gold, CNN, 28 Oct. 2022         (sourced from Web)</w:t>
      </w:r>
    </w:p>
    <w:p>
      <w:pPr>
        <w:jc w:val="left"/>
      </w:pPr>
      <w:r>
        <w:t>No sentence.</w:t>
      </w:r>
    </w:p>
    <w:p>
      <w:pPr>
        <w:jc w:val="left"/>
      </w:pPr>
      <w:r>
        <w:t>Brassica napus)—produces an energy-rich, __inedible__ oil.—Peter Fairley, Scientific American, 13 Dec. 2022         (sourced from Web)</w:t>
      </w:r>
    </w:p>
    <w:p>
      <w:pPr>
        <w:jc w:val="left"/>
      </w:pPr>
      <w:r>
        <w:t>Both Coppell and Mansfield Timberview used outstanding defense to __smother__ their opponents and advanced to face each other in Friday’s championship game.—Dallas News, 29 Dec. 2022         (sourced from Web)</w:t>
      </w:r>
    </w:p>
    <w:p>
      <w:pPr>
        <w:jc w:val="left"/>
      </w:pPr>
      <w:r>
        <w:t>More blue-__chip__ marketers have tested these waters in recent years in more traditional venues.—Brian Steinberg, Variety, 4 Jan. 2023         (sourced from Web)</w:t>
      </w:r>
    </w:p>
    <w:p>
      <w:pPr>
        <w:jc w:val="left"/>
      </w:pPr>
      <w:r>
        <w:t>Still, Gensler acknowledged that U.S. law requires companies to properly __segregate__ funds.—Marco Quiroz-gutierrez, Fortune, 7 Dec. 2022         (sourced from Web)</w:t>
      </w:r>
    </w:p>
    <w:p>
      <w:pPr>
        <w:jc w:val="left"/>
      </w:pPr>
      <w:r>
        <w:t>While many smart plugs only play well with specific smart home platforms, the Leviton is __universal__.—Gabriel Morgan, Better Homes &amp; Gardens, 6 Jan. 2023         (sourced from Web)</w:t>
      </w:r>
    </w:p>
    <w:p>
      <w:pPr>
        <w:jc w:val="left"/>
      </w:pPr>
      <w:r>
        <w:t>That summer in one of Earth's most dynamic places taught me to recognize different scales of perception, to consider an internal __igneous__ world and the immensity of time.—Lauret Savoy, Condé Nast Traveler, 1 Mar. 2022         (sourced from Web)</w:t>
      </w:r>
    </w:p>
    <w:p>
      <w:pPr>
        <w:jc w:val="left"/>
      </w:pPr>
      <w:r>
        <w:t>Reasons for this ignorance include Spain’s precipitous decline into __nonentity__ in the early 19th century—just as the U.S. was beginning to flower as a global power—and its three decades of isolation under Gen. Francisco Franco after World War II.—Tunku Varadarajan, WSJ, 7 Oct. 2022         (sourced from Web)</w:t>
      </w:r>
    </w:p>
    <w:p>
      <w:pPr>
        <w:jc w:val="left"/>
      </w:pPr>
      <w:r>
        <w:t>Male voters were slightly more __opposed__ to the tax than females, at 46% and 41%, respectively.—Kaitlin Durbin, cleveland, 25 Nov. 2022         (sourced from Web)</w:t>
      </w:r>
    </w:p>
    <w:p>
      <w:pPr>
        <w:jc w:val="left"/>
      </w:pPr>
      <w:r>
        <w:t>Contact IndyStar reporter Domenica Bongiovanni at 317-444-7339 or d.bongiovanni@indystar.com.—The Indianapolis Star, 17 Jan. 2023         (sourced from Web)</w:t>
      </w:r>
    </w:p>
    <w:p>
      <w:pPr>
        <w:jc w:val="left"/>
      </w:pPr>
      <w:r>
        <w:t>Tuck your tailbone so that your pelvis is __perpendicular__ to your spine, draw your ribs down, and brace your core.—Men's Health, 5 Dec. 2022         (sourced from Web)</w:t>
      </w:r>
    </w:p>
    <w:p>
      <w:pPr>
        <w:jc w:val="left"/>
      </w:pPr>
      <w:r>
        <w:t>We sipped our beers and wondered at one another, at what was left of all that and of those __prodigal__ days.</w:t>
      </w:r>
    </w:p>
    <w:p>
      <w:pPr>
        <w:jc w:val="left"/>
      </w:pPr>
      <w:r>
        <w:t>And again, that was the intent behind making this film so that there would be __potential__ for that to happen.—Los Angeles Times, 10 Jan. 2023         (sourced from Web)</w:t>
      </w:r>
    </w:p>
    <w:p>
      <w:pPr>
        <w:jc w:val="left"/>
      </w:pPr>
      <w:r>
        <w:t>No sentence.</w:t>
      </w:r>
    </w:p>
    <w:p>
      <w:pPr>
        <w:jc w:val="left"/>
      </w:pPr>
      <w:r>
        <w:t>… if more and more people out there are willing to kill themselves in order to kill us, we've got to give the poor and __cynical__ of the world something positive to believe in.</w:t>
      </w:r>
    </w:p>
    <w:p>
      <w:pPr>
        <w:jc w:val="left"/>
      </w:pPr>
      <w:r>
        <w:t>The warrant out for his arrest includes charges of murder, tampering with evidence and two counts of unlawful transaction with a minor.—Jeanne Houck, The Enquirer, 3 Jan. 2023         (sourced from Web)</w:t>
      </w:r>
    </w:p>
    <w:p>
      <w:pPr>
        <w:jc w:val="left"/>
      </w:pPr>
      <w:r>
        <w:t>The field’s sensitivity to historical __particularity__ and cultural difference makes the application of the same code to widely diverse artifacts utterly illogical.—Sonja Drimmer, Discover Magazine, 27 Nov. 2021         (sourced from Web)</w:t>
      </w:r>
    </w:p>
    <w:p>
      <w:pPr>
        <w:jc w:val="left"/>
      </w:pPr>
      <w:r>
        <w:t>This means the new variant shouldn’t avoid immunity from prior vaccines and infections any better than a variant already in __circulation__.—Byerin Prater, Fortune, 6 Jan. 2023         (sourced from Web)</w:t>
      </w:r>
    </w:p>
    <w:p>
      <w:pPr>
        <w:jc w:val="left"/>
      </w:pPr>
      <w:r>
        <w:t>The __arboreal__ forms are generally lighter than their sky-like backdrops, but loosely patterned with spots and lines in bold green, orange and red.—Mark Jenkins, Washington Post, 30 Dec. 2022         (sourced from Web)</w:t>
      </w:r>
    </w:p>
    <w:p>
      <w:pPr>
        <w:jc w:val="left"/>
      </w:pPr>
      <w:r>
        <w:t>Ultimately, Benedict’s legacy was his stunning __resignation__, in a seemingly offhand remark made while speaking Latin at a regular meeting with cardinals.—Elisabetta Povoledo, New York Times, 31 Dec. 2022         (sourced from Web)</w:t>
      </w:r>
    </w:p>
    <w:p>
      <w:pPr>
        <w:jc w:val="left"/>
      </w:pPr>
      <w:r>
        <w:t>In passing the test of killing itself if infected, cancerous or genetically __mischievous__, a cell by definition dies.</w:t>
      </w:r>
    </w:p>
    <w:p>
      <w:pPr>
        <w:jc w:val="left"/>
      </w:pPr>
      <w:r>
        <w:t>Organ __recital__ of music for Advent and Christmas at 3:30 p.m. Dec. 11.—Melinda Moore, Chicago Tribune, 8 Dec. 2022         (sourced from Web)</w:t>
      </w:r>
    </w:p>
    <w:p>
      <w:pPr>
        <w:jc w:val="left"/>
      </w:pPr>
      <w:r>
        <w:t>The one hope of __quiescence__ is that the attacker, thinking its quarry has expired, will stop attacking.—Jeff Wise, Discover Magazine, 19 May 2010         (sourced from Web)</w:t>
      </w:r>
    </w:p>
    <w:p>
      <w:pPr>
        <w:jc w:val="left"/>
      </w:pPr>
      <w:r>
        <w:t>… tournament blackjack is more __dynamic__, and more complex, than simply playing against the house.</w:t>
      </w:r>
    </w:p>
    <w:p>
      <w:pPr>
        <w:jc w:val="left"/>
      </w:pPr>
      <w:r>
        <w:t>Medical care in immigration detention facilities was __deficient__ even before the pandemic.—Renuka Rayasam, ajc, 22 Dec. 2022         (sourced from Web)</w:t>
      </w:r>
    </w:p>
    <w:p>
      <w:pPr>
        <w:jc w:val="left"/>
      </w:pPr>
      <w:r>
        <w:t>And with that, her creative spirit lay __dormant__ for over two decades.—Seth Combscontributor, San Diego Union-Tribune, 1 Jan. 2023         (sourced from Web)</w:t>
      </w:r>
    </w:p>
    <w:p>
      <w:pPr>
        <w:jc w:val="left"/>
      </w:pPr>
      <w:r>
        <w:t>That sense that the future may not last for long is often assumed to be a __prerogative__ of youth, the dialectical complement of another misconception the young are noted for—the conviction that they are immortal.</w:t>
      </w:r>
    </w:p>
    <w:p>
      <w:pPr>
        <w:jc w:val="left"/>
      </w:pPr>
      <w:r>
        <w:t>The powder dissolves quickly, is __tasteless__, and packs a potent punch for gym-goers.—Alyssa Edwards, Discover Magazine, 12 Oct. 2022         (sourced from Web)</w:t>
      </w:r>
    </w:p>
    <w:p>
      <w:pPr>
        <w:jc w:val="left"/>
      </w:pPr>
      <w:r>
        <w:t>We’re most impressed by its Renewal Mask, which counts celebrity makeup artist Sir John as a fan, or its barrier-soothing overnight __balm__.—Kiana Murden, Vogue, 28 Nov. 2022         (sourced from Web)</w:t>
      </w:r>
    </w:p>
    <w:p>
      <w:pPr>
        <w:jc w:val="left"/>
      </w:pPr>
      <w:r>
        <w:t>Scientists can monitor the __aspen__ and see any visual signs of growth as well as any degradation.—Jennifer Nalewicki, Smithsonian Magazine, 16 Nov. 2022         (sourced from Web)</w:t>
      </w:r>
    </w:p>
    <w:p>
      <w:pPr>
        <w:jc w:val="left"/>
      </w:pPr>
      <w:r>
        <w:t>Set the new prehung entry door into the opening from the outside (D), check it for __plumb__ with a 4-ft. level on all sides, then tap shims between the doorframe and rough opening.—Joseph Truini, Popular Mechanics, 28 Feb. 2021         (sourced from Web)</w:t>
      </w:r>
    </w:p>
    <w:p>
      <w:pPr>
        <w:jc w:val="left"/>
      </w:pPr>
      <w:r>
        <w:t>As the season progresses, though, the pathos largely gives way to __farce__.—Kristen Baldwin, EW.com, 23 Aug. 2021         (sourced from Web)</w:t>
      </w:r>
    </w:p>
    <w:p>
      <w:pPr>
        <w:jc w:val="left"/>
      </w:pPr>
      <w:r>
        <w:t>The family was joined by attorney Ben Crump, who said the statue will serve as a reminder that Henrietta Lacks lives on through her legacy and great, though __unwitting__, contribution to science and medicine.—Kendall Ross, ABC News, 19 Dec. 2022         (sourced from Web)</w:t>
      </w:r>
    </w:p>
    <w:p>
      <w:pPr>
        <w:jc w:val="left"/>
      </w:pPr>
      <w:r>
        <w:t>U.S. News was revealed to have considered assigning in its next rankings an __arbitrary__ SAT score to Sarah Lawrence College because the school no longer collects applicants' scores.</w:t>
      </w:r>
    </w:p>
    <w:p>
      <w:pPr>
        <w:jc w:val="left"/>
      </w:pPr>
      <w:r>
        <w:t>Whatever made him think his __audacious__ fiction would sell—especially after a lifetime of literary marginalization—is a mystery, but he has certainly been vindicated. With a rush of work that he did not begin publishing until he was in his forties, he won literary fame in Europe and Latin America.</w:t>
      </w:r>
    </w:p>
    <w:p>
      <w:pPr>
        <w:jc w:val="left"/>
      </w:pPr>
      <w:r>
        <w:t>Just know the higher price point doesn’t make the formula more __efficacious__.—Nerisha Penrose, ELLE, 31 Dec. 2022         (sourced from Web)</w:t>
      </w:r>
    </w:p>
    <w:p>
      <w:pPr>
        <w:jc w:val="left"/>
      </w:pPr>
      <w:r>
        <w:t>Some are now trying to open __infant__ and toddler programs for the first time but struggling to find the staff for them.—San Diego Union-Tribune, 15 Jan. 2023         (sourced from Web)</w:t>
      </w:r>
    </w:p>
    <w:p>
      <w:pPr>
        <w:jc w:val="left"/>
      </w:pPr>
      <w:r>
        <w:t>Women are not a __monolith__, either coming from communities or coming from backgrounds.—Fortune Editors, Fortune, 30 Nov. 2022         (sourced from Web)</w:t>
      </w:r>
    </w:p>
    <w:p>
      <w:pPr>
        <w:jc w:val="left"/>
      </w:pPr>
      <w:r>
        <w:t>Document the experiences and revisit them to see lessons learned and applicable to take forward.—Simone E. Morris, Forbes, 31 Dec. 2022         (sourced from Web)</w:t>
      </w:r>
    </w:p>
    <w:p>
      <w:pPr>
        <w:jc w:val="left"/>
      </w:pPr>
      <w:r>
        <w:t>In his second year at Cambridge, Gunn fell in love with an American, Mike Kitay, who became his lifelong partner, or rather companion, for, rather to Kitay’s chagrin, the __disjunctive__ Gunn was not cut out for a monogamous relationship.—Mark Ford, The New York Review of Books, 25 May 2022         (sourced from Web)</w:t>
      </w:r>
    </w:p>
    <w:p>
      <w:pPr>
        <w:jc w:val="left"/>
      </w:pPr>
      <w:r>
        <w:t>Her aim is to boost marine biodiversity while providing a nutritious and sustainable __foodstuff__.—Cnt Editors, Condé Nast Traveler, 5 July 2022         (sourced from Web)</w:t>
      </w:r>
    </w:p>
    <w:p>
      <w:pPr>
        <w:jc w:val="left"/>
      </w:pPr>
      <w:r>
        <w:t>Ibex’s quarter-zip baselayer top—made of 81 percent merino, 12 percent nylon, and seven percent elastane—is an __exemplar__ of this approach.—Scott Douglas, Outside Online, 4 Jan. 2023         (sourced from Web)</w:t>
      </w:r>
    </w:p>
    <w:p>
      <w:pPr>
        <w:jc w:val="left"/>
      </w:pPr>
      <w:r>
        <w:t>Navigating __fractious__ politics from this shift will be tricky, as critics will see them as attempts to shed responsibilities.—Bernice Lee  Benjamin J. Butler, WIRED, 4 Jan. 2023         (sourced from Web)</w:t>
      </w:r>
    </w:p>
    <w:p>
      <w:pPr>
        <w:jc w:val="left"/>
      </w:pPr>
      <w:r>
        <w:t>Over geologic time, the clay can turn into shale, a soft __sedimentary__ rock that easily splits into fragile slabs.—William J. Broad George Etheredge, New York Times, 23 Dec. 2022         (sourced from Web)</w:t>
      </w:r>
    </w:p>
    <w:p>
      <w:pPr>
        <w:jc w:val="left"/>
      </w:pPr>
      <w:r>
        <w:t>The next big sequel to roll off the assembly line (awful, __condescending__ phrase, but this is a case of what you have to do when the shoe fits) is going to be a sequel to "Rebecca," Daphne du Maurier's classic 1930's suspense novel.</w:t>
      </w:r>
    </w:p>
    <w:p>
      <w:pPr>
        <w:jc w:val="left"/>
      </w:pPr>
      <w:r>
        <w:t>Walsh launched his __fetid__ career in the same manner as many of the worst of the right-wing swamp: conservative talk radio.—Indigo Olivier, The New Republic, 27 Dec. 2022         (sourced from Web)</w:t>
      </w:r>
    </w:p>
    <w:p>
      <w:pPr>
        <w:jc w:val="left"/>
      </w:pPr>
      <w:r>
        <w:t>Tucker seemed to __aggravate__ the injury in Tuesday's loss to the Wizards, so Maxey's return might be coming at the perfect time.—Bryan Toporek, Forbes, 29 Dec. 2022         (sourced from Web)</w:t>
      </w:r>
    </w:p>
    <w:p>
      <w:pPr>
        <w:jc w:val="left"/>
      </w:pPr>
      <w:r>
        <w:t>Insecurity may __provoke__ you to take a manipulative approach in your current social life.—Chicago Tribune, 27 Nov. 2022         (sourced from Web)</w:t>
      </w:r>
    </w:p>
    <w:p>
      <w:pPr>
        <w:jc w:val="left"/>
      </w:pPr>
      <w:r>
        <w:t>Homo sapiens' survival is founded in their filling an evolutionary niche referred to as the __cognitive__ niche.</w:t>
      </w:r>
    </w:p>
    <w:p>
      <w:pPr>
        <w:jc w:val="left"/>
      </w:pPr>
      <w:r>
        <w:t>In 2022, democracy fought back with astounding determination, conviction and, yes, __idealism__.—Frida Ghitis, CNN, 6 Jan. 2023         (sourced from Web)</w:t>
      </w:r>
    </w:p>
    <w:p>
      <w:pPr>
        <w:jc w:val="left"/>
      </w:pPr>
      <w:r>
        <w:t>While this long-term institutional shift has been in the works for some time, implementing it now could not be timelier, as severe weather patterns continue to __devastate__ the planet and activists take drastic measures to be heard.—Nel-olivia Waga, Forbes, 27 Dec. 2022         (sourced from Web)</w:t>
      </w:r>
    </w:p>
    <w:p>
      <w:pPr>
        <w:jc w:val="left"/>
      </w:pPr>
      <w:r>
        <w:t>Solar sails essentially use energy from the sun to steer and power vehicles in space, offering a way to power future probes with a resource that is both abundant and virtually __inexhaustible__.—Denise Chow, NBC News, 30 Dec. 2022         (sourced from Web)</w:t>
      </w:r>
    </w:p>
    <w:p>
      <w:pPr>
        <w:jc w:val="left"/>
      </w:pPr>
      <w:r>
        <w:t>Not only that, but the wily __protozoan__ may set up shop as an asymptomatic chronic infection that keeps shedding cysts in the feces while causing poor absorption of vitamins and carbohydrates.—Tony Dajer, Discover Magazine, 6 Aug. 2017         (sourced from Web)</w:t>
      </w:r>
    </w:p>
    <w:p>
      <w:pPr>
        <w:jc w:val="left"/>
      </w:pPr>
      <w:r>
        <w:t>Previously unknown pathogens also could __assail__ the crop.—Lindzi Wessel, Discover Magazine, 27 Sep. 2018         (sourced from Web)</w:t>
      </w:r>
    </w:p>
    <w:p>
      <w:pPr>
        <w:jc w:val="left"/>
      </w:pPr>
      <w:r>
        <w:t>But information is supposed to be __inviolate__, and can never be completely destroyed.—Bill Andrews, Discover Magazine, 28 June 2019         (sourced from Web)</w:t>
      </w:r>
    </w:p>
    <w:p>
      <w:pPr>
        <w:jc w:val="left"/>
      </w:pPr>
      <w:r>
        <w:t>Played by Noah Segan, who has appeared in every one of Rian Johnson’s films to date, Derol has taken on a life of his own, becoming a favorite even on the __periphery__ of the murder-mystery action, and perhaps because of that, a meme.—Todd Gilchrist, Variety, 6 Jan. 2023         (sourced from Web)</w:t>
      </w:r>
    </w:p>
    <w:p>
      <w:pPr>
        <w:jc w:val="left"/>
      </w:pPr>
      <w:r>
        <w:t>Technology will accomplish for standardized education content what CRISPR does for DNA sequences – atomizing the key elements in order to __recompose__ them in more relevant and personalized ways.—John Kao, Forbes, 8 June 2022         (sourced from Web)</w:t>
      </w:r>
    </w:p>
    <w:p>
      <w:pPr>
        <w:jc w:val="left"/>
      </w:pPr>
      <w:r>
        <w:t>Kohberger, who was arrested in Pennsylvania on Friday on first-degree murder and burglary charges, agreed to be extradited to Idaho during a Tuesday __court__ appearance.—Emily Shapiro, ABC News, 4 Jan. 2023         (sourced from Web)</w:t>
      </w:r>
    </w:p>
    <w:p>
      <w:pPr>
        <w:jc w:val="left"/>
      </w:pPr>
      <w:r>
        <w:t>Eager to add a lavender fragrance to your lineup or __replenish__ your go-to stash?—Sam Peters, ELLE, 6 Jan. 2023         (sourced from Web)</w:t>
      </w:r>
    </w:p>
    <w:p>
      <w:pPr>
        <w:jc w:val="left"/>
      </w:pPr>
      <w:r>
        <w:t>Dozens of people packed into the barn, where the mood was __jubilant__ and attendees cheered when results flashed on TV screens showing Fox News.—Allie Morris, Dallas News, 8 Nov. 2022         (sourced from Web)</w:t>
      </w:r>
    </w:p>
    <w:p>
      <w:pPr>
        <w:jc w:val="left"/>
      </w:pPr>
      <w:r>
        <w:t>And the players certainly are __appreciative__ of Dailey’s efforts.—Lila Bromberg, Hartford Courant, 6 Jan. 2023         (sourced from Web)</w:t>
      </w:r>
    </w:p>
    <w:p>
      <w:pPr>
        <w:jc w:val="left"/>
      </w:pPr>
      <w:r>
        <w:t>While vacationing in Aspen last month, the model shared another snow day outfit on Instagram, this time relying on __dramatic__ accessories and understated outerwear.—Chelsey Sanchez, Harper's BAZAAR, 3 Jan. 2023         (sourced from Web)</w:t>
      </w:r>
    </w:p>
    <w:p>
      <w:pPr>
        <w:jc w:val="left"/>
      </w:pPr>
      <w:r>
        <w:t>In addition to the wide range — and still growing — of international food products, AIM Mart also has a __perfume__ and cologne counter, beauty supplies and cookware from all over the world.—Claire Rafford, The Indianapolis Star, 6 Dec. 2022         (sourced from Web)</w:t>
      </w:r>
    </w:p>
    <w:p>
      <w:pPr>
        <w:jc w:val="left"/>
      </w:pPr>
      <w:r>
        <w:t>For the entire episode, which introduces the characters, Louie has ruled from his office cage, a high perch in the corner of the taxi garage, a glowering, __irascible__ and larger-than-life figure.—Penelope Green, New York Times, 13 Nov. 2022         (sourced from Web)</w:t>
      </w:r>
    </w:p>
    <w:p>
      <w:pPr>
        <w:jc w:val="left"/>
      </w:pPr>
      <w:r>
        <w:t>His [Roosevelt's] __caustic__ cousin, Alice Roosevelt Longworth, called him a sissy and a mama's boy.</w:t>
      </w:r>
    </w:p>
    <w:p>
      <w:pPr>
        <w:jc w:val="left"/>
      </w:pPr>
      <w:r>
        <w:t>But after a time, the combination of __abrasive__, impenetrably shellacked characters and deliberately, hopelessly tangled shaggy-dog storytelling begins to pall, and viewers may wish for a simpler way in.—Guy Lodge, Variety, 7 Aug. 2022         (sourced from Web)</w:t>
      </w:r>
    </w:p>
    <w:p>
      <w:pPr>
        <w:jc w:val="left"/>
      </w:pPr>
      <w:r>
        <w:t>Though these moments are not without the chill of revelation, Kennedy’s brilliance is in the __intricacy__ of her character portrait, in articulating and illustrating the ways that pain and loss imprint on the mind and body.—Naveen Kumar, Variety, 8 Dec. 2022         (sourced from Web)</w:t>
      </w:r>
    </w:p>
    <w:p>
      <w:pPr>
        <w:jc w:val="left"/>
      </w:pPr>
      <w:r>
        <w:t>Nia Imani, who has lived on Orlando Street for more than 30 years, said gun violence and crime is a __recurrent__ problem.—Nick Stoico, BostonGlobe.com, 7 Nov. 2022         (sourced from Web)</w:t>
      </w:r>
    </w:p>
    <w:p>
      <w:pPr>
        <w:jc w:val="left"/>
      </w:pPr>
      <w:r>
        <w:t>Instead, a deputy to City Attorney Mara Elliott responded with a letter early this month saying the request was __unwarranted__ because city officials had taken no specific action subject to legal challenge.—San Diego Union-Tribune, 24 Dec. 2022         (sourced from Web)</w:t>
      </w:r>
    </w:p>
    <w:p>
      <w:pPr>
        <w:jc w:val="left"/>
      </w:pPr>
      <w:r>
        <w:t>Martin &amp; Drought has already turned over to the Chapter 11 trustee overseeing the bankruptcy estates $40,000 that was __traceable__ to a Pettit client known as the Beyer Living Trust.—Patrick Danner, San Antonio Express-News, 16 Dec. 2022         (sourced from Web)</w:t>
      </w:r>
    </w:p>
    <w:p>
      <w:pPr>
        <w:jc w:val="left"/>
      </w:pPr>
      <w:r>
        <w:t>Whitney has graced magazine covers for her __acerbic__ and blunt evisceration of the banks she has covered. Several weeks ago, she left her well-paid post at Oppenheimer to start her own economic consultancy, where she will charge many of her employer's clients for her own unambiguous analysis.</w:t>
      </w:r>
    </w:p>
    <w:p>
      <w:pPr>
        <w:jc w:val="left"/>
      </w:pPr>
      <w:r>
        <w:t>Tolkien’s dragons are not pets; taking them out for joy rides would be __inadvisable__.—Jennifer Vineyard, New York Times, 5 Sep. 2022         (sourced from Web)</w:t>
      </w:r>
    </w:p>
    <w:p>
      <w:pPr>
        <w:jc w:val="left"/>
      </w:pPr>
      <w:r>
        <w:t>The Agriculture Department is in an __untenable__ position. With the two hats that it wears—one to protect consumer health and the other to help farmers sell food—it cannot tell us to eat fewer calories. After all, fewer calories generally mean less food, which would fly in the face of the department's mandate to help farmers.</w:t>
      </w:r>
    </w:p>
    <w:p>
      <w:pPr>
        <w:jc w:val="left"/>
      </w:pPr>
      <w:r>
        <w:t>His task is to __convince__ Mrs. Newsome’s only son, Chad, to come home and work in the family business.—Colm Tóibín, WSJ, 30 Dec. 2022         (sourced from Web)</w:t>
      </w:r>
    </w:p>
    <w:p>
      <w:pPr>
        <w:jc w:val="left"/>
      </w:pPr>
      <w:r>
        <w:t>Not like some college kid beaming in blissful ignorance, but rather like a worldly 23-year-old, self-aware and fully __cognizant__ of the dire straits he's entering.</w:t>
      </w:r>
    </w:p>
    <w:p>
      <w:pPr>
        <w:jc w:val="left"/>
      </w:pPr>
      <w:r>
        <w:t>An aneurysm weakens that portion of the artery, allowing blood to __dissect__ or separate its walls and can cause it to rupture.—Dr. Jade Cobern, ABC News, 14 Dec. 2022         (sourced from Web)</w:t>
      </w:r>
    </w:p>
    <w:p>
      <w:pPr>
        <w:jc w:val="left"/>
      </w:pPr>
      <w:r>
        <w:t>Among its limited modern attributes, the ranch has used solar panels for decades.—Antonia Juhasz, WIRED, 20 Dec. 2022         (sourced from Web)</w:t>
      </w:r>
    </w:p>
    <w:p>
      <w:pPr>
        <w:jc w:val="left"/>
      </w:pPr>
      <w:r>
        <w:t>Food shortages are already being exacerbated by a drought in the Horn of Africa and unusually __harsh__ weather in other parts of the world.—Ana Swanson, New York Times, 2 Jan. 2023         (sourced from Web)</w:t>
      </w:r>
    </w:p>
    <w:p>
      <w:pPr>
        <w:jc w:val="left"/>
      </w:pPr>
      <w:r>
        <w:t>The casualty estimates could not be independently confirmed, and militaries often __exaggerate__ the losses of their enemies and downplay their own.—Christiaan Triebert, New York Times, 5 Jan. 2023         (sourced from Web)</w:t>
      </w:r>
    </w:p>
    <w:p>
      <w:pPr>
        <w:jc w:val="left"/>
      </w:pPr>
      <w:r>
        <w:t>… this movie isn't a soft-pedaled, __poignant__ tale of addiction and recovery—it's just about the addiction.</w:t>
      </w:r>
    </w:p>
    <w:p>
      <w:pPr>
        <w:jc w:val="left"/>
      </w:pPr>
      <w:r>
        <w:t>The experience was enhanced by the sound of an acoustic guitar and followed by the celestial tones of an instrument called the Hang, a __convex__ steel drum played with the hands or soft mallets.—Dallas News, 20 Apr. 2020         (sourced from Web)</w:t>
      </w:r>
    </w:p>
    <w:p>
      <w:pPr>
        <w:jc w:val="left"/>
      </w:pPr>
      <w:r>
        <w:t>It’s this __unfailing__ authenticity that has not only led to her building an empire, but earning the trust of curious and concerned readers aiming to better their own financial futures.—Jasmine Browley, Essence, 14 Dec. 2022         (sourced from Web)</w:t>
      </w:r>
    </w:p>
    <w:p>
      <w:pPr>
        <w:jc w:val="left"/>
      </w:pPr>
      <w:r>
        <w:t>He sees a dangerous sense of __complacency__ about the U.S. stock market—where investors were emboldened after the 1998 downturn was followed by a resounding snapback.</w:t>
      </w:r>
    </w:p>
    <w:p>
      <w:pPr>
        <w:jc w:val="left"/>
      </w:pPr>
      <w:r>
        <w:t>Namely, low socioeconomic statuses that stem from __discriminatory__ practices spanning generations.—Jasmine Browley, Essence, 4 Jan. 2023         (sourced from Web)</w:t>
      </w:r>
    </w:p>
    <w:p>
      <w:pPr>
        <w:jc w:val="left"/>
      </w:pPr>
      <w:r>
        <w:t>This is a perfect __paraphrase__ of the vision that Marcellin Berthelot was promulgating exactly 120 years earlier.—Richard Faulk, Discover Magazine, 4 June 2015         (sourced from Web)</w:t>
      </w:r>
    </w:p>
    <w:p>
      <w:pPr>
        <w:jc w:val="left"/>
      </w:pPr>
      <w:r>
        <w:t>She and Eddie had separated and __reconcile__d so many times the children had lost track of whose clothes were where.</w:t>
      </w:r>
    </w:p>
    <w:p>
      <w:pPr>
        <w:jc w:val="left"/>
      </w:pPr>
      <w:r>
        <w:t>Each case is linked by the golden idol, an artifact that promises __unsurpassed__ power but curses each of its owners.—Simon Parkin, The New Yorker, 2 Dec. 2022         (sourced from Web)</w:t>
      </w:r>
    </w:p>
    <w:p>
      <w:pPr>
        <w:jc w:val="left"/>
      </w:pPr>
      <w:r>
        <w:t>The game’s __climax__ left Druckmann, then a student, transfixed.—Alex Barasch, The New Yorker, 26 Dec. 2022         (sourced from Web)</w:t>
      </w:r>
    </w:p>
    <w:p>
      <w:pPr>
        <w:jc w:val="left"/>
      </w:pPr>
      <w:r>
        <w:t>Reeves said the Mississippi Emergency Management Agency will start distributing both drinking water and non-__potable__ water, and the National Guard will be called in to help.—Arkansas Online, 31 Aug. 2022         (sourced from Web)</w:t>
      </w:r>
    </w:p>
    <w:p>
      <w:pPr>
        <w:jc w:val="left"/>
      </w:pPr>
      <w:r>
        <w:t>But this week's bitcoin sell-off came amid a wider market downturn — something that appears to __disprove__ the notion that bitcoin is walled-off from conventional market pressures, analysts say.—Rob Wile, NBC News, 14 May 2022         (sourced from Web)</w:t>
      </w:r>
    </w:p>
    <w:p>
      <w:pPr>
        <w:jc w:val="left"/>
      </w:pPr>
      <w:r>
        <w:t>But there are also so many unknowns to come, paths that could __veer__ her off one road and place her onto another.—Michael Cuby, SELF, 27 Oct. 2022         (sourced from Web)</w:t>
      </w:r>
    </w:p>
    <w:p>
      <w:pPr>
        <w:jc w:val="left"/>
      </w:pPr>
      <w:r>
        <w:t>Save for a mannequin, and a couple of dummy torsos, the Orion spacecraft flew empty as a test to see how the __autonomous__ capsule would do on its journey to the moon and back.—Christian Davenport, Washington Post, 8 Jan. 2023         (sourced from Web)</w:t>
      </w:r>
    </w:p>
    <w:p>
      <w:pPr>
        <w:jc w:val="left"/>
      </w:pPr>
      <w:r>
        <w:t>Their wide sweep may further bifurcate global supply chains and __stymie__ China’s broader chip industry, setting it back years in efforts to catch up with more advanced U.S. and Asian rivals.—Peter Landers, WSJ, 9 Nov. 2022         (sourced from Web)</w:t>
      </w:r>
    </w:p>
    <w:p>
      <w:pPr>
        <w:jc w:val="left"/>
      </w:pPr>
      <w:r>
        <w:t>Democratic moderates are often portrayed by the left as __timorous__ figures reluctant to take strong stands for fear of political retribution.—Walter Shapiro, The New Republic, 3 Aug. 2022         (sourced from Web)</w:t>
      </w:r>
    </w:p>
    <w:p>
      <w:pPr>
        <w:jc w:val="left"/>
      </w:pPr>
      <w:r>
        <w:t>In great wars—the American Civil War, the First and Second World Wars—the largest casualties are suffered just before the __conflict__s end.</w:t>
      </w:r>
    </w:p>
    <w:p>
      <w:pPr>
        <w:jc w:val="left"/>
      </w:pPr>
      <w:r>
        <w:t>While Americans did congregate together at baseball games, … amusement parks, dance halls and arcades, tensions still roiled. The middle class may not have been as __supercilious__ as the elites it replaced, but middle-class reformers were every bit as strident as those elites in condemning … working-class entertainments, and for the same reason: These entertainments constituted a challenge to the class's social control.</w:t>
      </w:r>
    </w:p>
    <w:p>
      <w:pPr>
        <w:jc w:val="left"/>
      </w:pPr>
      <w:r>
        <w:t>No sentence.</w:t>
      </w:r>
    </w:p>
    <w:p>
      <w:pPr>
        <w:jc w:val="left"/>
      </w:pPr>
      <w:r>
        <w:t>Not the __florid__ English style, but the stories themselves, the imagination behind them.—Craig Jenkins, Vulture, 27 Oct. 2022         (sourced from Web)</w:t>
      </w:r>
    </w:p>
    <w:p>
      <w:pPr>
        <w:jc w:val="left"/>
      </w:pPr>
      <w:r>
        <w:t>Plus, the bottoms have a Goodyear rubber coating, which gives you plenty of grip on slippery rocks.—Frederick Dreier, Outside Online, 20 Dec. 2022         (sourced from Web)</w:t>
      </w:r>
    </w:p>
    <w:p>
      <w:pPr>
        <w:jc w:val="left"/>
      </w:pPr>
      <w:r>
        <w:t>Then there are moments when Berg’s __exasperation__ seems just too exhausting to sustain.—Ron Charles, Washington Post, 13 Dec. 2022         (sourced from Web)</w:t>
      </w:r>
    </w:p>
    <w:p>
      <w:pPr>
        <w:jc w:val="left"/>
      </w:pPr>
      <w:r>
        <w:t>Netflix has also discovered the __salutary__ effects of enlisting top advertisers to generate buzz around its programs.—Brian Steinberg, Variety, 4 Jan. 2023         (sourced from Web)</w:t>
      </w:r>
    </w:p>
    <w:p>
      <w:pPr>
        <w:jc w:val="left"/>
      </w:pPr>
      <w:r>
        <w:t>Mr. McCullough hails Adams for being uncannily prescient … foreseeing a __myriad__ of developments, from the difficulty of defeating the British … to the divisive consequences of slavery.</w:t>
      </w:r>
    </w:p>
    <w:p>
      <w:pPr>
        <w:jc w:val="left"/>
      </w:pPr>
      <w:r>
        <w:t>Osman was also an artist who painted murals at the high school to give the school a __distinctive__ style, Rose said.—Travis Andersen, BostonGlobe.com, 8 Dec. 2022         (sourced from Web)</w:t>
      </w:r>
    </w:p>
    <w:p>
      <w:pPr>
        <w:jc w:val="left"/>
      </w:pPr>
      <w:r>
        <w:t>On the latest episode of EW's Awardist podcast, Claire Foy and Ben Whishaw open up about filming Sarah Polley’s __introspective__ drama.—Devan Coggan, EW.com, 10 Jan. 2023         (sourced from Web)</w:t>
      </w:r>
    </w:p>
    <w:p>
      <w:pPr>
        <w:jc w:val="left"/>
      </w:pPr>
      <w:r>
        <w:t>By 2019, when Mr. Saied was elected as an __incorruptible__-seeming outsider, just 41 percent bothered.—Vivian Yee, New York Times, 3 Jan. 2023         (sourced from Web)</w:t>
      </w:r>
    </w:p>
    <w:p>
      <w:pPr>
        <w:jc w:val="left"/>
      </w:pPr>
      <w:r>
        <w:t>The __agony__ was plastered all over Darius Garland’s face.—Chris Fedor, cleveland, 30 Dec. 2022         (sourced from Web)</w:t>
      </w:r>
    </w:p>
    <w:p>
      <w:pPr>
        <w:jc w:val="left"/>
      </w:pPr>
      <w:r>
        <w:t>As bold as that plan sounds on the surface, the Bears already have given __considerable__ playing time to rookies and young players.—Brad Biggs, Chicago Tribune, 28 Dec. 2022         (sourced from Web)</w:t>
      </w:r>
    </w:p>
    <w:p>
      <w:pPr>
        <w:jc w:val="left"/>
      </w:pPr>
      <w:r>
        <w:t>The caviar is often canned or frozen during the summer and fall to enjoy during the long winters—a taste of sunshine when our daylight hours are shortened to a __skimp__ five.—Irina Groushevaia, Bon Appétit, 15 July 2021         (sourced from Web)</w:t>
      </w:r>
    </w:p>
    <w:p>
      <w:pPr>
        <w:jc w:val="left"/>
      </w:pPr>
      <w:r>
        <w:t>Look at the activities that used to keep you up all night, but also look at the cognitive principles behind those activities that __enthral__l you.—Bernhard Schroeder, Forbes, 29 Dec. 2022         (sourced from Web)</w:t>
      </w:r>
    </w:p>
    <w:p>
      <w:pPr>
        <w:jc w:val="left"/>
      </w:pPr>
      <w:r>
        <w:t>Even with stratospheric expectations, critics have been __receptive__ to the movie, which holds an 82% on Rotten Tomatoes.—Rebecca Rubin, Variety, 18 Dec. 2022         (sourced from Web)</w:t>
      </w:r>
    </w:p>
    <w:p>
      <w:pPr>
        <w:jc w:val="left"/>
      </w:pPr>
      <w:r>
        <w:t>Also in the archive are several large black and white photographs of the blind children themselves.—Katie Hafner, Scientific American, 12 Jan. 2023         (sourced from Web)</w:t>
      </w:r>
    </w:p>
    <w:p>
      <w:pPr>
        <w:jc w:val="left"/>
      </w:pPr>
      <w:r>
        <w:t>Lasting improvement here would __constitute__ a major development entering the postseason.—Dallas News, 7 Jan. 2023         (sourced from Web)</w:t>
      </w:r>
    </w:p>
    <w:p>
      <w:pPr>
        <w:jc w:val="left"/>
      </w:pPr>
      <w:r>
        <w:t>In most of Utah, the predominant __religion__ is The Church of Jesus Christ of Latter-day Saints, known widely as the Mormon church.—Sam Metz, ajc, 5 Jan. 2023         (sourced from Web)</w:t>
      </w:r>
    </w:p>
    <w:p>
      <w:pPr>
        <w:jc w:val="left"/>
      </w:pPr>
      <w:r>
        <w:t>In this roundup, progress came from __dogged__ effort and unique perspectives, not extraordinary science or concepts.—Erika Page, The Christian Science Monitor, 20 Dec. 2022         (sourced from Web)</w:t>
      </w:r>
    </w:p>
    <w:p>
      <w:pPr>
        <w:jc w:val="left"/>
      </w:pPr>
      <w:r>
        <w:t>The announcements signaled a new willingness on the part of the United States and European allies to help Ukraine __reclaim__ territory captured by Russia, which condemned the move as an escalatory step.—Claire Parker, Washington Post, 13 Jan. 2023         (sourced from Web)</w:t>
      </w:r>
    </w:p>
    <w:p>
      <w:pPr>
        <w:jc w:val="left"/>
      </w:pPr>
      <w:r>
        <w:t>The name Benoit Blanc should have been enough of a clue, and Mr. Craig does a convincing job of a very specific __dialect__.—WSJ, 2 Dec. 2022         (sourced from Web)</w:t>
      </w:r>
    </w:p>
    <w:p>
      <w:pPr>
        <w:jc w:val="left"/>
      </w:pPr>
      <w:r>
        <w:t>NYC Emergency Management Commissioner Zach Iscol told reporters Monday that the decision to __demobilize__ that location and install the facility on the island cost roughly $750,000.—Armando Garcia, ABC News, 19 Oct. 2022         (sourced from Web)</w:t>
      </w:r>
    </w:p>
    <w:p>
      <w:pPr>
        <w:jc w:val="left"/>
      </w:pPr>
      <w:r>
        <w:t>Further evidence for the connection between art and sound came from Steven J. Waller, a biochemist and __avocational__ archaeologist from California.—Douglas Starr, Discover Magazine, 25 Sep. 2012         (sourced from Web)</w:t>
      </w:r>
    </w:p>
    <w:p>
      <w:pPr>
        <w:jc w:val="left"/>
      </w:pPr>
      <w:r>
        <w:t>His swirling passagework dazzles with virtuosity, and the cadenza is appealingly __rhapsodic__.—Dallas News, 29 June 2022         (sourced from Web)</w:t>
      </w:r>
    </w:p>
    <w:p>
      <w:pPr>
        <w:jc w:val="left"/>
      </w:pPr>
      <w:r>
        <w:t>The Celtics faced strong defensive efforts in losses to the Golden State Warriors and Los Angeles Clippers, but the Magic loss causes __definite__ concern.—Gary Washburn, BostonGlobe.com, 17 Dec. 2022         (sourced from Web)</w:t>
      </w:r>
    </w:p>
    <w:p>
      <w:pPr>
        <w:jc w:val="left"/>
      </w:pPr>
      <w:r>
        <w:t>Well, maybe actually waging vendettas is a bad idea, but to be known for your __vindictive__ness can be a great advantage, for then people will take care not to cross you. And maybe the surest way of acquiring a reputation for __vindictive__ness is actually to be __vindictive__.</w:t>
      </w:r>
    </w:p>
    <w:p>
      <w:pPr>
        <w:jc w:val="left"/>
      </w:pPr>
      <w:r>
        <w:t>All are invested in the __equitable__ education of all children attending James City County Public Schools.—Ebony Flake, Essence, 11 Jan. 2023         (sourced from Web)</w:t>
      </w:r>
    </w:p>
    <w:p>
      <w:pPr>
        <w:jc w:val="left"/>
      </w:pPr>
      <w:r>
        <w:t>Corneal ulcers are sores that develop on the surface of the cornea and may produce red eyes (in addition to watery eyes), sensitivity to light, squinting, pawing at one's eyes, a film over the eye (in addition to __discharge__), and pain.—Amber Smith, Discover Magazine, 16 Oct. 2022         (sourced from Web)</w:t>
      </w:r>
    </w:p>
    <w:p>
      <w:pPr>
        <w:jc w:val="left"/>
      </w:pPr>
      <w:r>
        <w:t>Kit is a bit more of a __hedonist__, with plenty of casual hookups under his belt and weed on his nightstand.—Kristen Page-kirby, Washington Post, 6 Dec. 2022         (sourced from Web)</w:t>
      </w:r>
    </w:p>
    <w:p>
      <w:pPr>
        <w:jc w:val="left"/>
      </w:pPr>
      <w:r>
        <w:t>Lawyers for the immigrants said the health measure does not __justify__ thwarting the ability of people fleeing violence to apply for asylum.—Arkansas Online, 28 Dec. 2022         (sourced from Web)</w:t>
      </w:r>
    </w:p>
    <w:p>
      <w:pPr>
        <w:jc w:val="left"/>
      </w:pPr>
      <w:r>
        <w:t>If people treat it like Autopilot, the danger level could go way up as the system gets better, which is __ironic__.—Brad Templeton, Forbes, 27 Dec. 2022         (sourced from Web)</w:t>
      </w:r>
    </w:p>
    <w:p>
      <w:pPr>
        <w:jc w:val="left"/>
      </w:pPr>
      <w:r>
        <w:t>La Vecchia Signora were at their __domineer__ing best for the first time in what feels like forever.—SI.com, 28 Sep. 2019         (sourced from Web)</w:t>
      </w:r>
    </w:p>
    <w:p>
      <w:pPr>
        <w:jc w:val="left"/>
      </w:pPr>
      <w:r>
        <w:t>Time, scalability, and a __reluctance__ to pivot continue holding marketers back.—Gary Drenik, Forbes, 27 Dec. 2022         (sourced from Web)</w:t>
      </w:r>
    </w:p>
    <w:p>
      <w:pPr>
        <w:jc w:val="left"/>
      </w:pPr>
      <w:r>
        <w:t>Everything about him is tidy, from his __terse__ wit to the flecks of gray hair that fall in precise iterations around the edges of his scalp.</w:t>
      </w:r>
    </w:p>
    <w:p>
      <w:pPr>
        <w:jc w:val="left"/>
      </w:pPr>
      <w:r>
        <w:t>Folks will be able to __purchase__ across WDW and online at shopdisney.com.—Dewayne Bevil, Orlando Sentinel, 11 Jan. 2023         (sourced from Web)</w:t>
      </w:r>
    </w:p>
    <w:p>
      <w:pPr>
        <w:jc w:val="left"/>
      </w:pPr>
      <w:r>
        <w:t>In the years that followed, Patitz modeled in a number of __glossy__ magazines, including landing the cover of Vogue six times, and walked countless runways.—Hedy Phillips, Peoplemag, 11 Jan. 2023         (sourced from Web)</w:t>
      </w:r>
    </w:p>
    <w:p>
      <w:pPr>
        <w:jc w:val="left"/>
      </w:pPr>
      <w:r>
        <w:t>Failures in space launches are not unusual, and, at first glance, this one seems __unlikely__ to deter Britain’s effort to become a country that not only can make satellites but also launch them.—Stanley Reed, New York Times, 10 Jan. 2023         (sourced from Web)</w:t>
      </w:r>
    </w:p>
    <w:p>
      <w:pPr>
        <w:jc w:val="left"/>
      </w:pPr>
      <w:r>
        <w:t>Like the visually accessible aspects of astronomy paleogenetics appeals to something deep within us on a level which is more __transcendent__ than the real and concrete achievements of civil engineering.—Razib Khan, Discover Magazine, 3 May 2012         (sourced from Web)</w:t>
      </w:r>
    </w:p>
    <w:p>
      <w:pPr>
        <w:jc w:val="left"/>
      </w:pPr>
      <w:r>
        <w:t>I wince, __feign__ing interest in a TV Guide and mumbling a hello.</w:t>
      </w:r>
    </w:p>
    <w:p>
      <w:pPr>
        <w:jc w:val="left"/>
      </w:pPr>
      <w:r>
        <w:t>They can be seen dancing together and rapping song lyrics in what looks like a __blissful__ moment leading up to the new year.—Elizabeth Ayoola, Essence, 3 Jan. 2023         (sourced from Web)</w:t>
      </w:r>
    </w:p>
    <w:p>
      <w:pPr>
        <w:jc w:val="left"/>
      </w:pPr>
      <w:r>
        <w:t>Film Noir began in 2005 as a walk-in closet of __recondite__ DVDs angled into a Brooklyn commercial drag.—New York Times, 21 July 2022         (sourced from Web)</w:t>
      </w:r>
    </w:p>
    <w:p>
      <w:pPr>
        <w:jc w:val="left"/>
      </w:pPr>
      <w:r>
        <w:t>In an arbitration demand filed March 11, lawyers for Baldwin claimed he cannot be held __culpable__ for her death as a producer, the New York Times reported.—Vulture, 21 Dec. 2022         (sourced from Web)</w:t>
      </w:r>
    </w:p>
    <w:p>
      <w:pPr>
        <w:jc w:val="left"/>
      </w:pPr>
      <w:r>
        <w:t>He not only had visual difficulties but __tactile__ ones, too—witness his grasping his wife's head and mistaking it for a hat …</w:t>
      </w:r>
    </w:p>
    <w:p>
      <w:pPr>
        <w:jc w:val="left"/>
      </w:pPr>
      <w:r>
        <w:t>Researchers found a positive correlation between conscientiousness and __unpretentious__ music — the type sung in coffee houses, blues bars and Americana joints across America.—Gabe Allen, Discover Magazine, 19 Apr. 2022         (sourced from Web)</w:t>
      </w:r>
    </w:p>
    <w:p>
      <w:pPr>
        <w:jc w:val="left"/>
      </w:pPr>
      <w:r>
        <w:t>No sentence.</w:t>
      </w:r>
    </w:p>
    <w:p>
      <w:pPr>
        <w:jc w:val="left"/>
      </w:pPr>
      <w:r>
        <w:t>Not to mention: food, wine, overblown French accents, and ludicrous __pomposity__.—Megan Garber, The Atlantic, 4 Jan. 2023         (sourced from Web)</w:t>
      </w:r>
    </w:p>
    <w:p>
      <w:pPr>
        <w:jc w:val="left"/>
      </w:pPr>
      <w:r>
        <w:t>Weightlifting alone was linked to a 9 percent lower risk of death, while moderate to __vigorous__ aerobic activity alone was tied to a 32 percent lower risk.—Scott Lafee, San Diego Union-Tribune, 3 Jan. 2023         (sourced from Web)</w:t>
      </w:r>
    </w:p>
    <w:p>
      <w:pPr>
        <w:jc w:val="left"/>
      </w:pPr>
      <w:r>
        <w:t>The second-year big is an expert at trailing guards and wings before impacting their shot with an outstretched paw, and he's crucially cut his __foul__ rate this season.—Michael Shapiro, Chron, 15 Jan. 2023         (sourced from Web)</w:t>
      </w:r>
    </w:p>
    <w:p>
      <w:pPr>
        <w:jc w:val="left"/>
      </w:pPr>
      <w:r>
        <w:t>Nimmo was selected by New York with the No. 13 pick in the 2011 __amateur__ draft.—Mike Fitzpatrick, ajc, 9 Dec. 2022         (sourced from Web)</w:t>
      </w:r>
    </w:p>
    <w:p>
      <w:pPr>
        <w:jc w:val="left"/>
      </w:pPr>
      <w:r>
        <w:t>No one anticipated an apocalypse that would __overpower__ all their systems.—Ingfei Chen, The New Yorker, 6 Sep. 2022         (sourced from Web)</w:t>
      </w:r>
    </w:p>
    <w:p>
      <w:pPr>
        <w:jc w:val="left"/>
      </w:pPr>
      <w:r>
        <w:t>Lava moves as a fluid or __viscous__ mass, says the US Geological Survey.—Zoe Sottile, CNN, 29 Nov. 2022         (sourced from Web)</w:t>
      </w:r>
    </w:p>
    <w:p>
      <w:pPr>
        <w:jc w:val="left"/>
      </w:pPr>
      <w:r>
        <w:t>Her suit also names the manufacturer of the AR-style semiautomatic rifle that Salvador Ramos used to fire more than 100 rounds in the __horrific__ mass shooting.—Lindsay Whitehurst, USA TODAY, 29 Nov. 2022         (sourced from Web)</w:t>
      </w:r>
    </w:p>
    <w:p>
      <w:pPr>
        <w:jc w:val="left"/>
      </w:pPr>
      <w:r>
        <w:t>Washington is a city more conducive than most to memorializing; so much of its public space is low, wide and stately, built to __venerate__ history, with ample room to breathe and contemplate.—Mark Harris, New York Times, 9 Nov. 2022         (sourced from Web)</w:t>
      </w:r>
    </w:p>
    <w:p>
      <w:pPr>
        <w:jc w:val="left"/>
      </w:pPr>
      <w:r>
        <w:t>But beyond the Versace bathrobe and poor audio quality, Tate also manages to misrepresent climate change, Thunberg’s joke, and his entire political __ethos__.—Ct Jones, Rolling Stone, 29 Dec. 2022         (sourced from Web)</w:t>
      </w:r>
    </w:p>
    <w:p>
      <w:pPr>
        <w:jc w:val="left"/>
      </w:pPr>
      <w:r>
        <w:t>Go to a fishmonger and smell the head of a __flounder__.—Nick Canepa, San Diego Union-Tribune, 19 Nov. 2022         (sourced from Web)</w:t>
      </w:r>
    </w:p>
    <w:p>
      <w:pPr>
        <w:jc w:val="left"/>
      </w:pPr>
      <w:r>
        <w:t>The Supreme Court’s decision could further clarify the legality of these programs, said Marcus, who is now chair of the Louis D. Brandeis Center for Human Rights Under Law.—Stephanie Saul, BostonGlobe.com, 15 Jan. 2023         (sourced from Web)</w:t>
      </w:r>
    </w:p>
    <w:p>
      <w:pPr>
        <w:jc w:val="left"/>
      </w:pPr>
      <w:r>
        <w:t>… every balloon voyage is a race between __capricious__ winds and the amount of fuel on board.</w:t>
      </w:r>
    </w:p>
    <w:p>
      <w:pPr>
        <w:jc w:val="left"/>
      </w:pPr>
      <w:r>
        <w:t>In the winter, retirees from the Midwest fill the trailer parks. They are known with __tentative__ affection as snowbirds.</w:t>
      </w:r>
    </w:p>
    <w:p>
      <w:pPr>
        <w:jc w:val="left"/>
      </w:pPr>
      <w:r>
        <w:t>To perfect your squat, grow your glutes, and __sculpt__ your legs, this is the place to start.—Brett Williams, Men's Health, 3 Jan. 2023         (sourced from Web)</w:t>
      </w:r>
    </w:p>
    <w:p>
      <w:pPr>
        <w:jc w:val="left"/>
      </w:pPr>
      <w:r>
        <w:t>Part superhero movie, part Bollywood musical, part historical __epic__, this was the best action movie of the year, bar none.—Borys Kit, The Hollywood Reporter, 31 Dec. 2022         (sourced from Web)</w:t>
      </w:r>
    </w:p>
    <w:p>
      <w:pPr>
        <w:jc w:val="left"/>
      </w:pPr>
      <w:r>
        <w:t>The film shocked critics with its naturalistic scenes of violence, with Caine portraying Carter as a remorseless criminal who — unlike a more traditional movie gangster — was neither stupid nor funny.—Harrison Smith, Washington Post, 22 Dec. 2022         (sourced from Web)</w:t>
      </w:r>
    </w:p>
    <w:p>
      <w:pPr>
        <w:jc w:val="left"/>
      </w:pPr>
      <w:r>
        <w:t>If your test is positive, take another test to __verify__ it and quarantine for five days.—Medea Giordano, WIRED, 19 Dec. 2022         (sourced from Web)</w:t>
      </w:r>
    </w:p>
    <w:p>
      <w:pPr>
        <w:jc w:val="left"/>
      </w:pPr>
      <w:r>
        <w:t>Those systems speed up access to databases and make software—for crew scheduling or notifying pilots, for example—more __automated__ and less dependent on legacy programs that require human intervention to update.—Belle Lin, WSJ, 11 Jan. 2023         (sourced from Web)</w:t>
      </w:r>
    </w:p>
    <w:p>
      <w:pPr>
        <w:jc w:val="left"/>
      </w:pPr>
      <w:r>
        <w:t>… the tempos were all-out fast and the tone was flat-out __insolent__. To some, rock-and-roll was as threatening as Communism and desegregation.</w:t>
      </w:r>
    </w:p>
    <w:p>
      <w:pPr>
        <w:jc w:val="left"/>
      </w:pPr>
      <w:r>
        <w:t>These warmer conditions increase water evaporation from vegetation and soil and __deplete__ the mountain snowpack the state relies on for 30 percent of its water storage.—Reis Thebault, Washington Post, 6 Jan. 2023         (sourced from Web)</w:t>
      </w:r>
    </w:p>
    <w:p>
      <w:pPr>
        <w:jc w:val="left"/>
      </w:pPr>
      <w:r>
        <w:t>Famous __offspring__ like Kate Hudson, Jamie Lee Curtis, and Dan Levy responded to the controversial label, with some celebrities criticizing claims of favoritism and others acknowledging their unique upbringing.—Jenna Ryu, USA TODAY, 30 Dec. 2022         (sourced from Web)</w:t>
      </w:r>
    </w:p>
    <w:p>
      <w:pPr>
        <w:jc w:val="left"/>
      </w:pPr>
      <w:r>
        <w:t>Sox fans should be optimistic about Benintendi’s arrival, but the letdown from the __empty__ promises of the Grandal signing naturally has tempered some fans’ enthusiasm.—Paul Sullivan, Chicago Tribune, 5 Jan. 2023         (sourced from Web)</w:t>
      </w:r>
    </w:p>
    <w:p>
      <w:pPr>
        <w:jc w:val="left"/>
      </w:pPr>
      <w:r>
        <w:t>Sweden is known as a nation ridden by suicide and alcoholism, but those problems are no more __prevalent__ here than in most European countries.</w:t>
      </w:r>
    </w:p>
    <w:p>
      <w:pPr>
        <w:jc w:val="left"/>
      </w:pPr>
      <w:r>
        <w:t>Many Kentucky Democrats hated him first, having failed to __oust__ him seven times.—Scott Jennings, CNN, 2 Jan. 2023         (sourced from Web)</w:t>
      </w:r>
    </w:p>
    <w:p>
      <w:pPr>
        <w:jc w:val="left"/>
      </w:pPr>
      <w:r>
        <w:t>But what the __caterpillar__ calls the end of the world, the master calls the butterfly.—Karla Pope, Woman's Day, 9 Jan. 2023         (sourced from Web)</w:t>
      </w:r>
    </w:p>
    <w:p>
      <w:pPr>
        <w:jc w:val="left"/>
      </w:pPr>
      <w:r>
        <w:t>By causing international shocks, Russia hopes to __overawe__ the West once again, both presenting it the prospect of a winter energy shortage and stoking crises in the developing world.—Seth Cropsey, National Review, 20 July 2022         (sourced from Web)</w:t>
      </w:r>
    </w:p>
    <w:p>
      <w:pPr>
        <w:jc w:val="left"/>
      </w:pPr>
      <w:r>
        <w:t>Minor argued that, since he is not charged with murder and has been in the house under __constant__ police presence, Brian Walshe should be given low or no bail until the federal court makes a decision.—Rachel Schilke, Washington Examiner, 9 Jan. 2023         (sourced from Web)</w:t>
      </w:r>
    </w:p>
    <w:p>
      <w:pPr>
        <w:jc w:val="left"/>
      </w:pPr>
      <w:r>
        <w:t>Obliquely related to her recent movies, Hogg's latest is either her slyest joke to date, or another swerve in an especially __fecund__ career phase.—Leah Greenblatt, EW.com, 2 Dec. 2022         (sourced from Web)</w:t>
      </w:r>
    </w:p>
    <w:p>
      <w:pPr>
        <w:jc w:val="left"/>
      </w:pPr>
      <w:r>
        <w:t>Over the last few months, sources have told PEOPLE that a __rift__ formed between him and his longtime wife, over recent months.—Anna Lazarus Caplan, Peoplemag, 16 Oct. 2022         (sourced from Web)</w:t>
      </w:r>
    </w:p>
    <w:p>
      <w:pPr>
        <w:jc w:val="left"/>
      </w:pPr>
      <w:r>
        <w:t>No available treatments for neurodegenerative diseases stop ongoing neurodegeneration while also helping affected areas in the body heal and __recuperate__.—Kristine Zengeler, Discover Magazine, 10 Dec. 2022         (sourced from Web)</w:t>
      </w:r>
    </w:p>
    <w:p>
      <w:pPr>
        <w:jc w:val="left"/>
      </w:pPr>
      <w:r>
        <w:t>In Peru last month, supporters of former President Pedro Castillo carried out deadly protests after he was ousted by lawmakers following his attempt to __dissolve__ Congress.—Francis X. Rocca, WSJ, 9 Jan. 2023         (sourced from Web)</w:t>
      </w:r>
    </w:p>
    <w:p>
      <w:pPr>
        <w:jc w:val="left"/>
      </w:pPr>
      <w:r>
        <w:t>Indianapolis has requested an interview with Broncos __defensive__ coordinator Ejiro Evero, according to the NFL Network, making Evero the fifth target the Colts have already requested in the past couple of days.—The Indianapolis Star, 11 Jan. 2023         (sourced from Web)</w:t>
      </w:r>
    </w:p>
    <w:p>
      <w:pPr>
        <w:jc w:val="left"/>
      </w:pPr>
      <w:r>
        <w:t>But don’t worry about that last part of Nikki’s exposition dump being __irrelevant__.—Daniel Fienberg, The Hollywood Reporter, 8 Jan. 2023         (sourced from Web)</w:t>
      </w:r>
    </w:p>
    <w:p>
      <w:pPr>
        <w:jc w:val="left"/>
      </w:pPr>
      <w:r>
        <w:t>Kraken poses a low risk to the general population, and a moderate to high risk to __vulnerable__ individuals like the elderly, immunocompromised, and unvaccinated, the ECDC said in a risk assessment of the new variant, released Friday.—Byerin Prater, Fortune, 13 Jan. 2023         (sourced from Web)</w:t>
      </w:r>
    </w:p>
    <w:p>
      <w:pPr>
        <w:jc w:val="left"/>
      </w:pPr>
      <w:r>
        <w:t>Poggio prospected for manuscripts across much of western Europe, visiting the __renowned__ monasteries of Reichenau and Fulda, and wandering as far afield as Cologne, London, Paris, and Rome.</w:t>
      </w:r>
    </w:p>
    <w:p>
      <w:pPr>
        <w:jc w:val="left"/>
      </w:pPr>
      <w:r>
        <w:t>Designed as a kind of flow sheet, these pages would __proscribe__ the steps that Lacassagne, his lab chief and students would follow in investigating each possible cause of death, with a series of observations to check off along the way.—Douglas Starr, Discover Magazine, 28 Feb. 2011         (sourced from Web)</w:t>
      </w:r>
    </w:p>
    <w:p>
      <w:pPr>
        <w:jc w:val="left"/>
      </w:pPr>
      <w:r>
        <w:t>Mashable points out that this isn't Gordon-Levitt's first __audible__ Knives Out cameo.—Erica Gonzales, ELLE, 23 Dec. 2022         (sourced from Web)</w:t>
      </w:r>
    </w:p>
    <w:p>
      <w:pPr>
        <w:jc w:val="left"/>
      </w:pPr>
      <w:r>
        <w:t>Such moves are an affront to women and make the church look not just __prudish__ but also extreme.—Gordon Monson, The Salt Lake Tribune, 30 Dec. 2022         (sourced from Web)</w:t>
      </w:r>
    </w:p>
    <w:p>
      <w:pPr>
        <w:jc w:val="left"/>
      </w:pPr>
      <w:r>
        <w:t>For example, Google teamed up with universities to provide online courses for project managers, and Arizona State University is offering a sustainability __specialization__ to accompany it.—Christopher Boone, The Conversation, 5 Jan. 2023         (sourced from Web)</w:t>
      </w:r>
    </w:p>
    <w:p>
      <w:pPr>
        <w:jc w:val="left"/>
      </w:pPr>
      <w:r>
        <w:t>Let Puppets and Puppets __inspire__ you to migrate butterflies from your hair to your cheeks.—ELLE, 10 Jan. 2023         (sourced from Web)</w:t>
      </w:r>
    </w:p>
    <w:p>
      <w:pPr>
        <w:jc w:val="left"/>
      </w:pPr>
      <w:r>
        <w:t>One is that the raccoon can __defecate__ prodigious amounts of B. procyonis eggs, on the order of a million a day.—Rebecca Kreston, Discover Magazine, 29 Mar. 2012         (sourced from Web)</w:t>
      </w:r>
    </w:p>
    <w:p>
      <w:pPr>
        <w:jc w:val="left"/>
      </w:pPr>
      <w:r>
        <w:t>Its immigration policies in the last five years have become the envy of those in the West who see in all but the most restrictive laws the specter of terrorism and social __anarchy__.</w:t>
      </w:r>
    </w:p>
    <w:p>
      <w:pPr>
        <w:jc w:val="left"/>
      </w:pPr>
      <w:r>
        <w:t>With legacy automakers still diverting much of their attention to their bread-and-butter combustion engine business to the __detriment__ of their less-profitable EV models, China’s BYD has emerged as Tesla’s single biggest competitor.—Bychristiaan Hetzner, Fortune, 9 Jan. 2023         (sourced from Web)</w:t>
      </w:r>
    </w:p>
    <w:p>
      <w:pPr>
        <w:jc w:val="left"/>
      </w:pPr>
      <w:r>
        <w:t>But some educators are finding ways to __integrate__ it into lessons.—Erica L. Green, New York Times, 1 Jan. 2023         (sourced from Web)</w:t>
      </w:r>
    </w:p>
    <w:p>
      <w:pPr>
        <w:jc w:val="left"/>
      </w:pPr>
      <w:r>
        <w:t>Musk’s team was asked to comb through messages in Twitter’s internal chat platform and make a list of employees who were __insubordinate__, people briefed on the plan said.—Ryan Mac, BostonGlobe.com, 15 Nov. 2022         (sourced from Web)</w:t>
      </w:r>
    </w:p>
    <w:p>
      <w:pPr>
        <w:jc w:val="left"/>
      </w:pPr>
      <w:r>
        <w:t>Like the lack of support given to Black and brown communities early in the pandemic, which eventually contributes to __disinterest__ in or distrust of the vaccines.—Angie Han, The Hollywood Reporter, 28 Mar. 2022         (sourced from Web)</w:t>
      </w:r>
    </w:p>
    <w:p>
      <w:pPr>
        <w:jc w:val="left"/>
      </w:pPr>
      <w:r>
        <w:t>Bolsonaro has allowed farmers to __raze__ the Amazon with little concern for the severe climate costs.—Justin Worland, Time, 8 Dec. 2022         (sourced from Web)</w:t>
      </w:r>
    </w:p>
    <w:p>
      <w:pPr>
        <w:jc w:val="left"/>
      </w:pPr>
      <w:r>
        <w:t>Following that ruling, the service issued a new report and that — despite receiving 15 letters of opposition — found no corrections or revisions to the initial environmental __assessment__ were necessary.—Karl Schneider, The Indianapolis Star, 6 Jan. 2023         (sourced from Web)</w:t>
      </w:r>
    </w:p>
    <w:p>
      <w:pPr>
        <w:jc w:val="left"/>
      </w:pPr>
      <w:r>
        <w:t>… it took very little alcohol to make him __belligerent__, and he became even more thuggish and incoherent when he threw in a few sleeping pills as well.</w:t>
      </w:r>
    </w:p>
    <w:p>
      <w:pPr>
        <w:jc w:val="left"/>
      </w:pPr>
      <w:r>
        <w:t>At this point in history, the dragon seems to have been little more than an enormous and __fearsome__ water snake.—Avery Hurt, Discover Magazine, 4 Jan. 2023         (sourced from Web)</w:t>
      </w:r>
    </w:p>
    <w:p>
      <w:pPr>
        <w:jc w:val="left"/>
      </w:pPr>
      <w:r>
        <w:t>The argument is not totally __fallacious__, as some castes are almost certainly recent constructions and interpretations, with fictive origin narratives.—Razib Khan, Discover Magazine, 8 Aug. 2013         (sourced from Web)</w:t>
      </w:r>
    </w:p>
    <w:p>
      <w:pPr>
        <w:jc w:val="left"/>
      </w:pPr>
      <w:r>
        <w:t>The Indian army chief said the countries were continuing to talk both at the __diplomatic__ and military levels, but that India’s military maintains a high level of preparedness.—Benjamin Weinthal, Fox News, 13 Jan. 2023         (sourced from Web)</w:t>
      </w:r>
    </w:p>
    <w:p>
      <w:pPr>
        <w:jc w:val="left"/>
      </w:pPr>
      <w:r>
        <w:t>Novices serve time as scullery serfs as they work toward the privilege of trailing a pastry chef …</w:t>
      </w:r>
    </w:p>
    <w:p>
      <w:pPr>
        <w:jc w:val="left"/>
      </w:pPr>
      <w:r>
        <w:t>The paltry point of this is to __sentimentalize__ the blue transformation/degradation of the West.—Armond White, National Review, 21 Dec. 2022         (sourced from Web)</w:t>
      </w:r>
    </w:p>
    <w:p>
      <w:pPr>
        <w:jc w:val="left"/>
      </w:pPr>
      <w:r>
        <w:t>The __bolster__ also helps nervous dogs feel comforted and assured.—Dallas News, 22 Dec. 2022         (sourced from Web)</w:t>
      </w:r>
    </w:p>
    <w:p>
      <w:pPr>
        <w:jc w:val="left"/>
      </w:pPr>
      <w:r>
        <w:t>One, for the __uninitiated__, is wide-eyed disbelief as the sordid tale unfolds like a script from a Mexican telenovela.—San Diego Union-Tribune, 4 Jan. 2023         (sourced from Web)</w:t>
      </w:r>
    </w:p>
    <w:p>
      <w:pPr>
        <w:jc w:val="left"/>
      </w:pPr>
      <w:r>
        <w:t>Honor is not, in Mr. Sommers’s view, without its __opprobrious__ aspects, not least its association with violence.—Joseph Epstein, WSJ, 3 Aug. 2018         (sourced from Web)</w:t>
      </w:r>
    </w:p>
    <w:p>
      <w:pPr>
        <w:jc w:val="left"/>
      </w:pPr>
      <w:r>
        <w:t>… Berg, the __consummate__ schmoozer, was the perfect spy for the job.</w:t>
      </w:r>
    </w:p>
    <w:p>
      <w:pPr>
        <w:jc w:val="left"/>
      </w:pPr>
      <w:r>
        <w:t>No sentence.</w:t>
      </w:r>
    </w:p>
    <w:p>
      <w:pPr>
        <w:jc w:val="left"/>
      </w:pPr>
      <w:r>
        <w:t>But a critical mass of the audience is hungry for beautiful people singing K-pop, and collective __exhilaration__ has its own logic.—Helen Shaw, The New Yorker, 2 Dec. 2022         (sourced from Web)</w:t>
      </w:r>
    </w:p>
    <w:p>
      <w:pPr>
        <w:jc w:val="left"/>
      </w:pPr>
      <w:r>
        <w:t>No sentence.</w:t>
      </w:r>
    </w:p>
    <w:p>
      <w:pPr>
        <w:jc w:val="left"/>
      </w:pPr>
      <w:r>
        <w:t>The enemies these efforts made for him concocted charges of disloyalty, and following a hearing before the Atomic Energy Commission in 1954, Oppenheimer's security clearance was __rescind__ed.</w:t>
      </w:r>
    </w:p>
    <w:p>
      <w:pPr>
        <w:jc w:val="left"/>
      </w:pPr>
      <w:r>
        <w:t>The picture has become __neolithic__ stone, a talisman with the aura of the everyday.—Vulture, 9 Sep. 2022         (sourced from Web)</w:t>
      </w:r>
    </w:p>
    <w:p>
      <w:pPr>
        <w:jc w:val="left"/>
      </w:pPr>
      <w:r>
        <w:t>And there’s no __blueprint__ for how to handle situations that are emotionally ambiguous.—Abby Ellin, New York Times, 15 Dec. 2022         (sourced from Web)</w:t>
      </w:r>
    </w:p>
    <w:p>
      <w:pPr>
        <w:jc w:val="left"/>
      </w:pPr>
      <w:r>
        <w:t>Every __rivet__ of the 95-meter-long ship shuddered with the impact.—Marissa Grunes, Smithsonian Magazine, 10 Jan. 2023         (sourced from Web)</w:t>
      </w:r>
    </w:p>
    <w:p>
      <w:pPr>
        <w:jc w:val="left"/>
      </w:pPr>
      <w:r>
        <w:t>But in the less palmy days of their marriage and the final years of his life, Lennon produced (with Yoko's help) shallow, __facile__ recordings that cannibalized his early work.</w:t>
      </w:r>
    </w:p>
    <w:p>
      <w:pPr>
        <w:jc w:val="left"/>
      </w:pPr>
      <w:r>
        <w:t>The question of Ellis’ sincerity is — rightly, thankfully — __insoluble__.—Los Angeles Times, 11 Jan. 2023         (sourced from Web)</w:t>
      </w:r>
    </w:p>
    <w:p>
      <w:pPr>
        <w:jc w:val="left"/>
      </w:pPr>
      <w:r>
        <w:t>It's remarkably performed by Goth, who actually gets us to sympathize with this homicidal maniac and flawlessly delivers nearly the whole thing in one __unbroken__ shot.—Brendan Morrow, The Week, 28 Dec. 2022         (sourced from Web)</w:t>
      </w:r>
    </w:p>
    <w:p>
      <w:pPr>
        <w:jc w:val="left"/>
      </w:pPr>
      <w:r>
        <w:t>Don’t __underrate__ this move as a foundation of a solid back.—David Otey, Men's Health, 28 Dec. 2022         (sourced from Web)</w:t>
      </w:r>
    </w:p>
    <w:p>
      <w:pPr>
        <w:jc w:val="left"/>
      </w:pPr>
      <w:r>
        <w:t>What would __possess__ seemingly sane people to treat concrete walls like trampolines?</w:t>
      </w:r>
    </w:p>
    <w:p>
      <w:pPr>
        <w:jc w:val="left"/>
      </w:pPr>
      <w:r>
        <w:t>For years, the Caribbean nation has pushed much of the blame for its economic __turmoil__ on the United States' six-decade trade embargo on Cuba, which has strangled much of the island’s economy.—Megan Janetsky, ajc, 24 Dec. 2022         (sourced from Web)</w:t>
      </w:r>
    </w:p>
    <w:p>
      <w:pPr>
        <w:jc w:val="left"/>
      </w:pPr>
      <w:r>
        <w:t>Much of the rest of the eastern part of the country will still be in a deep freeze through Monday before a moderating __trend__ sets in on Tuesday, forecasters said.—Nouran Salahieh, CNN, 26 Dec. 2022         (sourced from Web)</w:t>
      </w:r>
    </w:p>
    <w:p>
      <w:pPr>
        <w:jc w:val="left"/>
      </w:pPr>
      <w:r>
        <w:t>The 2002 Gujarat riots, in particular, shared the grammar of Partition violence: the frenzy masking careful coördination, the targeting of women, the __impunity__.—Parul Sehgal, The New Yorker, 26 Dec. 2022         (sourced from Web)</w:t>
      </w:r>
    </w:p>
    <w:p>
      <w:pPr>
        <w:jc w:val="left"/>
      </w:pPr>
      <w:r>
        <w:t>No sentence.</w:t>
      </w:r>
    </w:p>
    <w:p>
      <w:pPr>
        <w:jc w:val="left"/>
      </w:pPr>
      <w:r>
        <w:t>Queiroz added that human rights—in all countries—should be protected and appeared to __insinuate__ that the U.S. had societal problems of its own.—Joshua Robinson, WSJ, 28 Nov. 2022         (sourced from Web)</w:t>
      </w:r>
    </w:p>
    <w:p>
      <w:pPr>
        <w:jc w:val="left"/>
      </w:pPr>
      <w:r>
        <w:t>The city’s financial forecast is __grim__, as federal pandemic aid ends and tax revenue falters.—Jeffery C. Mays, New York Times, 1 Jan. 2023         (sourced from Web)</w:t>
      </w:r>
    </w:p>
    <w:p>
      <w:pPr>
        <w:jc w:val="left"/>
      </w:pPr>
      <w:r>
        <w:t>The Robinsons say their LDS neighbors are largely __unobtrusive__.—Mark Eddington, The Salt Lake Tribune, 30 Dec. 2022         (sourced from Web)</w:t>
      </w:r>
    </w:p>
    <w:p>
      <w:pPr>
        <w:jc w:val="left"/>
      </w:pPr>
      <w:r>
        <w:t>Timekeeping systems, for example, emerged based on the night sky and the __synchronization__ of celestial changes to predict events on Earth, such as seasons, and more reliably plan a time to sow and a time to reap.—Katie Hafner, Washington Post, 30 Nov. 2022         (sourced from Web)</w:t>
      </w:r>
    </w:p>
    <w:p>
      <w:pPr>
        <w:jc w:val="left"/>
      </w:pPr>
      <w:r>
        <w:t>Hopefully, a wave of interest in such a __momentous__ historical moment will inspire our political class and those who have lost hope, pushing us to take the necessary steps toward progress.—Agustino Fontevecchia, Forbes, 31 Dec. 2022         (sourced from Web)</w:t>
      </w:r>
    </w:p>
    <w:p>
      <w:pPr>
        <w:jc w:val="left"/>
      </w:pPr>
      <w:r>
        <w:t>But his theories were __unsound__, and the project was never completed.—Mark Barna, Discover Magazine, 16 Dec. 2022         (sourced from Web)</w:t>
      </w:r>
    </w:p>
    <w:p>
      <w:pPr>
        <w:jc w:val="left"/>
      </w:pPr>
      <w:r>
        <w:t>There has been no shortage of such __reprehensible__ behavior in recent months, starting with McCarthy himself.—Michael Fanone, CNN, 5 Jan. 2023         (sourced from Web)</w:t>
      </w:r>
    </w:p>
    <w:p>
      <w:pPr>
        <w:jc w:val="left"/>
      </w:pPr>
      <w:r>
        <w:t>When not in use, the cooler offers extra table space or a spot for __potted__ plants.—Jessica Bennett, Better Homes &amp; Gardens, 3 Jan. 2023         (sourced from Web)</w:t>
      </w:r>
    </w:p>
    <w:p>
      <w:pPr>
        <w:jc w:val="left"/>
      </w:pPr>
      <w:r>
        <w:t>For example, many cities have begun allowing parents to help their children buy an apartment using their housing __provident__ funds, a kind of compulsory saving program in China.—Jacky Wong, WSJ, 16 Sep. 2022         (sourced from Web)</w:t>
      </w:r>
    </w:p>
    <w:p>
      <w:pPr>
        <w:jc w:val="left"/>
      </w:pPr>
      <w:r>
        <w:t>House Republicans are now turning their attention to implementing their agenda, which includes gearing up to investigate the Department of Justice and the FBI.—Alexandra Meeks, CNN, 9 Jan. 2023         (sourced from Web)</w:t>
      </w:r>
    </w:p>
    <w:p>
      <w:pPr>
        <w:jc w:val="left"/>
      </w:pPr>
      <w:r>
        <w:t>No sentence.</w:t>
      </w:r>
    </w:p>
    <w:p>
      <w:pPr>
        <w:jc w:val="left"/>
      </w:pPr>
      <w:r>
        <w:t>No sentence.</w:t>
      </w:r>
    </w:p>
    <w:p>
      <w:pPr>
        <w:jc w:val="left"/>
      </w:pPr>
      <w:r>
        <w:t>In approximately 10% of patients, autism can be explained by genetic syndromes and known chromosomal anomalies (most of which have recognizable features in addition to autism) …</w:t>
      </w:r>
    </w:p>
    <w:p>
      <w:pPr>
        <w:jc w:val="left"/>
      </w:pPr>
      <w:r>
        <w:t>Rockefeller mostly left the uncertain task of drilling to thousands of independent producers, who then competed furiously to sell him crude oil at the cheapest possible price. As a result, he was loathed by the drillers, who saw him as an __omnipotent__ deity shadowing their lives.</w:t>
      </w:r>
    </w:p>
    <w:p>
      <w:pPr>
        <w:jc w:val="left"/>
      </w:pPr>
      <w:r>
        <w:t>Runnels notes that no __verifiable__ evidence has ever turned up to support any of the wilder claims surrounding the site.—Stephen C. George, Discover Magazine, 3 Feb. 2021         (sourced from Web)</w:t>
      </w:r>
    </w:p>
    <w:p>
      <w:pPr>
        <w:jc w:val="left"/>
      </w:pPr>
      <w:r>
        <w:t>… his white __countenance__ was rendered eerie by the redness of the sagging lids below his eyes …</w:t>
      </w:r>
    </w:p>
    <w:p>
      <w:pPr>
        <w:jc w:val="left"/>
      </w:pPr>
      <w:r>
        <w:t>Another worthwhile __detour__ is a quick jog on SR 373.—Roger Naylor, The Arizona Republic, 4 Apr. 2022         (sourced from Web)</w:t>
      </w:r>
    </w:p>
    <w:p>
      <w:pPr>
        <w:jc w:val="left"/>
      </w:pPr>
      <w:r>
        <w:t>On __security__, the two countries hammered out a new framework that puts less emphasis on capturing narcotics kingpins and more on reducing drug abuse and arms trafficking.—Kevin Sieff, Washington Post, 11 Jan. 2023         (sourced from Web)</w:t>
      </w:r>
    </w:p>
    <w:p>
      <w:pPr>
        <w:jc w:val="left"/>
      </w:pPr>
      <w:r>
        <w:t>… a hip awareness of its own cheesy implausibility, right down to the music: The thunderously orchestrated score uses "Itsy Bitsy Spider" as a __motif__.</w:t>
      </w:r>
    </w:p>
    <w:p>
      <w:pPr>
        <w:jc w:val="left"/>
      </w:pPr>
      <w:r>
        <w:t>That could take some time, that could really __protract__ things.—Taylor Wilson, USA TODAY, 18 Feb. 2022         (sourced from Web)</w:t>
      </w:r>
    </w:p>
    <w:p>
      <w:pPr>
        <w:jc w:val="left"/>
      </w:pPr>
      <w:r>
        <w:t>No sentence.</w:t>
      </w:r>
    </w:p>
    <w:p>
      <w:pPr>
        <w:jc w:val="left"/>
      </w:pPr>
      <w:r>
        <w:t>But District Court Judge Edward Chen didn’t buy this argument, expressing confidence that an impartial jury could be chosen to oversee Musk’s trial.—Andrew J. Hawkins, The Verge, 13 Jan. 2023         (sourced from Web)</w:t>
      </w:r>
    </w:p>
    <w:p>
      <w:pPr>
        <w:jc w:val="left"/>
      </w:pPr>
      <w:r>
        <w:t>Against Nottingham Forest, in the club’s first game back since the World Cup, Casemiro was the standout player and received non-stop adulation throughout.—Liam Canning, Forbes, 28 Dec. 2022         (sourced from Web)</w:t>
      </w:r>
    </w:p>
    <w:p>
      <w:pPr>
        <w:jc w:val="left"/>
      </w:pPr>
      <w:r>
        <w:t>Cyril Hovorun, a 48-year-old Ukrainian, has worked in the innermost __sanctum__ of the Russian establishment.—Tunku Varadarajan, WSJ, 29 Dec. 2022         (sourced from Web)</w:t>
      </w:r>
    </w:p>
    <w:p>
      <w:pPr>
        <w:jc w:val="left"/>
      </w:pPr>
      <w:r>
        <w:t>Many of the clients — along with half of the barbers, too — have fled Russia to avoid President Vladimir V. Putin’s campaign to mobilize hundreds of thousands of men for the __flagging__ military campaign in Ukraine.—Valerie Hopkins Nanna Heitmann, New York Times, 19 Oct. 2022         (sourced from Web)</w:t>
      </w:r>
    </w:p>
    <w:p>
      <w:pPr>
        <w:jc w:val="left"/>
      </w:pPr>
      <w:r>
        <w:t>Keep moist and __fertilize__ every other week with an orchid or house plant product March through October.—Tom Maccubbin, Orlando Sentinel, 7 Jan. 2023         (sourced from Web)</w:t>
      </w:r>
    </w:p>
    <w:p>
      <w:pPr>
        <w:jc w:val="left"/>
      </w:pPr>
      <w:r>
        <w:t>Many of these programs, which are estimated to serve as many as 200,000 kids at any one time, are allowed to operate with virtual impunity, thanks to federal inaction and __permissive__ state laws.—Adam Piore, Rolling Stone, 5 Jan. 2023         (sourced from Web)</w:t>
      </w:r>
    </w:p>
    <w:p>
      <w:pPr>
        <w:jc w:val="left"/>
      </w:pPr>
      <w:r>
        <w:t>In contrast with the tight and turbulent Arizona election, Monday’s certification of the state’s voting results was __uneventful__.—Jon Gabriel, CNN, 6 Dec. 2022         (sourced from Web)</w:t>
      </w:r>
    </w:p>
    <w:p>
      <w:pPr>
        <w:jc w:val="left"/>
      </w:pPr>
      <w:r>
        <w:t>Lean forward with your torso to __counterbalance__ shifting your hips back.—Andrew Coates, Men's Health, 20 Dec. 2022         (sourced from Web)</w:t>
      </w:r>
    </w:p>
    <w:p>
      <w:pPr>
        <w:jc w:val="left"/>
      </w:pPr>
      <w:r>
        <w:t>For a while this technical __aspiration__ to build thinner watches became the focus of Piaget, perhaps at the cost of its emphasis toward elegance and beauty.—Anthony Demarco, Forbes, 20 Dec. 2022         (sourced from Web)</w:t>
      </w:r>
    </w:p>
    <w:p>
      <w:pPr>
        <w:jc w:val="left"/>
      </w:pPr>
      <w:r>
        <w:t>In September, the league announced the pitch clock was coming in 2023, upsetting devout purists who __detest__ the idea of a clock dictating action on a baseball field.—Los Angeles Times, 16 Dec. 2022         (sourced from Web)</w:t>
      </w:r>
    </w:p>
    <w:p>
      <w:pPr>
        <w:jc w:val="left"/>
      </w:pPr>
      <w:r>
        <w:t>In the first case the signature of natural selection will be clear, distinct, and indubitable.—Razib Khan, Discover Magazine, 16 Sep. 2010         (sourced from Web)</w:t>
      </w:r>
    </w:p>
    <w:p>
      <w:pPr>
        <w:jc w:val="left"/>
      </w:pPr>
      <w:r>
        <w:t>But Humongous Fungus is also scrappy, flexible, __indefatigable__—a survivor—and its reach may yet keep creeping out.—Katherine J. Wu, The Atlantic, 15 Aug. 2022         (sourced from Web)</w:t>
      </w:r>
    </w:p>
    <w:p>
      <w:pPr>
        <w:jc w:val="left"/>
      </w:pPr>
      <w:r>
        <w:t>The Supreme Court wrestled yesterday with a controversial legal theory that critics warn could upend federal elections, but supporters insist it's needed to limit the power of state courts to __overrule__ voting laws approved by state lawmakers.—Taylor Wilson, USA TODAY, 8 Dec. 2022         (sourced from Web)</w:t>
      </w:r>
    </w:p>
    <w:p>
      <w:pPr>
        <w:jc w:val="left"/>
      </w:pPr>
      <w:r>
        <w:t>Below, Vogue tracks the most noteworthy openings, from restaurants, to stores, to post-slope hotspots.—Elise Taylor, Vogue, 26 Nov. 2021         (sourced from Web)</w:t>
      </w:r>
    </w:p>
    <w:p>
      <w:pPr>
        <w:jc w:val="left"/>
      </w:pPr>
      <w:r>
        <w:t>In the weeks leading up to its debut, M3GAN became a viral internet sensation, thanks to her killer choreography and overall chaotic energy.—Rebecca Rubin, Variety, 8 Jan. 2023         (sourced from Web)</w:t>
      </w:r>
    </w:p>
    <w:p>
      <w:pPr>
        <w:jc w:val="left"/>
      </w:pPr>
      <w:r>
        <w:t>Peter Hartlaub and Heather Knight hunker down in the San Francisco Chronicle __archive__, look forward to exploring San Francisco in 2023, and each choose seven things that listeners should do in the city this year.—San Francisco Chronicle, 6 Jan. 2023         (sourced from Web)</w:t>
      </w:r>
    </w:p>
    <w:p>
      <w:pPr>
        <w:jc w:val="left"/>
      </w:pPr>
      <w:r>
        <w:t>What Gewen focuses on, and excels at, is the story of how the rise of gangster dictators left an __irradicable__ impression on the Jewish intellectuals who escaped Nazi Germany before World War II.—John A. Farrell, New York Times, 28 Apr. 2020         (sourced from Web)</w:t>
      </w:r>
    </w:p>
    <w:p>
      <w:pPr>
        <w:jc w:val="left"/>
      </w:pPr>
      <w:r>
        <w:t>An __inveterate__ performer, Carvey gave off the sense of perpetual people-pleasing, and the results were undeniably popular and hilarious, as the laughs echoed throughout his sketches.—Dennis Perkins, EW.com, 13 Dec. 2022         (sourced from Web)</w:t>
      </w:r>
    </w:p>
    <w:p>
      <w:pPr>
        <w:jc w:val="left"/>
      </w:pPr>
      <w:r>
        <w:t>Since marrying into the British royal family in 2011, Kate Middleton—now Catherine, Princess of Wales—has adopted a handful (and, at times, mouthful) of official royal titles which __represent__ her senior royal duties across the Commonwealth.—Sabrina Park, Harper's BAZAAR, 22 Dec. 2022         (sourced from Web)</w:t>
      </w:r>
    </w:p>
    <w:p>
      <w:pPr>
        <w:jc w:val="left"/>
      </w:pPr>
      <w:r>
        <w:t>Security officials chased the __spectator__, who eventually dropped the flag onto the field.—Lorenzo Reyes, USA TODAY, 29 Nov. 2022         (sourced from Web)</w:t>
      </w:r>
    </w:p>
    <w:p>
      <w:pPr>
        <w:jc w:val="left"/>
      </w:pPr>
      <w:r>
        <w:t>This __foresight__ approach is part of the next landmark era of customer experience transformation, or the Platinum Age of CX.—Heikki Väänänen, Forbes, 29 June 2022         (sourced from Web)</w:t>
      </w:r>
    </w:p>
    <w:p>
      <w:pPr>
        <w:jc w:val="left"/>
      </w:pPr>
      <w:r>
        <w:t>But Cheney said no one should __misconstrue__ efforts to overhaul the Election Count Act as suggesting that Trump did not violate existing law.—Billy House, BostonGlobe.com, 21 Sep. 2022         (sourced from Web)</w:t>
      </w:r>
    </w:p>
    <w:p>
      <w:pPr>
        <w:jc w:val="left"/>
      </w:pPr>
      <w:r>
        <w:t>Still, as a patient, Alice is not particularly __devious__.—Joy Williams, Harper’s Magazine , 14 Dec. 2022         (sourced from Web)</w:t>
      </w:r>
    </w:p>
    <w:p>
      <w:pPr>
        <w:jc w:val="left"/>
      </w:pPr>
      <w:r>
        <w:t>The good news for Dallas is __invulnerable__, unbeaten Philadelphia is no more.—Dallas News, 21 Nov. 2022         (sourced from Web)</w:t>
      </w:r>
    </w:p>
    <w:p>
      <w:pPr>
        <w:jc w:val="left"/>
      </w:pPr>
      <w:r>
        <w:t>In Caldwell’s mind, our online __impulse__ towards curated coziness is a natural reaction to chaotic times: polarizing politics, skyrocketing inflation, global warming, and a never-ending pandemic, to name a few dark themes.—Ali Francis, Bon Appétit, 10 Jan. 2023         (sourced from Web)</w:t>
      </w:r>
    </w:p>
    <w:p>
      <w:pPr>
        <w:jc w:val="left"/>
      </w:pPr>
      <w:r>
        <w:t>Miss Manners realizes that not everyone with special dietary needs is __polite__ about not drawing attention to them at the table.—Washington Post, 16 Mar. 2022         (sourced from Web)</w:t>
      </w:r>
    </w:p>
    <w:p>
      <w:pPr>
        <w:jc w:val="left"/>
      </w:pPr>
      <w:r>
        <w:t>Due to the __coercive__ institution that bound them but dispossessed one of them, Darnes and Kirby Smith were responsible for each other.—Cynthia Greenlee, Smithsonian Magazine, 10 Jan. 2023         (sourced from Web)</w:t>
      </w:r>
    </w:p>
    <w:p>
      <w:pPr>
        <w:jc w:val="left"/>
      </w:pPr>
      <w:r>
        <w:t>… the diaries and the novels demonstrate how a novelist tweaks and grooms reality into something more structured and __coherent__ than life as it is lived.</w:t>
      </w:r>
    </w:p>
    <w:p>
      <w:pPr>
        <w:jc w:val="left"/>
      </w:pPr>
      <w:r>
        <w:t>All around us, fishers galumphed past.  … They carried an __eclectic__ array of rods, nets, buckets and coolers.</w:t>
      </w:r>
    </w:p>
    <w:p>
      <w:pPr>
        <w:jc w:val="left"/>
      </w:pPr>
      <w:r>
        <w:t>Atop this luscious chaos sat a neat but __asymmetric__al dome of foliage—a green cloud into which the dragon’s head vanished.—Robert Moor, The New Yorker, 14 Nov. 2022         (sourced from Web)</w:t>
      </w:r>
    </w:p>
    <w:p>
      <w:pPr>
        <w:jc w:val="left"/>
      </w:pPr>
      <w:r>
        <w:t>Emily's particular __forte__ was desserts, and most dinner parties ended with three desserts.</w:t>
      </w:r>
    </w:p>
    <w:p>
      <w:pPr>
        <w:jc w:val="left"/>
      </w:pPr>
      <w:r>
        <w:t>No sentence.</w:t>
      </w:r>
    </w:p>
    <w:p>
      <w:pPr>
        <w:jc w:val="left"/>
      </w:pPr>
      <w:r>
        <w:t>Envision Tees, which prints custom T-shirts for corporations and other organizations, has trained employees such as sales or purchasing representatives to __embroider__, fold shirts and wash screens that create designs.—Paul Davidson, USA TODAY, 2 Nov. 2022         (sourced from Web)</w:t>
      </w:r>
    </w:p>
    <w:p>
      <w:pPr>
        <w:jc w:val="left"/>
      </w:pPr>
      <w:r>
        <w:t>Kacsmaryk’s final judgment says Title X’s protection of confidentiality for minors seeking contraceptives cannot __preempt__ state law that requires parental consent.—Dallas News, 3 Jan. 2023         (sourced from Web)</w:t>
      </w:r>
    </w:p>
    <w:p>
      <w:pPr>
        <w:jc w:val="left"/>
      </w:pPr>
      <w:r>
        <w:t>In one of its most important initiatives, the E.U. has tried to __compel__ Libya — the biggest jumping-off point for migrants — to cooperate on intercepting smugglers.—Stefano Pitrelli, Washington Post, 19 Dec. 2022         (sourced from Web)</w:t>
      </w:r>
    </w:p>
    <w:p>
      <w:pPr>
        <w:jc w:val="left"/>
      </w:pPr>
      <w:r>
        <w:t>TriNet and others __ingrain__ that value set as early as recruitment, ensuring a candidate is already aligned with in-place values.—Danielle Bernabe, Fortune, 2 Dec. 2022         (sourced from Web)</w:t>
      </w:r>
    </w:p>
    <w:p>
      <w:pPr>
        <w:jc w:val="left"/>
      </w:pPr>
      <w:r>
        <w:t>Here is my __optimal__ lineup for Saturday’s $2.5 million Fantasy Football Millionaire contest, but can be utilized as a foundation in other games and platforms.—San Diego Union-Tribune, 7 Jan. 2023         (sourced from Web)</w:t>
      </w:r>
    </w:p>
    <w:p>
      <w:pPr>
        <w:jc w:val="left"/>
      </w:pPr>
      <w:r>
        <w:t>Some of the material has been disclosed before, but it is wonderful to have the quotations from President Nixon and his aides gathered here in all their __morbid__ splendor.</w:t>
      </w:r>
    </w:p>
    <w:p>
      <w:pPr>
        <w:jc w:val="left"/>
      </w:pPr>
      <w:r>
        <w:t>On the other hand, could NZBA recommend inviting climate scientists to their boards to understand better the __veracious__ nature of the risks faced and the appropriate mitigation paths to be considered?—Frank Van Gansbeke, Forbes, 4 Nov. 2021         (sourced from Web)</w:t>
      </w:r>
    </w:p>
    <w:p>
      <w:pPr>
        <w:jc w:val="left"/>
      </w:pPr>
      <w:r>
        <w:t>Paying in cryptocurrency, however, will leave you little __recourse__, the FTC said.—Jon Healey, Los Angeles Times, 7 Dec. 2022         (sourced from Web)</w:t>
      </w:r>
    </w:p>
    <w:p>
      <w:pPr>
        <w:jc w:val="left"/>
      </w:pPr>
      <w:r>
        <w:t>But some may wonder whether adopting this approach is __worthwhile__.—Scott Hoots, Forbes, 27 Dec. 2022         (sourced from Web)</w:t>
      </w:r>
    </w:p>
    <w:p>
      <w:pPr>
        <w:jc w:val="left"/>
      </w:pPr>
      <w:r>
        <w:t>Parents might be a little bit more __hesitant__ wanting their child to play if that’s going to happen.—Sean Gregory, Time, 3 Jan. 2023         (sourced from Web)</w:t>
      </w:r>
    </w:p>
    <w:p>
      <w:pPr>
        <w:jc w:val="left"/>
      </w:pPr>
      <w:r>
        <w:t>Oh, yes, mate, they're all __jaded__ here now—their last gasps of innocence sucked out of them by Olympic pharaohs who at first played a blatant game of bait-and-switch with Games tickets, furtively putting aside vast quantities of the best seats to sell to fat cats at higher prices.</w:t>
      </w:r>
    </w:p>
    <w:p>
      <w:pPr>
        <w:jc w:val="left"/>
      </w:pPr>
      <w:r>
        <w:t>The November 23 Sagittarius new moon jump-starts your wellness goals, setting off a __salubrious__ six-month cycle.—The Astrotwins, ELLE, 30 Nov. 2022         (sourced from Web)</w:t>
      </w:r>
    </w:p>
    <w:p>
      <w:pPr>
        <w:jc w:val="left"/>
      </w:pPr>
      <w:r>
        <w:t>But Phoenix outscored them 71-49 in the second half to overcome a chippy, foul-trouble-heavy whistle fest to __dampen__ the Mavericks’ hopes of maneuvering a No. 4-seed upset into the Western Conference Finals.—Dallas News, 4 May 2022         (sourced from Web)</w:t>
      </w:r>
    </w:p>
    <w:p>
      <w:pPr>
        <w:jc w:val="left"/>
      </w:pPr>
      <w:r>
        <w:t>Inflation is __notoriously__ bad for high growth companies, many of which are in the technology sector.—Lawrence Carrel, Forbes, 31 Dec. 2022         (sourced from Web)</w:t>
      </w:r>
    </w:p>
    <w:p>
      <w:pPr>
        <w:jc w:val="left"/>
      </w:pPr>
      <w:r>
        <w:t>There are a number of critters that __evoke__ this response in many people.—Murr Brewster, The Christian Science Monitor, 5 Jan. 2023         (sourced from Web)</w:t>
      </w:r>
    </w:p>
    <w:p>
      <w:pPr>
        <w:jc w:val="left"/>
      </w:pPr>
      <w:r>
        <w:t>The monarchy was abolished in 1973, but Constantine continued to __stylize__ himself the King of Greece and his children as princes and princesses.—Melissa Montoya, Peoplemag, 10 Jan. 2023         (sourced from Web)</w:t>
      </w:r>
    </w:p>
    <w:p>
      <w:pPr>
        <w:jc w:val="left"/>
      </w:pPr>
      <w:r>
        <w:t>A resuscitated orthodoxy, so __pervasive__ as to be nearly invisible, rules the land.</w:t>
      </w:r>
    </w:p>
    <w:p>
      <w:pPr>
        <w:jc w:val="left"/>
      </w:pPr>
      <w:r>
        <w:t>In the 2000s, the slow process of __reparation__ began.—Imani Perry, Harper's BAZAAR, 16 Nov. 2022         (sourced from Web)</w:t>
      </w:r>
    </w:p>
    <w:p>
      <w:pPr>
        <w:jc w:val="left"/>
      </w:pPr>
      <w:r>
        <w:t>Sporadic outbursts of feeling are converted into purposive and unremitting activity.—Aldous Huxley, Harper's Magazine, 17 Aug. 2021         (sourced from Web)</w:t>
      </w:r>
    </w:p>
    <w:p>
      <w:pPr>
        <w:jc w:val="left"/>
      </w:pPr>
      <w:r>
        <w:t>The default setting in humans is to accept the reality that has been presented to us, so much so that a little kink in our thinking called honesty bias constitutes one of 12 basic cognitive biases that __circumscribe__ rational thought.—Aja Raden, Discover Magazine, 18 May 2021         (sourced from Web)</w:t>
      </w:r>
    </w:p>
    <w:p>
      <w:pPr>
        <w:jc w:val="left"/>
      </w:pPr>
      <w:r>
        <w:t>Initial Stitch Fix investors were concerned that using human stylists could be an __impediment__ to growth, given the time and staffing needed to execute that model.—Olivia Rockeman, Fortune, 5 Jan. 2023         (sourced from Web)</w:t>
      </w:r>
    </w:p>
    <w:p>
      <w:pPr>
        <w:jc w:val="left"/>
      </w:pPr>
      <w:r>
        <w:t>Perhaps Henry James's idea of the taste for art in England as a "tribute to propriety" holds perversely true, with the __indolent__ taste for scandal and celebrity having taken hold as a bizarre new form of etiquette.</w:t>
      </w:r>
    </w:p>
    <w:p>
      <w:pPr>
        <w:jc w:val="left"/>
      </w:pPr>
      <w:r>
        <w:t>Walsh, Owens, Shapiro, and company dismiss those who rightly identify them as contributors to violent discontent, calling them pawns of the Democratic agenda, or the liberal media, or leftists, or some other amorphous bucket to slander.—Prem Thakker, The New Republic, 21 Nov. 2022         (sourced from Web)</w:t>
      </w:r>
    </w:p>
    <w:p>
      <w:pPr>
        <w:jc w:val="left"/>
      </w:pPr>
      <w:r>
        <w:t>But a year into a new mayoral administration, the influential initiative faces challenges that may threaten its standing and __undermine__ its future.—Troy Closson, New York Times, 6 Jan. 2023         (sourced from Web)</w:t>
      </w:r>
    </w:p>
    <w:p>
      <w:pPr>
        <w:jc w:val="left"/>
      </w:pPr>
      <w:r>
        <w:t>No sentence.</w:t>
      </w:r>
    </w:p>
    <w:p>
      <w:pPr>
        <w:jc w:val="left"/>
      </w:pPr>
      <w:r>
        <w:t>In __genre__ fiction there is an implied contract between writer and reader that justice of a kind will be exacted; "good" may not always triumph over "evil," but the distinction between the two must be honored.</w:t>
      </w:r>
    </w:p>
    <w:p>
      <w:pPr>
        <w:jc w:val="left"/>
      </w:pPr>
      <w:r>
        <w:t>The Gold Star Memorial Bridge was originally constructed in 1943, and a major __superstructure__ rehabilitation was performed in the 1970s.—Hartford Courant, 30 Dec. 2022         (sourced from Web)</w:t>
      </w:r>
    </w:p>
    <w:p>
      <w:pPr>
        <w:jc w:val="left"/>
      </w:pPr>
      <w:r>
        <w:t>According to police, Michelle was last seen wearing a black face mask and gray sandals with __fluorescent__ green accents.—Dateline Nbc, NBC News, 6 Dec. 2022         (sourced from Web)</w:t>
      </w:r>
    </w:p>
    <w:p>
      <w:pPr>
        <w:jc w:val="left"/>
      </w:pPr>
      <w:r>
        <w:t>But Smith managed to rally and to learn, through trial and error, how to milk what he needed out of an often __recalcitrant__ medical system.</w:t>
      </w:r>
    </w:p>
    <w:p>
      <w:pPr>
        <w:jc w:val="left"/>
      </w:pPr>
      <w:r>
        <w:t>Lepanto occupies a curious military fault line between ancient and modern. It was fought with galleys almost identical to those that had clashed in this same gulf sixteen centuries before, when the ships of Antony and Cleopatra __succumb__ed to those of Octavian at the Battle of Actium.</w:t>
      </w:r>
    </w:p>
    <w:p>
      <w:pPr>
        <w:jc w:val="left"/>
      </w:pPr>
      <w:r>
        <w:t>As in many of Kha’s pictures, a tenderly __sunlit__ strain of Lynchian surrealism brings his themes of dislocation, domesticity, identity, and masquerade into gorgeous, supersaturated relief.—Johanna Fateman, The New Yorker, 3 Nov. 2022         (sourced from Web)</w:t>
      </w:r>
    </w:p>
    <w:p>
      <w:pPr>
        <w:jc w:val="left"/>
      </w:pPr>
      <w:r>
        <w:t>Performers like Tucker Carlson and Sean Hannity, who long ago bartered their integrity and believability for money and ratings, can peddle their __noisome__ pro-Trump propaganda on Fox News.—Los Angeles Times, 10 June 2022         (sourced from Web)</w:t>
      </w:r>
    </w:p>
    <w:p>
      <w:pPr>
        <w:jc w:val="left"/>
      </w:pPr>
      <w:r>
        <w:t>Bankman-Fried wore a suit and __tie__, sat between his attorneys and did not speak during the hearing except to answer the judge.—Larry Neumeister, Anchorage Daily News, 22 Dec. 2022         (sourced from Web)</w:t>
      </w:r>
    </w:p>
    <w:p>
      <w:pPr>
        <w:jc w:val="left"/>
      </w:pPr>
      <w:r>
        <w:t>The Canadian crooner’s holiday classic lifts 3-1, for its fifth non-__consecutive__ week at the summit.—Lars Brandle, Billboard, 3 Jan. 2023         (sourced from Web)</w:t>
      </w:r>
    </w:p>
    <w:p>
      <w:pPr>
        <w:jc w:val="left"/>
      </w:pPr>
      <w:r>
        <w:t>The Catalans take the matter of their language very seriously; it is an outward indication of their __autonomy__, of their distinction from the rest of Spain.</w:t>
      </w:r>
    </w:p>
    <w:p>
      <w:pPr>
        <w:jc w:val="left"/>
      </w:pPr>
      <w:r>
        <w:t>The success of the memorial and its rapid embrace by the public helped __inaugurate__ decades of new memorial building on or near the Mall.—Philip Kennicott, Washington Post, 16 Nov. 2022         (sourced from Web)</w:t>
      </w:r>
    </w:p>
    <w:p>
      <w:pPr>
        <w:jc w:val="left"/>
      </w:pPr>
      <w:r>
        <w:t>All of the ingredients are 100% vegetarian and vegan, making this weight loss remedy helpful to a variety of __dietary__ restrictions.—Mark Jackson, Discover Magazine, 15 Dec. 2022         (sourced from Web)</w:t>
      </w:r>
    </w:p>
    <w:p>
      <w:pPr>
        <w:jc w:val="left"/>
      </w:pPr>
      <w:r>
        <w:t>An earlier version of the __component__ without cellular connectivity could be ready by 2025, Bloomberg reports.—Jon Porter, The Verge, 11 Jan. 2023         (sourced from Web)</w:t>
      </w:r>
    </w:p>
    <w:p>
      <w:pPr>
        <w:jc w:val="left"/>
      </w:pPr>
      <w:r>
        <w:t>Seeing the American Horror Story alum go out of the box for the red carpet just cements her as a Hollywood __trendsetter__.—Adrianna Freedman, Good Housekeeping, 8 Jan. 2023         (sourced from Web)</w:t>
      </w:r>
    </w:p>
    <w:p>
      <w:pPr>
        <w:jc w:val="left"/>
      </w:pPr>
      <w:r>
        <w:t>Among the cuts: subsidies for electric vehicles; funding for clean energy programs, such as battery __storage__ and solar panels; and money for programs to help low-income people deal with extreme heat waves.—Dustin Gardiner, San Francisco Chronicle, 10 Jan. 2023         (sourced from Web)</w:t>
      </w:r>
    </w:p>
    <w:p>
      <w:pPr>
        <w:jc w:val="left"/>
      </w:pPr>
      <w:r>
        <w:t>Youngkin is pushing this year to __extend__ that tax cut and has campaigned with Adams in Virginia Beach.—Gregory S. Schneider, Washington Post, 6 Jan. 2023         (sourced from Web)</w:t>
      </w:r>
    </w:p>
    <w:p>
      <w:pPr>
        <w:jc w:val="left"/>
      </w:pPr>
      <w:r>
        <w:t>McKinney made her name in Georgia politics as a __rhetorical__ bomb-thrower. Colleagues in the statehouse dubbed her "Hanoi Cynthia" after a 1991 speech denouncing the Persian Gulf War.</w:t>
      </w:r>
    </w:p>
    <w:p>
      <w:pPr>
        <w:jc w:val="left"/>
      </w:pPr>
      <w:r>
        <w:t>No sentence.</w:t>
      </w:r>
    </w:p>
    <w:p>
      <w:pPr>
        <w:jc w:val="left"/>
      </w:pPr>
      <w:r>
        <w:t>What is new, however, is astronomers’ increasing awareness of and __sensitivity__ to the needs of BVI researchers and layfolk.—Timmy Broderick, Scientific American, 5 Jan. 2023         (sourced from Web)</w:t>
      </w:r>
    </w:p>
    <w:p>
      <w:pPr>
        <w:jc w:val="left"/>
      </w:pPr>
      <w:r>
        <w:t>The atom, previously believed indivisible, could be artificially disintegrated, and chemical elements, long thought __unalterable__, could be metamorphosed.—Keith Epstein, Discover Magazine, 27 Aug. 2014         (sourced from Web)</w:t>
      </w:r>
    </w:p>
    <w:p>
      <w:pPr>
        <w:jc w:val="left"/>
      </w:pPr>
      <w:r>
        <w:t>These mace heads, more commonly made from antler, are often dredged from rivers; they were probably placed there to __propitiate__ the water spirits.—Dominic Green, WSJ, 27 Apr. 2022         (sourced from Web)</w:t>
      </w:r>
    </w:p>
    <w:p>
      <w:pPr>
        <w:jc w:val="left"/>
      </w:pPr>
      <w:r>
        <w:t>Scalise has __extensive__ experience dealing with other House Republicans, having chaired the Republican Study Committee and serving as both majority and minority whip, a job meant to ensure that members vote together on legislation.—Tal Axelrod, ABC News, 5 Jan. 2023         (sourced from Web)</w:t>
      </w:r>
    </w:p>
    <w:p>
      <w:pPr>
        <w:jc w:val="left"/>
      </w:pPr>
      <w:r>
        <w:t>The strategy seemed intended to demoralize Ukrainian civilians and __erode__ the will to fight.—Arkansas Online, 12 Jan. 2023         (sourced from Web)</w:t>
      </w:r>
    </w:p>
    <w:p>
      <w:pPr>
        <w:jc w:val="left"/>
      </w:pPr>
      <w:r>
        <w:t>The larvae vacate the premises either enticed by these culinary meat products or to avoid suffocation by meat, a most __ignoble__ death.—Rebecca Kreston, Discover Magazine, 22 July 2013         (sourced from Web)</w:t>
      </w:r>
    </w:p>
    <w:p>
      <w:pPr>
        <w:jc w:val="left"/>
      </w:pPr>
      <w:r>
        <w:t>Although, there has to be difference in order to __generate__ fresh combinations and chemistry?—Luke Leitch, Vogue, 13 Jan. 2023         (sourced from Web)</w:t>
      </w:r>
    </w:p>
    <w:p>
      <w:pPr>
        <w:jc w:val="left"/>
      </w:pPr>
      <w:r>
        <w:t>Teams typically play one game a week and practice twice a day in painstaking preparation.—San Diego Union-Tribune, 3 Jan. 2023         (sourced from Web)</w:t>
      </w:r>
    </w:p>
    <w:p>
      <w:pPr>
        <w:jc w:val="left"/>
      </w:pPr>
      <w:r>
        <w:t>These states are corrupt and brutal. They are theocracies, or __precarious__ autocracies, or secular totalitarian states: tyrannies all, deniers of freedom, republics of fear, enemies of civility and human flourishing.</w:t>
      </w:r>
    </w:p>
    <w:p>
      <w:pPr>
        <w:jc w:val="left"/>
      </w:pPr>
      <w:r>
        <w:t>Just to emphasize his __gymnastic__ abilities that have been basically impossible to do.—Jacob Siegal, BGR, 18 Oct. 2022         (sourced from Web)</w:t>
      </w:r>
    </w:p>
    <w:p>
      <w:pPr>
        <w:jc w:val="left"/>
      </w:pPr>
      <w:r>
        <w:t>Following the University of Louisville Athletic Association Board of Directors meeting on Friday morning, Cardinals __athletic__ director Josh Heird spoke with media with the biggest topic being the Cardinals' men's basketball team.—Alexis Cubit, The Courier-Journal, 13 Jan. 2023         (sourced from Web)</w:t>
      </w:r>
    </w:p>
    <w:p>
      <w:pPr>
        <w:jc w:val="left"/>
      </w:pPr>
      <w:r>
        <w:t>The Northern California lumber company accused of igniting the Mill Fire in Weed (Siskiyou County) has reached a settlement agreement hundreds of people who filed wrongful death, personal injury and property loss claims in the deadly __conflagration__.—Sam Whiting, San Francisco Chronicle, 13 Dec. 2022         (sourced from Web)</w:t>
      </w:r>
    </w:p>
    <w:p>
      <w:pPr>
        <w:jc w:val="left"/>
      </w:pPr>
      <w:r>
        <w:t>The National Weather Service has issued a high wind advisory for the region through 7 p.m. Tuesday, when forecasters expect the fast-moving storm to __dwindle__.—oregonlive, 27 Dec. 2022         (sourced from Web)</w:t>
      </w:r>
    </w:p>
    <w:p>
      <w:pPr>
        <w:jc w:val="left"/>
      </w:pPr>
      <w:r>
        <w:t>Moscow’s roads still __teem__ with luxury cars like Lamborghinis and Porsches.—Valerie Hopkins Nanna Heitmann, New York Times, 6 Sep. 2022         (sourced from Web)</w:t>
      </w:r>
    </w:p>
    <w:p>
      <w:pPr>
        <w:jc w:val="left"/>
      </w:pPr>
      <w:r>
        <w:t>Although most terms of __indenture__ lasted for as long as seven years, de Sousa earned his freedom in 1638 by learning to be a fur trader and a sailor.—Kevin Dayhoff, baltimoresun.com/maryland/carroll, 11 June 2021         (sourced from Web)</w:t>
      </w:r>
    </w:p>
    <w:p>
      <w:pPr>
        <w:jc w:val="left"/>
      </w:pPr>
      <w:r>
        <w:t>Curved displays __distort__ content at the edges of the display, capture glare, and make accidental touches easier.—Ron Amadeo, Ars Technica, 21 Oct. 2022         (sourced from Web)</w:t>
      </w:r>
    </w:p>
    <w:p>
      <w:pPr>
        <w:jc w:val="left"/>
      </w:pPr>
      <w:r>
        <w:t>But, while an historic cabin is fun design-wise, with two toddlers and twins on the way, the family needed room to __roam__.—House Beautiful, 1 Dec. 2022         (sourced from Web)</w:t>
      </w:r>
    </w:p>
    <w:p>
      <w:pPr>
        <w:jc w:val="left"/>
      </w:pPr>
      <w:r>
        <w:t>No sentence.</w:t>
      </w:r>
    </w:p>
    <w:p>
      <w:pPr>
        <w:jc w:val="left"/>
      </w:pPr>
      <w:r>
        <w:t>No sentence.</w:t>
      </w:r>
    </w:p>
    <w:p>
      <w:pPr>
        <w:jc w:val="left"/>
      </w:pPr>
      <w:r>
        <w:t>Thus helicopter pilots, including those that work for Scenic, must __adhere__ to a strict set of rules, such as maintaining a certain distance from concentrations of wildlife like penguin colonies.—Stefanie Waldek, Condé Nast Traveler, 30 Dec. 2022         (sourced from Web)</w:t>
      </w:r>
    </w:p>
    <w:p>
      <w:pPr>
        <w:jc w:val="left"/>
      </w:pPr>
      <w:r>
        <w:t>The elastic-faced Ruck is a real find: his Cameron is a guilt-ridden, father-dominated nerd almost paralyzed with fear of parental __retribution__.</w:t>
      </w:r>
    </w:p>
    <w:p>
      <w:pPr>
        <w:jc w:val="left"/>
      </w:pPr>
      <w:r>
        <w:t>While passengers are comforted by its soft ride, the driver is penalized by __ungainly__ handling and imprecise steering feel.—Eric Stafford, Car and Driver, 12 Jan. 2023         (sourced from Web)</w:t>
      </w:r>
    </w:p>
    <w:p>
      <w:pPr>
        <w:jc w:val="left"/>
      </w:pPr>
      <w:r>
        <w:t>If the interaction is through a Z-boson, the strength is completely __calculable__.—Sean Carroll, Discover Magazine, 3 Feb. 2011         (sourced from Web)</w:t>
      </w:r>
    </w:p>
    <w:p>
      <w:pPr>
        <w:jc w:val="left"/>
      </w:pPr>
      <w:r>
        <w:t>His once-cynical New York divorce lawyer Robert Philip wore __natty__ suits in the original film.—Bryan Alexander, USA TODAY, 17 Nov. 2022         (sourced from Web)</w:t>
      </w:r>
    </w:p>
    <w:p>
      <w:pPr>
        <w:jc w:val="left"/>
      </w:pPr>
      <w:r>
        <w:t>Subject-matter-wise, Jane Campion’s skewering of toxic masculinity is __irreproachable__, and the metanarrative is gold, too.—Vulture, 7 Feb. 2022         (sourced from Web)</w:t>
      </w:r>
    </w:p>
    <w:p>
      <w:pPr>
        <w:jc w:val="left"/>
      </w:pPr>
      <w:r>
        <w:t>In a digitized land of national ID cards, dropping out will be impossible, and dreaming about it will be __futile__.</w:t>
      </w:r>
    </w:p>
    <w:p>
      <w:pPr>
        <w:jc w:val="left"/>
      </w:pPr>
      <w:r>
        <w:t>The pair did not __reveal__ what was said during their surprising interaction.—Sophia Slacik, Fox News, 6 Jan. 2023         (sourced from Web)</w:t>
      </w:r>
    </w:p>
    <w:p>
      <w:pPr>
        <w:jc w:val="left"/>
      </w:pPr>
      <w:r>
        <w:t>Women may become top vocalists or virtuoso soloists of world __renown__.—Bill Laitner, Detroit Free Press, 11 Nov. 2022         (sourced from Web)</w:t>
      </w:r>
    </w:p>
    <w:p>
      <w:pPr>
        <w:jc w:val="left"/>
      </w:pPr>
      <w:r>
        <w:t>Tucker was taking accountability again, but his words offer a window into a kicker’s __psyche__.—cleveland, 17 Dec. 2022         (sourced from Web)</w:t>
      </w:r>
    </w:p>
    <w:p>
      <w:pPr>
        <w:jc w:val="left"/>
      </w:pPr>
      <w:r>
        <w:t>For another __festive__ and cute holiday pick, try Love Hard.—Carlie Cooper, ELLE, 4 Jan. 2023         (sourced from Web)</w:t>
      </w:r>
    </w:p>
    <w:p>
      <w:pPr>
        <w:jc w:val="left"/>
      </w:pPr>
      <w:r>
        <w:t>The top five is __unimpeachable__, starting with this smart look punctuated by the contrasting collar and matching thick, straight line running down the side under the armpit.—Ben Flanagan | Bflanagan@al.com, al, 29 Dec. 2022         (sourced from Web)</w:t>
      </w:r>
    </w:p>
    <w:p>
      <w:pPr>
        <w:jc w:val="left"/>
      </w:pPr>
      <w:r>
        <w:t>The new study sidestepped this issue by sending invitations to a variety of households, allowing the team to explore why some people may be hesitant to participate, or think the risks __outweigh__ the benefits.—Usha Lee Mcfarling, STAT, 3 Jan. 2023         (sourced from Web)</w:t>
      </w:r>
    </w:p>
    <w:p>
      <w:pPr>
        <w:jc w:val="left"/>
      </w:pPr>
      <w:r>
        <w:t>Fan support was particularly __fervid__ in Revere, where more than 100 people filed into the school’s auditorium for the watch party.—Katie Mogg, BostonGlobe.com, 14 Dec. 2022         (sourced from Web)</w:t>
      </w:r>
    </w:p>
    <w:p>
      <w:pPr>
        <w:jc w:val="left"/>
      </w:pPr>
      <w:r>
        <w:t>Germany is the European Union’s largest economy and a leader of what has been a united Europe, a delicate coalition of countries who have so far been __steadfast__ in their support of Ukraine.—Michael Lee, Fox News, 4 Jan. 2023         (sourced from Web)</w:t>
      </w:r>
    </w:p>
    <w:p>
      <w:pPr>
        <w:jc w:val="left"/>
      </w:pPr>
      <w:r>
        <w:t>Parsons, having disentangled himself from a Bears tackle, retracing his steps and leaping over a __prostrate__ Montgomery to recover the fumble.—Dallas News, 30 Oct. 2022         (sourced from Web)</w:t>
      </w:r>
    </w:p>
    <w:p>
      <w:pPr>
        <w:jc w:val="left"/>
      </w:pPr>
      <w:r>
        <w:t>Some __undesirable__ faint spots remained after cleaning.—Collin Morgan, Car and Driver, 27 Dec. 2022         (sourced from Web)</w:t>
      </w:r>
    </w:p>
    <w:p>
      <w:pPr>
        <w:jc w:val="left"/>
      </w:pPr>
      <w:r>
        <w:t>No sentence.</w:t>
      </w:r>
    </w:p>
    <w:p>
      <w:pPr>
        <w:jc w:val="left"/>
      </w:pPr>
      <w:r>
        <w:t>Dozing off in the afternoons be- came a common hobby, as did complaining about headaches, which also evolved into an excuse to __seclude__ herself in her room away from her mother-in-law.—Town &amp; Country, 1 Nov. 2022         (sourced from Web)</w:t>
      </w:r>
    </w:p>
    <w:p>
      <w:pPr>
        <w:jc w:val="left"/>
      </w:pPr>
      <w:r>
        <w:t>More than almost anyone writing today, Slater, whose prose is astringent and sensuous by turn, reflects both a genuine feeling for and appreciation of foods __appropriate__ to the season—and a tolerance for kitchen disasters.</w:t>
      </w:r>
    </w:p>
    <w:p>
      <w:pPr>
        <w:jc w:val="left"/>
      </w:pPr>
      <w:r>
        <w:t>The streaming programs are meant to provide an __antidote__, of sorts, to some of the legacy issues that hinder their traditional TV antecedents.—Brian Steinberg, Variety, 9 Jan. 2023         (sourced from Web)</w:t>
      </w:r>
    </w:p>
    <w:p>
      <w:pPr>
        <w:jc w:val="left"/>
      </w:pPr>
      <w:r>
        <w:t>The bird seems hesitant to __plunge__ in—with good reason.—Craig Welch, National Geographic, 13 Jan. 2023         (sourced from Web)</w:t>
      </w:r>
    </w:p>
    <w:p>
      <w:pPr>
        <w:jc w:val="left"/>
      </w:pPr>
      <w:r>
        <w:t>DiMassa admitted when pleading guilty that he was involved in three related conspiracies — with his wife, Bernardo and Trasacco — to embezzle the federal grant money by creating dummy invoices and directing payments to sham companies.—Hartford Courant, 2 Dec. 2022         (sourced from Web)</w:t>
      </w:r>
    </w:p>
    <w:p>
      <w:pPr>
        <w:jc w:val="left"/>
      </w:pPr>
      <w:r>
        <w:t>Lightning advances in communications and technology have converged over the past decade to make rumors and speculation an immediate __threat__ to companies.—Richard Torrenzano, Fortune, 12 Jan. 2023         (sourced from Web)</w:t>
      </w:r>
    </w:p>
    <w:p>
      <w:pPr>
        <w:jc w:val="left"/>
      </w:pPr>
      <w:r>
        <w:t>The first of the __predecessor__ Ohio class submarines was launched at EB in 1980 and the fleet is fast approaching the end of its active service life.—Hartford Courant, 23 Dec. 2022         (sourced from Web)</w:t>
      </w:r>
    </w:p>
    <w:p>
      <w:pPr>
        <w:jc w:val="left"/>
      </w:pPr>
      <w:r>
        <w:t>They eat with us, do the beach with us; the girls, K.C. and Jessica, buy kitchen __implement__s for us, come over to casually straighten up, make beds, clear the dishes from the sink and the bedrooms …</w:t>
      </w:r>
    </w:p>
    <w:p>
      <w:pPr>
        <w:jc w:val="left"/>
      </w:pPr>
      <w:r>
        <w:t>And in spending more cautiously, Sam tilts his living standard __cone__ upward.—Laurence Kotlikoff, Forbes, 8 Aug. 2022         (sourced from Web)</w:t>
      </w:r>
    </w:p>
    <w:p>
      <w:pPr>
        <w:jc w:val="left"/>
      </w:pPr>
      <w:r>
        <w:t>Still, seeing such successful research surrounding CRISPR ancestors is amazing, and something that folks in the __gene__-editing field can look forward to digging into more as new research comes out about it.—Joshua Hawkins, BGR, 4 Jan. 2023         (sourced from Web)</w:t>
      </w:r>
    </w:p>
    <w:p>
      <w:pPr>
        <w:jc w:val="left"/>
      </w:pPr>
      <w:r>
        <w:t>This is a great workout finisher to burnout the back and core, by combining rowing with some __renegade__ rows.—Mark Barroso Cscs, Men's Health, 8 Dec. 2022         (sourced from Web)</w:t>
      </w:r>
    </w:p>
    <w:p>
      <w:pPr>
        <w:jc w:val="left"/>
      </w:pPr>
      <w:r>
        <w:t>Sea level rise is causing saltwater to intrude into aquifers and wetlands.—Outside Online, 12 Nov. 2022         (sourced from Web)</w:t>
      </w:r>
    </w:p>
    <w:p>
      <w:pPr>
        <w:jc w:val="left"/>
      </w:pPr>
      <w:r>
        <w:t>His fellow Athenians, led by an up-and-coming politician named Meletus, charged him with __impiety__ and corrupting the youth.—Sara Novak, Discover Magazine, 7 Sep. 2022         (sourced from Web)</w:t>
      </w:r>
    </w:p>
    <w:p>
      <w:pPr>
        <w:jc w:val="left"/>
      </w:pPr>
      <w:r>
        <w:t>The most famous fictional detective of the Victorian era time-jumps into World War II Britain in Harris’s rollicking second novel starring the __irrepressible__ Sherlock Holmes.—Carol Memmott, Washington Post, 17 Dec. 2022         (sourced from Web)</w:t>
      </w:r>
    </w:p>
    <w:p>
      <w:pPr>
        <w:jc w:val="left"/>
      </w:pPr>
      <w:r>
        <w:t>No sentence.</w:t>
      </w:r>
    </w:p>
    <w:p>
      <w:pPr>
        <w:jc w:val="left"/>
      </w:pPr>
      <w:r>
        <w:t>Tonks was principled and ambitious about her writing, pushing a __continental__ decadence into the oddly shaped crannies of bleak British humor.—Audrey Wollen, The New Yorker, 3 Jan. 2023         (sourced from Web)</w:t>
      </w:r>
    </w:p>
    <w:p>
      <w:pPr>
        <w:jc w:val="left"/>
      </w:pPr>
      <w:r>
        <w:t>That pompous excuse for a plush ride is a thumb in the eye to every taxpayer—and in the case of an __ostentatious__ cost-cutter, genuine hypocrisy.</w:t>
      </w:r>
    </w:p>
    <w:p>
      <w:pPr>
        <w:jc w:val="left"/>
      </w:pPr>
      <w:r>
        <w:t>Even so, this isn’t exactly an auspicious start to 2023 — a year in which the company faces __immense__ pressure to show demonstrable strides toward recovery.—Victoria Song, The Verge, 5 Jan. 2023         (sourced from Web)</w:t>
      </w:r>
    </w:p>
    <w:p>
      <w:pPr>
        <w:jc w:val="left"/>
      </w:pPr>
      <w:r>
        <w:t>To Yale University, he was David Sneed. And some people called him that. Close friends called him Marc. Not wanting to appear __presumptuous__, I tried not to commit to either, waiting instead for a signal.</w:t>
      </w:r>
    </w:p>
    <w:p>
      <w:pPr>
        <w:jc w:val="left"/>
      </w:pPr>
      <w:r>
        <w:t>As part of the code of conduct governing ethical behavior, members are required to act with appropriate __decorum__, respect and professionalism and will be subject to disciplinary review if grievances are reported.—Paul Grein, Billboard, 12 Dec. 2022         (sourced from Web)</w:t>
      </w:r>
    </w:p>
    <w:p>
      <w:pPr>
        <w:jc w:val="left"/>
      </w:pPr>
      <w:r>
        <w:t>The wineries are working to trademark the Negev as a wine-producing region, with the help of the David &amp; Laura Merage Foundation, a __philanthropic__ organization that focuses on desert technology, agriculture and tourism.—Isabel Kershner, New York Times, 7 Sep. 2022         (sourced from Web)</w:t>
      </w:r>
    </w:p>
    <w:p>
      <w:pPr>
        <w:jc w:val="left"/>
      </w:pPr>
      <w:r>
        <w:t>As military coups go, this was a most __peculiar__ one, bloodless, and in Bangkok at least quite popular.</w:t>
      </w:r>
    </w:p>
    <w:p>
      <w:pPr>
        <w:jc w:val="left"/>
      </w:pPr>
      <w:r>
        <w:t>The British media often covered the biracial Meghan in ways which were, to say the least, __unenlightened__.—Clark Collis, EW.com, 8 Dec. 2022         (sourced from Web)</w:t>
      </w:r>
    </w:p>
    <w:p>
      <w:pPr>
        <w:jc w:val="left"/>
      </w:pPr>
      <w:r>
        <w:t>In the planner's view, Rumsfeld had two goals: to demonstrate the __efficacy__ of precision bombing and to "do the war on the cheap."</w:t>
      </w:r>
    </w:p>
    <w:p>
      <w:pPr>
        <w:jc w:val="left"/>
      </w:pPr>
      <w:r>
        <w:t>On her left arm, the woman had a __floral__ design with a ribbon possibly containing the letters C-A-T.—Clifford Ward, Chicago Tribune, 27 Dec. 2022         (sourced from Web)</w:t>
      </w:r>
    </w:p>
    <w:p>
      <w:pPr>
        <w:jc w:val="left"/>
      </w:pPr>
      <w:r>
        <w:t>Sir Robert Peel is credited with creating the first modern police force, the bobbies, in London, in 1829, but the transformation of law enforcement, and especially forensic science, into a professional __discipline__ was a haphazard affair.</w:t>
      </w:r>
    </w:p>
    <w:p>
      <w:pPr>
        <w:jc w:val="left"/>
      </w:pPr>
      <w:r>
        <w:t>The fact that nobody could or was willing to stop them, not even the U.S. Supreme Court that serves as the ultimate __arbiter__ and until now has upheld Roe v. Wade.—Orlando Sentinel, 14 Dec. 2022         (sourced from Web)</w:t>
      </w:r>
    </w:p>
    <w:p>
      <w:pPr>
        <w:jc w:val="left"/>
      </w:pPr>
      <w:r>
        <w:t>Thomas Bernhard’s incisive roman à clef targets the never-ending rivalries and bitterness that can __pervade__ any artistic milieu.—Juan A. Ramírez, New York Times, 7 Dec. 2022         (sourced from Web)</w:t>
      </w:r>
    </w:p>
    <w:p>
      <w:pPr>
        <w:jc w:val="left"/>
      </w:pPr>
      <w:r>
        <w:t>No sentence.</w:t>
      </w:r>
    </w:p>
    <w:p>
      <w:pPr>
        <w:jc w:val="left"/>
      </w:pPr>
      <w:r>
        <w:t>He owned a fine Kentucky rifle, with a cherry wood stock, and was __contemptuous__ of the bulky carbines most of the troop had adopted.</w:t>
      </w:r>
    </w:p>
    <w:p>
      <w:pPr>
        <w:jc w:val="left"/>
      </w:pPr>
      <w:r>
        <w:t>Monday night’s college football championship between Georgia and Texas Christian pits one the sport’s powerhouses and one of its __unheralded__ outsiders.—Laine Higgins, WSJ, 8 Jan. 2023         (sourced from Web)</w:t>
      </w:r>
    </w:p>
    <w:p>
      <w:pPr>
        <w:jc w:val="left"/>
      </w:pPr>
      <w:r>
        <w:t>Experts, however, are skeptical about such results in a country that has battled chronic corruption for decades, with government officials known to loot public funds that has caused more __hardship__ for the many struggling with poverty.—Chinedu Asadu, ajc, 24 Nov. 2022         (sourced from Web)</w:t>
      </w:r>
    </w:p>
    <w:p>
      <w:pPr>
        <w:jc w:val="left"/>
      </w:pPr>
      <w:r>
        <w:t>When you've been trying to remember something and you suddenly remember it, the mental pleasure is __keen__.</w:t>
      </w:r>
    </w:p>
    <w:p>
      <w:pPr>
        <w:jc w:val="left"/>
      </w:pPr>
      <w:r>
        <w:t>Davis was known to borrow a __sibling__’s helmet and shoulder pads after practice and dash around the field.—Dallas News, 9 Dec. 2022         (sourced from Web)</w:t>
      </w:r>
    </w:p>
    <w:p>
      <w:pPr>
        <w:jc w:val="left"/>
      </w:pPr>
      <w:r>
        <w:t>As such, brands need to push their agency partners and advertising teams to create ads that are entertaining, __informative__ and engaging.—Blair Currie, Forbes, 4 Oct. 2022         (sourced from Web)</w:t>
      </w:r>
    </w:p>
    <w:p>
      <w:pPr>
        <w:jc w:val="left"/>
      </w:pPr>
      <w:r>
        <w:t>Against the backdrop of a largely __patriarchal__ Christian world, word spread about his message for women.—C. Syl'violet Smith, Harper's BAZAAR, 3 Jan. 2023         (sourced from Web)</w:t>
      </w:r>
    </w:p>
    <w:p>
      <w:pPr>
        <w:jc w:val="left"/>
      </w:pPr>
      <w:r>
        <w:t>One piece, titled Stigma, is a __blur__ of shapes and words-as-challenges: cancer, anxiety.—Isabella Sullivan, Condé Nast Traveler, 16 Mar. 2022         (sourced from Web)</w:t>
      </w:r>
    </w:p>
    <w:p>
      <w:pPr>
        <w:jc w:val="left"/>
      </w:pPr>
      <w:r>
        <w:t>It was fired by his __burning__ lead guitar line, which took influence from Indian music and which served as the song’s hook.—Jim Farber, New York Times, 11 Jan. 2023         (sourced from Web)</w:t>
      </w:r>
    </w:p>
    <w:p>
      <w:pPr>
        <w:jc w:val="left"/>
      </w:pPr>
      <w:r>
        <w:t>Our health-care system rarely considers that humans are products of both nature and __nurture__ and that our minds influence our bodies, and vice versa.—Jennifer C. Lovejoy, Scientific American, 7 Dec. 2022         (sourced from Web)</w:t>
      </w:r>
    </w:p>
    <w:p>
      <w:pPr>
        <w:jc w:val="left"/>
      </w:pPr>
      <w:r>
        <w:t>Sometimes radio people have said that women artists favor ballads and those are harder to make fit in among the men’s __rowdy__ songs.—Chris Willman, Variety, 6 Jan. 2023         (sourced from Web)</w:t>
      </w:r>
    </w:p>
    <w:p>
      <w:pPr>
        <w:jc w:val="left"/>
      </w:pPr>
      <w:r>
        <w:t>Natalie's every move was photographed, a documentation of a happy childhood as comprehensive as it was false.</w:t>
      </w:r>
    </w:p>
    <w:p>
      <w:pPr>
        <w:jc w:val="left"/>
      </w:pPr>
      <w:r>
        <w:t>The company issued interest-bearing commercial notes that are __convertible__ into shares to PAG an investment firm with $50 billion of assets under management.—Patrick Frater, Variety, 4 Jan. 2023         (sourced from Web)</w:t>
      </w:r>
    </w:p>
    <w:p>
      <w:pPr>
        <w:jc w:val="left"/>
      </w:pPr>
      <w:r>
        <w:t>In the course of a single month, from Annie's arrival to her triumph in bridling the household despot, Helen [Keller] had grown __docile__, affectionate, and tirelessly intent on learning from moment to moment.</w:t>
      </w:r>
    </w:p>
    <w:p>
      <w:pPr>
        <w:jc w:val="left"/>
      </w:pPr>
      <w:r>
        <w:t>In terms of story, the new season aims for a larger narrative scope __hitherto__ unseen in previous outings of the show.—Josh Weiss, Forbes, 1 June 2022         (sourced from Web)</w:t>
      </w:r>
    </w:p>
    <w:p>
      <w:pPr>
        <w:jc w:val="left"/>
      </w:pPr>
      <w:r>
        <w:t>The wrong calls on the Truss program reflected a knee-jerk impulse of supply-siders to react to anything even remotely resembling the policies of Margaret Thatcher and Ronald Reagan with __sedulous__ adoration.—Michael Hiltzik, Los Angeles Times, 24 Oct. 2022         (sourced from Web)</w:t>
      </w:r>
    </w:p>
    <w:p>
      <w:pPr>
        <w:jc w:val="left"/>
      </w:pPr>
      <w:r>
        <w:t>Though the committee conducted more than 1,000 interviews, many of them were __informal__; only a few hundred were transcribed sessions.—Stephanie Lai, New York Times, 30 Dec. 2022         (sourced from Web)</w:t>
      </w:r>
    </w:p>
    <w:p>
      <w:pPr>
        <w:jc w:val="left"/>
      </w:pPr>
      <w:r>
        <w:t>In mammals, those nerve cells __reside__ in the periaqueductal gray or PAG, a structure in the brain stem.—Tom Siegfried, Smithsonian Magazine, 4 Jan. 2023         (sourced from Web)</w:t>
      </w:r>
    </w:p>
    <w:p>
      <w:pPr>
        <w:jc w:val="left"/>
      </w:pPr>
      <w:r>
        <w:t>Outside of a few outliers — a 49-yard pass from Foles to Parris Campbell, the first touchdown pass of Ehlinger’s career — the Indianapolis quarterbacks struggled to move the ball, leading to another anemic, __uninspired__ offensive performance.—The Indianapolis Star, 2 Jan. 2023         (sourced from Web)</w:t>
      </w:r>
    </w:p>
    <w:p>
      <w:pPr>
        <w:jc w:val="left"/>
      </w:pPr>
      <w:r>
        <w:t>In a letter to the editor, New York antiquarian Jan Skala announced his ownership of the watch.—Daniel Miller Staff Writer, Los Angeles Times, 9 Dec. 2021         (sourced from Web)</w:t>
      </w:r>
    </w:p>
    <w:p>
      <w:pPr>
        <w:jc w:val="left"/>
      </w:pPr>
      <w:r>
        <w:t>But the majority of Americans have, according to CDC estimates — a situation most of the public did not anticipate when clinical trial results showed 95% efficacy against __symptomatic__ disease.—Aria Bendix, NBC News, 14 Dec. 2022         (sourced from Web)</w:t>
      </w:r>
    </w:p>
    <w:p>
      <w:pPr>
        <w:jc w:val="left"/>
      </w:pPr>
      <w:r>
        <w:t>On the other, there are miraculous interventions by angels whose messages __contravene__ common sense and the conventions of society and transform a story of potential social censure into one of divine revelation.—Keith Christiansen, WSJ, 23 Dec. 2022         (sourced from Web)</w:t>
      </w:r>
    </w:p>
    <w:p>
      <w:pPr>
        <w:jc w:val="left"/>
      </w:pPr>
      <w:r>
        <w:t>For a couple who wanted a __discreet__ bar between the study and the living room, Quogue, New York, architect Stuart Disston designed a small-scale bar that's hidden behind … doors under the stairs and takes advantage of plumbing in an adjacent powder room.</w:t>
      </w:r>
    </w:p>
    <w:p>
      <w:pPr>
        <w:jc w:val="left"/>
      </w:pPr>
      <w:r>
        <w:t>Mild humor about the micronation’s pretensions to real statehood seems especially vaporous on the imposing set (by Andrew Boyce) and amid the foreboding ocean roar of Jane Shaw’s sound design.—New York Times, 10 Oct. 2019         (sourced from Web)</w:t>
      </w:r>
    </w:p>
    <w:p>
      <w:pPr>
        <w:jc w:val="left"/>
      </w:pPr>
      <w:r>
        <w:t>The Fatboy falls shy of __fusion__, as does SYKO (a portmanteau of Syrian and Korean), which is co-owned by the three Khoury siblings and Kim.—Hannah Goldfield, The New Yorker, 13 Jan. 2023         (sourced from Web)</w:t>
      </w:r>
    </w:p>
    <w:p>
      <w:pPr>
        <w:jc w:val="left"/>
      </w:pPr>
      <w:r>
        <w:t>A kahuna is a master of Hawaiian __esoteric__ practices. Recently, Mariko Gordon and Hugh Cosman engaged a kahuna to bless their house.  …</w:t>
      </w:r>
    </w:p>
    <w:p>
      <w:pPr>
        <w:jc w:val="left"/>
      </w:pPr>
      <w:r>
        <w:t>Mitch Gross, a spokesman for the company that provides power to the majority of Connecticut homes and businesses, Eversource, declined to __address__ the unlikely prospect of lawmakers voting on electric rates.—Mark Pazniokas, Hartford Courant, 6 Jan. 2023         (sourced from Web)</w:t>
      </w:r>
    </w:p>
    <w:p>
      <w:pPr>
        <w:jc w:val="left"/>
      </w:pPr>
      <w:r>
        <w:t>A bug in the logic of a design, though discovered and fixed in the lab, stands as a slight __reproach__ to the designer.</w:t>
      </w:r>
    </w:p>
    <w:p>
      <w:pPr>
        <w:jc w:val="left"/>
      </w:pPr>
      <w:r>
        <w:t>That said, with the massive assemblage of colognes for men on the market, choosing the right fragrance can feel like an iron cage of ceaseless options, and even knowing where to start can feel __insurmountable__.—Nikolas Greenwald, Good Housekeeping, 6 Jan. 2023         (sourced from Web)</w:t>
      </w:r>
    </w:p>
    <w:p>
      <w:pPr>
        <w:jc w:val="left"/>
      </w:pPr>
      <w:r>
        <w:t>Each cantina has its own style, but almost all of them share several key traits: uniformed waiters offering __exemplary__ service, a trio of musicians strolling from table to table playing songs on request, lots of men playing dominoes, plenty of good tequila and cold beer, and tasty home-cooked botanas (snacks) served free with each round of drinks.</w:t>
      </w:r>
    </w:p>
    <w:p>
      <w:pPr>
        <w:jc w:val="left"/>
      </w:pPr>
      <w:r>
        <w:t>Apart from the amazing ingredient list, the product feel is __unmatched__.—Shanna Shipin, Glamour, 23 Dec. 2022         (sourced from Web)</w:t>
      </w:r>
    </w:p>
    <w:p>
      <w:pPr>
        <w:jc w:val="left"/>
      </w:pPr>
      <w:r>
        <w:t>But nothing quite prepared him to __assume__ the role of sage elder in episode 7 of the Disney+ Willow series, as the titular character is tasked with training Elora Danan (Ellie Bamber) how to use her magic.—Maureen Lee Lenker, EW.com, 4 Jan. 2023         (sourced from Web)</w:t>
      </w:r>
    </w:p>
    <w:p>
      <w:pPr>
        <w:jc w:val="left"/>
      </w:pPr>
      <w:r>
        <w:t>Deference to leaders and intolerance toward outsiders (and toward "enemies within") are hallmarks of tribalism …</w:t>
      </w:r>
    </w:p>
    <w:p>
      <w:pPr>
        <w:jc w:val="left"/>
      </w:pPr>
      <w:r>
        <w:t>Listening to our ancestors, calling to us through blood and sacrifice and communal space, to rise, continue, celebrate, and persist on this continuum of collective effort and __individual__ sacrifice.—Mark Whitaker, CBS News, 15 Jan. 2023         (sourced from Web)</w:t>
      </w:r>
    </w:p>
    <w:p>
      <w:pPr>
        <w:jc w:val="left"/>
      </w:pPr>
      <w:r>
        <w:t>Yet Walters soldiered on with __exclusive__ interviews, like one with Peter Rodger, the father of Elliot Rodger, the UC Santa Barbara student who killed seven people in May 2014.—Mike Barnes, The Hollywood Reporter, 30 Dec. 2022         (sourced from Web)</w:t>
      </w:r>
    </w:p>
    <w:p>
      <w:pPr>
        <w:jc w:val="left"/>
      </w:pPr>
      <w:r>
        <w:t>Spend enough time on YouTube and eventually the algorithm will cough up something that looks like a point-of-view shot of a nightmare — at once frustratingly mundane and compellingly __inexplicable__.—Noel Murray, Los Angeles Times, 12 Jan. 2023         (sourced from Web)</w:t>
      </w:r>
    </w:p>
    <w:p>
      <w:pPr>
        <w:jc w:val="left"/>
      </w:pPr>
      <w:r>
        <w:t>Although artists and patrons in Venice still sought images of ideal figures, they insisted that this imagery be rooted in a more __subtle__ and insightful interpretation of human life and character.</w:t>
      </w:r>
    </w:p>
    <w:p>
      <w:pPr>
        <w:jc w:val="left"/>
      </w:pPr>
      <w:r>
        <w:t>The skeletal muscles shut down, the body temperature free-runs, breathing becomes irregular, the heart races, blood pressure rises and the blood vessels __dilate__.—Henry Nicholls, Discover Magazine, 3 Jan. 2019         (sourced from Web)</w:t>
      </w:r>
    </w:p>
    <w:p>
      <w:pPr>
        <w:jc w:val="left"/>
      </w:pPr>
      <w:r>
        <w:t>Studies report that mRNA vaccines are more effective at preventing __infection__, severe illness, and death than the inactivated vaccines used by China.—Bynicholas Gordon, Fortune, 9 Jan. 2023         (sourced from Web)</w:t>
      </w:r>
    </w:p>
    <w:p>
      <w:pPr>
        <w:jc w:val="left"/>
      </w:pPr>
      <w:r>
        <w:t>Determining wireless radiation’s health effects with __certainty__ is difficult.—Peter Elkind, ProPublica, 4 Jan. 2023         (sourced from Web)</w:t>
      </w:r>
    </w:p>
    <w:p>
      <w:pPr>
        <w:jc w:val="left"/>
      </w:pPr>
      <w:r>
        <w:t>The docket links up defendants with __grief__ counseling and other treatment to address the root cause of why the person wound up in court.—Cory Shaffer, cleveland, 27 Dec. 2022         (sourced from Web)</w:t>
      </w:r>
    </w:p>
    <w:p>
      <w:pPr>
        <w:jc w:val="left"/>
      </w:pPr>
      <w:r>
        <w:t>No sentence.</w:t>
      </w:r>
    </w:p>
    <w:p>
      <w:pPr>
        <w:jc w:val="left"/>
      </w:pPr>
      <w:r>
        <w:t>"Did you enjoy your breakfast?" "The eggs were runny." "I know." The woman __commiserate__d. "I was thinking, I should just have barged into the kitchen and done them myself."</w:t>
      </w:r>
    </w:p>
    <w:p>
      <w:pPr>
        <w:jc w:val="left"/>
      </w:pPr>
      <w:r>
        <w:t>See said Posey has eaten a loaf of bread with the __plastic__ packaging.—Brittany Kasko, Fox News, 19 Dec. 2022         (sourced from Web)</w:t>
      </w:r>
    </w:p>
    <w:p>
      <w:pPr>
        <w:jc w:val="left"/>
      </w:pPr>
      <w:r>
        <w:t>Unique ornaments besides the standard spherical shapes might not fit in a standard storage box, as there are usually dimensional differences or even attached pieces for extra __embellishment__.—Amber Joglar, Popular Mechanics, 16 Dec. 2022         (sourced from Web)</w:t>
      </w:r>
    </w:p>
    <w:p>
      <w:pPr>
        <w:jc w:val="left"/>
      </w:pPr>
      <w:r>
        <w:t>The same interpretation was applied when deciding Obergefell, but the Justices more heavily weighed the amendment’s equal protection __clause__.—Time, 14 Dec. 2022         (sourced from Web)</w:t>
      </w:r>
    </w:p>
    <w:p>
      <w:pPr>
        <w:jc w:val="left"/>
      </w:pPr>
      <w:r>
        <w:t>Place decorative items like this glass canister and this modern teak wood sculpture on shelves or tabletops to __spruce__ up a space — starting at just $15.—Lauren Fischer, Peoplemag, 4 Jan. 2023         (sourced from Web)</w:t>
      </w:r>
    </w:p>
    <w:p>
      <w:pPr>
        <w:jc w:val="left"/>
      </w:pPr>
      <w:r>
        <w:t>Her work — feminist, psychological, sociological, operatic — has the quality of being at once popular and literary, with the sort of vivid characters actors __crawl__ over one another to play.—Robert Lloydtelevision Critic, Los Angeles Times, 4 Jan. 2023         (sourced from Web)</w:t>
      </w:r>
    </w:p>
    <w:p>
      <w:pPr>
        <w:jc w:val="left"/>
      </w:pPr>
      <w:r>
        <w:t>White made the most of the series' three-month life span, snagging a Daytime Emmy Award for Outstanding Game Show Host — the first woman to win in that __category__.—Kate Hogan, Peoplemag, 31 Dec. 2022         (sourced from Web)</w:t>
      </w:r>
    </w:p>
    <w:p>
      <w:pPr>
        <w:jc w:val="left"/>
      </w:pPr>
      <w:r>
        <w:t>To find __genetic__ material from the pre–Viking era, Götherström and his colleagues turned to sites featuring people who died under unusual circumstances, like Sandby Borg.—Byandrew Curry, science.org, 5 Jan. 2023         (sourced from Web)</w:t>
      </w:r>
    </w:p>
    <w:p>
      <w:pPr>
        <w:jc w:val="left"/>
      </w:pPr>
      <w:r>
        <w:t>They were pushing and shouting and __oblivious__ to anyone not in their group.</w:t>
      </w:r>
    </w:p>
    <w:p>
      <w:pPr>
        <w:jc w:val="left"/>
      </w:pPr>
      <w:r>
        <w:t>This all goes back to the Heat’s __disinclination__ to pay into the luxury tax.—Ira Winderman, Sun Sentinel, 27 Nov. 2022         (sourced from Web)</w:t>
      </w:r>
    </w:p>
    <w:p>
      <w:pPr>
        <w:jc w:val="left"/>
      </w:pPr>
      <w:r>
        <w:t>But District Court Judge Edward Chen didn’t buy this argument, expressing confidence that an __impartial__ jury could be chosen to oversee Musk’s trial.—Andrew J. Hawkins, The Verge, 13 Jan. 2023         (sourced from Web)</w:t>
      </w:r>
    </w:p>
    <w:p>
      <w:pPr>
        <w:jc w:val="left"/>
      </w:pPr>
      <w:r>
        <w:t>In a __baroque__ life-imitating-life twist, Salomon first sued Marvad Corp., the company that originally distributed the tape, and then later distributed it himself, reportedly without Hilton’s consent!—Karen Corday, Vulture, 9 Mar. 2022         (sourced from Web)</w:t>
      </w:r>
    </w:p>
    <w:p>
      <w:pPr>
        <w:jc w:val="left"/>
      </w:pPr>
      <w:r>
        <w:t>Bohning will also obtain easements from property owners in the area, conduct a __topographical__ survey, coordinate the plan with the Metroparks and seek bids for construction.—Bob Sandrick, cleveland, 29 Nov. 2022         (sourced from Web)</w:t>
      </w:r>
    </w:p>
    <w:p>
      <w:pPr>
        <w:jc w:val="left"/>
      </w:pPr>
      <w:r>
        <w:t>No sentence.</w:t>
      </w:r>
    </w:p>
    <w:p>
      <w:pPr>
        <w:jc w:val="left"/>
      </w:pPr>
      <w:r>
        <w:t>The disparate impact of the risk imposed by the "loser pays" rule can be __ameliorate__d. Indeed, there are features of the British legal system which have led some observers to find the rule … to be considerably more benign to poorer litigants.</w:t>
      </w:r>
    </w:p>
    <w:p>
      <w:pPr>
        <w:jc w:val="left"/>
      </w:pPr>
      <w:r>
        <w:t>Passages of time between scenes, though marked by apt interstitial music (sound design by Justin Ellington), are too often visually __null__, letting the narrative energy sag.—Jesse Green, New York Times, 20 Oct. 2022         (sourced from Web)</w:t>
      </w:r>
    </w:p>
    <w:p>
      <w:pPr>
        <w:jc w:val="left"/>
      </w:pPr>
      <w:r>
        <w:t>Recently geneticists have taken a closer look at a genetic __aberration__ previously considered rare … . The genes may be perfectly normal, yet there is a shortage or surplus of DNA sequences that may play a role in diseases that defy straightforward genetic patterns …</w:t>
      </w:r>
    </w:p>
    <w:p>
      <w:pPr>
        <w:jc w:val="left"/>
      </w:pPr>
      <w:r>
        <w:t>For these reasons, plants could __shunt__ it to their nectar, attracting more pollinators to the flower and saving its leaves from being devoured.—Jennifer Ball, Discover Magazine, 19 Apr. 2022         (sourced from Web)</w:t>
      </w:r>
    </w:p>
    <w:p>
      <w:pPr>
        <w:jc w:val="left"/>
      </w:pPr>
      <w:r>
        <w:t>If electric vehicles are the wave of the future, then why don’t the auto companies band together and sponsor a __transcontinental__ EV race?—WSJ, 8 Nov. 2022         (sourced from Web)</w:t>
      </w:r>
    </w:p>
    <w:p>
      <w:pPr>
        <w:jc w:val="left"/>
      </w:pPr>
      <w:r>
        <w:t>The governor’s approach to voting issues is especially __instructive__.—Matt Flegenheimer, New York Times, 13 Sep. 2022         (sourced from Web)</w:t>
      </w:r>
    </w:p>
    <w:p>
      <w:pPr>
        <w:jc w:val="left"/>
      </w:pPr>
      <w:r>
        <w:t>The design possibilities seem limitless since the work is __unencumbered__ by more practical concerns like gravity or the cost of materials.—Diana Budds, Curbed, 17 June 2022         (sourced from Web)</w:t>
      </w:r>
    </w:p>
    <w:p>
      <w:pPr>
        <w:jc w:val="left"/>
      </w:pPr>
      <w:r>
        <w:t>What's more, even before that, the site on which the __edifice__ stands used to be the home of the Mercantile Library Association and was where Edgar Allan Poe published The Broadway Journal.—Leena Kim, Town &amp; Country, 5 Jan. 2023         (sourced from Web)</w:t>
      </w:r>
    </w:p>
    <w:p>
      <w:pPr>
        <w:jc w:val="left"/>
      </w:pPr>
      <w:r>
        <w:t>Earth's layers before the discovery of the __innermost__-inner core.—Donna Sarkar, Discover Magazine, 19 Mar. 2021         (sourced from Web)</w:t>
      </w:r>
    </w:p>
    <w:p>
      <w:pPr>
        <w:jc w:val="left"/>
      </w:pPr>
      <w:r>
        <w:t>The __inimitable__ and estimable Bob Ryan anointed Paul Pierce the best all-around pure scorer in Celtics history.—Christopher L. Gasper, BostonGlobe.com, 28 Dec. 2022         (sourced from Web)</w:t>
      </w:r>
    </w:p>
    <w:p>
      <w:pPr>
        <w:jc w:val="left"/>
      </w:pPr>
      <w:r>
        <w:t>The drug, called Rebyota, is given as a one-dose treatment for clostridium difficile infections, commonly known as C. diff., in which the __toxin__-producing bacteria disrupts the normal balance in a person’s digestive system.—Kate Sheridan And Allison Deangelis, STAT, 30 Nov. 2022         (sourced from Web)</w:t>
      </w:r>
    </w:p>
    <w:p>
      <w:pPr>
        <w:jc w:val="left"/>
      </w:pPr>
      <w:r>
        <w:t>… Christopher Walken delivers his customary edge without any of his clichéd, __concomitant__ weirdness.</w:t>
      </w:r>
    </w:p>
    <w:p>
      <w:pPr>
        <w:jc w:val="left"/>
      </w:pPr>
      <w:r>
        <w:t>Eczema and psoriasis can be incredibly uncomfortable and __irritating__.—Amber Smith, Discover Magazine, 8 Dec. 2022         (sourced from Web)</w:t>
      </w:r>
    </w:p>
    <w:p>
      <w:pPr>
        <w:jc w:val="left"/>
      </w:pPr>
      <w:r>
        <w:t>The Leonard landscape rake ($59.99, amleo.com) has an ash handle with a steel tube welded to the tine section.—Lindsey M. Roberts, Washington Post, 17 Nov. 2022         (sourced from Web)</w:t>
      </w:r>
    </w:p>
    <w:p>
      <w:pPr>
        <w:jc w:val="left"/>
      </w:pPr>
      <w:r>
        <w:t>Now, with the last influential clergyman silenced, Nicaragua has reached a milestone, according to human rights activists, former officials and priests: cementing its position as a __totalitarian__ state.—Yubelka Mendoza, New York Times, 23 Aug. 2022         (sourced from Web)</w:t>
      </w:r>
    </w:p>
    <w:p>
      <w:pPr>
        <w:jc w:val="left"/>
      </w:pPr>
      <w:r>
        <w:t>On this episode: This week, Carlos and Shawn __gush__ over the brighter side of the Detroit Lions' 5-7 season so far.—Kirkland Crawford, Detroit Free Press, 8 Dec. 2022         (sourced from Web)</w:t>
      </w:r>
    </w:p>
    <w:p>
      <w:pPr>
        <w:jc w:val="left"/>
      </w:pPr>
      <w:r>
        <w:t>This cosmic __compendium__ could inspire Arkansans to draft and collect our own list of memorabilia from 2022--nine objects in our case.—Jack Schnedler, Arkansas Online, 26 Dec. 2022         (sourced from Web)</w:t>
      </w:r>
    </w:p>
    <w:p>
      <w:pPr>
        <w:jc w:val="left"/>
      </w:pPr>
      <w:r>
        <w:t>There is currently a great need to __relieve__ the suffering associated with these illnesses, many of which still have no treatments.—Monique Brouillette, Popular Mechanics, 13 Jan. 2023         (sourced from Web)</w:t>
      </w:r>
    </w:p>
    <w:p>
      <w:pPr>
        <w:jc w:val="left"/>
      </w:pPr>
      <w:r>
        <w:t>What was expected to be a day of __triumph__ for House Republicans coming into the majority turned into chaos Tuesday as interparty fighting over who should lead them in their new reign ended with no speaker in the rostrum.—Farnoush Amiri, BostonGlobe.com, 4 Jan. 2023         (sourced from Web)</w:t>
      </w:r>
    </w:p>
    <w:p>
      <w:pPr>
        <w:jc w:val="left"/>
      </w:pPr>
      <w:r>
        <w:t>Regardless of whether it’s working, Harry and Meghan have repeatedly expressed that their ongoing media campaign is an effort to __confront__ the royal family with the truth of their own experience.—Lauren Puckett-pope, ELLE, 9 Jan. 2023         (sourced from Web)</w:t>
      </w:r>
    </w:p>
    <w:p>
      <w:pPr>
        <w:jc w:val="left"/>
      </w:pPr>
      <w:r>
        <w:t>Among __ambidextrous__ gaming mice, SteelSeries’ Sensei Ten is a standout.—Harry Rabinowitz, Popular Mechanics, 7 Dec. 2022         (sourced from Web)</w:t>
      </w:r>
    </w:p>
    <w:p>
      <w:pPr>
        <w:jc w:val="left"/>
      </w:pPr>
      <w:r>
        <w:t>No sentence.</w:t>
      </w:r>
    </w:p>
    <w:p>
      <w:pPr>
        <w:jc w:val="left"/>
      </w:pPr>
      <w:r>
        <w:t>Legislative committees should be convened to discuss and __deliberate__ on these issues in public and to make recommendations to the entire #txlege.—Dallas News, 1 June 2022         (sourced from Web)</w:t>
      </w:r>
    </w:p>
    <w:p>
      <w:pPr>
        <w:jc w:val="left"/>
      </w:pPr>
      <w:r>
        <w:t>There are also several cabin modes that alter seating positions, ambient lighting, window opacity, __suspension__, and more at the press of a single button.—Caleb Miller, Car and Driver, 5 Jan. 2023         (sourced from Web)</w:t>
      </w:r>
    </w:p>
    <w:p>
      <w:pPr>
        <w:jc w:val="left"/>
      </w:pPr>
      <w:r>
        <w:t>As a result, its formula may not be __trustworthy__, safe, or effective.—Dallas News, 22 Dec. 2022         (sourced from Web)</w:t>
      </w:r>
    </w:p>
    <w:p>
      <w:pPr>
        <w:jc w:val="left"/>
      </w:pPr>
      <w:r>
        <w:t>The project repeatedly observes large regions of the Milky Way in __infrared__ light to unlock the mysteries of star evolution.—Ashley Strickland, CNN, 4 Jan. 2023         (sourced from Web)</w:t>
      </w:r>
    </w:p>
    <w:p>
      <w:pPr>
        <w:jc w:val="left"/>
      </w:pPr>
      <w:r>
        <w:t>This subsided with unusual speed, however, as cricket fans took instead to sharing the self-__deprecatory__ jokes coming over the border.—The Economist, 22 June 2019         (sourced from Web)</w:t>
      </w:r>
    </w:p>
    <w:p>
      <w:pPr>
        <w:jc w:val="left"/>
      </w:pPr>
      <w:r>
        <w:t>Inside the blood __quantum__ dilemma facing First Nations.—Kelly Meyerhofer, Journal Sentinel, 12 Jan. 2023         (sourced from Web)</w:t>
      </w:r>
    </w:p>
    <w:p>
      <w:pPr>
        <w:jc w:val="left"/>
      </w:pPr>
      <w:r>
        <w:t>Their specific gift is a startling, electric now-ness; hair shaggy in a white-blond mullet, legs and arms coltishly akimbo, Corrin takes an often foolish production and shakes it into __relevance__.—Helen Shaw, The New Yorker, 6 Jan. 2023         (sourced from Web)</w:t>
      </w:r>
    </w:p>
    <w:p>
      <w:pPr>
        <w:jc w:val="left"/>
      </w:pPr>
      <w:r>
        <w:t>Place the tamales vertically in a container, open side up, and repeat with the remaining masa and filling (see NOTES), periodically stirring the filling to redistribute the juices.—Pati Jinich, Washington Post, 13 Dec. 2022         (sourced from Web)</w:t>
      </w:r>
    </w:p>
    <w:p>
      <w:pPr>
        <w:jc w:val="left"/>
      </w:pPr>
      <w:r>
        <w:t>The mango-banana combination in this recipe makes for a sweet, creamy __base__, and crunchy granola plus some cut-up fruit and nuts add various textures as toppings.—Christine Byrne, Mph, SELF, 6 Jan. 2023         (sourced from Web)</w:t>
      </w:r>
    </w:p>
    <w:p>
      <w:pPr>
        <w:jc w:val="left"/>
      </w:pPr>
      <w:r>
        <w:t>Prosecutors say Flynn courted the then-__preeminent__ powerbroker in L.A. County, Supervisor Ridley-Thomas, along with his son Sebastian, then a state lawmaker representing communities in South and West L.A.—Matt Hamilton, Los Angeles Times, 7 Sep. 2022         (sourced from Web)</w:t>
      </w:r>
    </w:p>
    <w:p>
      <w:pPr>
        <w:jc w:val="left"/>
      </w:pPr>
      <w:r>
        <w:t>New England institutions are in turmoil, facing crises of __ownership__, management, money, and roster construction.—Dan Shaughnessy, BostonGlobe.com, 13 Jan. 2023         (sourced from Web)</w:t>
      </w:r>
    </w:p>
    <w:p>
      <w:pPr>
        <w:jc w:val="left"/>
      </w:pPr>
      <w:r>
        <w:t>As Nancy is drawn into this ghostly case, a string of unexplained paranormal crimes leads the Drew Crew to believe that the literal sins of the town's past have returned to __haunt__ the living.—Sydney Bucksbaum, EW.com, 13 Jan. 2023         (sourced from Web)</w:t>
      </w:r>
    </w:p>
    <w:p>
      <w:pPr>
        <w:jc w:val="left"/>
      </w:pPr>
      <w:r>
        <w:t>But scientists not involved in the work say suggestions of age reversal are __premature__.—Bycatherine Offord, science.org, 13 Jan. 2023         (sourced from Web)</w:t>
      </w:r>
    </w:p>
    <w:p>
      <w:pPr>
        <w:jc w:val="left"/>
      </w:pPr>
      <w:r>
        <w:t>Recently, innovations such as blockchain, artificial intelligence (AI), machine learning (ML), the internet of things, natural language processing (NLP) and advanced __optical__ character recognition (OCR) have emerged in the space.—Dharmarajan Sankara Subrahmanian, Forbes, 20 Dec. 2022         (sourced from Web)</w:t>
      </w:r>
    </w:p>
    <w:p>
      <w:pPr>
        <w:jc w:val="left"/>
      </w:pPr>
      <w:r>
        <w:t>To study the toasty exoplanet, scientists used Webb’s Near-Infrared Spectrograph (NIRSpec), which can __disperse__ an object’s light in a wavelength range of 0.6 to 5 microns into a spectrum.—Sarah Kuta, Smithsonian Magazine, 12 Jan. 2023         (sourced from Web)</w:t>
      </w:r>
    </w:p>
    <w:p>
      <w:pPr>
        <w:jc w:val="left"/>
      </w:pPr>
      <w:r>
        <w:t>Evidence also suggested that all three __causal__ genes are involved in making endosomes swell.—Quanta Magazine, 8 Dec. 2022         (sourced from Web)</w:t>
      </w:r>
    </w:p>
    <w:p>
      <w:pPr>
        <w:jc w:val="left"/>
      </w:pPr>
      <w:r>
        <w:t>Coalition members don’t __dispute__ that dirt roads are expensive and occasionally a nuisance.—Jim Zarroli, New York Times, 7 Jan. 2023         (sourced from Web)</w:t>
      </w:r>
    </w:p>
    <w:p>
      <w:pPr>
        <w:jc w:val="left"/>
      </w:pPr>
      <w:r>
        <w:t>Many believed election results were fraudulent or __unreliable__ and hoped Bolsonaro would somehow remain in power.—Danielle Wallace, Fox News, 2 Jan. 2023         (sourced from Web)</w:t>
      </w:r>
    </w:p>
    <w:p>
      <w:pPr>
        <w:jc w:val="left"/>
      </w:pPr>
      <w:r>
        <w:t>But if the agency changes that distinction and calls aging a disease, then scientists could __approach__ the reversal of aging quite differently.—Tim Newcomb, Popular Mechanics, 6 Jan. 2023         (sourced from Web)</w:t>
      </w:r>
    </w:p>
    <w:p>
      <w:pPr>
        <w:jc w:val="left"/>
      </w:pPr>
      <w:r>
        <w:t>The problem … is inherent and __perennial__ in any democracy, but it has been more severe in ours during the past quarter-century because of the near universal denigration of government, politics and politicians.</w:t>
      </w:r>
    </w:p>
    <w:p>
      <w:pPr>
        <w:jc w:val="left"/>
      </w:pPr>
      <w:r>
        <w:t>But with mass unemployment causing suffering, the political power of elite business interests was at an __ebb__.—New York Times, 30 June 2022         (sourced from Web)</w:t>
      </w:r>
    </w:p>
    <w:p>
      <w:pPr>
        <w:jc w:val="left"/>
      </w:pPr>
      <w:r>
        <w:t>Yet the coronavirus has continued to evolve, becoming more transmissible and more immune-__evasive__ over time.—Brenda Goodman, CNN, 13 Jan. 2023         (sourced from Web)</w:t>
      </w:r>
    </w:p>
    <w:p>
      <w:pPr>
        <w:jc w:val="left"/>
      </w:pPr>
      <w:r>
        <w:t>Larry Bird can take a flying leap, only add in more colorfully __descriptive__ language.—Gordon Monson, The Salt Lake Tribune, 11 Dec. 2022         (sourced from Web)</w:t>
      </w:r>
    </w:p>
    <w:p>
      <w:pPr>
        <w:jc w:val="left"/>
      </w:pPr>
      <w:r>
        <w:t>If Manchin does switch parties like Sinema, their move would sharply __curtail__ the Democrats’ power in Congress and would once more give the two centrist senators outsize influence over legislation.—Tori Otten, The New Republic, 12 Dec. 2022         (sourced from Web)</w:t>
      </w:r>
    </w:p>
    <w:p>
      <w:pPr>
        <w:jc w:val="left"/>
      </w:pPr>
      <w:r>
        <w:t>Tesla continues to __dominate__ EV sales, with 65.4% of the EV market.—Robert Rapier, Forbes, 19 Dec. 2022         (sourced from Web)</w:t>
      </w:r>
    </w:p>
    <w:p>
      <w:pPr>
        <w:jc w:val="left"/>
      </w:pPr>
      <w:r>
        <w:t>Children who have been affected by omicron don’t necessarily have health conditions that __predispose__ them to greater harm, like obesity and diabetes.—Dallas News, 4 Jan. 2022         (sourced from Web)</w:t>
      </w:r>
    </w:p>
    <w:p>
      <w:pPr>
        <w:jc w:val="left"/>
      </w:pPr>
      <w:r>
        <w:t>It was no surprise that spin was more __copious__ than ever during the election campaign.</w:t>
      </w:r>
    </w:p>
    <w:p>
      <w:pPr>
        <w:jc w:val="left"/>
      </w:pPr>
      <w:r>
        <w:t>Sometimes impulsive decisions break up the __monotony__ of a routine in the best of ways.—Rachel Silva, ELLE Decor, 11 Jan. 2023         (sourced from Web)</w:t>
      </w:r>
    </w:p>
    <w:p>
      <w:pPr>
        <w:jc w:val="left"/>
      </w:pPr>
      <w:r>
        <w:t>Jason Reardon, the assistant chief of the California Highway Patrol, said the exhaustive investigation is ongoing.—Marlene Lenthang, NBC News, 16 Dec. 2022         (sourced from Web)</w:t>
      </w:r>
    </w:p>
    <w:p>
      <w:pPr>
        <w:jc w:val="left"/>
      </w:pPr>
      <w:r>
        <w:t>The destructive myth/legend of Herbert Hoover strikes again. The nation's 31st President has chronically been portrayed as passive in the face of the Great Depression and his successor, Franklin Roosevelt, as the exact opposite—an activist who, if he didn't actually cure the Depression, at least profoundly improved the nation's battered psychology.</w:t>
      </w:r>
    </w:p>
    <w:p>
      <w:pPr>
        <w:jc w:val="left"/>
      </w:pPr>
      <w:r>
        <w:t>There are no clear blueprints to be discovered in history that can help us shape the future as we wish. Each historical event is a __unique__ congeries of factors, people, or chronology.</w:t>
      </w:r>
    </w:p>
    <w:p>
      <w:pPr>
        <w:jc w:val="left"/>
      </w:pPr>
      <w:r>
        <w:t>Germany has contributed troops to NATO operations in the Balkans and Afghanistan, and Japan deployed a naval mission to support U.S. troops in Afghanistan.—Arkansas Online, 26 Dec. 2022         (sourced from Web)</w:t>
      </w:r>
    </w:p>
    <w:p>
      <w:pPr>
        <w:jc w:val="left"/>
      </w:pPr>
      <w:r>
        <w:t>At base stands a profound respect for the integrity of history and the complex and __convoluted__ relationship between present and the past.</w:t>
      </w:r>
    </w:p>
    <w:p>
      <w:pPr>
        <w:jc w:val="left"/>
      </w:pPr>
      <w:r>
        <w:t>Perhaps for this reason, some Democrats in the Midwest have been campaigning on a combination of a familiar pro-labor approach to the economy with a much more __overt__ social progressivism, such as Senator Sherrod Brown, of Ohio, and Fetterman.—Benjamin Wallace-wells, The New Yorker, 28 Oct. 2022         (sourced from Web)</w:t>
      </w:r>
    </w:p>
    <w:p>
      <w:pPr>
        <w:jc w:val="left"/>
      </w:pPr>
      <w:r>
        <w:t>Observing an __attribute__ of one photon instantly produced opposite results in the other.—Stephen Witt, The New Yorker, 12 Dec. 2022         (sourced from Web)</w:t>
      </w:r>
    </w:p>
    <w:p>
      <w:pPr>
        <w:jc w:val="left"/>
      </w:pPr>
      <w:r>
        <w:t>Buffalo Bills players __huddle__ and pray after teammate Damar Hamlin #3 collapsed on the field after making a tackle against the Cincinnati Bengals during the first quarter at Paycor Stadium in Cincinnati, Ohio, on Monday.—Ben Kamisar, NBC News, 3 Jan. 2023         (sourced from Web)</w:t>
      </w:r>
    </w:p>
    <w:p>
      <w:pPr>
        <w:jc w:val="left"/>
      </w:pPr>
      <w:r>
        <w:t>Pets that __ingest__ an overload of fats may develop pancreatitis, an inflammation of the pancreas, the organ that helps break down fat, protein and carbs.—Leticia Fanucchi, Discover Magazine, 29 Dec. 2022         (sourced from Web)</w:t>
      </w:r>
    </w:p>
    <w:p>
      <w:pPr>
        <w:jc w:val="left"/>
      </w:pPr>
      <w:r>
        <w:t>None of the participants who got a __placebo__ had that.—Amanda Sealy, CNN, 4 Jan. 2023         (sourced from Web)</w:t>
      </w:r>
    </w:p>
    <w:p>
      <w:pPr>
        <w:jc w:val="left"/>
      </w:pPr>
      <w:r>
        <w:t>The point is made: Pinocchio might have a hole where his heart should be, but is the unthinking __servile__ person any less hollow?—Michael Cavna, Washington Post, 8 Dec. 2022         (sourced from Web)</w:t>
      </w:r>
    </w:p>
    <w:p>
      <w:pPr>
        <w:jc w:val="left"/>
      </w:pPr>
      <w:r>
        <w:t>Their findings identified both many of the problems with forensic science in general — such as the __fragmentary__ nature of the legal system and the practices employed across disciplines — as well as issues with particular practices.—Connor Lynch, Discover Magazine, 8 Nov. 2022         (sourced from Web)</w:t>
      </w:r>
    </w:p>
    <w:p>
      <w:pPr>
        <w:jc w:val="left"/>
      </w:pPr>
      <w:r>
        <w:t>The mayhem was caused by the __polar__ jet stream, which has dropped unusually far south in recent weeks, allowing a series of storms to clobber California.—San Diego Union-Tribune, 16 Jan. 2023         (sourced from Web)</w:t>
      </w:r>
    </w:p>
    <w:p>
      <w:pPr>
        <w:jc w:val="left"/>
      </w:pPr>
      <w:r>
        <w:t>And the law didn’t specify which countries should be considered trade allies.—Jack Ewing, New York Times, 29 Dec. 2022         (sourced from Web)</w:t>
      </w:r>
    </w:p>
    <w:p>
      <w:pPr>
        <w:jc w:val="left"/>
      </w:pPr>
      <w:r>
        <w:t>Grease was the sort of film — unapologetically nostalgic and campy — that critics tend to __deprecate__, and many of them savaged it.—Charles Hirshberg, Peoplemag, 19 Aug. 2022         (sourced from Web)</w:t>
      </w:r>
    </w:p>
    <w:p>
      <w:pPr>
        <w:jc w:val="left"/>
      </w:pPr>
      <w:r>
        <w:t>Although Lost World was the hottest movie around, we saw it in a chamber of almost laughable minuteness, barely large enough to __accommodate__ nine rows of seats, which were grudgingly padded …</w:t>
      </w:r>
    </w:p>
    <w:p>
      <w:pPr>
        <w:jc w:val="left"/>
      </w:pPr>
      <w:r>
        <w:t>If the Astros win the World Series, that would mark the first __untainted__ championship in their 61-year history, and validation of a run that includes four Series appearances in six years.—Bill Shaikin, Los Angeles Times, 27 Oct. 2022         (sourced from Web)</w:t>
      </w:r>
    </w:p>
    <w:p>
      <w:pPr>
        <w:jc w:val="left"/>
      </w:pPr>
      <w:r>
        <w:t>One 2018 study from the University of Oxford found that a computer __simulation__ representing human heart cells outperformed animal tests in predicting adverse effects among cardiac drugs.—WIRED, 11 Jan. 2023         (sourced from Web)</w:t>
      </w:r>
    </w:p>
    <w:p>
      <w:pPr>
        <w:jc w:val="left"/>
      </w:pPr>
      <w:r>
        <w:t>To maximize your skin's glow, this serum contains both vitamin C and gentle chemical exfoliants to completely __transform__ your skin's texture over time.—Nerisha Penrose, ELLE, 14 Jan. 2023         (sourced from Web)</w:t>
      </w:r>
    </w:p>
    <w:p>
      <w:pPr>
        <w:jc w:val="left"/>
      </w:pPr>
      <w:r>
        <w:t>Unless your lawn is especially prone to __thatch__, don't bag your grass clippings.—Mia Taylor, Better Homes &amp; Gardens, 30 Sep. 2022         (sourced from Web)</w:t>
      </w:r>
    </w:p>
    <w:p>
      <w:pPr>
        <w:jc w:val="left"/>
      </w:pPr>
      <w:r>
        <w:t>Curtis, the daughter of Tony Curtis and Janet Leigh, took to Instagram last week to defend herself from false assumptions that all nepotism babies are automatically __untalented__ or undeserving of their fame.—Jenna Ryu, USA TODAY, 30 Dec. 2022         (sourced from Web)</w:t>
      </w:r>
    </w:p>
    <w:p>
      <w:pPr>
        <w:jc w:val="left"/>
      </w:pPr>
      <w:r>
        <w:t>Non-Amateur writers avoid industriously the word Orwellian, because even years ago it became an overused and underdefined cliché.</w:t>
      </w:r>
    </w:p>
    <w:p>
      <w:pPr>
        <w:jc w:val="left"/>
      </w:pPr>
      <w:r>
        <w:t>At one point, Blunt grabs hold of a rope and pauses to beam with __unfeigned__ glee.—Stephen Humphries, The Christian Science Monitor, 29 July 2021         (sourced from Web)</w:t>
      </w:r>
    </w:p>
    <w:p>
      <w:pPr>
        <w:jc w:val="left"/>
      </w:pPr>
      <w:r>
        <w:t>This includes the elderly and __infirm__, and people with muscle and nerve diseases.—Nathaniel Scharping, Discover Magazine, 7 Oct. 2019         (sourced from Web)</w:t>
      </w:r>
    </w:p>
    <w:p>
      <w:pPr>
        <w:jc w:val="left"/>
      </w:pPr>
      <w:r>
        <w:t>Expect a lot of __scarlet__ in the stands and a statement victory from the Red Raiders.—Dallas News, 24 Aug. 2022         (sourced from Web)</w:t>
      </w:r>
    </w:p>
    <w:p>
      <w:pPr>
        <w:jc w:val="left"/>
      </w:pPr>
      <w:r>
        <w:t>The film is both __unstinting__ and exhilarating in its depiction of a culture ruled by the cycles of violence.—Dallas News, 22 Apr. 2022         (sourced from Web)</w:t>
      </w:r>
    </w:p>
    <w:p>
      <w:pPr>
        <w:jc w:val="left"/>
      </w:pPr>
      <w:r>
        <w:t>The elegant economy of the drawing and the wild inventiveness of such pictorial devices as the towering pitcher's mound and the impossible __perspective__ of Snoopy's doghouse keep the repetitiveness, talkiness, and melancholy of the strip a few buoyant inches off the ground, and save it from being fey.</w:t>
      </w:r>
    </w:p>
    <w:p>
      <w:pPr>
        <w:jc w:val="left"/>
      </w:pPr>
      <w:r>
        <w:t>Most observers say Russia’s record in past wars of treating conscripts humanely and keeping families informed, especially of the worst news, has been __abysmal__.—Fred Weir, The Christian Science Monitor, 10 Jan. 2023         (sourced from Web)</w:t>
      </w:r>
    </w:p>
    <w:p>
      <w:pPr>
        <w:jc w:val="left"/>
      </w:pPr>
      <w:r>
        <w:t>But if the agency changes that distinction and calls aging a disease, then scientists could approach the reversal of aging quite differently.—Tim Newcomb, Popular Mechanics, 6 Jan. 2023         (sourced from Web)</w:t>
      </w:r>
    </w:p>
    <w:p>
      <w:pPr>
        <w:jc w:val="left"/>
      </w:pPr>
      <w:r>
        <w:t>Finding alignment and congruence is key to leadership __competence__.—Jedidiah Alex Koh, Forbes, 19 Dec. 2022         (sourced from Web)</w:t>
      </w:r>
    </w:p>
    <w:p>
      <w:pPr>
        <w:jc w:val="left"/>
      </w:pPr>
      <w:r>
        <w:t>Although artists and patrons in Venice still sought images of ideal figures, they insisted that this imagery be rooted in a more subtle and insightful interpretation of human life and character.</w:t>
      </w:r>
    </w:p>
    <w:p>
      <w:pPr>
        <w:jc w:val="left"/>
      </w:pPr>
      <w:r>
        <w:t>Sharon Horwood is a senior lecturer in __psychology__ at Deakin University in Australia.—Sharon Horwood, CNN, 30 Dec. 2022         (sourced from Web)</w:t>
      </w:r>
    </w:p>
    <w:p>
      <w:pPr>
        <w:jc w:val="left"/>
      </w:pPr>
      <w:r>
        <w:t>But over the last century, the American palate has become more __adventurous__.—Kevin Mckenna, New York Times, 3 Jan. 2023         (sourced from Web)</w:t>
      </w:r>
    </w:p>
    <w:p>
      <w:pPr>
        <w:jc w:val="left"/>
      </w:pPr>
      <w:r>
        <w:t>Beyond the opening and closing ceremonies, the Olympics give you __rhythmic__ gymnastics in summer and its hornier cousin, figure skating, in winter.—Vulture, 7 Feb. 2022         (sourced from Web)</w:t>
      </w:r>
    </w:p>
    <w:p>
      <w:pPr>
        <w:jc w:val="left"/>
      </w:pPr>
      <w:r>
        <w:t>The fact that the syndrome invariably abated on descent leads us to __postulate__ a mechanism whereby the victim is afflicted by the expansion of colonic gas at the decreased atmospheric pressure of high altitude.—Seriously Science, Discover Magazine, 7 Nov. 2014         (sourced from Web)</w:t>
      </w:r>
    </w:p>
    <w:p>
      <w:pPr>
        <w:jc w:val="left"/>
      </w:pPr>
      <w:r>
        <w:t>In 2020, the party incumbent, Tom Suozzi, dismissed Santos as a __nonviable__ threat and conducted no opposition research at all while cruising to victory.—Nicholas Fandos, BostonGlobe.com, 14 Jan. 2023         (sourced from Web)</w:t>
      </w:r>
    </w:p>
    <w:p>
      <w:pPr>
        <w:jc w:val="left"/>
      </w:pPr>
      <w:r>
        <w:t>There exist a number of particularly useful __coordinate__ choices for this space.—Mark Trodden, Discover Magazine, 15 Apr. 2012         (sourced from Web)</w:t>
      </w:r>
    </w:p>
    <w:p>
      <w:pPr>
        <w:jc w:val="left"/>
      </w:pPr>
      <w:r>
        <w:t>And the reality is that the same individuals who who hurl __calumny__ upon Aslan likely have little concern with the possible bias of Robert Spencer, who in some circles is an expert on Islam and a professing Christian.—Razib Khan, Discover Magazine, 30 July 2013         (sourced from Web)</w:t>
      </w:r>
    </w:p>
    <w:p>
      <w:pPr>
        <w:jc w:val="left"/>
      </w:pPr>
      <w:r>
        <w:t>But if pollsters overcorrect — or if the balance of pollsters has shifted too far toward the Republican-leaning outfits — there would be a chance that the polls __underestimate__ Democrats.—Nate Cohn, New York Times, 7 Nov. 2022         (sourced from Web)</w:t>
      </w:r>
    </w:p>
    <w:p>
      <w:pPr>
        <w:jc w:val="left"/>
      </w:pPr>
      <w:r>
        <w:t>Although the slight dip in employment for Black women is __notable__, experts are saying there are clearer horizons ahead.—Jasmine Browley, Essence, 12 Jan. 2023         (sourced from Web)</w:t>
      </w:r>
    </w:p>
    <w:p>
      <w:pPr>
        <w:jc w:val="left"/>
      </w:pPr>
      <w:r>
        <w:t>The textured skull of another huge __predator__, one that hunted underwater, came to light back near camp.—Paul Sereno, Chicago Tribune, 6 Jan. 2023         (sourced from Web)</w:t>
      </w:r>
    </w:p>
    <w:p>
      <w:pPr>
        <w:jc w:val="left"/>
      </w:pPr>
      <w:r>
        <w:t>This open, skylit gathering area would connect to a three-level underground garage and an adjacent black-box theater, while providing the Kalita with a __commodious__, handicap-accessible entry and space for a box office.—Dallas News, 8 Dec. 2022         (sourced from Web)</w:t>
      </w:r>
    </w:p>
    <w:p>
      <w:pPr>
        <w:jc w:val="left"/>
      </w:pPr>
      <w:r>
        <w:t>The most obvious case is the Cut and Restored Rope, in which a rope is cut in half and magically joined back together, enacting the __parable__ of destruction and resurrection that recurs in myth.—Shuja Haider, New York Times, 2 Jan. 2023         (sourced from Web)</w:t>
      </w:r>
    </w:p>
    <w:p>
      <w:pPr>
        <w:jc w:val="left"/>
      </w:pPr>
      <w:r>
        <w:t>Democratic politicians, along with independents and Republicans who likewise __revere__ democracy, are justifiably savoring 2022 midterm voters’ historic affirmation of the core principle of government by representatives elected by popular majorities.—Simon Lazarus, The New Republic, 24 Nov. 2022         (sourced from Web)</w:t>
      </w:r>
    </w:p>
    <w:p>
      <w:pPr>
        <w:jc w:val="left"/>
      </w:pPr>
      <w:r>
        <w:t>Interior designer Danielle Colding used a glass backsplash for a shinier, more modern and __cosmopolitan__ touch in this city apartment.—Hadley Mendelsohn, House Beautiful, 22 Dec. 2022         (sourced from Web)</w:t>
      </w:r>
    </w:p>
    <w:p>
      <w:pPr>
        <w:jc w:val="left"/>
      </w:pPr>
      <w:r>
        <w:t>In each case there are naysayers who __grumble__ and supporters who defend.—Chris Mooney, Discover Magazine, 23 Nov. 2010         (sourced from Web)</w:t>
      </w:r>
    </w:p>
    <w:p>
      <w:pPr>
        <w:jc w:val="left"/>
      </w:pPr>
      <w:r>
        <w:t>Irrigation Syringe for $6 Use __sterile__ water from your water bottle to flush out wounds with a syringe prior to dressing them.—Matt Jancer, WIRED, 30 Dec. 2022         (sourced from Web)</w:t>
      </w:r>
    </w:p>
    <w:p>
      <w:pPr>
        <w:jc w:val="left"/>
      </w:pPr>
      <w:r>
        <w:t>There's also some momentum behind strengthening legislation that bans lawmaker insider trading and requires expeditious disclosure of stock trades but is only lightly enforced.—Kathryn Watson, CBS News, 12 Jan. 2023         (sourced from Web)</w:t>
      </w:r>
    </w:p>
    <w:p>
      <w:pPr>
        <w:jc w:val="left"/>
      </w:pPr>
      <w:r>
        <w:t>However, such a quick victory for Putin has failed to materialize, setting the stage for a __continuation__ of the war into 2023.—Fox News, 22 Dec. 2022         (sourced from Web)</w:t>
      </w:r>
    </w:p>
    <w:p>
      <w:pPr>
        <w:jc w:val="left"/>
      </w:pPr>
      <w:r>
        <w:t>Another expert cautioned that what seem like __parasite__ eggs can sometimes be confused with plant or fungal remains.—Brian Handwerk, Smithsonian Magazine, 18 Aug. 2022         (sourced from Web)</w:t>
      </w:r>
    </w:p>
    <w:p>
      <w:pPr>
        <w:jc w:val="left"/>
      </w:pPr>
      <w:r>
        <w:t>The idea isn't to __clutter__ up the garden, but to use these as practical objects of beauty.—Arricca Elin Sansone, Country Living, 30 Nov. 2022         (sourced from Web)</w:t>
      </w:r>
    </w:p>
    <w:p>
      <w:pPr>
        <w:jc w:val="left"/>
      </w:pPr>
      <w:r>
        <w:t>But the whole auspice here is not to pat ourselves on the back.—Jake Coyle, Star Tribune, 26 Feb. 2021         (sourced from Web)</w:t>
      </w:r>
    </w:p>
    <w:p>
      <w:pPr>
        <w:jc w:val="left"/>
      </w:pPr>
      <w:r>
        <w:t>Going somewhere new and focusing on something beyond my own __misery__ was the best remedy.—Sarah Greaves-gabbadon, Condé Nast Traveler, 10 Jan. 2023         (sourced from Web)</w:t>
      </w:r>
    </w:p>
    <w:p>
      <w:pPr>
        <w:jc w:val="left"/>
      </w:pPr>
      <w:r>
        <w:t>But in the middle of each semester there came a short __respite__, separate from the traditional holidays like Thanksgiving and Christmas.</w:t>
      </w:r>
    </w:p>
    <w:p>
      <w:pPr>
        <w:jc w:val="left"/>
      </w:pPr>
      <w:r>
        <w:t>Simple, clean strawberry fruit flavors and vibrant bubbles to __invigorate__ and refresh your palate.—Dave Mcintyre, Washington Post, 1 Dec. 2022         (sourced from Web)</w:t>
      </w:r>
    </w:p>
    <w:p>
      <w:pPr>
        <w:jc w:val="left"/>
      </w:pPr>
      <w:r>
        <w:t>Till, in its own way, attempts to __dispel__ that notion too.—Robert Daniels, Time, 14 Oct. 2022         (sourced from Web)</w:t>
      </w:r>
    </w:p>
    <w:p>
      <w:pPr>
        <w:jc w:val="left"/>
      </w:pPr>
      <w:r>
        <w:t>So while Times staff members may vote, they are not allowed to __endorse__ or campaign for candidates or political causes.—Sheryl Gay Stolberg, New York Times, 13 Jan. 2023         (sourced from Web)</w:t>
      </w:r>
    </w:p>
    <w:p>
      <w:pPr>
        <w:jc w:val="left"/>
      </w:pPr>
      <w:r>
        <w:t>Judge Miguel Ángel Gálvez is a bookish man with a reputation for __probity__ who wears suits and carefully coordinated ties and shirts to work.—Peter Canby, The New York Review of Books, 15 Nov. 2022         (sourced from Web)</w:t>
      </w:r>
    </w:p>
    <w:p>
      <w:pPr>
        <w:jc w:val="left"/>
      </w:pPr>
      <w:r>
        <w:t>In __retrospect__, the arcade environment in Horizon Worlds was fitting.—Eric Ravenscraft, WIRED, 3 Jan. 2023         (sourced from Web)</w:t>
      </w:r>
    </w:p>
    <w:p>
      <w:pPr>
        <w:jc w:val="left"/>
      </w:pPr>
      <w:r>
        <w:t>The Girard-Perregaux Cosmos, an exuberant celestial/__terrestrial__ tourbillon combo first launched in 2019, is making a farewell appearance in the form of three unique pieces.—Carol Besler, Robb Report, 21 Dec. 2022         (sourced from Web)</w:t>
      </w:r>
    </w:p>
    <w:p>
      <w:pPr>
        <w:jc w:val="left"/>
      </w:pPr>
      <w:r>
        <w:t>The platform still uses a physical smart card to __authenticate__ logins from brokers and clearing banks, something that made trading more difficult—even for large firms—during the worst of the pandemic.—Jing Yang, WSJ, 28 Nov. 2022         (sourced from Web)</w:t>
      </w:r>
    </w:p>
    <w:p>
      <w:pPr>
        <w:jc w:val="left"/>
      </w:pPr>
      <w:r>
        <w:t>To the postulator’s disappointment, no extra __chromosome__ was detected.—Nathaniel Rich Stacy Kranitz, New York Times, 20 Dec. 2022         (sourced from Web)</w:t>
      </w:r>
    </w:p>
    <w:p>
      <w:pPr>
        <w:jc w:val="left"/>
      </w:pPr>
      <w:r>
        <w:t>Her books are page-turners, and yet there is more going on in them than just the mechanics of a clever __plot__ …</w:t>
      </w:r>
    </w:p>
    <w:p>
      <w:pPr>
        <w:jc w:val="left"/>
      </w:pPr>
      <w:r>
        <w:t>The coziness of slippers, the durable soles of a wear-with-anything __clog__.—Jaimie Potters, Men's Health, 16 Nov. 2022         (sourced from Web)</w:t>
      </w:r>
    </w:p>
    <w:p>
      <w:pPr>
        <w:jc w:val="left"/>
      </w:pPr>
      <w:r>
        <w:t>But some who have fought for equity worry that their brand building is __regressive__.—Gregory Leporati, New York Times, 26 Dec. 2022         (sourced from Web)</w:t>
      </w:r>
    </w:p>
    <w:p>
      <w:pPr>
        <w:jc w:val="left"/>
      </w:pPr>
      <w:r>
        <w:t>My mother had always been the most __fastidious__ and organized of people—a wet ring left on her coffee table by a glass could drive her to distraction.</w:t>
      </w:r>
    </w:p>
    <w:p>
      <w:pPr>
        <w:jc w:val="left"/>
      </w:pPr>
      <w:r>
        <w:t>There could be __untapped__ potential there for the Red Raiders if their other options do not work out.—Dallas News, 21 Dec. 2022         (sourced from Web)</w:t>
      </w:r>
    </w:p>
    <w:p>
      <w:pPr>
        <w:jc w:val="left"/>
      </w:pPr>
      <w:r>
        <w:t>In one episode of "The Sopranos," … the young, __impetuous__ mobster Christopher Moltisanti … tries to write a screenplay in the hours when he is not robbing trucks or picking up cannolis for Tony.</w:t>
      </w:r>
    </w:p>
    <w:p>
      <w:pPr>
        <w:jc w:val="left"/>
      </w:pPr>
      <w:r>
        <w:t>Prosecutors showed jurors some of the photos and videos that Poston posted on Instagram and Facebook to __antagonize__ rivals.—oregonlive, 1 Oct. 2022         (sourced from Web)</w:t>
      </w:r>
    </w:p>
    <w:p>
      <w:pPr>
        <w:jc w:val="left"/>
      </w:pPr>
      <w:r>
        <w:t>For example, Google teamed up with universities to provide online courses for project managers, and Arizona State University is offering a sustainability specialization to __accompany__ it.—Christopher Boone, The Conversation, 5 Jan. 2023         (sourced from Web)</w:t>
      </w:r>
    </w:p>
    <w:p>
      <w:pPr>
        <w:jc w:val="left"/>
      </w:pPr>
      <w:r>
        <w:t>Her accomplishments include securing funding for a __pedestrian__ bridge over Route 50 in 2009 and shepherding through the construction of the Bailey’s Upper Elementary School inside a former office building.—Antonio Olivo, Washington Post, 3 Jan. 2023         (sourced from Web)</w:t>
      </w:r>
    </w:p>
    <w:p>
      <w:pPr>
        <w:jc w:val="left"/>
      </w:pPr>
      <w:r>
        <w:t>Unless circumstances force the EU to __dilute__ its rules, this type of hybrid (battery working with ICE engine, little electric-only range, like the original Toyota Prius) will be banned by 2035.—Neil Winton, Forbes, 28 Dec. 2022         (sourced from Web)</w:t>
      </w:r>
    </w:p>
    <w:p>
      <w:pPr>
        <w:jc w:val="left"/>
      </w:pPr>
      <w:r>
        <w:t>States of America is an original series that amplifies original journalism, investigations, __enterprise__ reporting, and expert commentary across Gannett.—Taylor Wilson, USA TODAY, 13 Jan. 2023         (sourced from Web)</w:t>
      </w:r>
    </w:p>
    <w:p>
      <w:pPr>
        <w:jc w:val="left"/>
      </w:pPr>
      <w:r>
        <w:t>In attempting to appeal to a modern kid, the doll cobbles together a personality that's like a sociopathic __caricature__ of teen viral celebrity.—A.a. Dowd, Chron, 5 Jan. 2023         (sourced from Web)</w:t>
      </w:r>
    </w:p>
    <w:p>
      <w:pPr>
        <w:jc w:val="left"/>
      </w:pPr>
      <w:r>
        <w:t>Most of Bourne's 90-day suspension – 75 days – was held in __abeyance__ for one year given that Bourne followed the remedial measures required by the court.—Will Langhorne, Arkansas Online, 4 Jan. 2023         (sourced from Web)</w:t>
      </w:r>
    </w:p>
    <w:p>
      <w:pPr>
        <w:jc w:val="left"/>
      </w:pPr>
      <w:r>
        <w:t>For The Menu team, exploring the hunger and corrosiveness that __permeate__ the entire culinary ecosystem was one of its ultimate goals.—Abbey White, The Hollywood Reporter, 24 Nov. 2022         (sourced from Web)</w:t>
      </w:r>
    </w:p>
    <w:p>
      <w:pPr>
        <w:jc w:val="left"/>
      </w:pPr>
      <w:r>
        <w:t>Slowly but surely, printing with plastic has moved from the realm of __novelty__ to become a foundational tool behind a new kind of company—and a new kind of community.—WIRED, 7 Jan. 2023         (sourced from Web)</w:t>
      </w:r>
    </w:p>
    <w:p>
      <w:pPr>
        <w:jc w:val="left"/>
      </w:pPr>
      <w:r>
        <w:t>On Friday, Saleh was __noncommittal__ when asked who will start in New York’s Week 17 game against the Seattle Seahawks.—Joe Morgan, Fox News, 23 Dec. 2022         (sourced from Web)</w:t>
      </w:r>
    </w:p>
    <w:p>
      <w:pPr>
        <w:jc w:val="left"/>
      </w:pPr>
      <w:r>
        <w:t>Which is to say, it was born out of __expediency__, rather than religious passion.—Aatish Taseer Richard Mosse, New York Times, 3 Nov. 2022         (sourced from Web)</w:t>
      </w:r>
    </w:p>
    <w:p>
      <w:pPr>
        <w:jc w:val="left"/>
      </w:pPr>
      <w:r>
        <w:t>The Warriors need to win anywhere on the road — big or small crowd, imposing or vulnerable opponent, wide or __narrow__ margin.—Ron Kroichick, San Francisco Chronicle, 13 Jan. 2023         (sourced from Web)</w:t>
      </w:r>
    </w:p>
    <w:p>
      <w:pPr>
        <w:jc w:val="left"/>
      </w:pPr>
      <w:r>
        <w:t>This involves corralling human guinea pigs for a food test, then finding a molecular correlate to whatever quality the testers identify as unpleasant — and tracking its change over time.—Alla Katsnelson, Discover Magazine, 23 Oct. 2018         (sourced from Web)</w:t>
      </w:r>
    </w:p>
    <w:p>
      <w:pPr>
        <w:jc w:val="left"/>
      </w:pPr>
      <w:r>
        <w:t>Further up the country’s east coast, the town of Nosy Varika avoided drought but has been __beset__ by lashing storms and floods.—Lynsey Chutel Joao Silva, New York Times, 16 Nov. 2022         (sourced from Web)</w:t>
      </w:r>
    </w:p>
    <w:p>
      <w:pPr>
        <w:jc w:val="left"/>
      </w:pPr>
      <w:r>
        <w:t>No sentence.</w:t>
      </w:r>
    </w:p>
    <w:p>
      <w:pPr>
        <w:jc w:val="left"/>
      </w:pPr>
      <w:r>
        <w:t>But ultimately, the World Sailing Speed Record Council (WSSRC) ruled that Watson was __ineligible__ for the record, having traveled just short of the minimum 21,600 nautical miles necessary to claim it.—Sydney Bucksbaum, EW.com, 9 Jan. 2023         (sourced from Web)</w:t>
      </w:r>
    </w:p>
    <w:p>
      <w:pPr>
        <w:jc w:val="left"/>
      </w:pPr>
      <w:r>
        <w:t>Iranian women have been banned from watching soccer inside that stadium, we're told, to allegedly prevent them from __temptation__ of men's bare legs.—Abc News, ABC News, 3 Jan. 2023         (sourced from Web)</w:t>
      </w:r>
    </w:p>
    <w:p>
      <w:pPr>
        <w:jc w:val="left"/>
      </w:pPr>
      <w:r>
        <w:t>No sentence.</w:t>
      </w:r>
    </w:p>
    <w:p>
      <w:pPr>
        <w:jc w:val="left"/>
      </w:pPr>
      <w:r>
        <w:t>Other experts are in the business of selling their research. Alan Greenspan made his reputation and career as a partner of Townsend-Greenspan, whose clients were a who's who of old Wall Street. Successful research firms can command substantial fees, and buyers demand clear, succinct and unequivocal analysis and predictions.</w:t>
      </w:r>
    </w:p>
    <w:p>
      <w:pPr>
        <w:jc w:val="left"/>
      </w:pPr>
      <w:r>
        <w:t>The mood is too __saturnine__, the occasional nods to social criticism too stilted.—Sophie Gilbert, The Atlantic, 27 Jan. 2022         (sourced from Web)</w:t>
      </w:r>
    </w:p>
    <w:p>
      <w:pPr>
        <w:jc w:val="left"/>
      </w:pPr>
      <w:r>
        <w:t>It’s been proven time and time again that slouchy boots reign supreme in the face of __turbulent__ trend cycles.—Boutayna Chokrane, ELLE, 10 Jan. 2023         (sourced from Web)</w:t>
      </w:r>
    </w:p>
    <w:p>
      <w:pPr>
        <w:jc w:val="left"/>
      </w:pPr>
      <w:r>
        <w:t>There is sadness here, sure, but there is also a deep appreciation for life and a __mordant__ sense of humor.—Marya E. Gates, Vulture, 12 Oct. 2022         (sourced from Web)</w:t>
      </w:r>
    </w:p>
    <w:p>
      <w:pPr>
        <w:jc w:val="left"/>
      </w:pPr>
      <w:r>
        <w:t>What does not go away, creating any sense of art, is rejection and __impostor__ syndrome.—Mia Galuppo, The Hollywood Reporter, 12 Jan. 2023         (sourced from Web)</w:t>
      </w:r>
    </w:p>
    <w:p>
      <w:pPr>
        <w:jc w:val="left"/>
      </w:pPr>
      <w:r>
        <w:t>In the first case the signature of natural selection will be clear, distinct, and __indubitable__.—Razib Khan, Discover Magazine, 16 Sep. 2010         (sourced from Web)</w:t>
      </w:r>
    </w:p>
    <w:p>
      <w:pPr>
        <w:jc w:val="left"/>
      </w:pPr>
      <w:r>
        <w:t>Fun and love could be just around the corner -- but so could some unexpected __tribulation__.—Chicago Tribune, 23 Oct. 2022         (sourced from Web)</w:t>
      </w:r>
    </w:p>
    <w:p>
      <w:pPr>
        <w:jc w:val="left"/>
      </w:pPr>
      <w:r>
        <w:t>And if so, would that __entitle__ him to join an affirmative action suit pending against their alma mater?—Dallas News, 28 Mar. 2022         (sourced from Web)</w:t>
      </w:r>
    </w:p>
    <w:p>
      <w:pPr>
        <w:jc w:val="left"/>
      </w:pPr>
      <w:r>
        <w:t>Professional wrestling is actually something of a __misnomer__.—Joshua Needelman, New York Times, 15 Dec. 2022         (sourced from Web)</w:t>
      </w:r>
    </w:p>
    <w:p>
      <w:pPr>
        <w:jc w:val="left"/>
      </w:pPr>
      <w:r>
        <w:t>In their natural state, mountains of this type are almost entirely covered by dense forest. The wooded landscape is very uniform, lacking in contrast, and any disturbance of the __homogeneous__ green blanket is very obvious …</w:t>
      </w:r>
    </w:p>
    <w:p>
      <w:pPr>
        <w:jc w:val="left"/>
      </w:pPr>
      <w:r>
        <w:t>But a new shape has established itself as the perfect mix of __angular__ and oval, trendy and classic.—Melanie Paukner, Glamour, 6 Jan. 2023         (sourced from Web)</w:t>
      </w:r>
    </w:p>
    <w:p>
      <w:pPr>
        <w:jc w:val="left"/>
      </w:pPr>
      <w:r>
        <w:t>Minutes before 10:30 p.m. in China, the stadium pulsed with the emotions that always __precede__ a 100-meter final.</w:t>
      </w:r>
    </w:p>
    <w:p>
      <w:pPr>
        <w:jc w:val="left"/>
      </w:pPr>
      <w:r>
        <w:t>The agency said in an accompanying __document__ that the legal fundamentals largely remain unchanged, but seek to convey some key revisions.—Megan Graham, WSJ, 6 Jan. 2023         (sourced from Web)</w:t>
      </w:r>
    </w:p>
    <w:p>
      <w:pPr>
        <w:jc w:val="left"/>
      </w:pPr>
      <w:r>
        <w:t>Though San Francisco’s Black students lagged behind the state average in math __proficiency__ before the pandemic, the gap has grown even wider: Only 9% of Black district students are proficient in math, compared to 16% statewide.—Audrey Brown, San Francisco Chronicle, 19 Dec. 2022         (sourced from Web)</w:t>
      </w:r>
    </w:p>
    <w:p>
      <w:pPr>
        <w:jc w:val="left"/>
      </w:pPr>
      <w:r>
        <w:t>LeClaire is not the first person to __purport__ an Indigenous identity for self-gain, Hoffman said.—Kelly Meyerhofer, Journal Sentinel, 12 Jan. 2023         (sourced from Web)</w:t>
      </w:r>
    </w:p>
    <w:p>
      <w:pPr>
        <w:jc w:val="left"/>
      </w:pPr>
      <w:r>
        <w:t>A few skimpy corporate pensions were paid, but they were offered as much as departure incentives designed to promote business efficiency as expressions of __altruism__.</w:t>
      </w:r>
    </w:p>
    <w:p>
      <w:pPr>
        <w:jc w:val="left"/>
      </w:pPr>
      <w:r>
        <w:t>Bankman-Fried's name was listed as a defendant in a class-action lawsuit filed Friday, accusing him and several celebrities of __deceptive__ marketing.—CBS News, 9 Dec. 2022         (sourced from Web)</w:t>
      </w:r>
    </w:p>
    <w:p>
      <w:pPr>
        <w:jc w:val="left"/>
      </w:pPr>
      <w:r>
        <w:t>This dance of __feigned__, unearned intimacies played on endlessly at every meeting.—Ling Ma, The Atlantic, 16 May 2022         (sourced from Web)</w:t>
      </w:r>
    </w:p>
    <w:p>
      <w:pPr>
        <w:jc w:val="left"/>
      </w:pPr>
      <w:r>
        <w:t>Former Vice President Mike Pence, promoting a new book, was cuttingly __curt__.—Los Angeles Times, 15 Nov. 2022         (sourced from Web)</w:t>
      </w:r>
    </w:p>
    <w:p>
      <w:pPr>
        <w:jc w:val="left"/>
      </w:pPr>
      <w:r>
        <w:t>Black American journalist, __suffragist__ and anti-lynching crusader Ida B. Wells will have her likeness transformed into a Barbie doll to honor her historic achievements.—Washington Post, 12 Jan. 2022         (sourced from Web)</w:t>
      </w:r>
    </w:p>
    <w:p>
      <w:pPr>
        <w:jc w:val="left"/>
      </w:pPr>
      <w:r>
        <w:t>QAnon, too, holds that the people running the world like to __taunt__ us with hints of their evil influence — that the evidence is always hidden in plain sight.—Miles Klee, Rolling Stone, 7 Dec. 2022         (sourced from Web)</w:t>
      </w:r>
    </w:p>
    <w:p>
      <w:pPr>
        <w:jc w:val="left"/>
      </w:pPr>
      <w:r>
        <w:t>Grandfather found a reason to slip in every five minutes. The empty soda cans had to be removed, the bowl of potato chips refreshed. He was sure that he moved unnoticed, like an __impeccable__ waiter of the old school …</w:t>
      </w:r>
    </w:p>
    <w:p>
      <w:pPr>
        <w:jc w:val="left"/>
      </w:pPr>
      <w:r>
        <w:t>Peter and Paul Jesuit Church sang hymns and __gospel__ music.—Nushrat Rahman, Detroit Free Press, 22 Dec. 2022         (sourced from Web)</w:t>
      </w:r>
    </w:p>
    <w:p>
      <w:pPr>
        <w:jc w:val="left"/>
      </w:pPr>
      <w:r>
        <w:t>There is no silver bullet, but the organization has exponential benefits if done with proper planning and a clear business __rationale__.—Rajeev Sharma, Forbes, 27 Dec. 2022         (sourced from Web)</w:t>
      </w:r>
    </w:p>
    <w:p>
      <w:pPr>
        <w:jc w:val="left"/>
      </w:pPr>
      <w:r>
        <w:t>Still, Paton needs to reload the pass rush, must __fortify__ the trenches on both sides of the ball and likely needs a fallback if Williams' recovery stalls.—Nate Davis, USA TODAY, 26 Dec. 2022         (sourced from Web)</w:t>
      </w:r>
    </w:p>
    <w:p>
      <w:pPr>
        <w:jc w:val="left"/>
      </w:pPr>
      <w:r>
        <w:t>Editor’s Note: This article has been __emend__ed since its initial publication.—Madeleine Kearns, National Review, 24 Jan. 2020         (sourced from Web)</w:t>
      </w:r>
    </w:p>
    <w:p>
      <w:pPr>
        <w:jc w:val="left"/>
      </w:pPr>
      <w:r>
        <w:t>Indeed, high doses of MAOi antidepressants prevent REM entirely (without any noticeable ill-effects, suggesting REM is __dispensable__).—Neuroskeptic, Discover Magazine, 2 Nov. 2010         (sourced from Web)</w:t>
      </w:r>
    </w:p>
    <w:p>
      <w:pPr>
        <w:jc w:val="left"/>
      </w:pPr>
      <w:r>
        <w:t>Emilio Sosa, costume design; Sonny Paladino, music supervision and arrangements; Bob Gaudio, producer/orchestration; David Rockwell, __scenic__ design; Kevin Adams, lighting design; Jessica Paz, sound design; Jamie Harrison, illusion design.—A.d. Amorosi, Variety, 5 Dec. 2022         (sourced from Web)</w:t>
      </w:r>
    </w:p>
    <w:p>
      <w:pPr>
        <w:jc w:val="left"/>
      </w:pPr>
      <w:r>
        <w:t>Not many sets of initials became universally recognizable during the twentieth century, and those that did often had __ominous__ overtones, from SS to KGB.</w:t>
      </w:r>
    </w:p>
    <w:p>
      <w:pPr>
        <w:jc w:val="left"/>
      </w:pPr>
      <w:r>
        <w:t>McKay’s co-defendant stabbed a police K-9 during that __pursuit__.—Los Angeles Times, 30 Dec. 2022         (sourced from Web)</w:t>
      </w:r>
    </w:p>
    <w:p>
      <w:pPr>
        <w:jc w:val="left"/>
      </w:pPr>
      <w:r>
        <w:t>But the letter doesn’t break through the noise until weeks later, when our protagonist is settled back in her hometown and a scandal transforms her letter into a __viral__ sensation.—Lauren Puckett-pope, ELLE, 11 Jan. 2023         (sourced from Web)</w:t>
      </w:r>
    </w:p>
    <w:p>
      <w:pPr>
        <w:jc w:val="left"/>
      </w:pPr>
      <w:r>
        <w:t>In developing countries, the imposition of boundaries around national parks and protected areas has been __deleterious__ for both people and wildlife.</w:t>
      </w:r>
    </w:p>
    <w:p>
      <w:pPr>
        <w:jc w:val="left"/>
      </w:pPr>
      <w:r>
        <w:t>Of particular concern is how to limit diesel __particulate__ matter from drifting into nearby neighborhoods as diesel trucks drove other routes – such as neighborhood streets -- to avoid the freeway during construction.—oregonlive, 2 June 2020         (sourced from Web)</w:t>
      </w:r>
    </w:p>
    <w:p>
      <w:pPr>
        <w:jc w:val="left"/>
      </w:pPr>
      <w:r>
        <w:t>The Texas parole board denied George Floyd a __posthumous__ pardon for a drug case almost a year after recommending one for him.—Max Thornberry, Fox News, 16 Sep. 2022         (sourced from Web)</w:t>
      </w:r>
    </w:p>
    <w:p>
      <w:pPr>
        <w:jc w:val="left"/>
      </w:pPr>
      <w:r>
        <w:t>In the past, Hot Chip have carried themselves with the __urbane__ restraint of the Pet Shop Boys, even at their most floor-killing.—Spin Staff, SPIN, 16 Dec. 2022         (sourced from Web)</w:t>
      </w:r>
    </w:p>
    <w:p>
      <w:pPr>
        <w:jc w:val="left"/>
      </w:pPr>
      <w:r>
        <w:t>Related: Red Sox __designate__ Jeter Downs, a key piece to the Mookie Betts trade, for assignment Casas hit just .197 with 5 homers and 12 RBIs in 95 plate appearances.—Julian Mcwilliams, BostonGlobe.com, 16 Dec. 2022         (sourced from Web)</w:t>
      </w:r>
    </w:p>
    <w:p>
      <w:pPr>
        <w:jc w:val="left"/>
      </w:pPr>
      <w:r>
        <w:t>In some of the upstairs units, nails __protrude__ from the floorboards, and rainwater falls from holes in the ceiling.—Wilfred Chan, Curbed, 8 Dec. 2022         (sourced from Web)</w:t>
      </w:r>
    </w:p>
    <w:p>
      <w:pPr>
        <w:jc w:val="left"/>
      </w:pPr>
      <w:r>
        <w:t>However, the Atlas Pro is 15 grams lighter per binding and more responsive thanks to an ultra-reactive carbon footbed, streamlined toe cap, and more rigid, __hypersensitive__ ankle straps.—Drew Zieff, Outside Online, 18 Oct. 2022         (sourced from Web)</w:t>
      </w:r>
    </w:p>
    <w:p>
      <w:pPr>
        <w:jc w:val="left"/>
      </w:pPr>
      <w:r>
        <w:t>An __illustrative__ example is a drop of blue ink diffusing through a container of water.—Anil Ananthaswamy, Quanta Magazine, 5 Jan. 2023         (sourced from Web)</w:t>
      </w:r>
    </w:p>
    <w:p>
      <w:pPr>
        <w:jc w:val="left"/>
      </w:pPr>
      <w:r>
        <w:t>Ardi has been hit with one __potshot__ after another since she was unveiled to the world.—Jill Neimark, Discover Magazine, 28 July 2011         (sourced from Web)</w:t>
      </w:r>
    </w:p>
    <w:p>
      <w:pPr>
        <w:jc w:val="left"/>
      </w:pPr>
      <w:r>
        <w:t>Here, for the first time, a journalist gains access to the archive of one of the most comprehensive longitudinal studies in history. Its contents, as much literature as science, offer __profound__ insight into the human condition—and into the brilliant, complex mind of the study's longtime director, George Vaillant.</w:t>
      </w:r>
    </w:p>
    <w:p>
      <w:pPr>
        <w:jc w:val="left"/>
      </w:pPr>
      <w:r>
        <w:t>Gravity acts constantly to mold it, redistributing the excess in the east and maintaining a __spherical__ shape.—Cody Cottier, Discover Magazine, 2 Aug. 2021         (sourced from Web)</w:t>
      </w:r>
    </w:p>
    <w:p>
      <w:pPr>
        <w:jc w:val="left"/>
      </w:pPr>
      <w:r>
        <w:t>Our analysis of data from the popular Web site http://HOTorNOT.com suggests that this is not the case: Less attractive people do not __delude__ themselves into thinking that their dates are more physically attractive than others perceive them to be.—Ncbi Rofl, Discover Magazine, 17 Dec. 2011         (sourced from Web)</w:t>
      </w:r>
    </w:p>
    <w:p>
      <w:pPr>
        <w:jc w:val="left"/>
      </w:pPr>
      <w:r>
        <w:t>… Honeyboy Edwards provides a __cogent__ analysis of the shift within the blues over the years …</w:t>
      </w:r>
    </w:p>
    <w:p>
      <w:pPr>
        <w:jc w:val="left"/>
      </w:pPr>
      <w:r>
        <w:t>Evergreen State College who has promoted __unproven__ Covid cures including ivermectin.—Brandy Zadrozny, NBC News, 6 Jan. 2023         (sourced from Web)</w:t>
      </w:r>
    </w:p>
    <w:p>
      <w:pPr>
        <w:jc w:val="left"/>
      </w:pPr>
      <w:r>
        <w:t>Sean "P. Diddy" Combs, now starring in Broadway's A Raisin in the Sun, takes his grooming rituals seriously. "I take a bath around 3 a.m. when I get home to wind down. I'm a bath __connoisseur__," says Combs, 34. "I have bath salts, bath beads—I can make you the best bath in the world."</w:t>
      </w:r>
    </w:p>
    <w:p>
      <w:pPr>
        <w:jc w:val="left"/>
      </w:pPr>
      <w:r>
        <w:t>Audio recordings played for jurors appear to show Heard as __antagonistic__ toward Depp, taunting him, including for walking away from an argument.—Victoria Bekiempis, Vulture, 1 June 2022         (sourced from Web)</w:t>
      </w:r>
    </w:p>
    <w:p>
      <w:pPr>
        <w:jc w:val="left"/>
      </w:pPr>
      <w:r>
        <w:t>No sentence.</w:t>
      </w:r>
    </w:p>
    <w:p>
      <w:pPr>
        <w:jc w:val="left"/>
      </w:pPr>
      <w:r>
        <w:t>The policy helps organizers __uphold__ the event's key values, said Aaron Velthoven, vice president and executive producer of the Detroit Free Press Marathon.—Jenna Prestininzi, Detroit Free Press, 28 Dec. 2022         (sourced from Web)</w:t>
      </w:r>
    </w:p>
    <w:p>
      <w:pPr>
        <w:jc w:val="left"/>
      </w:pPr>
      <w:r>
        <w:t>Queen Mathilde, who was said to have been close with the late religious leader, donned a simple black dress and a lace mourning __veil__ along with pearl jewelry—the gemstone traditionally chosen for funerals and displays of grief.—Lauren Hubbard, Town &amp; Country, 5 Jan. 2023         (sourced from Web)</w:t>
      </w:r>
    </w:p>
    <w:p>
      <w:pPr>
        <w:jc w:val="left"/>
      </w:pPr>
      <w:r>
        <w:t>Egypt is set to receive nearly $3 billion in loans from the IMF over four years, after the Covid-19 pandemic hit tourism and the war in Ukraine pushed up __commodity__ prices, tipping the country into an economic crisis.—Chao Deng, WSJ, 12 Jan. 2023         (sourced from Web)</w:t>
      </w:r>
    </w:p>
    <w:p>
      <w:pPr>
        <w:jc w:val="left"/>
      </w:pPr>
      <w:r>
        <w:t>… Gore's prowess had been blurred by his performance in the Quayle debate and by his four preceding years in the Senate, where the prevailing style is indirect and woolly-swathed in layers of "my distinguished colleague" and short on zingers and __pithy__ remarks.</w:t>
      </w:r>
    </w:p>
    <w:p>
      <w:pPr>
        <w:jc w:val="left"/>
      </w:pPr>
      <w:r>
        <w:t>With five of their final seven games except sub-.500 competition, the Bolts should finish with a jolt.—USA TODAY, 25 Nov. 2022         (sourced from Web)</w:t>
      </w:r>
    </w:p>
    <w:p>
      <w:pPr>
        <w:jc w:val="left"/>
      </w:pPr>
      <w:r>
        <w:t>Their free-form approach might __confound__ those who prefer tidy categories for their restaurants.—Tim Carman, Washington Post, 3 Jan. 2023         (sourced from Web)</w:t>
      </w:r>
    </w:p>
    <w:p>
      <w:pPr>
        <w:jc w:val="left"/>
      </w:pPr>
      <w:r>
        <w:t>This has important implications to autoimmune studies that plan to __impute__ the classical HLA alleles to fine map the SNP association signals.—Razib Khan, Discover Magazine, 27 July 2011         (sourced from Web)</w:t>
      </w:r>
    </w:p>
    <w:p>
      <w:pPr>
        <w:jc w:val="left"/>
      </w:pPr>
      <w:r>
        <w:t>Lai credited the book with changing his life, inspiring him to become an __entrepreneur__ freed from the shackles of the state.—Timothy Mclaughlin, The Atlantic, 6 Jan. 2023         (sourced from Web)</w:t>
      </w:r>
    </w:p>
    <w:p>
      <w:pPr>
        <w:jc w:val="left"/>
      </w:pPr>
      <w:r>
        <w:t>What if every __aspect__ of your smart home actually worked together, even if the products were made by different companies?—Reece Rogers, WIRED, 3 Jan. 2023         (sourced from Web)</w:t>
      </w:r>
    </w:p>
    <w:p>
      <w:pPr>
        <w:jc w:val="left"/>
      </w:pPr>
      <w:r>
        <w:t>To those lawyers, the doubts expressed by some agents marked another instance in which FBI officials seemed __skeptical__ or gun-shy about investigating Trump in the documents case.—Anchorage Daily News, 21 Dec. 2022         (sourced from Web)</w:t>
      </w:r>
    </w:p>
    <w:p>
      <w:pPr>
        <w:jc w:val="left"/>
      </w:pPr>
      <w:r>
        <w:t>First on -- there are three types of assistances, right, budget assistance, security and __humanitarian__.—CBS News, 8 Jan. 2023         (sourced from Web)</w:t>
      </w:r>
    </w:p>
    <w:p>
      <w:pPr>
        <w:jc w:val="left"/>
      </w:pPr>
      <w:r>
        <w:t>After years of virtually __unremitting__ drought, the state is now suddenly, tragically, swamped with an overabundance of water.—Jacob Stern, The Atlantic, 11 Jan. 2023         (sourced from Web)</w:t>
      </w:r>
    </w:p>
    <w:p>
      <w:pPr>
        <w:jc w:val="left"/>
      </w:pPr>
      <w:r>
        <w:t>He is also known for rambling speeches, __incomprehensible__ responses to direct questions and a deeply dysfunctional relationship with the English language.—Robin Givhan, Washington Post, 30 Nov. 2022         (sourced from Web)</w:t>
      </w:r>
    </w:p>
    <w:p>
      <w:pPr>
        <w:jc w:val="left"/>
      </w:pPr>
      <w:r>
        <w:t>If competitors are truly fixing prices, that would be __unreasonable__, Robison said.—Dallas News, 3 Jan. 2023         (sourced from Web)</w:t>
      </w:r>
    </w:p>
    <w:p>
      <w:pPr>
        <w:jc w:val="left"/>
      </w:pPr>
      <w:r>
        <w:t>Plopping is a drying method used to keep curls __intact__ before or after styling curly hair, says Mia Emilio, hairstylist at Rezo Salon in New York City.—Andrea Jordan, Good Housekeeping, 12 Jan. 2023         (sourced from Web)</w:t>
      </w:r>
    </w:p>
    <w:p>
      <w:pPr>
        <w:jc w:val="left"/>
      </w:pPr>
      <w:r>
        <w:t>Although the devastated Venezuelan economy has begun to grow again after years of free fall, the __incipient__ recovery is fragile and uneven.—William Neuman, The Atlantic, 10 Jan. 2023         (sourced from Web)</w:t>
      </w:r>
    </w:p>
    <w:p>
      <w:pPr>
        <w:jc w:val="left"/>
      </w:pPr>
      <w:r>
        <w:t>But former President Trump did __exert__ some influence in these races and did he often for candidates who are weaker.—ABC News, 21 Aug. 2022         (sourced from Web)</w:t>
      </w:r>
    </w:p>
    <w:p>
      <w:pPr>
        <w:jc w:val="left"/>
      </w:pPr>
      <w:r>
        <w:t>As in the sixties, being young then was in itself an empowerment; writing under Harding and Coolidge was __impudent__ fun.</w:t>
      </w:r>
    </w:p>
    <w:p>
      <w:pPr>
        <w:jc w:val="left"/>
      </w:pPr>
      <w:r>
        <w:t>Past spills may or may not indicate a chronic problem in a neighborhood or region, that could __recur__ in another bout of heavy rain.—Claire Hao, San Francisco Chronicle, 14 Jan. 2023         (sourced from Web)</w:t>
      </w:r>
    </w:p>
    <w:p>
      <w:pPr>
        <w:jc w:val="left"/>
      </w:pPr>
      <w:r>
        <w:t>Her voice is warm and knowing, full of sisterly disclosures that veer into __platitude__.—Annalisa Quinn, BostonGlobe.com, 17 Nov. 2022         (sourced from Web)</w:t>
      </w:r>
    </w:p>
    <w:p>
      <w:pPr>
        <w:jc w:val="left"/>
      </w:pPr>
      <w:r>
        <w:t>The alerts obligate local, state and federal authorities to take coordinated emergency action in specific locations and to address biases in access to justice, prevention and security measures.—Fabiola Sánchez And Fernanda Pesce, Anchorage Daily News, 27 Dec. 2022         (sourced from Web)</w:t>
      </w:r>
    </w:p>
    <w:p>
      <w:pPr>
        <w:jc w:val="left"/>
      </w:pPr>
      <w:r>
        <w:t>Police located the University Heights man, 26, who was uncooperative and became __combative__ with officers.—cleveland, 29 Dec. 2022         (sourced from Web)</w:t>
      </w:r>
    </w:p>
    <w:p>
      <w:pPr>
        <w:jc w:val="left"/>
      </w:pPr>
      <w:r>
        <w:t>The game was paused __momentarily__ after the Golden Warriors took the late lead because members of Andover’s student section ran onto the court in a premature celebration.—Mitch Fink, BostonGlobe.com, 20 Dec. 2022         (sourced from Web)</w:t>
      </w:r>
    </w:p>
    <w:p>
      <w:pPr>
        <w:jc w:val="left"/>
      </w:pPr>
      <w:r>
        <w:t>Alcon-Ayala asked his attorney to read aloud a statement, which did not address his convictions but instead described himself as a former __addict__ who had completed rehabilitation programs while in custody.—oregonlive, 2 Dec. 2022         (sourced from Web)</w:t>
      </w:r>
    </w:p>
    <w:p>
      <w:pPr>
        <w:jc w:val="left"/>
      </w:pPr>
      <w:r>
        <w:t>No sentence.</w:t>
      </w:r>
    </w:p>
    <w:p>
      <w:pPr>
        <w:jc w:val="left"/>
      </w:pPr>
      <w:r>
        <w:t>By the end of Liebling's dispatch, Mollie has become a mythic figure invulnerable to death, capable of great feats of courage and __guile__, and able to transform himself into any human type for the purposes of disguise.</w:t>
      </w:r>
    </w:p>
    <w:p>
      <w:pPr>
        <w:jc w:val="left"/>
      </w:pPr>
      <w:r>
        <w:t>The __drudgery__ of the standard office life isn’t lost on leaders either, including those who seem to champion a total return to office.—Byruth Umoh, Fortune, 6 Dec. 2022         (sourced from Web)</w:t>
      </w:r>
    </w:p>
    <w:p>
      <w:pPr>
        <w:jc w:val="left"/>
      </w:pPr>
      <w:r>
        <w:t>Bellis issued orders closely restricting disclosure of the records based on concern that the Jones camp could make the highly personal medical material public and use it in an attempt to __discredit__ the Connecticut families who were suing him.—Hartford Courant, 6 Jan. 2023         (sourced from Web)</w:t>
      </w:r>
    </w:p>
    <w:p>
      <w:pPr>
        <w:jc w:val="left"/>
      </w:pPr>
      <w:r>
        <w:t>That __homogeneity__ may have something to do with the circles in which the movement got its start.—Erika Page, The Christian Science Monitor, 12 Dec. 2022         (sourced from Web)</w:t>
      </w:r>
    </w:p>
    <w:p>
      <w:pPr>
        <w:jc w:val="left"/>
      </w:pPr>
      <w:r>
        <w:t>This brand-new project has been led by our __inestimable__ blog neighbor Carl Zimmer, who has assembled a crack editorial team consisting of some of the world's leading new-media science journalists and also me.—Sean Carroll, Discover Magazine, 21 Feb. 2012         (sourced from Web)</w:t>
      </w:r>
    </w:p>
    <w:p>
      <w:pPr>
        <w:jc w:val="left"/>
      </w:pPr>
      <w:r>
        <w:t>No sentence.</w:t>
      </w:r>
    </w:p>
    <w:p>
      <w:pPr>
        <w:jc w:val="left"/>
      </w:pPr>
      <w:r>
        <w:t>While admittedly the crimes rappers commit have often been more __heinous__ than those committed by other entertainers, rappers seem to face more opprobrium. Though hip hop has become mainstream, much of mass media still has antiquated ideas of rap music and rappers.</w:t>
      </w:r>
    </w:p>
    <w:p>
      <w:pPr>
        <w:jc w:val="left"/>
      </w:pPr>
      <w:r>
        <w:t>The brand is currently __profitable__, and is building multiple extensions.—Eric Fuller, Forbes, 31 Dec. 2022         (sourced from Web)</w:t>
      </w:r>
    </w:p>
    <w:p>
      <w:pPr>
        <w:jc w:val="left"/>
      </w:pPr>
      <w:r>
        <w:t>From her first __blazing__ scene to her melancholy last, Blunt brings her singular combination of warmth, wry humor, and flinty determination to the role of Cornelia, an English noblewoman hellbent on seeking revenge for her dead son.—Caroline Framke, Variety, 10 Nov. 2022         (sourced from Web)</w:t>
      </w:r>
    </w:p>
    <w:p>
      <w:pPr>
        <w:jc w:val="left"/>
      </w:pPr>
      <w:r>
        <w:t>China’s government targeted 5.5% GDP growth for 2022, though last week President Xi Jinping estimated that China’s __economy__ was only able to grow by 4.4%.—Bynicholas Gordon, Fortune, 10 Jan. 2023         (sourced from Web)</w:t>
      </w:r>
    </w:p>
    <w:p>
      <w:pPr>
        <w:jc w:val="left"/>
      </w:pPr>
      <w:r>
        <w:t>The very __supernova__ explosions that triggered the collapse of the stars actually kicked them out into interstellar space.—Ashley Strickland, CNN, 10 Oct. 2022         (sourced from Web)</w:t>
      </w:r>
    </w:p>
    <w:p>
      <w:pPr>
        <w:jc w:val="left"/>
      </w:pPr>
      <w:r>
        <w:t>We believe we know that Americans __abhor__ extremes and mistrust ideology.</w:t>
      </w:r>
    </w:p>
    <w:p>
      <w:pPr>
        <w:jc w:val="left"/>
      </w:pPr>
      <w:r>
        <w:t>No sentence.</w:t>
      </w:r>
    </w:p>
    <w:p>
      <w:pPr>
        <w:jc w:val="left"/>
      </w:pPr>
      <w:r>
        <w:t>Second, remember that values and feelings __underlie__ thinking.—Nathan Ballantyne, Scientific American, 14 Nov. 2022         (sourced from Web)</w:t>
      </w:r>
    </w:p>
    <w:p>
      <w:pPr>
        <w:jc w:val="left"/>
      </w:pPr>
      <w:r>
        <w:t>But among those Democrats who don’t want to __ostracize__ her ahead of next Senate term, or who may need to tout their own independence ahead of the 2024 election cycle, the response was far more muted.—Ben Kamisar, NBC News, 12 Dec. 2022         (sourced from Web)</w:t>
      </w:r>
    </w:p>
    <w:p>
      <w:pPr>
        <w:jc w:val="left"/>
      </w:pPr>
      <w:r>
        <w:t>Dallas City Hall is, above all, a proclamation of civic __bravado__.—Dallas News, 21 Dec. 2022         (sourced from Web)</w:t>
      </w:r>
    </w:p>
    <w:p>
      <w:pPr>
        <w:jc w:val="left"/>
      </w:pPr>
      <w:r>
        <w:t>Established in 2007, the prize honors living musical artists whose contributions in the field of popular song __exemplify__ the standard of excellence associated with the Gershwin brothers.—Paul Grein, Billboard, 12 Jan. 2023         (sourced from Web)</w:t>
      </w:r>
    </w:p>
    <w:p>
      <w:pPr>
        <w:jc w:val="left"/>
      </w:pPr>
      <w:r>
        <w:t>The name of the game here is triple __extension__—the process of extending and straightening your ankles, knees, and hips.—Men's Health, 13 Jan. 2023         (sourced from Web)</w:t>
      </w:r>
    </w:p>
    <w:p>
      <w:pPr>
        <w:jc w:val="left"/>
      </w:pPr>
      <w:r>
        <w:t>The idea: Elon Musk has big plans to __colonize__ Mars; but for now, the billionaire’s spacecraft company is working on taking tourists around the moon by 2023.—Cnt Editors, Condé Nast Traveler, 7 Sep. 2022         (sourced from Web)</w:t>
      </w:r>
    </w:p>
    <w:p>
      <w:pPr>
        <w:jc w:val="left"/>
      </w:pPr>
      <w:r>
        <w:t>The whispery background vocals taper out to a solo guitar rather than an uptempo soneo at the end for a more deliberately __wistful__ effect.—Leila Cobo, Billboard, 4 Mar. 2022         (sourced from Web)</w:t>
      </w:r>
    </w:p>
    <w:p>
      <w:pPr>
        <w:jc w:val="left"/>
      </w:pPr>
      <w:r>
        <w:t>The extended coda suggests that such cancellations are really __impermanent__, that this one is less a full stop than a pause in Lydia’s career.—Vulture, 18 Oct. 2022         (sourced from Web)</w:t>
      </w:r>
    </w:p>
    <w:p>
      <w:pPr>
        <w:jc w:val="left"/>
      </w:pPr>
      <w:r>
        <w:t>Anyone with issues that prevent them from doing the full deadlift—like mobility or __anatomical__ constraints—will also find use for the rack pull.—Brett Williams, Men's Health, 5 Jan. 2023         (sourced from Web)</w:t>
      </w:r>
    </w:p>
    <w:p>
      <w:pPr>
        <w:jc w:val="left"/>
      </w:pPr>
      <w:r>
        <w:t>The debate still rages, fuelled more by the wisdom of __repugnance__ than by data.—Ed Yong, Discover Magazine, 23 Feb. 2010         (sourced from Web)</w:t>
      </w:r>
    </w:p>
    <w:p>
      <w:pPr>
        <w:jc w:val="left"/>
      </w:pPr>
      <w:r>
        <w:t>The goal of the suit is to force San Francisco to __redirect__ resources from encampment sweeps and instead spend billions of dollars on affordable housing and other resources to permanently solve homelessness.—J.d. Morris, San Francisco Chronicle, 22 Dec. 2022         (sourced from Web)</w:t>
      </w:r>
    </w:p>
    <w:p>
      <w:pPr>
        <w:jc w:val="left"/>
      </w:pPr>
      <w:r>
        <w:t>He was a good friend to his comrades, a __conscientious__ leader mindful of his men's needs; an upright family man with strong, bright, proud children …</w:t>
      </w:r>
    </w:p>
    <w:p>
      <w:pPr>
        <w:jc w:val="left"/>
      </w:pPr>
      <w:r>
        <w:t>How Santos personally came into so much money within one election cycle also remains a point of __confusion__.—Clare Hymes, CBS News, 13 Jan. 2023         (sourced from Web)</w:t>
      </w:r>
    </w:p>
    <w:p>
      <w:pPr>
        <w:jc w:val="left"/>
      </w:pPr>
      <w:r>
        <w:t>Prince Harry also hopes for __reconciliation__ with his father, brother and the rest of his family.—Stephanie Petit, Peoplemag, 9 Jan. 2023         (sourced from Web)</w:t>
      </w:r>
    </w:p>
    <w:p>
      <w:pPr>
        <w:jc w:val="left"/>
      </w:pPr>
      <w:r>
        <w:t>They were painted in oil paints on old-fashioned canvas. But the manner of their portrayal was oblique and enigmatic, with an element of hide-and-seek in which hiding most often won out over seeking.</w:t>
      </w:r>
    </w:p>
    <w:p>
      <w:pPr>
        <w:jc w:val="left"/>
      </w:pPr>
      <w:r>
        <w:t>No sentence.</w:t>
      </w:r>
    </w:p>
    <w:p>
      <w:pPr>
        <w:jc w:val="left"/>
      </w:pPr>
      <w:r>
        <w:t>At the end of the summer, the antlers __ossify__, and elk scrape the velvet off on trees.—The New Yorker, 7 Mar. 2022         (sourced from Web)</w:t>
      </w:r>
    </w:p>
    <w:p>
      <w:pPr>
        <w:jc w:val="left"/>
      </w:pPr>
      <w:r>
        <w:t>The feedback mechanism went viral on Twitter, drawing __ridicule__ from Japanese residents.—Julia Mio Inuma, Washington Post, 20 Dec. 2022         (sourced from Web)</w:t>
      </w:r>
    </w:p>
    <w:p>
      <w:pPr>
        <w:jc w:val="left"/>
      </w:pPr>
      <w:r>
        <w:t>They are a sport-shirted, discomforted lot, pacing, puffing feverishly on cigarettes, perspiring freely and proselytizing furiously.</w:t>
      </w:r>
    </w:p>
    <w:p>
      <w:pPr>
        <w:jc w:val="left"/>
      </w:pPr>
      <w:r>
        <w:t>There are two characters left, and one of them continues to be __despicable__.—Vulture, 30 Sep. 2022         (sourced from Web)</w:t>
      </w:r>
    </w:p>
    <w:p>
      <w:pPr>
        <w:jc w:val="left"/>
      </w:pPr>
      <w:r>
        <w:t>I am keen not to share my genetic code with my insurer, I am keen that my doctor should know it and use it, but I am __adamant__ to the point of fanaticism that it is my decision.</w:t>
      </w:r>
    </w:p>
    <w:p>
      <w:pPr>
        <w:jc w:val="left"/>
      </w:pPr>
      <w:r>
        <w:t>In a multiparty system, each group would have to __debase__ its own platform to build a majority.—WSJ, 13 Sep. 2022         (sourced from Web)</w:t>
      </w:r>
    </w:p>
    <w:p>
      <w:pPr>
        <w:jc w:val="left"/>
      </w:pPr>
      <w:r>
        <w:t>The national average egg price per dozen __wholesale__ is now $3.30, the USDA said last week.—Khristopher J. Brooks, CBS News, 11 Jan. 2023         (sourced from Web)</w:t>
      </w:r>
    </w:p>
    <w:p>
      <w:pPr>
        <w:jc w:val="left"/>
      </w:pPr>
      <w:r>
        <w:t>His message was drowned out by the apostles of the cultural Left in politics, education, and the media, who condemn policing and sentencing as racist and the criminal-justice system as __irredeemable__.—Matthew Continetti, National Review, 5 Nov. 2022         (sourced from Web)</w:t>
      </w:r>
    </w:p>
    <w:p>
      <w:pPr>
        <w:jc w:val="left"/>
      </w:pPr>
      <w:r>
        <w:t>While some faster-growing software companies have seen business slip amid rising inflation and higher interest rates, PTC has continued to report slow and __steady__ growth with improving cash flow.—Aaron Pressman, BostonGlobe.com, 5 Jan. 2023         (sourced from Web)</w:t>
      </w:r>
    </w:p>
    <w:p>
      <w:pPr>
        <w:jc w:val="left"/>
      </w:pPr>
      <w:r>
        <w:t>Novelist Ning Ken first saw Beijing’s Zhongguancun neighborhood in 1973 as a 14-year-old on a school trip to the Summer Palace, former __imperial__ gardens looted by European troops during the Opium Wars.—WIRED, 9 Jan. 2023         (sourced from Web)</w:t>
      </w:r>
    </w:p>
    <w:p>
      <w:pPr>
        <w:jc w:val="left"/>
      </w:pPr>
      <w:r>
        <w:t>Sixteen percent of children and teens reported experiencing at least one major depressive episode, and 93.5 percent of the 15 percent of adults with a substance use disorder went __untreated__.—Theara Coleman, The Week, 6 Dec. 2022         (sourced from Web)</w:t>
      </w:r>
    </w:p>
    <w:p>
      <w:pPr>
        <w:jc w:val="left"/>
      </w:pPr>
      <w:r>
        <w:t>And indeed, the chorus of émigré professors chattering throughout White Noise suggests this __discursive__ interplay between urban America and the heartland.—Erik Morse, Vogue, 27 Dec. 2022         (sourced from Web)</w:t>
      </w:r>
    </w:p>
    <w:p>
      <w:pPr>
        <w:jc w:val="left"/>
      </w:pPr>
      <w:r>
        <w:t>Since that case, hundreds of lawsuits have followed over the health threats of __exposure__ to secondhand smoke, establishing a decades-long record of liability when smoke drifts into people’s homes.—Meryl Kornfield, Washington Post, 14 Jan. 2023         (sourced from Web)</w:t>
      </w:r>
    </w:p>
    <w:p>
      <w:pPr>
        <w:jc w:val="left"/>
      </w:pPr>
      <w:r>
        <w:t>Will LeBron, who turned 38 last week, go as far as requesting a trade, as dubious rumors had suggested, even though league rules __dictate__ he can’t be dealt before the offseason?—Marlow Stern, Rolling Stone, 7 Jan. 2023         (sourced from Web)</w:t>
      </w:r>
    </w:p>
    <w:p>
      <w:pPr>
        <w:jc w:val="left"/>
      </w:pPr>
      <w:r>
        <w:t>Paduchik's tenure was marred by internal rifts and allegations of __impropriety__ against the former chairman.—Haley Bemiller, The Enquirer, 6 Jan. 2023         (sourced from Web)</w:t>
      </w:r>
    </w:p>
    <w:p>
      <w:pPr>
        <w:jc w:val="left"/>
      </w:pPr>
      <w:r>
        <w:t>Bloomberg, by contrast, would be the most pro-immigration, pro-free trade, pro-Wall Street candidate in the race. The third-party candidate he would most resemble is John Anderson, the fiscally responsible, culturally liberal Republican who ran as an Independent in 1980. Anderson won 7% of the vote, mostly among the young, educated and __secular__. But today those people are partisan Democrats.</w:t>
      </w:r>
    </w:p>
    <w:p>
      <w:pPr>
        <w:jc w:val="left"/>
      </w:pPr>
      <w:r>
        <w:t>Those large swings are directly related to the volatile price of natural gas and to the difficulties of connecting more renewables to the grid, says Joe Jenkins, a spokesman for Central Hudson, my __utility__.—Alana Semuels, Time, 22 Dec. 2022         (sourced from Web)</w:t>
      </w:r>
    </w:p>
    <w:p>
      <w:pPr>
        <w:jc w:val="left"/>
      </w:pPr>
      <w:r>
        <w:t>In Season 1, Jamie was introduced as a loud-mouthed __egoist__ with an affinity for flamboyant clothing, often acting as an antagonist for Brett Goldstein’s often angry, introverted Roy Kent.—Sam Wright, Los Angeles Times, 31 May 2022         (sourced from Web)</w:t>
      </w:r>
    </w:p>
    <w:p>
      <w:pPr>
        <w:jc w:val="left"/>
      </w:pPr>
      <w:r>
        <w:t>In most areas, water __scarcity__ has yet to substantially slow the march of development.—Ian Jamesstaff Writer, Los Angeles Times, 26 Dec. 2022         (sourced from Web)</w:t>
      </w:r>
    </w:p>
    <w:p>
      <w:pPr>
        <w:jc w:val="left"/>
      </w:pPr>
      <w:r>
        <w:t>The Gulf of Mexico swallowed driftwood, stray shoes, split skim boards and the last __vestige__ of Crystal Edge’s mother’s memory in the days following Hurricane Ian’s devastation.—Julia Coin And Jack Prator, Orlando Sentinel, 2 Oct. 2022         (sourced from Web)</w:t>
      </w:r>
    </w:p>
    <w:p>
      <w:pPr>
        <w:jc w:val="left"/>
      </w:pPr>
      <w:r>
        <w:t>Organizers at DMTx are also willing to find __innovative__ ways to describe these journeys.—Justin Higginbottom, The New Republic, 3 Jan. 2023         (sourced from Web)</w:t>
      </w:r>
    </w:p>
    <w:p>
      <w:pPr>
        <w:jc w:val="left"/>
      </w:pPr>
      <w:r>
        <w:t>No sentence.</w:t>
      </w:r>
    </w:p>
    <w:p>
      <w:pPr>
        <w:jc w:val="left"/>
      </w:pPr>
      <w:r>
        <w:t>No other feature film got above 9 billion minutes or 21 weeks on the __chart__.—Rick Porter, The Hollywood Reporter, 30 Dec. 2022         (sourced from Web)</w:t>
      </w:r>
    </w:p>
    <w:p>
      <w:pPr>
        <w:jc w:val="left"/>
      </w:pPr>
      <w:r>
        <w:t>Hoe shares that audience development is one critical area where the festival is looking to intensify its efforts next year.—Sara Merican, The Hollywood Reporter, 8 Dec. 2022         (sourced from Web)</w:t>
      </w:r>
    </w:p>
    <w:p>
      <w:pPr>
        <w:jc w:val="left"/>
      </w:pPr>
      <w:r>
        <w:t>Individuals who have received a dedication … are expected to __reciprocate__ with a gift, perhaps placing a few folded notes of money into the hat when they give it back.</w:t>
      </w:r>
    </w:p>
    <w:p>
      <w:pPr>
        <w:jc w:val="left"/>
      </w:pPr>
      <w:r>
        <w:t>This list brings together a handful of my favorites in the genre, in __chronological__ order.—Richard Brody, The New Yorker, 5 Jan. 2023         (sourced from Web)</w:t>
      </w:r>
    </w:p>
    <w:p>
      <w:pPr>
        <w:jc w:val="left"/>
      </w:pPr>
      <w:r>
        <w:t>In truth, however, Italy’s migration policies __antedate__ Salvini by at least two years, and represent an ugly consensus generally if more quietly shared by many powers in the EU.—Ben Ehrenreich, The New Republic, 17 Oct. 2019         (sourced from Web)</w:t>
      </w:r>
    </w:p>
    <w:p>
      <w:pPr>
        <w:jc w:val="left"/>
      </w:pPr>
      <w:r>
        <w:t>Hotel workers at the famed Chateau Marmont voted unanimously to __ratify__ their first union contract Wednesday evening.—Kiera Feldmanstaff Writer, Los Angeles Times, 22 Dec. 2022         (sourced from Web)</w:t>
      </w:r>
    </w:p>
    <w:p>
      <w:pPr>
        <w:jc w:val="left"/>
      </w:pPr>
      <w:r>
        <w:t>… the combination of national crisis and imminent electoral victory creates an atmosphere at once __pensive__ and elated.</w:t>
      </w:r>
    </w:p>
    <w:p>
      <w:pPr>
        <w:jc w:val="left"/>
      </w:pPr>
      <w:r>
        <w:t>Uniqlo clothing brand owner, Fast Retailing Co., will raise annual pay for full-time employees in Japan by as much as 40%, seeking to retain and __motivate__ staff as the nation faces the fastest pace of inflation in decades.—Kanoko Matsuyama, Fortune, 11 Jan. 2023         (sourced from Web)</w:t>
      </w:r>
    </w:p>
    <w:p>
      <w:pPr>
        <w:jc w:val="left"/>
      </w:pPr>
      <w:r>
        <w:t>Exxon predicted future global warming with stunning __accuracy__, yet in its public facing messaging, the firm contradicted its own findings and sowed doubt about climate change, according to a new analysis.—Dan Mcgowan, BostonGlobe.com, 12 Jan. 2023         (sourced from Web)</w:t>
      </w:r>
    </w:p>
    <w:p>
      <w:pPr>
        <w:jc w:val="left"/>
      </w:pPr>
      <w:r>
        <w:t>Saturday was a cloudy, damp and __drizzly__ day across North Texas.—Dallas News, 8 Jan. 2022         (sourced from Web)</w:t>
      </w:r>
    </w:p>
    <w:p>
      <w:pPr>
        <w:jc w:val="left"/>
      </w:pPr>
      <w:r>
        <w:t>Finally, tourism authorities also got carried away in the post-Covid fervor, throwing their efforts at creating destination campaigns that were often __bizarre__, misguided or, very occasionally, an inspired moment of genius.—CNN, 31 Dec. 2022         (sourced from Web)</w:t>
      </w:r>
    </w:p>
    <w:p>
      <w:pPr>
        <w:jc w:val="left"/>
      </w:pPr>
      <w:r>
        <w:t>The designer known for his sculptural and __architectural__ pieces passed away in January 2022.—The Editors, Town &amp; Country, 29 Dec. 2022         (sourced from Web)</w:t>
      </w:r>
    </w:p>
    <w:p>
      <w:pPr>
        <w:jc w:val="left"/>
      </w:pPr>
      <w:r>
        <w:t>Related:After __tragic__ death, Rep. Jackie Walorski's Congress seat is vacant.—Kristine Phillips, The Indianapolis Star, 30 Dec. 2022         (sourced from Web)</w:t>
      </w:r>
    </w:p>
    <w:p>
      <w:pPr>
        <w:jc w:val="left"/>
      </w:pPr>
      <w:r>
        <w:t>Also, most babies __outgrow__ the Doona by about their second birthday.—Jessica Hartshorn, Good Housekeeping, 5 Jan. 2023         (sourced from Web)</w:t>
      </w:r>
    </w:p>
    <w:p>
      <w:pPr>
        <w:jc w:val="left"/>
      </w:pPr>
      <w:r>
        <w:t>Paradise Valley Mayor Jerry Bien-Willner, who has been __outspoken__ in the fight for local short-term rental control, said the vacation rental industry would likely have blocked SB 1168 from passing if not for the moratorium.—Juliette Rihl, The Arizona Republic, 21 Dec. 2022         (sourced from Web)</w:t>
      </w:r>
    </w:p>
    <w:p>
      <w:pPr>
        <w:jc w:val="left"/>
      </w:pPr>
      <w:r>
        <w:t>For example, while the __galaxy__ EGS-23205 appears blurry in a Hubble image, the image from Webb is more defined, revealing a spiral __galaxy__ with a clear stellar bar.—Julia Musto, Fox News, 7 Jan. 2023         (sourced from Web)</w:t>
      </w:r>
    </w:p>
    <w:p>
      <w:pPr>
        <w:jc w:val="left"/>
      </w:pPr>
      <w:r>
        <w:t>Palm groves that date back more than 100 years are __barren__.—Arkansas Online, 31 Dec. 2022         (sourced from Web)</w:t>
      </w:r>
    </w:p>
    <w:p>
      <w:pPr>
        <w:jc w:val="left"/>
      </w:pPr>
      <w:r>
        <w:t>The Ohio State University product was __ultimately__ able to recover.—Haadiza Ogwude, The Enquirer, 7 Jan. 2023         (sourced from Web)</w:t>
      </w:r>
    </w:p>
    <w:p>
      <w:pPr>
        <w:jc w:val="left"/>
      </w:pPr>
      <w:r>
        <w:t>Do some research online, review a leasing __glossary__, or talk with a leasing specialist to learn more.—Elizabeth Rivelli, Car and Driver, 20 Dec. 2022         (sourced from Web)</w:t>
      </w:r>
    </w:p>
    <w:p>
      <w:pPr>
        <w:jc w:val="left"/>
      </w:pPr>
      <w:r>
        <w:t>The worst of the Covid pandemic is over, but danger persists as new virus variants spread that may __evade__ current vaccines and antibody treatments.—The Editorial Board, WSJ, 9 Jan. 2023         (sourced from Web)</w:t>
      </w:r>
    </w:p>
    <w:p>
      <w:pPr>
        <w:jc w:val="left"/>
      </w:pPr>
      <w:r>
        <w:t>Then there were those who doubted the need for radio in the first place, since the telegraph was already ubiquitous. Marconi's __salient__ achievement was to realize that radio waves could be transmitted across vast distances, an incalculable step forward in mass communications.</w:t>
      </w:r>
    </w:p>
    <w:p>
      <w:pPr>
        <w:jc w:val="left"/>
      </w:pPr>
      <w:r>
        <w:t>Following two years of __remote__ work, Google parent company Alphabet called its staff back to the office in April.—Chloe Taylor, Fortune, 26 Dec. 2022         (sourced from Web)</w:t>
      </w:r>
    </w:p>
    <w:p>
      <w:pPr>
        <w:jc w:val="left"/>
      </w:pPr>
      <w:r>
        <w:t>My pal Josh Cagan will be talking with a bunch of Hollywood types who will __regale__ us with stories of being a geek in Tinseltown.—Phil Plait, Discover Magazine, 24 Feb. 2012         (sourced from Web)</w:t>
      </w:r>
    </w:p>
    <w:p>
      <w:pPr>
        <w:jc w:val="left"/>
      </w:pPr>
      <w:r>
        <w:t>The mori are __emblematic__ of Sicily's Arabic heritage.—Silvia Marchetti, CNN, 31 Dec. 2022         (sourced from Web)</w:t>
      </w:r>
    </w:p>
    <w:p>
      <w:pPr>
        <w:jc w:val="left"/>
      </w:pPr>
      <w:r>
        <w:t>Part of this is because our faces aren’t __symmetrical__.—Lydia Rivers, Discover Magazine, 7 May 2021         (sourced from Web)</w:t>
      </w:r>
    </w:p>
    <w:p>
      <w:pPr>
        <w:jc w:val="left"/>
      </w:pPr>
      <w:r>
        <w:t>Sonny Barger, the bigger-than-life godfather of the Hells Angels Motorcycle Club, equal parts brawler, bully, __braggart__, rule breaker and shrewd huckster of his own outlaw mystique, has died at 83.—Paul W. Valentine, Anchorage Daily News, 30 June 2022         (sourced from Web)</w:t>
      </w:r>
    </w:p>
    <w:p>
      <w:pPr>
        <w:jc w:val="left"/>
      </w:pPr>
      <w:r>
        <w:t>Frost the cookies in a __spiral__ shape, slowly working your way toward the center of the cookie.—Samantha Jones, Better Homes &amp; Gardens, 12 Oct. 2022         (sourced from Web)</w:t>
      </w:r>
    </w:p>
    <w:p>
      <w:pPr>
        <w:jc w:val="left"/>
      </w:pPr>
      <w:r>
        <w:t>More likely, the 70-year-old former cricketer’s __vainglory__ and taste for brinkmanship could tip an already turbulent nation into chaos.—Sadanand Dhume, WSJ, 10 Nov. 2022         (sourced from Web)</w:t>
      </w:r>
    </w:p>
    <w:p>
      <w:pPr>
        <w:jc w:val="left"/>
      </w:pPr>
      <w:r>
        <w:t>While guests prepared to __shuffle__ aboard the boat to pursue a myriad of fish species, including snappers, groupers, jacks, mackerels and dolphinfish (mahi-mahi), Hudson busied himself with bait prep.—Julia Byrd, Discover Magazine, 20 Oct. 2020         (sourced from Web)</w:t>
      </w:r>
    </w:p>
    <w:p>
      <w:pPr>
        <w:jc w:val="left"/>
      </w:pPr>
      <w:r>
        <w:t>The stronger a psychic’s __intuition__ about a particular person or subject, the more accurate the reading.—Dallas News, 29 Aug. 2022         (sourced from Web)</w:t>
      </w:r>
    </w:p>
    <w:p>
      <w:pPr>
        <w:jc w:val="left"/>
      </w:pPr>
      <w:r>
        <w:t>Transparent elections are __fundamental__ to a democracy.—Tara Kavaler, The Arizona Republic, 30 Dec. 2022         (sourced from Web)</w:t>
      </w:r>
    </w:p>
    <w:p>
      <w:pPr>
        <w:jc w:val="left"/>
      </w:pPr>
      <w:r>
        <w:t>GPS Tracker offers global coverage via a 4G LTE __cellular__ connection with real-time tracking as frequently as every three seconds.—Mike Richard, Men's Health, 14 Dec. 2022         (sourced from Web)</w:t>
      </w:r>
    </w:p>
    <w:p>
      <w:pPr>
        <w:jc w:val="left"/>
      </w:pPr>
      <w:r>
        <w:t>He [H. L. Mencken] relished the vagaries of vernacular speech and paid __eloquent__ homage to them in The American Language.</w:t>
      </w:r>
    </w:p>
    <w:p>
      <w:pPr>
        <w:jc w:val="left"/>
      </w:pPr>
      <w:r>
        <w:t>Those mashed hooks tend to form around the __wordy__ deadpan of vocalist Andy Fox, who sounds completely at home in these riptides of intention.—Chris Richards, Washington Post, 30 Nov. 2022         (sourced from Web)</w:t>
      </w:r>
    </w:p>
    <w:p>
      <w:pPr>
        <w:jc w:val="left"/>
      </w:pPr>
      <w:r>
        <w:t>No sentence.</w:t>
      </w:r>
    </w:p>
    <w:p>
      <w:pPr>
        <w:jc w:val="left"/>
      </w:pPr>
      <w:r>
        <w:t>May I remark here that although I seem to infer that private communication is an unholy mess of grammatical barbarism,  … such is not my intent …</w:t>
      </w:r>
    </w:p>
    <w:p>
      <w:pPr>
        <w:jc w:val="left"/>
      </w:pPr>
      <w:r>
        <w:t>In an improbable turn of events, the son of Emmeline and Richard ends up getting stranded on the exact same island along with another __nubile__ young castaway.—Drew Mackie, Peoplemag, 30 Sep. 2022         (sourced from Web)</w:t>
      </w:r>
    </w:p>
    <w:p>
      <w:pPr>
        <w:jc w:val="left"/>
      </w:pPr>
      <w:r>
        <w:t>My Kappa Alpha Psi __fraternity__ brother, King High coach, James Reynolds, piloted his team to the PSL’s first Michigan High School Athletic Association state title at Ford Field in 2007.—Scott Talley, Freep.com, 7 Jan. 2023         (sourced from Web)</w:t>
      </w:r>
    </w:p>
    <w:p>
      <w:pPr>
        <w:jc w:val="left"/>
      </w:pPr>
      <w:r>
        <w:t>Check it out, and notice how __unrepresentative__ indicates that this person has lived in the Bronx, Chicago, and New York.—Razib Khan, Discover Magazine, 19 May 2012         (sourced from Web)</w:t>
      </w:r>
    </w:p>
    <w:p>
      <w:pPr>
        <w:jc w:val="left"/>
      </w:pPr>
      <w:r>
        <w:t>Parthenogenesis is the development of viable offspring from __unfertilized__ eggs, no sperm necessary.—Avery Hurt, Discover Magazine, 17 Nov. 2021         (sourced from Web)</w:t>
      </w:r>
    </w:p>
    <w:p>
      <w:pPr>
        <w:jc w:val="left"/>
      </w:pPr>
      <w:r>
        <w:t>Stellantis showed off an __aggressive__ EV plan in 2021.—Patrick George, The Verge, 5 Jan. 2023         (sourced from Web)</w:t>
      </w:r>
    </w:p>
    <w:p>
      <w:pPr>
        <w:jc w:val="left"/>
      </w:pPr>
      <w:r>
        <w:t>But a dish as __unadorned__ as this can only be only as good as the corn itself.—Bee Wilson, WSJ, 6 Aug. 2022         (sourced from Web)</w:t>
      </w:r>
    </w:p>
    <w:p>
      <w:pPr>
        <w:jc w:val="left"/>
      </w:pPr>
      <w:r>
        <w:t>The two have borrowed music, wardrobes, dialogue, specific shots, and the basic episodic __outline__ of Druckmann's modern classic.—A.a. Dowd, Chron, 10 Jan. 2023         (sourced from Web)</w:t>
      </w:r>
    </w:p>
    <w:p>
      <w:pPr>
        <w:jc w:val="left"/>
      </w:pPr>
      <w:r>
        <w:t>The WikiLeaks release of 250,000 diplomatic cables continues to __discomfit__ many journalists.—Keith Kloor, Discover Magazine, 15 Dec. 2010         (sourced from Web)</w:t>
      </w:r>
    </w:p>
    <w:p>
      <w:pPr>
        <w:jc w:val="left"/>
      </w:pPr>
      <w:r>
        <w:t>Yet the marque isn’t immune from growing pains, as supply chain issues continue to __beleaguer__ the industry and waiting times for some existing Air orders have increased beyond the two-to-five-month window, according to some customers.—Laura Burstein, Robb Report, 19 July 2022         (sourced from Web)</w:t>
      </w:r>
    </w:p>
    <w:p>
      <w:pPr>
        <w:jc w:val="left"/>
      </w:pPr>
      <w:r>
        <w:t>Ten years later, that rule change is being reconsidered as two of the city’s top teams will not __participate__ in the 76th annual LIT.—Jason Frakes, The Courier-Journal, 7 Jan. 2023         (sourced from Web)</w:t>
      </w:r>
    </w:p>
    <w:p>
      <w:pPr>
        <w:jc w:val="left"/>
      </w:pPr>
      <w:r>
        <w:t>More than 20 lawsuits have been filed against Sig Sauer in federal court by individual law enforcement officers and gun enthusiasts alleging the P320 fired without anyone pulling the __trigger__ and injured the defendants.—Elliot Hughes, Journal Sentinel, 14 Dec. 2022         (sourced from Web)</w:t>
      </w:r>
    </w:p>
    <w:p>
      <w:pPr>
        <w:jc w:val="left"/>
      </w:pPr>
      <w:r>
        <w:t>Favre hasn’t been charged with any crimes yet, but the evidence of his __avaricious__ behavior is overwhelming.—Chad Finn, BostonGlobe.com, 30 Sep. 2022         (sourced from Web)</w:t>
      </w:r>
    </w:p>
    <w:p>
      <w:pPr>
        <w:jc w:val="left"/>
      </w:pPr>
      <w:r>
        <w:t>Every behavior is chosen, and every choice is __irrevocable__.—Donna Bowman, Chron, 27 Nov. 2022         (sourced from Web)</w:t>
      </w:r>
    </w:p>
    <w:p>
      <w:pPr>
        <w:jc w:val="left"/>
      </w:pPr>
      <w:r>
        <w:t>Russian fossil energy exports, about 5 percent of global __consumption__, are now being shunned by the west.—CBS News, 4 Jan. 2023         (sourced from Web)</w:t>
      </w:r>
    </w:p>
    <w:p>
      <w:pPr>
        <w:jc w:val="left"/>
      </w:pPr>
      <w:r>
        <w:t>When does a church’s effort to champion female modesty have a __corrosive__ effect on the way women view and feel about their own bodies?—Gordon Monson, The Salt Lake Tribune, 30 Dec. 2022         (sourced from Web)</w:t>
      </w:r>
    </w:p>
    <w:p>
      <w:pPr>
        <w:jc w:val="left"/>
      </w:pPr>
      <w:r>
        <w:t>Both females — daughter and granddaughter of Sudan, respectively — are __infertile__.—Mark Barna, Discover Magazine, 1 Jan. 2019         (sourced from Web)</w:t>
      </w:r>
    </w:p>
    <w:p>
      <w:pPr>
        <w:jc w:val="left"/>
      </w:pPr>
      <w:r>
        <w:t>But a figure best remembered for strange statements and hair teased to heaven emerges as someone who could only __exorcise__ his pain through control, or by ceding control to drink.—Daniel D'addario, Variety, 3 Nov. 2022         (sourced from Web)</w:t>
      </w:r>
    </w:p>
    <w:p>
      <w:pPr>
        <w:jc w:val="left"/>
      </w:pPr>
      <w:r>
        <w:t>Continue to __iterate__ and see what people use it for the most.—Putri Karunia, Forbes, 3 Oct. 2022         (sourced from Web)</w:t>
      </w:r>
    </w:p>
    <w:p>
      <w:pPr>
        <w:jc w:val="left"/>
      </w:pPr>
      <w:r>
        <w:t>It’s a scenario that leads Congressional watchdogs to suspect that McCarthy is offering to __debilitate__ the agency of resources and institutional knowledge to shield his members from scrutiny in order to hold onto power.—Eric Cortellessa, Time, 2 Jan. 2023         (sourced from Web)</w:t>
      </w:r>
    </w:p>
    <w:p>
      <w:pPr>
        <w:jc w:val="left"/>
      </w:pPr>
      <w:r>
        <w:t>This becomes especially clear during a __climactic__ eight-minute sequence bookended with two enormous action beats seemingly plucked from a Saturday-morning cartoon — except gnarlier and, somehow, much more moving, too. Folks.—Siddhant Adlakha, Vulture, 20 Dec. 2022         (sourced from Web)</w:t>
      </w:r>
    </w:p>
    <w:p>
      <w:pPr>
        <w:jc w:val="left"/>
      </w:pPr>
      <w:r>
        <w:t>Chef Donald Young, Michelen-star chef and owner of Duck Sel, suggests washing a mandoline after every use and to periodically __sharpen__ the blade.—Belle Duchene, Better Homes &amp; Gardens, 21 Dec. 2022         (sourced from Web)</w:t>
      </w:r>
    </w:p>
    <w:p>
      <w:pPr>
        <w:jc w:val="left"/>
      </w:pPr>
      <w:r>
        <w:t>Contrary to the idea of black holes sucking everything, even light, into inconceivable nothingness, Hawking proposed that there was one thing that could escape a black hole's __intractable__ grip: thermal radiation …</w:t>
      </w:r>
    </w:p>
    <w:p>
      <w:pPr>
        <w:jc w:val="left"/>
      </w:pPr>
      <w:r>
        <w:t>Shaw led the band through the set with a __serenity__ to her spoken word delivery that remained undisturbed by the raging instrumentalists sharing the stage with her, including bassist Lewis Maynard, guitarist Tom Dowse, and drummer Nick Buxton.—Larisha Paul, Rolling Stone, 10 Jan. 2023         (sourced from Web)</w:t>
      </w:r>
    </w:p>
    <w:p>
      <w:pPr>
        <w:jc w:val="left"/>
      </w:pPr>
      <w:r>
        <w:t>Regardless of whether the suspect is being __sincere__, Caraballo said, the suspect’s claim could allow anti-LGBTQ activists and pundits to spread the false idea that nonbinary and trans people are unstable and dangerous.—Jo Yurcaba, NBC News, 10 Dec. 2022         (sourced from Web)</w:t>
      </w:r>
    </w:p>
    <w:p>
      <w:pPr>
        <w:jc w:val="left"/>
      </w:pPr>
      <w:r>
        <w:t>The medical community and laypersons alike often blamed victims of the disease for their own suffering, believing that vicious, __debauch__ed, and unhygienic lifestyles begat typhus.—Timothy Kent Holliday, Smithsonian Magazine, 21 Apr. 2020         (sourced from Web)</w:t>
      </w:r>
    </w:p>
    <w:p>
      <w:pPr>
        <w:jc w:val="left"/>
      </w:pPr>
      <w:r>
        <w:t>All three were convicted in February of violating Floyd’s civil rights by failing to __render__ medical aid.—Holly Bailey, Anchorage Daily News, 9 Dec. 2022         (sourced from Web)</w:t>
      </w:r>
    </w:p>
    <w:p>
      <w:pPr>
        <w:jc w:val="left"/>
      </w:pPr>
      <w:r>
        <w:t>The controversial chemicals, per- and polyfluoroalkyl substances (PFAS), are found in hundreds of household items and used to make coatings and products that can __repel__ water, grease, heat and oil.—Nicole Goodkind, CNN, 21 Dec. 2022         (sourced from Web)</w:t>
      </w:r>
    </w:p>
    <w:p>
      <w:pPr>
        <w:jc w:val="left"/>
      </w:pPr>
      <w:r>
        <w:t>Elements of this storyline in the first two episodes truly beggar belief, and a sense of __boundless__ evil surrounding the comings and goings of the Philadelphia Police Department and of a single family come to overwhelm the story in moments.—Daniel D'addario, Variety, 8 Jan. 2023         (sourced from Web)</w:t>
      </w:r>
    </w:p>
    <w:p>
      <w:pPr>
        <w:jc w:val="left"/>
      </w:pPr>
      <w:r>
        <w:t>Everett was on the ground for 15 minutes as team medics worked to __stabilize__ him, then was placed on a stretcher, put into an ambulance and driven to a nearby hospital for emergency surgery.—Eric Levenson, CNN, 4 Jan. 2023         (sourced from Web)</w:t>
      </w:r>
    </w:p>
    <w:p>
      <w:pPr>
        <w:jc w:val="left"/>
      </w:pPr>
      <w:r>
        <w:t>The volunteers are also eligible to receive equipment issued by the Public Utilities Commission: such as __reflective__ vests, gloves shovels and brooms.—J.k. Dineen, San Francisco Chronicle, 6 Jan. 2023         (sourced from Web)</w:t>
      </w:r>
    </w:p>
    <w:p>
      <w:pPr>
        <w:jc w:val="left"/>
      </w:pPr>
      <w:r>
        <w:t>The King also underwent surgery in 2003 for bladder cancer and another operation for heart __valve__ problems in 2005.—Janine Henni, Peoplemag, 27 Dec. 2022         (sourced from Web)</w:t>
      </w:r>
    </w:p>
    <w:p>
      <w:pPr>
        <w:jc w:val="left"/>
      </w:pPr>
      <w:r>
        <w:t>According to Amazon, Lopez and Duhamel invite their __opinionated__ families to an island for a destination wedding, only to start having cold feet.—Christy Piña, The Hollywood Reporter, 3 Jan. 2023         (sourced from Web)</w:t>
      </w:r>
    </w:p>
    <w:p>
      <w:pPr>
        <w:jc w:val="left"/>
      </w:pPr>
      <w:r>
        <w:t>The __thematic__ courses are taught by faculty members who have volunteered to participate in the pilot program, Harding said.—Ryan Anderson, Arkansas Online, 18 Dec. 2022         (sourced from Web)</w:t>
      </w:r>
    </w:p>
    <w:p>
      <w:pPr>
        <w:jc w:val="left"/>
      </w:pPr>
      <w:r>
        <w:t>There are some holes to address at linebacker, but this shapes up to be another __stingy__ unit that can be the backbone of a team in the title race if things go well.—Erick Smith, USA TODAY, 25 Feb. 2021         (sourced from Web)</w:t>
      </w:r>
    </w:p>
    <w:p>
      <w:pPr>
        <w:jc w:val="left"/>
      </w:pPr>
      <w:r>
        <w:t>The ability to manage personal emotions and to recognize them in others — also known as emotional intelligence — is a predictor of __academic__ and professional success.—Alexandra Moe, Washington Post, 10 Jan. 2023         (sourced from Web)</w:t>
      </w:r>
    </w:p>
    <w:p>
      <w:pPr>
        <w:jc w:val="left"/>
      </w:pPr>
      <w:r>
        <w:t>The ongoing misfires __exhaust__ and frustrate his cast and crew.—Elvis Mitchell, Time, 11 Nov. 2022         (sourced from Web)</w:t>
      </w:r>
    </w:p>
    <w:p>
      <w:pPr>
        <w:jc w:val="left"/>
      </w:pPr>
      <w:r>
        <w:t>Harden reportedly discussed Wojnarowski's report pregame as well, taking __umbrage__ at the timing of a question from the Philadelphia Inquirer's Keith Pompey.—Michael Shapiro, Chron, 26 Dec. 2022         (sourced from Web)</w:t>
      </w:r>
    </w:p>
    <w:p>
      <w:pPr>
        <w:jc w:val="left"/>
      </w:pPr>
      <w:r>
        <w:t>That century-old moment of dysfunction haunted the House last week as dissident Republicans made Kevin McCarthy __scramble__ for votes through 15 ballots.—Richard Galant, CNN, 8 Jan. 2023         (sourced from Web)</w:t>
      </w:r>
    </w:p>
    <w:p>
      <w:pPr>
        <w:jc w:val="left"/>
      </w:pPr>
      <w:r>
        <w:t>No sentence.</w:t>
      </w:r>
    </w:p>
    <w:p>
      <w:pPr>
        <w:jc w:val="left"/>
      </w:pPr>
      <w:r>
        <w:t>Multiple reports have found fabrication stamps on drone wreckage that appear to indicate dates of component manufacture that would __belie__ those claims.—Karen Deyoung And Joby Warrick, Anchorage Daily News, 10 Dec. 2022         (sourced from Web)</w:t>
      </w:r>
    </w:p>
    <w:p>
      <w:pPr>
        <w:jc w:val="left"/>
      </w:pPr>
      <w:r>
        <w:t>"I don't __condone__ violence, and I think 'gangsta rap' should be outlawed," says [designer Tommy] Hilfiger …</w:t>
      </w:r>
    </w:p>
    <w:p>
      <w:pPr>
        <w:jc w:val="left"/>
      </w:pPr>
      <w:r>
        <w:t>… the pearls were of __inferior__ quality; they looked like pearlized globs of varying wrinkly shapes.</w:t>
      </w:r>
    </w:p>
    <w:p>
      <w:pPr>
        <w:jc w:val="left"/>
      </w:pPr>
      <w:r>
        <w:t>Aside from Butler's voice, thinking of Elvis Presley during his acceptance speech was __unavoidable__, as the actor saluted the music legend, as Presley's daughter Lisa Marie and former wife Priscilla were in attendance to celebrate the moment.—Brenton Blanchet, Peoplemag, 10 Jan. 2023         (sourced from Web)</w:t>
      </w:r>
    </w:p>
    <w:p>
      <w:pPr>
        <w:jc w:val="left"/>
      </w:pPr>
      <w:r>
        <w:t>The declining retirement security faced by growing numbers of Americans is being __exacerbate__d by increasing longevity and quickly rising health care costs.</w:t>
      </w:r>
    </w:p>
    <w:p>
      <w:pPr>
        <w:jc w:val="left"/>
      </w:pPr>
      <w:r>
        <w:t>The brand's most powerful air purifier has a three-stage filtration (including an H13 HEPA filter and HEPASmart technology) that captures tiny __airborne__ particles after they're detected by AirSight technology.—Isabel Garcia, Peoplemag, 14 Dec. 2022         (sourced from Web)</w:t>
      </w:r>
    </w:p>
    <w:p>
      <w:pPr>
        <w:jc w:val="left"/>
      </w:pPr>
      <w:r>
        <w:t>Its objective is to free the vines from their confinement and spread them in an entourage __propitious__ to the fullness of their faculties.—Karen Lubeck, Town &amp; Country, 8 Nov. 2022         (sourced from Web)</w:t>
      </w:r>
    </w:p>
    <w:p>
      <w:pPr>
        <w:jc w:val="left"/>
      </w:pPr>
      <w:r>
        <w:t>No sentence.</w:t>
      </w:r>
    </w:p>
    <w:p>
      <w:pPr>
        <w:jc w:val="left"/>
      </w:pPr>
      <w:r>
        <w:t>Rather than forcing farmers to find less water-intensive forms of agriculture, the reservoirs will actually increase their water use largely to __irrigate__ corn fields, opponents argue.—Catherine Porter, New York Times, 27 Nov. 2022         (sourced from Web)</w:t>
      </w:r>
    </w:p>
    <w:p>
      <w:pPr>
        <w:jc w:val="left"/>
      </w:pPr>
      <w:r>
        <w:t>No sentence.</w:t>
      </w:r>
    </w:p>
    <w:p>
      <w:pPr>
        <w:jc w:val="left"/>
      </w:pPr>
      <w:r>
        <w:t>Warning signs can include chest __discomfort__, shortness of breath, weakness and a heart palpitations.—Vanessa Etienne, Peoplemag, 3 Jan. 2023         (sourced from Web)</w:t>
      </w:r>
    </w:p>
    <w:p>
      <w:pPr>
        <w:jc w:val="left"/>
      </w:pPr>
      <w:r>
        <w:t>Their home is a __squalid__ one-room apartment, with few places for Aoi to hide her wage packets away from Masaya’s grasping gaze, and nowhere to hide herself away from his fists when his temper turns violent.—Jessica Kiang, Variety, 7 July 2022         (sourced from Web)</w:t>
      </w:r>
    </w:p>
    <w:p>
      <w:pPr>
        <w:jc w:val="left"/>
      </w:pPr>
      <w:r>
        <w:t>Last month, a judge in King County Superior Court in Washington sided with Albertsons and Kroger, allowing the former to pay the dividend, but issued a __temporary__ restraining order blocking the payout.—Will Feuer, WSJ, 10 Jan. 2023         (sourced from Web)</w:t>
      </w:r>
    </w:p>
    <w:p>
      <w:pPr>
        <w:jc w:val="left"/>
      </w:pPr>
      <w:r>
        <w:t>Gyude Bryant takes office in Liberia as the head of an interim government meant to __disarm__ fighters and pave the way for elections.—CNN, 22 Nov. 2022         (sourced from Web)</w:t>
      </w:r>
    </w:p>
    <w:p>
      <w:pPr>
        <w:jc w:val="left"/>
      </w:pPr>
      <w:r>
        <w:t>In addition, __unfettered__ creativity enables the flow of ideas and unique solutions to common problems.—Yec, Forbes, 20 Dec. 2022         (sourced from Web)</w:t>
      </w:r>
    </w:p>
    <w:p>
      <w:pPr>
        <w:jc w:val="left"/>
      </w:pPr>
      <w:r>
        <w:t>The team uses as a base a soft, flexible material (silicone rubber) embedded with __ferromagnetic__ particles (a neodymium-iron-boron alloy) — little bits of stuff that react to magnetic fields.—Bill Andrews, Discover Magazine, 13 June 2018         (sourced from Web)</w:t>
      </w:r>
    </w:p>
    <w:p>
      <w:pPr>
        <w:jc w:val="left"/>
      </w:pPr>
      <w:r>
        <w:t>There is really only one __criterion__ for a grab bag of culinary facts and anecdotes like this: It has to make you look up occasionally and remark, "Hey! I never knew that."</w:t>
      </w:r>
    </w:p>
    <w:p>
      <w:pPr>
        <w:jc w:val="left"/>
      </w:pPr>
      <w:r>
        <w:t>Over time, most of the inhabitants of the "Little Italies" … __assimilate__d rapidly to the society …</w:t>
      </w:r>
    </w:p>
    <w:p>
      <w:pPr>
        <w:jc w:val="left"/>
      </w:pPr>
      <w:r>
        <w:t>In urban areas, middle schools often became the __antithesis__ of what reformers had intended. Instead of warm incubators of independence and judgment, they became impersonal, oppressive institutions.</w:t>
      </w:r>
    </w:p>
    <w:p>
      <w:pPr>
        <w:jc w:val="left"/>
      </w:pPr>
      <w:r>
        <w:t>As Fox News Digital has previously reported, Sigma Chi has established a memorial scholarship, and Kernodle's family partnered with the university to __endow__ a scholarship in her honor.—Michael Ruiz, Fox News, 30 Dec. 2022         (sourced from Web)</w:t>
      </w:r>
    </w:p>
    <w:p>
      <w:pPr>
        <w:jc w:val="left"/>
      </w:pPr>
      <w:r>
        <w:t>My sinker has been my most __erratic__ pitch. And when your foundation pitch is lacking, you have to go to other pitches. My sinker has been in and out, but mostly out.</w:t>
      </w:r>
    </w:p>
    <w:p>
      <w:pPr>
        <w:jc w:val="left"/>
      </w:pPr>
      <w:r>
        <w:t>Shahsavari, the head of the House of Cinema, told Masihzadeh to beware—people could use her accusation as an opportunity to __impugn__ the prestige of Iranian cinema.—Rachel Aviv, The New Yorker, 31 Oct. 2022         (sourced from Web)</w:t>
      </w:r>
    </w:p>
    <w:p>
      <w:pPr>
        <w:jc w:val="left"/>
      </w:pPr>
      <w:r>
        <w:t>The systems now __sequester__ 40 million metric tons of carbon emissions a year — a far cry from the 1.7 billion metric tons international officials want to see by the end of this decade.—Los Angeles Times, 25 July 2022         (sourced from Web)</w:t>
      </w:r>
    </w:p>
    <w:p>
      <w:pPr>
        <w:jc w:val="left"/>
      </w:pPr>
      <w:r>
        <w:t>Distraught after the hit-and-run death of his son by a group of callous teenagers, Ed Harley (Henriksen) seeks out Haggis (Florence Schauffer), a local witch, begging her to __resurrect__ his son.—Declan Gallagher, EW.com, 11 Jan. 2023         (sourced from Web)</w:t>
      </w:r>
    </w:p>
    <w:p>
      <w:pPr>
        <w:jc w:val="left"/>
      </w:pPr>
      <w:r>
        <w:t>And the supernatural is just a way to deal with it, and __estrange__ myself from it in a way that allows me as the writer to make contact with some of these ideas.—Christian Holub, EW.com, 31 Oct. 2022         (sourced from Web)</w:t>
      </w:r>
    </w:p>
    <w:p>
      <w:pPr>
        <w:jc w:val="left"/>
      </w:pPr>
      <w:r>
        <w:t>Other possibilities are an autoimmune disease, drugs (primarily antipsychotics and steroids) or hormonal imbalances resulting from __glandular__ disorders.—Julia Michie Bruckner, Discover Magazine, 1 Oct. 2018         (sourced from Web)</w:t>
      </w:r>
    </w:p>
    <w:p>
      <w:pPr>
        <w:jc w:val="left"/>
      </w:pPr>
      <w:r>
        <w:t>From the start, Metallica refused to __capitulate__, stylistically or otherwise, to anything happening around it.—Amanda Petrusich, The New Yorker, 28 Nov. 2022         (sourced from Web)</w:t>
      </w:r>
    </w:p>
    <w:p>
      <w:pPr>
        <w:jc w:val="left"/>
      </w:pPr>
      <w:r>
        <w:t>Art is never a commodity. Commodities are identical units of sure value—bushels of wheat, say—whose price fluctuates from time to time and place to place. Art works are one-of-a-kind … items, materially worthless, which have in common that a price is asked for them. Their value is entirely __subjective__.</w:t>
      </w:r>
    </w:p>
    <w:p>
      <w:pPr>
        <w:jc w:val="left"/>
      </w:pPr>
      <w:r>
        <w:t>Those who believe them are __gullible__, and need to understand they’ve been told lies.—The Indianapolis Star, 3 Jan. 2023         (sourced from Web)</w:t>
      </w:r>
    </w:p>
    <w:p>
      <w:pPr>
        <w:jc w:val="left"/>
      </w:pPr>
      <w:r>
        <w:t>Tamariz spread the whole deck in front of me, face up, to __demonstrate__ that all the cards were different.—Shuja Haider, New York Times, 2 Jan. 2023         (sourced from Web)</w:t>
      </w:r>
    </w:p>
    <w:p>
      <w:pPr>
        <w:jc w:val="left"/>
      </w:pPr>
      <w:r>
        <w:t>Here's where the author explains the philosophy behind the statistical technique: When choosing among several competing scientific models, two opposing factors must be taken into account: the goodness of fit and __parsimony__.—Razib Khan, Discover Magazine, 13 May 2010         (sourced from Web)</w:t>
      </w:r>
    </w:p>
    <w:p>
      <w:pPr>
        <w:jc w:val="left"/>
      </w:pPr>
      <w:r>
        <w:t>Greater familiarity with this artist makes one's assessment of him more tentative rather than less. His best pictures exude a hypersensitive, __ambiguous__ aura of grace.</w:t>
      </w:r>
    </w:p>
    <w:p>
      <w:pPr>
        <w:jc w:val="left"/>
      </w:pPr>
      <w:r>
        <w:t>Several acts from the surrounding New England area are on the bill, including Weakened Friends, shallow pools, Kat Wright, Dwight &amp; Nicole, Paper Tigers, Dutch Tulips, Carissa Johnson, Mint Green, Gypsy Moths, and Sweet Petunia.—Jonathan Cohen, SPIN, 6 Jan. 2023         (sourced from Web)</w:t>
      </w:r>
    </w:p>
    <w:p>
      <w:pPr>
        <w:jc w:val="left"/>
      </w:pPr>
      <w:r>
        <w:t>That, though, is just one facet of its __singularity__.—Nick Scott, Robb Report, 6 Dec. 2022         (sourced from Web)</w:t>
      </w:r>
    </w:p>
    <w:p>
      <w:pPr>
        <w:jc w:val="left"/>
      </w:pPr>
      <w:r>
        <w:t>The war has also united the world around the idea that energy security is __paramount__.—Laurent Belsie, The Christian Science Monitor, 4 Jan. 2023         (sourced from Web)</w:t>
      </w:r>
    </w:p>
    <w:p>
      <w:pPr>
        <w:jc w:val="left"/>
      </w:pPr>
      <w:r>
        <w:t>The good news is that these tiny creatures have some ability to adapt to higher __saline__ concentrations within a matter of months.—Joshua Rapp Learn, Discover Magazine, 10 Feb. 2022         (sourced from Web)</w:t>
      </w:r>
    </w:p>
    <w:p>
      <w:pPr>
        <w:jc w:val="left"/>
      </w:pPr>
      <w:r>
        <w:t>It was designed to __eliminate__ this sanctions backfire by enabling Russia to legally export oil via tankers either operated or financed by Western alliance companies—so long as these only pay a maximum of $60 for each barrel.—Christiaan Hetzner, Fortune, 10 Jan. 2023         (sourced from Web)</w:t>
      </w:r>
    </w:p>
    <w:p>
      <w:pPr>
        <w:jc w:val="left"/>
      </w:pPr>
      <w:r>
        <w:t>Never in peacetime, perhaps, have the statements of our government officials been more relentlessly __bellicose__. Yet their actions have been comparatively cautious.</w:t>
      </w:r>
    </w:p>
    <w:p>
      <w:pPr>
        <w:jc w:val="left"/>
      </w:pPr>
      <w:r>
        <w:t>The bond between Alice and the spiky, decidedly __unliterary__ Felix might flummox.—New York Times, 1 Sep. 2021         (sourced from Web)</w:t>
      </w:r>
    </w:p>
    <w:p>
      <w:pPr>
        <w:jc w:val="left"/>
      </w:pPr>
      <w:r>
        <w:t>The recommendations of the Jan. 6 committee’s final report are numerous and __worthy__ — such as reform of the Electoral Count Act (since passed) and the criminal referrals of Trump and others to the Justice Department — but incomplete.—Joe Klein, Washington Post, 12 Jan. 2023         (sourced from Web)</w:t>
      </w:r>
    </w:p>
    <w:p>
      <w:pPr>
        <w:jc w:val="left"/>
      </w:pPr>
      <w:r>
        <w:t>The council had been called that year by Pope John XXIII to __attune__ the nearly 2,000-year-old church to the modern world.—Rachel Donadio, New York Times, 31 Dec. 2022         (sourced from Web)</w:t>
      </w:r>
    </w:p>
    <w:p>
      <w:pPr>
        <w:jc w:val="left"/>
      </w:pPr>
      <w:r>
        <w:t>In case Perseverance can’t return the samples to the lander, the little choppers will fly away from the lander, use arms to __retrieve__ the samples and bring them back.—Ashley Strickland, CNN, 16 Dec. 2022         (sourced from Web)</w:t>
      </w:r>
    </w:p>
    <w:p>
      <w:pPr>
        <w:jc w:val="left"/>
      </w:pPr>
      <w:r>
        <w:t>Instead, serial killers are meant for audiences to __revile__.—Emilie Le Beau Lucchesi, Discover Magazine, 6 Dec. 2022         (sourced from Web)</w:t>
      </w:r>
    </w:p>
    <w:p>
      <w:pPr>
        <w:jc w:val="left"/>
      </w:pPr>
      <w:r>
        <w:t>Both are Fascist-era areas __dense__ with travertine stone of varied geometric shapes and expanses — a skateboarder’s dream.—Elisabetta Povoledo, New York Times, 9 Jan. 2023         (sourced from Web)</w:t>
      </w:r>
    </w:p>
    <w:p>
      <w:pPr>
        <w:jc w:val="left"/>
      </w:pPr>
      <w:r>
        <w:t>The Scottish National Party might __interpret__ a general election result as a mandate to leave, but unionist parties might see it otherwise and refuse to come to the table.—Kieran Williams, The Conversation, 10 Jan. 2023         (sourced from Web)</w:t>
      </w:r>
    </w:p>
    <w:p>
      <w:pPr>
        <w:jc w:val="left"/>
      </w:pPr>
      <w:r>
        <w:t>There has been some __acrimony__ between different unions seeking to organize Delta employees in the past.—Kelly Yamanouchi, ajc, 21 Nov. 2022         (sourced from Web)</w:t>
      </w:r>
    </w:p>
    <w:p>
      <w:pPr>
        <w:jc w:val="left"/>
      </w:pPr>
      <w:r>
        <w:t>Dell officials are also asking component suppliers to shift production away from China in an effort to __diversify__ supply chains.—Jacob Carpenter, Fortune, 5 Jan. 2023         (sourced from Web)</w:t>
      </w:r>
    </w:p>
    <w:p>
      <w:pPr>
        <w:jc w:val="left"/>
      </w:pPr>
      <w:r>
        <w:t>The model looks __radiant__ in a white dress with a long cape while her daughter wears a white lace outfit and a bow in her hair.—Georgia Slater, Peoplemag, 3 Jan. 2023         (sourced from Web)</w:t>
      </w:r>
    </w:p>
    <w:p>
      <w:pPr>
        <w:jc w:val="left"/>
      </w:pPr>
      <w:r>
        <w:t>Proponents of the technofeudalism __thesis__ came from both the left and the right.—Nick Lichtenberg, Fortune, 31 Dec. 2022         (sourced from Web)</w:t>
      </w:r>
    </w:p>
    <w:p>
      <w:pPr>
        <w:jc w:val="left"/>
      </w:pPr>
      <w:r>
        <w:t>Even during quiet hours, some came to __sprawl__ on The Green, 20,000 square feet of synthetic lawn installed by artist Mimi Lien.—Curbed, 20 Apr. 2022         (sourced from Web)</w:t>
      </w:r>
    </w:p>
    <w:p>
      <w:pPr>
        <w:jc w:val="left"/>
      </w:pPr>
      <w:r>
        <w:t>No sentence.</w:t>
      </w:r>
    </w:p>
    <w:p>
      <w:pPr>
        <w:jc w:val="left"/>
      </w:pPr>
      <w:r>
        <w:t>Despite the heavy reliance on fossil fuels, utilities in Indiana and across the region have recently __retire__d or are planning to __retire__ many coal plants in the coming decades.—Sarah Bowman, The Indianapolis Star, 12 Jan. 2023         (sourced from Web)</w:t>
      </w:r>
    </w:p>
    <w:p>
      <w:pPr>
        <w:jc w:val="left"/>
      </w:pPr>
      <w:r>
        <w:t>Ngin strides rapidly __upstage__ and forcefully tears down a set of hanging white curtains.—Don Aucoin, BostonGlobe.com, 17 Nov. 2022         (sourced from Web)</w:t>
      </w:r>
    </w:p>
    <w:p>
      <w:pPr>
        <w:jc w:val="left"/>
      </w:pPr>
      <w:r>
        <w:t>No sentence.</w:t>
      </w:r>
    </w:p>
    <w:p>
      <w:pPr>
        <w:jc w:val="left"/>
      </w:pPr>
      <w:r>
        <w:t>… the public perception is that too many corporate executives have committed __egregious__ breaches of trust by cooking the books, shading the truth, and enriching themselves with huge stock-option profits while shareholders suffered breathtaking losses.</w:t>
      </w:r>
    </w:p>
    <w:p>
      <w:pPr>
        <w:jc w:val="left"/>
      </w:pPr>
      <w:r>
        <w:t>For Microsoft, investing more in OpenAI could offer a way to ensure that if there is a disruptive AI moment, the company will be not only __unscathed__ but positioned to benefit.—WIRED, 13 Jan. 2023         (sourced from Web)</w:t>
      </w:r>
    </w:p>
    <w:p>
      <w:pPr>
        <w:jc w:val="left"/>
      </w:pPr>
      <w:r>
        <w:t>In 2023, however, multiple forces in society will finally __converge__ to expand funding for female-focused research and leverage scientific breakthroughs to extend reproductive longevity.—Jennifer Garrison, WIRED, 21 Dec. 2022         (sourced from Web)</w:t>
      </w:r>
    </w:p>
    <w:p>
      <w:pPr>
        <w:jc w:val="left"/>
      </w:pPr>
      <w:r>
        <w:t>Now, his sunny smile replaced with a clenched jaw, Mr. McCarthy strode across the floor to confront Mr. Gaetz, who leaned back in his seat, exuding __defiance__.—Catie Edmondson, New York Times, 7 Jan. 2023         (sourced from Web)</w:t>
      </w:r>
    </w:p>
    <w:p>
      <w:pPr>
        <w:jc w:val="left"/>
      </w:pPr>
      <w:r>
        <w:t>This is a __perceptive__ and potentially fruitful alternative to rapid economic growth.—Dan Blumenthal, The Atlantic, 23 Dec. 2022         (sourced from Web)</w:t>
      </w:r>
    </w:p>
    <w:p>
      <w:pPr>
        <w:jc w:val="left"/>
      </w:pPr>
      <w:r>
        <w:t>Tunes familiar in his day are woven into sometimes complex, __dissonant__ textures.—Scott Cantrell, Dallas News, 29 Nov. 2022         (sourced from Web)</w:t>
      </w:r>
    </w:p>
    <w:p>
      <w:pPr>
        <w:jc w:val="left"/>
      </w:pPr>
      <w:r>
        <w:t>In this era when art movies are expected to be __ideological__, the point is to justify and sentimentalize social treachery.—Armond White, National Review, 2 Dec. 2022         (sourced from Web)</w:t>
      </w:r>
    </w:p>
    <w:p>
      <w:pPr>
        <w:jc w:val="left"/>
      </w:pPr>
      <w:r>
        <w:t>On Christopher and Justin Swader’s long horizontal set – an open trench that somehow smells of moist earth — director Kristjan Thor has actors __amble__ around and murmur about abandonment.—Helen Shaw, Vulture, 14 Mar. 2022         (sourced from Web)</w:t>
      </w:r>
    </w:p>
    <w:p>
      <w:pPr>
        <w:jc w:val="left"/>
      </w:pPr>
      <w:r>
        <w:t>The cause of the slow-progressing __defect__ hasn’t been determined, although investigators say several factors are probably involved.—Justin George, Washington Post, 18 Oct. 2022         (sourced from Web)</w:t>
      </w:r>
    </w:p>
    <w:p>
      <w:pPr>
        <w:jc w:val="left"/>
      </w:pPr>
      <w:r>
        <w:t>Corrigan added that such a narrow defeat in a conference title game didn't __blemish__ the resume TCU already had in place.—Michelle Gardner, The Arizona Republic, 4 Dec. 2022         (sourced from Web)</w:t>
      </w:r>
    </w:p>
    <w:p>
      <w:pPr>
        <w:jc w:val="left"/>
      </w:pPr>
      <w:r>
        <w:t>During the call, Olaf made his own major pledge to Ukraine, saying his country will send Marder infantry fighting vehicles as well as a Patriot air __defense__ system.—Matt Seyler, ABC News, 5 Jan. 2023         (sourced from Web)</w:t>
      </w:r>
    </w:p>
    <w:p>
      <w:pPr>
        <w:jc w:val="left"/>
      </w:pPr>
      <w:r>
        <w:t>Rather here, this year-round scent is __ethereal__ and sparkling.—Sarah Wolf Halverson, Better Homes &amp; Gardens, 17 Nov. 2022         (sourced from Web)</w:t>
      </w:r>
    </w:p>
    <w:p>
      <w:pPr>
        <w:jc w:val="left"/>
      </w:pPr>
      <w:r>
        <w:t>Advances in deepfakes, facial recognition, and voice __synthesis__ software will render control over one’s likeness a relic of the past.—Ian Bremmer, Time, 3 Jan. 2023         (sourced from Web)</w:t>
      </w:r>
    </w:p>
    <w:p>
      <w:pPr>
        <w:jc w:val="left"/>
      </w:pPr>
      <w:r>
        <w:t>Ghyasi said the policy will __stipulate__ that if there is no qualified female doctor available, a female patient can see a male doctor.—Claire Parker, Washington Post, 5 Nov. 2022         (sourced from Web)</w:t>
      </w:r>
    </w:p>
    <w:p>
      <w:pPr>
        <w:jc w:val="left"/>
      </w:pPr>
      <w:r>
        <w:t>Which is not to say that her performance isn’t emotionally __intelligible__ or without interest on its own merits.—Robert Lloydtelevision Critic, Los Angeles Times, 4 Jan. 2023         (sourced from Web)</w:t>
      </w:r>
    </w:p>
    <w:p>
      <w:pPr>
        <w:jc w:val="left"/>
      </w:pPr>
      <w:r>
        <w:t>One of the biggest additions to the betting smorgasbord is player __proposition__ bets or props.—Jason Hoffman, The Enquirer, 13 Jan. 2023         (sourced from Web)</w:t>
      </w:r>
    </w:p>
    <w:p>
      <w:pPr>
        <w:jc w:val="left"/>
      </w:pPr>
      <w:r>
        <w:t>But the combination of the clot-busting drug with lecanemab may have led to the __cerebral__ hemorrhages.—Amanda Sealy, CNN, 4 Jan. 2023         (sourced from Web)</w:t>
      </w:r>
    </w:p>
    <w:p>
      <w:pPr>
        <w:jc w:val="left"/>
      </w:pPr>
      <w:r>
        <w:t>Before all that, time for some volcano news: Hawaii The lava flow continues to __stagnate__ on the outskirts of Pahoa leaving people watching and waiting.—Erik Klemetti, Discover Magazine, 7 Nov. 2014         (sourced from Web)</w:t>
      </w:r>
    </w:p>
    <w:p>
      <w:pPr>
        <w:jc w:val="left"/>
      </w:pPr>
      <w:r>
        <w:t>The disease, called the sweating disease, now is only a __figment__ of history and literature.—Joel Shurkin, Discover Magazine, 25 Nov. 2019         (sourced from Web)</w:t>
      </w:r>
    </w:p>
    <w:p>
      <w:pPr>
        <w:jc w:val="left"/>
      </w:pPr>
      <w:r>
        <w:t>The pursuit of beauty is treacherous; our most exalted aspirations __commingle__ with our lowest impulses.—A.o. Scott, New York Times, 5 Sep. 2022         (sourced from Web)</w:t>
      </w:r>
    </w:p>
    <w:p>
      <w:pPr>
        <w:jc w:val="left"/>
      </w:pPr>
      <w:r>
        <w:t>No charges were filed; however, the fast-food restaurant did __trespass__ her from the location.—John Benson, cleveland, 6 Dec. 2022         (sourced from Web)</w:t>
      </w:r>
    </w:p>
    <w:p>
      <w:pPr>
        <w:jc w:val="left"/>
      </w:pPr>
      <w:r>
        <w:t>Seeing the exhibition in 2022 underscores the __extravagance__ of many of the reactions to Arbus.—Sebastian Smee, Washington Post, 26 Sep. 2022         (sourced from Web)</w:t>
      </w:r>
    </w:p>
    <w:p>
      <w:pPr>
        <w:jc w:val="left"/>
      </w:pPr>
      <w:r>
        <w:t>Kunzig: Alejandra, the weather this year kept finding fresh ways to __appall__ us.—Susan Goldberg, National Geographic, 9 Dec. 2021         (sourced from Web)</w:t>
      </w:r>
    </w:p>
    <w:p>
      <w:pPr>
        <w:jc w:val="left"/>
      </w:pPr>
      <w:r>
        <w:t>Perhaps paying an annual fee became less __appetizing__.—Melissa Lambarena, Arkansas Online, 31 Oct. 2022         (sourced from Web)</w:t>
      </w:r>
    </w:p>
    <w:p>
      <w:pPr>
        <w:jc w:val="left"/>
      </w:pPr>
      <w:r>
        <w:t>Mike Mansfield took the helm of a struggling Senate trying to overcome the __reactionary__ power of the Southern bloc and led it to its greatest period of accomplishment ever in the 1960s and 1970s.—Ira Shapiro, The New Republic, 13 Jan. 2023         (sourced from Web)</w:t>
      </w:r>
    </w:p>
    <w:p>
      <w:pPr>
        <w:jc w:val="left"/>
      </w:pPr>
      <w:r>
        <w:t>In the country’s tropical zones, where the weather is reliably __balmy__, the giant northern’s gluttonous garrisons are plentiful.—Frances Vinall, Washington Post, 1 Jan. 2023         (sourced from Web)</w:t>
      </w:r>
    </w:p>
    <w:p>
      <w:pPr>
        <w:jc w:val="left"/>
      </w:pPr>
      <w:r>
        <w:t>Last night, the cast’s vibrancy felt blunted: Even the cold open, addressing the mounting exhaustion people feel from the world’s never-ending problems in yet another way, felt __tepid__ and repetitive.—Amanda Wicks, The Atlantic, 11 Dec. 2022         (sourced from Web)</w:t>
      </w:r>
    </w:p>
    <w:p>
      <w:pPr>
        <w:jc w:val="left"/>
      </w:pPr>
      <w:r>
        <w:t>The mass flight cancellations that have disrupted travel plans for many around the United States are continuing to __complicate__ the situation in San Diego for arriving asylum seekers and the people who work to support them.—San Diego Union-Tribune, 28 Dec. 2022         (sourced from Web)</w:t>
      </w:r>
    </w:p>
    <w:p>
      <w:pPr>
        <w:jc w:val="left"/>
      </w:pPr>
      <w:r>
        <w:t>Make sure your vehicle's exhaust pipe is __unobstructed__ to avoid carbon monoxide poisoning.—Rae Johnson, The Courier-Journal, 21 Dec. 2022         (sourced from Web)</w:t>
      </w:r>
    </w:p>
    <w:p>
      <w:pPr>
        <w:jc w:val="left"/>
      </w:pPr>
      <w:r>
        <w:t>For some reason, many __presume__ their companies will somehow be exempt from or miraculously less affected by DEI crises that devastated other businesses within and beyond their industries.—Shaun Harper, Forbes, 28 Dec. 2022         (sourced from Web)</w:t>
      </w:r>
    </w:p>
    <w:p>
      <w:pPr>
        <w:jc w:val="left"/>
      </w:pPr>
      <w:r>
        <w:t>Houde said these mammoth animals are a __primitive__ group of proboscideans ('elephantoids') from which modern elephants evolved.—Joseph J. Kolb, Fox News, 18 July 2017         (sourced from Web)</w:t>
      </w:r>
    </w:p>
    <w:p>
      <w:pPr>
        <w:jc w:val="left"/>
      </w:pPr>
      <w:r>
        <w:t>Not everyone in the area was pleased with the group’s gesture, including Andrew Thomas, CEO of Downtown Santa Monica, Inc., who told the outlet that the sign is __counterproductive__.—Andrew Mark Miller, Fox News, 21 Dec. 2022         (sourced from Web)</w:t>
      </w:r>
    </w:p>
    <w:p>
      <w:pPr>
        <w:jc w:val="left"/>
      </w:pPr>
      <w:r>
        <w:t>Concrete represents one of the world’s most __obdurate__ carbon problems.—Elizabeth Kolbert, The New Yorker, 21 Nov. 2022         (sourced from Web)</w:t>
      </w:r>
    </w:p>
    <w:p>
      <w:pPr>
        <w:jc w:val="left"/>
      </w:pPr>
      <w:r>
        <w:t>About a million couples divorce each year in the United States, and most, like my ex and me, start out striving to keep the split __amicable__. And though you may have good intentions, things can go awry during the traditional I-win-you-lose adversarial process.</w:t>
      </w:r>
    </w:p>
    <w:p>
      <w:pPr>
        <w:jc w:val="left"/>
      </w:pPr>
      <w:r>
        <w:t>No sentence.</w:t>
      </w:r>
    </w:p>
    <w:p>
      <w:pPr>
        <w:jc w:val="left"/>
      </w:pPr>
      <w:r>
        <w:t>The Spanish flu washed over the world in three __pestilential__ waves during 1918 and 1919.—Damon Linker, The Week, 23 June 2021         (sourced from Web)</w:t>
      </w:r>
    </w:p>
    <w:p>
      <w:pPr>
        <w:jc w:val="left"/>
      </w:pPr>
      <w:r>
        <w:t>Much like former President Donald Trump, former Brazilian leader Jair Bolsonaro spent years sowing __unfounded__ doubts about Brazil’s electronic voting system.—Whitney Eulich, The Christian Science Monitor, 9 Jan. 2023         (sourced from Web)</w:t>
      </w:r>
    </w:p>
    <w:p>
      <w:pPr>
        <w:jc w:val="left"/>
      </w:pPr>
      <w:r>
        <w:t>That character was clearly based on America's first serial killer, H.H. Holmes, who trapped __unsuspecting__ victims in his giant house and savagely killed them.—Stacey Grant, Seventeen, 20 Dec. 2022         (sourced from Web)</w:t>
      </w:r>
    </w:p>
    <w:p>
      <w:pPr>
        <w:jc w:val="left"/>
      </w:pPr>
      <w:r>
        <w:t>Reagan’s foreign policy machinery was __ramshackle__, improvised and at war with itself.—David E. Hoffman, Washington Post, 11 Jan. 2023         (sourced from Web)</w:t>
      </w:r>
    </w:p>
    <w:p>
      <w:pPr>
        <w:jc w:val="left"/>
      </w:pPr>
      <w:r>
        <w:t>Also known as per- and polyfluoroalkyl substances, or PFAS — forever chemicals are highly toxic and almost __indestructible__.—Michael Hawthorne, Chicago Tribune, 20 Dec. 2022         (sourced from Web)</w:t>
      </w:r>
    </w:p>
    <w:p>
      <w:pPr>
        <w:jc w:val="left"/>
      </w:pPr>
      <w:r>
        <w:t>Evolution’s solution, the argument goes, was to __truncate__ gestation so that lesser developed newborns can squeeze through the birth canal.—Jason P. Dinh, Discover Magazine, 19 July 2022         (sourced from Web)</w:t>
      </w:r>
    </w:p>
    <w:p>
      <w:pPr>
        <w:jc w:val="left"/>
      </w:pPr>
      <w:r>
        <w:t>At the time, the U.S. Geological Survey estimated that this storm—a when-not-if proposition—would __inflict__ some seven hundred and twenty-five billion dollars in damage and economic loss.—James Ross Gardner, The New Yorker, 12 Jan. 2023         (sourced from Web)</w:t>
      </w:r>
    </w:p>
    <w:p>
      <w:pPr>
        <w:jc w:val="left"/>
      </w:pPr>
      <w:r>
        <w:t>While any resemblance between Lynn and Bluto is purely __coincidental__, someone probably had to start something for no good reason.—Paul Sullivan, Chicago Tribune, 6 Sep. 2022         (sourced from Web)</w:t>
      </w:r>
    </w:p>
    <w:p>
      <w:pPr>
        <w:jc w:val="left"/>
      </w:pPr>
      <w:r>
        <w:t>Natural beauty and natural peril are connected to the human body, both as an expression of personal autonomy and __communal__ connection.—Philip Kennicott, Washington Post, 12 Jan. 2023         (sourced from Web)</w:t>
      </w:r>
    </w:p>
    <w:p>
      <w:pPr>
        <w:jc w:val="left"/>
      </w:pPr>
      <w:r>
        <w:t>Serving as the base of the dish and topped with the pig and black pudding, these __unctuous__, creamy beans have bits of pig trotter floating in them, bringing even more richness to the party.—Jeremy Repanich, Robb Report, 29 Dec. 2022         (sourced from Web)</w:t>
      </w:r>
    </w:p>
    <w:p>
      <w:pPr>
        <w:jc w:val="left"/>
      </w:pPr>
      <w:r>
        <w:t>But the protests are planned, and many who attend, appear to be linked to a small number of local groups that __espouse__ anti-gay and transgender views.—Dallas News, 26 Oct. 2022         (sourced from Web)</w:t>
      </w:r>
    </w:p>
    <w:p>
      <w:pPr>
        <w:jc w:val="left"/>
      </w:pPr>
      <w:r>
        <w:t>Another awardee is trying to establish the ideal temperature at which humans can hibernate without causing undue __physiological__ stress.—Brendan I. Koerner, WIRED, 24 Nov. 2022         (sourced from Web)</w:t>
      </w:r>
    </w:p>
    <w:p>
      <w:pPr>
        <w:jc w:val="left"/>
      </w:pPr>
      <w:r>
        <w:t>[Julie] Powell never met Julia Child (who died last year), but the __venerable__ chef's spirit is present throughout, and Powell imaginatively reconstructs episodes from Child's life in the 1940s. Her writing is feisty and unrestrained, especially as she details killing lobsters, tackling marrowbones and cooking late into the night.</w:t>
      </w:r>
    </w:p>
    <w:p>
      <w:pPr>
        <w:jc w:val="left"/>
      </w:pPr>
      <w:r>
        <w:t>Their beats, woozy but often grim, coaxed out of Kendrick &amp; Co. raps that were barbed but __contemplative__, full of hairpin turns and knowing contradictions.—Paul Thompson, Vulture, 12 May 2022         (sourced from Web)</w:t>
      </w:r>
    </w:p>
    <w:p>
      <w:pPr>
        <w:jc w:val="left"/>
      </w:pPr>
      <w:r>
        <w:t>Former mayor of Los Angeles Sam Yorty was often criticized for his racially divisive views, downplaying community complaints from Black residents during the 1965 Watts riots about police __brutality__.—Greg Braxton, Los Angeles Times, 19 Oct. 2022         (sourced from Web)</w:t>
      </w:r>
    </w:p>
    <w:p>
      <w:pPr>
        <w:jc w:val="left"/>
      </w:pPr>
      <w:r>
        <w:t>Although Rumsfeld was later thrown overboard by the Administration in an attempt to __placate__ critics of the Iraq War, his military revolution was here to stay.</w:t>
      </w:r>
    </w:p>
    <w:p>
      <w:pPr>
        <w:jc w:val="left"/>
      </w:pPr>
      <w:r>
        <w:t>These photos capture the aesthetic, __frivolity__, and sexiness of swimming pools.—Meg Donohue, Town &amp; Country, 5 Dec. 2022         (sourced from Web)</w:t>
      </w:r>
    </w:p>
    <w:p>
      <w:pPr>
        <w:jc w:val="left"/>
      </w:pPr>
      <w:r>
        <w:t>Twenty-four hours before the surgery, the transplant team performed its final blood panel and discovered a tissue __incompatibility__ that all the previous testing had somehow missed.—WIRED, 5 Jan. 2023         (sourced from Web)</w:t>
      </w:r>
    </w:p>
    <w:p>
      <w:pPr>
        <w:jc w:val="left"/>
      </w:pPr>
      <w:r>
        <w:t>Kazan praised the movie’s inclusion of these types of moments in a Twitter thread in October.—Natalia Winkelman, BostonGlobe.com, 17 Nov. 2022         (sourced from Web)</w:t>
      </w:r>
    </w:p>
    <w:p>
      <w:pPr>
        <w:jc w:val="left"/>
      </w:pPr>
      <w:r>
        <w:t>Some of our vulnerabilities might be slightly more __obvious__ thanks to the wheeling pics on our dating profiles.—Jim Higgins, Journal Sentinel, 12 Jan. 2023         (sourced from Web)</w:t>
      </w:r>
    </w:p>
    <w:p>
      <w:pPr>
        <w:jc w:val="left"/>
      </w:pPr>
      <w:r>
        <w:t>And, after escaping the Burgue and her vengeful brother Ezra (Andrew Gower), Imogen Spurnrose (Tamzin Merchant) and her partner Agreus Astrayon (David Gyasi) __encounter__ a radical new society which upends their plans.—Lauren Huff, EW.com, 9 Jan. 2023         (sourced from Web)</w:t>
      </w:r>
    </w:p>
    <w:p>
      <w:pPr>
        <w:jc w:val="left"/>
      </w:pPr>
      <w:r>
        <w:t>When Queen Victoria died, in 1901 (after wearing exclusively black for her last 40 years—the ultimate flex following the death of her husband, Albert), much of the __ostentation__ of the Victorian period died with her.—Katie Thornton, The Atlantic, 26 Sep. 2022         (sourced from Web)</w:t>
      </w:r>
    </w:p>
    <w:p>
      <w:pPr>
        <w:jc w:val="left"/>
      </w:pPr>
      <w:r>
        <w:t>Newspapers have covered __indebted__ students and parents placing flyers with their phone number across the street from transplant centers.—WIRED, 5 Jan. 2023         (sourced from Web)</w:t>
      </w:r>
    </w:p>
    <w:p>
      <w:pPr>
        <w:jc w:val="left"/>
      </w:pPr>
      <w:r>
        <w:t>The maxim that wearing white to a wedding is __discourteous__ holds true today.—Sarah Lyon, New York Times, 22 Dec. 2022         (sourced from Web)</w:t>
      </w:r>
    </w:p>
    <w:p>
      <w:pPr>
        <w:jc w:val="left"/>
      </w:pPr>
      <w:r>
        <w:t>The __incorrigible__ maleness of men is a standing rebuke to the Rousseau-inspired notions of human moral plasticity that are central to liberalism.</w:t>
      </w:r>
    </w:p>
    <w:p>
      <w:pPr>
        <w:jc w:val="left"/>
      </w:pPr>
      <w:r>
        <w:t>No sentence.</w:t>
      </w:r>
    </w:p>
    <w:p>
      <w:pPr>
        <w:jc w:val="left"/>
      </w:pPr>
      <w:r>
        <w:t>Such a __censure__ would be an extraordinary measure against a religious leader, its closest antecedent perhaps being the sanctions the United States leveled against Iran’s supreme leader, Ayatollah Ali Khamenei.—New York Times, 21 May 2022         (sourced from Web)</w:t>
      </w:r>
    </w:p>
    <w:p>
      <w:pPr>
        <w:jc w:val="left"/>
      </w:pPr>
      <w:r>
        <w:t>The dinosaur, a __specimen__ of Edmontosaurus, shows signs that the body was exposed to scavengers and the elements for weeks or months after death.—Riley Black, Smithsonian Magazine, 16 Dec. 2022         (sourced from Web)</w:t>
      </w:r>
    </w:p>
    <w:p>
      <w:pPr>
        <w:jc w:val="left"/>
      </w:pPr>
      <w:r>
        <w:t>No sentence.</w:t>
      </w:r>
    </w:p>
    <w:p>
      <w:pPr>
        <w:jc w:val="left"/>
      </w:pPr>
      <w:r>
        <w:t>That’s not simply a matter of professional __vanity__ or risk aversion.—Doyle Mcmanuswashington Columnist, Los Angeles Times, 25 Dec. 2022         (sourced from Web)</w:t>
      </w:r>
    </w:p>
    <w:p>
      <w:pPr>
        <w:jc w:val="left"/>
      </w:pPr>
      <w:r>
        <w:t>Fans of Saturday Night Live were more than a little surprised when Cecily Strong, one of the __sketch__-comedy show’s strongest players, returned for its 48th season this October.—Marlow Stern, Rolling Stone, 18 Dec. 2022         (sourced from Web)</w:t>
      </w:r>
    </w:p>
    <w:p>
      <w:pPr>
        <w:jc w:val="left"/>
      </w:pPr>
      <w:r>
        <w:t>While guides to sustainable touring do exist, their suggestions are often unaffordable or impracticable for most musicians.—Jake Blount, Rolling Stone, 14 Sep. 2022         (sourced from Web)</w:t>
      </w:r>
    </w:p>
    <w:p>
      <w:pPr>
        <w:jc w:val="left"/>
      </w:pPr>
      <w:r>
        <w:t>There were no __schematic__ drawings of the original, 52-foot structure.—Michael Hogue, Dallas News, 19 Oct. 2022         (sourced from Web)</w:t>
      </w:r>
    </w:p>
    <w:p>
      <w:pPr>
        <w:jc w:val="left"/>
      </w:pPr>
      <w:r>
        <w:t>Flashbacks spanning decades __apprise__ us of the voracious malevolence that has plagued the house.—Tom Nolan, WSJ, 28 Oct. 2022         (sourced from Web)</w:t>
      </w:r>
    </w:p>
    <w:p>
      <w:pPr>
        <w:jc w:val="left"/>
      </w:pPr>
      <w:r>
        <w:t>Five years later, NBC News caught up with some of the most famous ex-Viners to talk about the __defunct__ app.—David Ingram, NBC News, 1 Nov. 2022         (sourced from Web)</w:t>
      </w:r>
    </w:p>
    <w:p>
      <w:pPr>
        <w:jc w:val="left"/>
      </w:pPr>
      <w:r>
        <w:t>With __compliance__ being an inherent part of product development so to speak, Greyscale attempts to evolve with, if not exceed, regulators’ expectations.—Roslyn Layton, Forbes, 19 Dec. 2022         (sourced from Web)</w:t>
      </w:r>
    </w:p>
    <w:p>
      <w:pPr>
        <w:jc w:val="left"/>
      </w:pPr>
      <w:r>
        <w:t>No sentence.</w:t>
      </w:r>
    </w:p>
    <w:p>
      <w:pPr>
        <w:jc w:val="left"/>
      </w:pPr>
      <w:r>
        <w:t>The unknown boy’s body was exhumed from his pauper’s grave for a DNA test, which proved fruitless at the time, and was reburied at Ivy Hill Cemetery in 1998.—Robert Moran The Philadelphia Inquirer (tns), al, 7 Dec. 2022         (sourced from Web)</w:t>
      </w:r>
    </w:p>
    <w:p>
      <w:pPr>
        <w:jc w:val="left"/>
      </w:pPr>
      <w:r>
        <w:t>And compared to those pieces, the humor of __incongruity__ here is more subtle and scattered, hidden in the similarity between a step like a horse pawing and certain ballet classroom steps that come later.—Brian Seibert, New York Times, 9 Dec. 2022         (sourced from Web)</w:t>
      </w:r>
    </w:p>
    <w:p>
      <w:pPr>
        <w:jc w:val="left"/>
      </w:pPr>
      <w:r>
        <w:t>Gmichael had heard of fathers calling on community elders to help __fabricate__ stories about missing children in order to soothe mothers who needed closure.—Alexis Okeowo, The New Yorker, 9 Jan. 2023         (sourced from Web)</w:t>
      </w:r>
    </w:p>
    <w:p>
      <w:pPr>
        <w:jc w:val="left"/>
      </w:pPr>
      <w:r>
        <w:t>Poona Ford will be an __unrestricted__ free agent after this season.—San Diego Union-Tribune, 4 Jan. 2023         (sourced from Web)</w:t>
      </w:r>
    </w:p>
    <w:p>
      <w:pPr>
        <w:jc w:val="left"/>
      </w:pPr>
      <w:r>
        <w:t>Russia’s disastrous war in Ukraine, China’s futile war on Covid and Iran’s brutal war on its own women are testaments to the evil and __folly__ of a system in which leaders face no accountability.—Gerard Baker, WSJ, 19 Dec. 2022         (sourced from Web)</w:t>
      </w:r>
    </w:p>
    <w:p>
      <w:pPr>
        <w:jc w:val="left"/>
      </w:pPr>
      <w:r>
        <w:t>Let all the weed seeds __germinate__ and grow for a few days and then spray them all out with a glyphosate herbicide (e.g. Roundup).—Kym Pokorny, oregonlive, 26 Sep. 2022         (sourced from Web)</w:t>
      </w:r>
    </w:p>
    <w:p>
      <w:pPr>
        <w:jc w:val="left"/>
      </w:pPr>
      <w:r>
        <w:t>Angelenos have welcomed the new leadership, but the political confrontations on Friday dimmed hopes for a quick return to __civility__.—Soumya Karlamangla, New York Times, 10 Dec. 2022         (sourced from Web)</w:t>
      </w:r>
    </w:p>
    <w:p>
      <w:pPr>
        <w:jc w:val="left"/>
      </w:pPr>
      <w:r>
        <w:t>His career as a leading man fell off in the mid-aughts, coinciding with his drift into __undemanding__ tough-guy parts.—Vulture, 3 Aug. 2022         (sourced from Web)</w:t>
      </w:r>
    </w:p>
    <w:p>
      <w:pPr>
        <w:jc w:val="left"/>
      </w:pPr>
      <w:r>
        <w:t>Now __multiply__ that by 625 or so, and imagine just how much 125,000 balloons can transform a space.—Maggie Menderski, The Courier-Journal, 16 Dec. 2022         (sourced from Web)</w:t>
      </w:r>
    </w:p>
    <w:p>
      <w:pPr>
        <w:jc w:val="left"/>
      </w:pPr>
      <w:r>
        <w:t>Though a doctor with psychiatric training, he __eschew__ed the science that had so enamored earlier child-rearing professionals …</w:t>
      </w:r>
    </w:p>
    <w:p>
      <w:pPr>
        <w:jc w:val="left"/>
      </w:pPr>
      <w:r>
        <w:t>Nearly half do not __comprehend__ the three branches of government.—Lizabeth Cohen, Washington Post, 5 Jan. 2023         (sourced from Web)</w:t>
      </w:r>
    </w:p>
    <w:p>
      <w:pPr>
        <w:jc w:val="left"/>
      </w:pPr>
      <w:r>
        <w:t>Another patient concurred, unable to __recollect__ a tragic memory without smiling.—Nathaniel Scharping, Discover Magazine, 22 Feb. 2019         (sourced from Web)</w:t>
      </w:r>
    </w:p>
    <w:p>
      <w:pPr>
        <w:jc w:val="left"/>
      </w:pPr>
      <w:r>
        <w:t>Scream 3 is often dealt a short shrift by series fans and critics alike, but the flack is largely __undeserving__.—Declan Gallagher, EW.com, 11 Jan. 2023         (sourced from Web)</w:t>
      </w:r>
    </w:p>
    <w:p>
      <w:pPr>
        <w:jc w:val="left"/>
      </w:pPr>
      <w:r>
        <w:t>In addition to being stir-fried in a noodle dish, the semi-__translucent__ and smooth Chen cun fen make a great base layer for dishes such as steamed spareribs and seafood as the noodles absorb all the flavors from the other ingredients.—Maggie Hiufu Wong, CNN, 13 Oct. 2022         (sourced from Web)</w:t>
      </w:r>
    </w:p>
    <w:p>
      <w:pPr>
        <w:jc w:val="left"/>
      </w:pPr>
      <w:r>
        <w:t>The Dionysian parts of the show are only __serviceable__, but the Apollonian sections, when the characters use rational means to work their way through their disagreements, are a thrill.—Helen Shaw, Vulture, 2 July 2022         (sourced from Web)</w:t>
      </w:r>
    </w:p>
    <w:p>
      <w:pPr>
        <w:jc w:val="left"/>
      </w:pPr>
      <w:r>
        <w:t>American audiences may not recognize James Hewitt's name in season four of The Crown, but the military man is at the heart of one of the biggest scandals to __besiege__ the monarchy in the late 20th century.—Lauren Hubbard, Town &amp; Country, 5 Jan. 2023         (sourced from Web)</w:t>
      </w:r>
    </w:p>
    <w:p>
      <w:pPr>
        <w:jc w:val="left"/>
      </w:pPr>
      <w:r>
        <w:t>Divorce has become so __endemic__ in our society that a whole lore has risen up around it: that divorce is a temporary crisis; that so many children have experienced their parents' divorce that children nowadays do not worry much about it; that in fact it makes things easier, and it is itself a mere rite of passage; that if the parents feel better, so will the children.</w:t>
      </w:r>
    </w:p>
    <w:p>
      <w:pPr>
        <w:jc w:val="left"/>
      </w:pPr>
      <w:r>
        <w:t>Banks, credit unions, captive lenders, and online lenders all use your credit report to __quote__ you for a loan.—Elizabeth Rivelli, Car and Driver, 15 Dec. 2022         (sourced from Web)</w:t>
      </w:r>
    </w:p>
    <w:p>
      <w:pPr>
        <w:jc w:val="left"/>
      </w:pPr>
      <w:r>
        <w:t>The narrator is an antihero with a genius for __imposture__.—Judith Thurman, The New Yorker, 20 June 2022         (sourced from Web)</w:t>
      </w:r>
    </w:p>
    <w:p>
      <w:pPr>
        <w:jc w:val="left"/>
      </w:pPr>
      <w:r>
        <w:t>And unlike youthful India, which underwent a similar __ordeal__ two years ago, China’s population is more like a Western society’s in age and related vulnerability to severe Covid.—WSJ, 30 Dec. 2022         (sourced from Web)</w:t>
      </w:r>
    </w:p>
    <w:p>
      <w:pPr>
        <w:jc w:val="left"/>
      </w:pPr>
      <w:r>
        <w:t>Baloch is a common surname in the province, especially in separatist circles where it is taken to __denote__ closeness to the struggle.—Saeed Shah, WSJ, 23 Nov. 2022         (sourced from Web)</w:t>
      </w:r>
    </w:p>
    <w:p>
      <w:pPr>
        <w:jc w:val="left"/>
      </w:pPr>
      <w:r>
        <w:t>The Queen of True Crime Soon, Lauren was moved to __confide__ in Delp that she was abused by her parents and raped by an uncle.—Sarah Treleaven, ELLE, 8 Dec. 2022         (sourced from Web)</w:t>
      </w:r>
    </w:p>
    <w:p>
      <w:pPr>
        <w:jc w:val="left"/>
      </w:pPr>
      <w:r>
        <w:t>Kashkari couldn’t say for sure that others at the Fed would remain so __unyielding__, however.—Michael Steinberger, New York Times, 10 Jan. 2023         (sourced from Web)</w:t>
      </w:r>
    </w:p>
    <w:p>
      <w:pPr>
        <w:jc w:val="left"/>
      </w:pPr>
      <w:r>
        <w:t>People with ongoing risk factors should receive __periodic__ testing.—Adrianna Rodriguez, USA TODAY, 10 Aug. 2022         (sourced from Web)</w:t>
      </w:r>
    </w:p>
    <w:p>
      <w:pPr>
        <w:jc w:val="left"/>
      </w:pPr>
      <w:r>
        <w:t>No sentence.</w:t>
      </w:r>
    </w:p>
    <w:p>
      <w:pPr>
        <w:jc w:val="left"/>
      </w:pPr>
      <w:r>
        <w:t>This improvement is best evidenced by a showdown in a visually __arresting__ room full of chains, pulleys, and explosions.—Sam Machkovech, Ars Technica, 21 Sep. 2022         (sourced from Web)</w:t>
      </w:r>
    </w:p>
    <w:p>
      <w:pPr>
        <w:jc w:val="left"/>
      </w:pPr>
      <w:r>
        <w:t>There’s no other body that can __obviate__ state laws except Congress.—Dallas News, 1 Aug. 2022         (sourced from Web)</w:t>
      </w:r>
    </w:p>
    <w:p>
      <w:pPr>
        <w:jc w:val="left"/>
      </w:pPr>
      <w:r>
        <w:t>Dugoni, a lawyer who coauthored a nonfiction book about an Idaho worker brain-damaged in 1996 by cyanide fumes, opens his debut novel with a wrongful death attorney in San Francisco, David Sloane, about to make his closing remarks defending a corporation in a similar case. Sloane, who has won 14 cases in a row, hates his arrogant client and must face an obviously __hostile__ jury.</w:t>
      </w:r>
    </w:p>
    <w:p>
      <w:pPr>
        <w:jc w:val="left"/>
      </w:pPr>
      <w:r>
        <w:t>Reflecting on a career spent making movies and plays that have featured exploding cats, surprise decapitations, and other inventive acts of destruction, Martin McDonagh let out a __rueful__ laugh.—David Sims, The Atlantic, 22 Oct. 2022         (sourced from Web)</w:t>
      </w:r>
    </w:p>
    <w:p>
      <w:pPr>
        <w:jc w:val="left"/>
      </w:pPr>
      <w:r>
        <w:t>Mulvaney added that the video Jenner and Blackburn were ridiculing came from an early time in her transition when the creator was admittingly __unskilled__ at the best ways to wear skirts and dresses.—Ct Jones, Rolling Stone, 31 Oct. 2022         (sourced from Web)</w:t>
      </w:r>
    </w:p>
    <w:p>
      <w:pPr>
        <w:jc w:val="left"/>
      </w:pPr>
      <w:r>
        <w:t>The __precipitous__ drop this week followed a disappointing sales report for the last three months of 2022, which fell short of Wall Street expectations.—Max Zahn, ABC News, 4 Jan. 2023         (sourced from Web)</w:t>
      </w:r>
    </w:p>
    <w:p>
      <w:pPr>
        <w:jc w:val="left"/>
      </w:pPr>
      <w:r>
        <w:t>For his version, Lambert brings the tempo down from its __frenetic__ original pace, and replaces the iconic, chunky piano chords with a syncopated, sinister bass and guitar section that permeates the track.—Stephen Daw, Billboard, 30 Dec. 2022         (sourced from Web)</w:t>
      </w:r>
    </w:p>
    <w:p>
      <w:pPr>
        <w:jc w:val="left"/>
      </w:pPr>
      <w:r>
        <w:t>For the most part, the descriptions of the books listed in the "Catalog," though informative, are relentlessly __prosaic__, even hackneyed.</w:t>
      </w:r>
    </w:p>
    <w:p>
      <w:pPr>
        <w:jc w:val="left"/>
      </w:pPr>
      <w:r>
        <w:t>Rights groups accuse Israel of using excessive force against Palestinians.—BostonGlobe.com, 15 Jan. 2023         (sourced from Web)</w:t>
      </w:r>
    </w:p>
    <w:p>
      <w:pPr>
        <w:jc w:val="left"/>
      </w:pPr>
      <w:r>
        <w:t>Outcry against the move was __swift__, with critics zeroing in on the financial pragmatism of the clubs involved.—Jeff Zymeri, Fox News, 20 Dec. 2022         (sourced from Web)</w:t>
      </w:r>
    </w:p>
    <w:p>
      <w:pPr>
        <w:jc w:val="left"/>
      </w:pPr>
      <w:r>
        <w:t>The way the author handles the seminal works of the field or how the arguments are built around theory or method can expose orthodoxy as well as __iconoclasm__ or eclecticism in one’s approach...—Neuroskeptic, Discover Magazine, 12 Oct. 2014         (sourced from Web)</w:t>
      </w:r>
    </w:p>
    <w:p>
      <w:pPr>
        <w:jc w:val="left"/>
      </w:pPr>
      <w:r>
        <w:t>No sentence.</w:t>
      </w:r>
    </w:p>
    <w:p>
      <w:pPr>
        <w:jc w:val="left"/>
      </w:pPr>
      <w:r>
        <w:t>The crafty and creative duo has also experimented with 3D decals to add extra __texture__ and detail to the Shotgun Wedding star's nails.—Kara Nesvig, Allure, 29 Dec. 2022         (sourced from Web)</w:t>
      </w:r>
    </w:p>
    <w:p>
      <w:pPr>
        <w:jc w:val="left"/>
      </w:pPr>
      <w:r>
        <w:t>Another application relates to persistent nightmares, which __afflict__ as many as 6 percent of adults at least once a week.—Alisa Bowman, Discover Magazine, 22 Dec. 2022         (sourced from Web)</w:t>
      </w:r>
    </w:p>
    <w:p>
      <w:pPr>
        <w:jc w:val="left"/>
      </w:pPr>
      <w:r>
        <w:t>… an amiable man, a gray-headed, fiftyish, good old boy with a long career in media and public relations, and a hellish taste for margaritas …</w:t>
      </w:r>
    </w:p>
    <w:p>
      <w:pPr>
        <w:jc w:val="left"/>
      </w:pPr>
      <w:r>
        <w:t>As many a woman has learned to her __chagrin__, pathological liars are brilliant at deception.</w:t>
      </w:r>
    </w:p>
    <w:p>
      <w:pPr>
        <w:jc w:val="left"/>
      </w:pPr>
      <w:r>
        <w:t>He’s not as guarded or __chary__ as he was immersed in the Boston Baseball Experience, where one wrong step or word can spark furor.—Globe Staff, BostonGlobe.com, 18 July 2022         (sourced from Web)</w:t>
      </w:r>
    </w:p>
    <w:p>
      <w:pPr>
        <w:jc w:val="left"/>
      </w:pPr>
      <w:r>
        <w:t>The early episodes play like opera: patient, expressionistic, __grandiose__ to a fault.—Taylor Antrim, Vogue, 10 June 2022         (sourced from Web)</w:t>
      </w:r>
    </w:p>
    <w:p>
      <w:pPr>
        <w:jc w:val="left"/>
      </w:pPr>
      <w:r>
        <w:t>While many assume that a conservative reading of the Constitution will lead inevitably to a conservative interpretation, Amar has argued, in scholarly articles and in a previous book, "The Bill of Rights," that paying __scrupulous__ attention to the text, history and structure of the Constitution often reveals support for liberal outcomes.</w:t>
      </w:r>
    </w:p>
    <w:p>
      <w:pPr>
        <w:jc w:val="left"/>
      </w:pPr>
      <w:r>
        <w:t>Apple spokesperson Fred Sainz told Marketwatch that Facebook is being __hypocritical__ with its stance on commissions.—Joshua Hawkins, BGR, 14 Apr. 2022         (sourced from Web)</w:t>
      </w:r>
    </w:p>
    <w:p>
      <w:pPr>
        <w:jc w:val="left"/>
      </w:pPr>
      <w:r>
        <w:t>But the Democratic presidential nominee is commonly referred to as Elvis, and his running mate as Eddie Haskell, that __obsequious__ weenie from '50s TV.</w:t>
      </w:r>
    </w:p>
    <w:p>
      <w:pPr>
        <w:jc w:val="left"/>
      </w:pPr>
      <w:r>
        <w:t>Helping develop and advise a training program for 250 lead __abatement__ workers, along with Employ Milwaukee and the Social Development Commission (SDC).—Talis Shelbourne, Journal Sentinel, 30 Dec. 2022         (sourced from Web)</w:t>
      </w:r>
    </w:p>
    <w:p>
      <w:pPr>
        <w:jc w:val="left"/>
      </w:pPr>
      <w:r>
        <w:t>Not only is the waistband thicker and more comfortable but the straps are wider and offer more __spongy__ comfort, ensuring no pain during any activity while wearing this nursing and pumping bra.—Dallas News, 12 Jan. 2023         (sourced from Web)</w:t>
      </w:r>
    </w:p>
    <w:p>
      <w:pPr>
        <w:jc w:val="left"/>
      </w:pPr>
      <w:r>
        <w:t>In this tense thriller, a racist elementary school teacher (Stefanie Estes) conscripts a group of like-minded women to __harass__ two mixed-race women.—Dallas News, 3 Nov. 2022         (sourced from Web)</w:t>
      </w:r>
    </w:p>
    <w:p>
      <w:pPr>
        <w:jc w:val="left"/>
      </w:pPr>
      <w:r>
        <w:t>He was also alerted to the challenges of moon travel, and even expressed a slight __vexation__ that divine providence did not endow the human body with any natural means of flying.—Maria Avxentevskaya, Discover Magazine, 1 Dec. 2017         (sourced from Web)</w:t>
      </w:r>
    </w:p>
    <w:p>
      <w:pPr>
        <w:jc w:val="left"/>
      </w:pPr>
      <w:r>
        <w:t>Los Angeles was the beachhead for the sushi invasion, attracting many Japanese chefs eager to make their fortunes and to __circumvent__ the grueling 10-year apprenticeship required in their homeland.</w:t>
      </w:r>
    </w:p>
    <w:p>
      <w:pPr>
        <w:jc w:val="left"/>
      </w:pPr>
      <w:r>
        <w:t>The contrast between Jake’s two lives was a nice metaphor for __escapism__, for the transcendent experience of good fiction.—Dani Di Placido, Forbes, 19 Dec. 2022         (sourced from Web)</w:t>
      </w:r>
    </w:p>
    <w:p>
      <w:pPr>
        <w:jc w:val="left"/>
      </w:pPr>
      <w:r>
        <w:t>Expected to die at infancy, Beall, now 24, defies all odds and serves as a __passionate__ and outspoken advocate for herself and others with the condition.—Lizzie Hyman, Peoplemag, 4 Jan. 2023         (sourced from Web)</w:t>
      </w:r>
    </w:p>
    <w:p>
      <w:pPr>
        <w:jc w:val="left"/>
      </w:pPr>
      <w:r>
        <w:t>No sentence.</w:t>
      </w:r>
    </w:p>
    <w:p>
      <w:pPr>
        <w:jc w:val="left"/>
      </w:pPr>
      <w:r>
        <w:t>While __radicalism__ has risen to some degree in many other Western nations, this trend has been exceptionally more pronounced in the United States.—Thor Benson, WIRED, 12 Dec. 2022         (sourced from Web)</w:t>
      </w:r>
    </w:p>
    <w:p>
      <w:pPr>
        <w:jc w:val="left"/>
      </w:pPr>
      <w:r>
        <w:t>With that in mind, some Ukrainian cities decided to be __inventive__ with their Christmas decorations — finding ways to win back the season while not wasting precious electricity or disappointing children as holiday lights blink out during the attacks.—Maria Varenikova, New York Times, 25 Dec. 2022         (sourced from Web)</w:t>
      </w:r>
    </w:p>
    <w:p>
      <w:pPr>
        <w:jc w:val="left"/>
      </w:pPr>
      <w:r>
        <w:t>Evacuation orders were also issued for parts of Santa Barbara and the nearby communities of Carpinteria and Summerland due to Monday’s __deluge__.—Los Angeles Times, 10 Jan. 2023         (sourced from Web)</w:t>
      </w:r>
    </w:p>
    <w:p>
      <w:pPr>
        <w:jc w:val="left"/>
      </w:pPr>
      <w:r>
        <w:t>Walker, a Trump __acolyte__, fell short to Warnock by about 1 percentage point, but neither candidate got more than 50%, triggering the runoff.—Dante Chinni, NBC News, 2 Dec. 2022         (sourced from Web)</w:t>
      </w:r>
    </w:p>
    <w:p>
      <w:pPr>
        <w:jc w:val="left"/>
      </w:pPr>
      <w:r>
        <w:t>That courage extends, from time to time, beyond one’s own personal behavior, to attempts in policy and procedures and preachments to persuade and __prod__ others to comply as well.—Gordon Monson, The Salt Lake Tribune, 20 June 2022         (sourced from Web)</w:t>
      </w:r>
    </w:p>
    <w:p>
      <w:pPr>
        <w:jc w:val="left"/>
      </w:pPr>
      <w:r>
        <w:t>All around us swirls the battering of gargantuan films, Styrofoam epics with megatons of special effects, gleefully __inane__ adolescent films, horror films that really are horrible.</w:t>
      </w:r>
    </w:p>
    <w:p>
      <w:pPr>
        <w:jc w:val="left"/>
      </w:pPr>
      <w:r>
        <w:t>It could be argued that Ingram, not Williamson, is the barometer and __compass__ for how the Pelicans' will navigate the sails of the regular season.—Christopher Dodson, Forbes, 29 Sep. 2021         (sourced from Web)</w:t>
      </w:r>
    </w:p>
    <w:p>
      <w:pPr>
        <w:jc w:val="left"/>
      </w:pPr>
      <w:r>
        <w:t>The victims were able to extricate themselves from the car.—Maren Estrada, BGR, 15 Dec. 2022         (sourced from Web)</w:t>
      </w:r>
    </w:p>
    <w:p>
      <w:pPr>
        <w:jc w:val="left"/>
      </w:pPr>
      <w:r>
        <w:t>But elsewhere the director’s instincts are more assured.—Justin Chang, Los Angeles Times, 12 Oct. 2022         (sourced from Web)</w:t>
      </w:r>
    </w:p>
    <w:p>
      <w:pPr>
        <w:jc w:val="left"/>
      </w:pPr>
      <w:r>
        <w:t>This may result from a missing __enzyme__, as is the case with lactose intolerance, or intestinal reactions to food additives.—Anokhi Saklecha, Discover Magazine, 14 Apr. 2022         (sourced from Web)</w:t>
      </w:r>
    </w:p>
    <w:p>
      <w:pPr>
        <w:jc w:val="left"/>
      </w:pPr>
      <w:r>
        <w:t>The Saudi regime has tried to deflect questions about its management of the country … by supporting and spreading an uncompromising religious __dogma__.</w:t>
      </w:r>
    </w:p>
    <w:p>
      <w:pPr>
        <w:jc w:val="left"/>
      </w:pPr>
      <w:r>
        <w:t>Stories began to appear everywhere in all the papers about her private conversation with Willy, stories that contained __pinpoint__ accurate details, none of which had come from Willy, of course.—Town &amp; Country, 9 Jan. 2023         (sourced from Web)</w:t>
      </w:r>
    </w:p>
    <w:p>
      <w:pPr>
        <w:jc w:val="left"/>
      </w:pPr>
      <w:r>
        <w:t>Our league follows the previous strata, with many in contention but a sufficient sample size to auspicate Bob’s eventual victory and my enduring __ignominy__.—Luther Ray Abel, National Review, 8 Sep. 2022         (sourced from Web)</w:t>
      </w:r>
    </w:p>
    <w:p>
      <w:pPr>
        <w:jc w:val="left"/>
      </w:pPr>
      <w:r>
        <w:t>Over his four-decade career, Shapiro saw his hypothesis transform from nearly __heretical__ to incontrovertible.—Carrie Arnold, Quanta Magazine, 2 Nov. 2022         (sourced from Web)</w:t>
      </w:r>
    </w:p>
    <w:p>
      <w:pPr>
        <w:jc w:val="left"/>
      </w:pPr>
      <w:r>
        <w:t>The state, or religious groups, would use coercion, threats of prosecution, etc., to __coerce__ Indian people to consenting to these adoptions.—San Diego Union-Tribune, 4 Dec. 2022         (sourced from Web)</w:t>
      </w:r>
    </w:p>
    <w:p>
      <w:pPr>
        <w:jc w:val="left"/>
      </w:pPr>
      <w:r>
        <w:t>Bin Laden may no longer be supplying directions and funding, but his ethos of __enmity__ lives on.</w:t>
      </w:r>
    </w:p>
    <w:p>
      <w:pPr>
        <w:jc w:val="left"/>
      </w:pPr>
      <w:r>
        <w:t>The effort to exculpate and __vindicate__ him relies on misdirection and blame-shifting and is thoroughly unconvincing.—Rich Lowry, National Review, 13 Nov. 2022         (sourced from Web)</w:t>
      </w:r>
    </w:p>
    <w:p>
      <w:pPr>
        <w:jc w:val="left"/>
      </w:pPr>
      <w:r>
        <w:t>However, this doesn't mean such a breach is __inconsequential__, since a collection of data in one place is still valuable to attackers and identity thieves.—Lily Hay Newman, WIRED, 29 Dec. 2022         (sourced from Web)</w:t>
      </w:r>
    </w:p>
    <w:p>
      <w:pPr>
        <w:jc w:val="left"/>
      </w:pPr>
      <w:r>
        <w:t>The women are members of an __agrarian__ religious community that has kept its distance from modernity.—A.o. Scott, New York Times, 22 Dec. 2022         (sourced from Web)</w:t>
      </w:r>
    </w:p>
    <w:p>
      <w:pPr>
        <w:jc w:val="left"/>
      </w:pPr>
      <w:r>
        <w:t>The chase, along a __circuitous__ route in a four-block area, ended when the moped collided with an SUV, and Hylton-Brown suffered fatal head injuries.—Paul Duggan, Washington Post, 21 Dec. 2022         (sourced from Web)</w:t>
      </w:r>
    </w:p>
    <w:p>
      <w:pPr>
        <w:jc w:val="left"/>
      </w:pPr>
      <w:r>
        <w:t>The great market sell-off of 2022 has been __indiscriminate__.—John S. Tobey, Forbes, 30 Dec. 2022         (sourced from Web)</w:t>
      </w:r>
    </w:p>
    <w:p>
      <w:pPr>
        <w:jc w:val="left"/>
      </w:pPr>
      <w:r>
        <w:t>No single moment can truly encapsulate these last two chaotic, absurd, boring days of American politics.—Alex Shephard, The New Republic, 5 Jan. 2023         (sourced from Web)</w:t>
      </w:r>
    </w:p>
    <w:p>
      <w:pPr>
        <w:jc w:val="left"/>
      </w:pPr>
      <w:r>
        <w:t>Similar studies in humans have not been done, for obvious legal and ethical reasons, and research on the health effects at normal doses has not been so __conclusive__.—Guest Blogger, Discover Magazine, 17 July 2012         (sourced from Web)</w:t>
      </w:r>
    </w:p>
    <w:p>
      <w:pPr>
        <w:jc w:val="left"/>
      </w:pPr>
      <w:r>
        <w:t>Even as Girls dominated water cooler chatter, Williams could see that the show was __anomalous__.—Mattie Kahn, Town &amp; Country, 5 Jan. 2023         (sourced from Web)</w:t>
      </w:r>
    </w:p>
    <w:p>
      <w:pPr>
        <w:jc w:val="left"/>
      </w:pPr>
      <w:r>
        <w:t>Another is that the only complete copy to survive from __antiquity__ was written in an ancient Ethiopic language called Ge’ez.—Chanan Tigay, Smithsonian Magazine, 3 Jan. 2023         (sourced from Web)</w:t>
      </w:r>
    </w:p>
    <w:p>
      <w:pPr>
        <w:jc w:val="left"/>
      </w:pPr>
      <w:r>
        <w:t>No sentence.</w:t>
      </w:r>
    </w:p>
    <w:p>
      <w:pPr>
        <w:jc w:val="left"/>
      </w:pPr>
      <w:r>
        <w:t>I was struck by his __uncanny__ ability to communicate arcane, complex economic policy and by his punk-rock instinct to question the status quo.</w:t>
      </w:r>
    </w:p>
    <w:p>
      <w:pPr>
        <w:jc w:val="left"/>
      </w:pPr>
      <w:r>
        <w:t>His memory of these long-ago events might be __radically__ different from yours.—Amy Dickinson, Detroit Free Press, 5 Jan. 2023         (sourced from Web)</w:t>
      </w:r>
    </w:p>
    <w:p>
      <w:pPr>
        <w:jc w:val="left"/>
      </w:pPr>
      <w:r>
        <w:t>Most scientists believe China’s decision to end its zero-COVID policy was long __overdue__.—Bydennis Normile, science.org, 3 Jan. 2023         (sourced from Web)</w:t>
      </w:r>
    </w:p>
    <w:p>
      <w:pPr>
        <w:jc w:val="left"/>
      </w:pPr>
      <w:r>
        <w:t>The __uneven__ bars was one of the cleanest events for the Utes.—The Salt Lake Tribune, 10 Dec. 2022         (sourced from Web)</w:t>
      </w:r>
    </w:p>
    <w:p>
      <w:pPr>
        <w:jc w:val="left"/>
      </w:pPr>
      <w:r>
        <w:t>Writing a new spreadsheet or word-processing program these days is a __tedious__ process, like building a skyscraper out of toothpicks.</w:t>
      </w:r>
    </w:p>
    <w:p>
      <w:pPr>
        <w:jc w:val="left"/>
      </w:pPr>
      <w:r>
        <w:t>Each man came out of their __acrimonious__ 200-meter showdown on July 23 with an injured hamstring and a decidedly negative vibe.</w:t>
      </w:r>
    </w:p>
    <w:p>
      <w:pPr>
        <w:jc w:val="left"/>
      </w:pPr>
      <w:r>
        <w:t>Why make a movie for an __audience__ that will have trouble getting into it?—Richard Newby, The Hollywood Reporter, 7 Jan. 2023         (sourced from Web)</w:t>
      </w:r>
    </w:p>
    <w:p>
      <w:pPr>
        <w:jc w:val="left"/>
      </w:pPr>
      <w:r>
        <w:t>This simple measure could produce electric fields strong enough to __repulse__ sawfish and other sharks or rays.—Ed Yong, Discover Magazine, 5 Mar. 2012         (sourced from Web)</w:t>
      </w:r>
    </w:p>
    <w:p>
      <w:pPr>
        <w:jc w:val="left"/>
      </w:pPr>
      <w:r>
        <w:t>Offensive coordinator Jeff Grimes told the ESPN broadcast before the game that the staff really doesn’t want to __overload__ him with carries.—Dallas News, 29 Oct. 2022         (sourced from Web)</w:t>
      </w:r>
    </w:p>
    <w:p>
      <w:pPr>
        <w:jc w:val="left"/>
      </w:pPr>
      <w:r>
        <w:t>Marley found it __expedient__ to maintain social relationships with gunmen and politicans from both political parties.</w:t>
      </w:r>
    </w:p>
    <w:p>
      <w:pPr>
        <w:jc w:val="left"/>
      </w:pPr>
      <w:r>
        <w:t>… the esteemed critic James Wood reaches out to assure "the common reader" … that his __prose__ is as free as he can make it of what James Joyce termed "the true scholastic stink" of so much academic writing.</w:t>
      </w:r>
    </w:p>
    <w:p>
      <w:pPr>
        <w:jc w:val="left"/>
      </w:pPr>
      <w:r>
        <w:t>There may be occasions when America can __ally__ with some of those states, as we did during the Gulf War.</w:t>
      </w:r>
    </w:p>
    <w:p>
      <w:pPr>
        <w:jc w:val="left"/>
      </w:pPr>
      <w:r>
        <w:t>There have been, in the city’s long and politically colorful history, 56 mayors, drawn to the job for various reasons, __venal__ and admirable.—Marianne Mather, Chicago Tribune, 25 Nov. 2022         (sourced from Web)</w:t>
      </w:r>
    </w:p>
    <w:p>
      <w:pPr>
        <w:jc w:val="left"/>
      </w:pPr>
      <w:r>
        <w:t>Most startling of the signs of life after death are __involuntary__ movements mediated by the spinal cord.—Jeremy N. Smith, Discover Magazine, 25 Nov. 2022         (sourced from Web)</w:t>
      </w:r>
    </w:p>
    <w:p>
      <w:pPr>
        <w:jc w:val="left"/>
      </w:pPr>
      <w:r>
        <w:t>No sentence.</w:t>
      </w:r>
    </w:p>
    <w:p>
      <w:pPr>
        <w:jc w:val="left"/>
      </w:pPr>
      <w:r>
        <w:t>The Auckland Field is still closely monitored by GNS Science, with an array of seismometers watching for any changes in its currently __quiescent__ state.—Erik Klemetti, Discover Magazine, 11 Apr. 2013         (sourced from Web)</w:t>
      </w:r>
    </w:p>
    <w:p>
      <w:pPr>
        <w:jc w:val="left"/>
      </w:pPr>
      <w:r>
        <w:t>While many will __equate__ soft pillows with comfort, those soft pillows lose their shape over time and cause the head and neck to change position, which could result in spinal cord or nerve root compression, according to Dr. Lowenstein.—Barbara Bellesi Zito, Peoplemag, 22 Dec. 2022         (sourced from Web)</w:t>
      </w:r>
    </w:p>
    <w:p>
      <w:pPr>
        <w:jc w:val="left"/>
      </w:pPr>
      <w:r>
        <w:t>But the pain has been especially __acute__ for many Black students, who have learned to lean on one another at a majority White school in a mostly White city with a racist history that has, in many ways, extended to the present.—Emily Davies, Washington Post, 26 Dec. 2022         (sourced from Web)</w:t>
      </w:r>
    </w:p>
    <w:p>
      <w:pPr>
        <w:jc w:val="left"/>
      </w:pPr>
      <w:r>
        <w:t>Low __humidity__ levels tend to dry out the skin and can trigger psoriasis symptoms, according to the American Academy of Dermatology (AAD).—Beth Krietsch, SELF, 9 Dec. 2022         (sourced from Web)</w:t>
      </w:r>
    </w:p>
    <w:p>
      <w:pPr>
        <w:jc w:val="left"/>
      </w:pPr>
      <w:r>
        <w:t>High chloride levels in freshwater can be toxic to __aquatic__ life, increase the potential for harmful algal blooms, disrupt the ecosystem of a river or lake and seep into groundwater, which can corrode pipes and other infrastructure.—Madeline Heim, Journal Sentinel, 5 Jan. 2023         (sourced from Web)</w:t>
      </w:r>
    </w:p>
    <w:p>
      <w:pPr>
        <w:jc w:val="left"/>
      </w:pPr>
      <w:r>
        <w:t>Even after they’ve been reprogrammed, iPSCs carry a memory of their past that iPSCs still carry molecular marks that __annotate__ their DNA.—Ed Yong, Discover Magazine, 2 Feb. 2011         (sourced from Web)</w:t>
      </w:r>
    </w:p>
    <w:p>
      <w:pPr>
        <w:jc w:val="left"/>
      </w:pPr>
      <w:r>
        <w:t>The endless niches of the podcast universe never ceases to __amaze__ me.—Vulture, 10 June 2022         (sourced from Web)</w:t>
      </w:r>
    </w:p>
    <w:p>
      <w:pPr>
        <w:jc w:val="left"/>
      </w:pPr>
      <w:r>
        <w:t>Games boil these mechanics down to their most __simplistic__.—Josh Wilbur, The Atlantic, 13 Oct. 2022         (sourced from Web)</w:t>
      </w:r>
    </w:p>
    <w:p>
      <w:pPr>
        <w:jc w:val="left"/>
      </w:pPr>
      <w:r>
        <w:t>The historical __blockbuster__ cleaned house during the 1998 awards season, winning Golden Globes, Academy Awards, and Grammys—though neither Winslet nor DiCaprio won any acting awards, despite nominations.—Amanda Curran, Glamour, 11 Jan. 2023         (sourced from Web)</w:t>
      </w:r>
    </w:p>
    <w:p>
      <w:pPr>
        <w:jc w:val="left"/>
      </w:pPr>
      <w:r>
        <w:t>Grease was the sort of film — unapologetically nostalgic and campy — that critics tend to deprecate, and many of them savaged it.—Charles Hirshberg, Peoplemag, 19 Aug. 2022         (sourced from Web)</w:t>
      </w:r>
    </w:p>
    <w:p>
      <w:pPr>
        <w:jc w:val="left"/>
      </w:pPr>
      <w:r>
        <w:t>Bag the easy $200 today, then take advantage of the site’s TBD __promotion__ of launch day.—cleveland, 30 Dec. 2022         (sourced from Web)</w:t>
      </w:r>
    </w:p>
    <w:p>
      <w:pPr>
        <w:jc w:val="left"/>
      </w:pPr>
      <w:r>
        <w:t>Perhaps there’s something a little __tidy__ and fantastical about the way Field makes Tár the author of her own demise.—Spencer Kornhaber, The Atlantic, 19 Nov. 2022         (sourced from Web)</w:t>
      </w:r>
    </w:p>
    <w:p>
      <w:pPr>
        <w:jc w:val="left"/>
      </w:pPr>
      <w:r>
        <w:t>The Levys were also __influential__ with political action committees that spent millions supporting Hollier.—Detroit Free Press, 7 Jan. 2023         (sourced from Web)</w:t>
      </w:r>
    </w:p>
    <w:p>
      <w:pPr>
        <w:jc w:val="left"/>
      </w:pPr>
      <w:r>
        <w:t>That can include actors, writers, writers who act, actors who write, and everyone else involved in making something that might __culminate__ in us laughing aloud if everything goes according to plan.—Milan Polk, Men's Health, 11 Jan. 2023         (sourced from Web)</w:t>
      </w:r>
    </w:p>
    <w:p>
      <w:pPr>
        <w:jc w:val="left"/>
      </w:pPr>
      <w:r>
        <w:t>As the powerful sedative took effect, Beatty took two deep breaths, mumbled something __unintelligible__, and began snoring.—CBS News, 9 Nov. 2022         (sourced from Web)</w:t>
      </w:r>
    </w:p>
    <w:p>
      <w:pPr>
        <w:jc w:val="left"/>
      </w:pPr>
      <w:r>
        <w:t>Barnum's antics provoked tongue-in-cheek reporting and nods and winks in the newspapers, but no __earnest__ cries of humbug. The artful deceiver turned fraud into family fun.</w:t>
      </w:r>
    </w:p>
    <w:p>
      <w:pPr>
        <w:jc w:val="left"/>
      </w:pPr>
      <w:r>
        <w:t>Following the news of Takahashi’s death, his YMO bandmate Sakamoto posted a gray square on social media, which served a __vessel__ for fans to leave tributes to Takahashi.—Rolling Stone, 15 Jan. 2023         (sourced from Web)</w:t>
      </w:r>
    </w:p>
    <w:p>
      <w:pPr>
        <w:jc w:val="left"/>
      </w:pPr>
      <w:r>
        <w:t>In a case where a subcontractor operates the crane for the construction company, the operator has the responsibility to tell the company about the issue, and the company has to provide what is needed to __rectify__ it.—Shira Moolten, Sun Sentinel, 8 Dec. 2022         (sourced from Web)</w:t>
      </w:r>
    </w:p>
    <w:p>
      <w:pPr>
        <w:jc w:val="left"/>
      </w:pPr>
      <w:r>
        <w:t>Carlson, the most __provocative__ and controversial conservative commentator on Fox News, remains a top attraction for viewers aged 25 to 54, the demographic most favored by advertisers who buy spots on news programming.—Los Angeles Times, 19 Dec. 2022         (sourced from Web)</w:t>
      </w:r>
    </w:p>
    <w:p>
      <w:pPr>
        <w:jc w:val="left"/>
      </w:pPr>
      <w:r>
        <w:t>But pretty quickly the Musk experience, which began with promises of a less __censorious__ approach to speech and a more robust public square, turned hypocritical.—Benjamin Wallace-wells, The New Yorker, 11 Jan. 2023         (sourced from Web)</w:t>
      </w:r>
    </w:p>
    <w:p>
      <w:pPr>
        <w:jc w:val="left"/>
      </w:pPr>
      <w:r>
        <w:t>This set comes with a dig-out fossils and tools that can be used to __unearth__ it.—Good Housekeeping, 18 Nov. 2022         (sourced from Web)</w:t>
      </w:r>
    </w:p>
    <w:p>
      <w:pPr>
        <w:jc w:val="left"/>
      </w:pPr>
      <w:r>
        <w:t>No sentence.</w:t>
      </w:r>
    </w:p>
    <w:p>
      <w:pPr>
        <w:jc w:val="left"/>
      </w:pPr>
      <w:r>
        <w:t>Meanwhile, new ways of talking that better reflect our anthropogenic __epoch__ are catching on.—Kyla Mandel, Time, 23 Dec. 2022         (sourced from Web)</w:t>
      </w:r>
    </w:p>
    <w:p>
      <w:pPr>
        <w:jc w:val="left"/>
      </w:pPr>
      <w:r>
        <w:t>No sentence.</w:t>
      </w:r>
    </w:p>
    <w:p>
      <w:pPr>
        <w:jc w:val="left"/>
      </w:pPr>
      <w:r>
        <w:t>Speaking to Snobiety, Eilish, 20, was a bit more __circumspect__ about her love life, avoiding mentioning her 31-year-old partner while speaking in more general terms about the head-spinning concept of amour.—Gil Kaufman, Billboard, 1 Dec. 2022         (sourced from Web)</w:t>
      </w:r>
    </w:p>
    <w:p>
      <w:pPr>
        <w:jc w:val="left"/>
      </w:pPr>
      <w:r>
        <w:t>For more than three years, Dombrowski has taken the high road, eschewing opportunities to __gloat__ while the Sox finished last twice.—Dan Shaughnessy, BostonGlobe.com, 28 Oct. 2022         (sourced from Web)</w:t>
      </w:r>
    </w:p>
    <w:p>
      <w:pPr>
        <w:jc w:val="left"/>
      </w:pPr>
      <w:r>
        <w:t>Years after it was proved vulnerable and __insecure__, the US National Institute of Standards and Technology said on Thursday that the SHA-1 cryptographic algorithm should be removed from all software platforms by December 31, 2030.—Lily Hay Newman, WIRED, 17 Dec. 2022         (sourced from Web)</w:t>
      </w:r>
    </w:p>
    <w:p>
      <w:pPr>
        <w:jc w:val="left"/>
      </w:pPr>
      <w:r>
        <w:t>Then came a parade of terrific pizzas (€5-€13) with __fanciful__ names like Don Chiscotte, Corsare, La Buona Figliuola and Il Cavaliere per Amore.—John Mariani, Forbes, 29 Dec. 2022         (sourced from Web)</w:t>
      </w:r>
    </w:p>
    <w:p>
      <w:pPr>
        <w:jc w:val="left"/>
      </w:pPr>
      <w:r>
        <w:t>Mike Espy resigned under pressure as Secretary of Agriculture yesterday at a news conference remarkable for its __brevity__ and general absence of whining.</w:t>
      </w:r>
    </w:p>
    <w:p>
      <w:pPr>
        <w:jc w:val="left"/>
      </w:pPr>
      <w:r>
        <w:t>No sentence.</w:t>
      </w:r>
    </w:p>
    <w:p>
      <w:pPr>
        <w:jc w:val="left"/>
      </w:pPr>
      <w:r>
        <w:t>In a big primary field, Trump's __enduring__ base of support -- which some strategists estimated to be about 30% of GOP voters -- could also help push him over the finish line.—Tal Axelrod, ABC News, 14 Jan. 2023         (sourced from Web)</w:t>
      </w:r>
    </w:p>
    <w:p>
      <w:pPr>
        <w:jc w:val="left"/>
      </w:pPr>
      <w:r>
        <w:t>The notion that poll data are a legitimate form of news has to be one of the most __pernicious__ tenets of late-twentieth-century American journalism …</w:t>
      </w:r>
    </w:p>
    <w:p>
      <w:pPr>
        <w:jc w:val="left"/>
      </w:pPr>
      <w:r>
        <w:t>According to court records, Schlichter was charged with violating the terms of his house arrest, testing __positive__ for cocaine twice and then refusing to give urine samples.—The Indianapolis Star, 5 Jan. 2023         (sourced from Web)</w:t>
      </w:r>
    </w:p>
    <w:p>
      <w:pPr>
        <w:jc w:val="left"/>
      </w:pPr>
      <w:r>
        <w:t>Use __interactive__ map to find out Up next: snow and/or sleet, which will lay the foundation for the possible ice.—oregonlive, 22 Dec. 2022         (sourced from Web)</w:t>
      </w:r>
    </w:p>
    <w:p>
      <w:pPr>
        <w:jc w:val="left"/>
      </w:pPr>
      <w:r>
        <w:t>Indianapolis Zoo Cold-weather animals — including the Arctic fox, sea lions, __walrus__, tigers and brown bears — will be out, and visitors can enjoy indoor exhibits as well with the Dolphin Dome, Deserts Dome and more.—The Indianapolis Star, 13 Jan. 2023         (sourced from Web)</w:t>
      </w:r>
    </w:p>
    <w:p>
      <w:pPr>
        <w:jc w:val="left"/>
      </w:pPr>
      <w:r>
        <w:t>Nick Roseth, chief explorer at XPLR Design, cautions that VR studies on eye-tracking point to the power of the technology as a surveillance tool to __decipher__ users’ emotional states.—WIRED, 6 Jan. 2023         (sourced from Web)</w:t>
      </w:r>
    </w:p>
    <w:p>
      <w:pPr>
        <w:jc w:val="left"/>
      </w:pPr>
      <w:r>
        <w:t>Since the companies are global, all these efforts must take into account the __variety__ of tastes and conditions of the countries where the products will be manufactured and sold.—Anne Marie Knott, Forbes, 28 Dec. 2022         (sourced from Web)</w:t>
      </w:r>
    </w:p>
    <w:p>
      <w:pPr>
        <w:jc w:val="left"/>
      </w:pPr>
      <w:r>
        <w:t>The catch soared year after year, reaching a peak of 1.6 billion pounds in 1956. But not even the fish's __phenomenal__ fecundity could sustain them under this industrial onslaught.</w:t>
      </w:r>
    </w:p>
    <w:p>
      <w:pPr>
        <w:jc w:val="left"/>
      </w:pPr>
      <w:r>
        <w:t>The defense had been nearly __impenetrable__, the Moroccans blanking four previous European teams, thanks to the spectacular goalkeeping of Yassine Bounou.—Frank Dell'apa, BostonGlobe.com, 14 Dec. 2022         (sourced from Web)</w:t>
      </w:r>
    </w:p>
    <w:p>
      <w:pPr>
        <w:jc w:val="left"/>
      </w:pPr>
      <w:r>
        <w:t>Abby is a relentless, cat-blouse wearing __optimist__ who pushes everyone to realize their full potential.—Kristen Baldwin, EW.com, 11 Jan. 2023         (sourced from Web)</w:t>
      </w:r>
    </w:p>
    <w:p>
      <w:pPr>
        <w:jc w:val="left"/>
      </w:pPr>
      <w:r>
        <w:t>This relationship, when successful, tends to __enervate__ mediating institutions that thwart the immediate desires of both the populist leader and the public.—Cameron Hilditch, National Review, 28 Feb. 2021         (sourced from Web)</w:t>
      </w:r>
    </w:p>
    <w:p>
      <w:pPr>
        <w:jc w:val="left"/>
      </w:pPr>
      <w:r>
        <w:t>Styles cements himself as a canny songwriter as well as a mischievous charmer.—Melissa Ruggieri, USA TODAY, 22 Dec. 2022         (sourced from Web)</w:t>
      </w:r>
    </w:p>
    <w:p>
      <w:pPr>
        <w:jc w:val="left"/>
      </w:pPr>
      <w:r>
        <w:t>Ted Danson on The Good Place Even though NBC's The Good Place was set in hell, the comedy series showcased Danson's __heavenly__ comic timing.—Zoey Lyttle, Peoplemag, 29 Dec. 2022         (sourced from Web)</w:t>
      </w:r>
    </w:p>
    <w:p>
      <w:pPr>
        <w:jc w:val="left"/>
      </w:pPr>
      <w:r>
        <w:t>Many of us who didn't drink were still largely isolated from others, with psychological effects — depression and irritability among them — that researchers say will likely __outlast__ the pandemic.—Joel Mathis, The Week, 2 June 2021         (sourced from Web)</w:t>
      </w:r>
    </w:p>
    <w:p>
      <w:pPr>
        <w:jc w:val="left"/>
      </w:pPr>
      <w:r>
        <w:t>Where Young pushed against the __preconception__ that all Native American music included the chants and drums of powwows, Joe Rainey leaned into the typecasting.—Grayson Haver Currin, New York Times, 15 Aug. 2022         (sourced from Web)</w:t>
      </w:r>
    </w:p>
    <w:p>
      <w:pPr>
        <w:jc w:val="left"/>
      </w:pPr>
      <w:r>
        <w:t>Oregon’s economy probably isn’t large enough to support incentives on that scale, and state leaders might __balk__ at that kind of spending on a highly profitable industry.—oregonlive, 12 Dec. 2022         (sourced from Web)</w:t>
      </w:r>
    </w:p>
    <w:p>
      <w:pPr>
        <w:jc w:val="left"/>
      </w:pPr>
      <w:r>
        <w:t>Organizations that adopt a laissez-faire approach and expect that coaching will naturally take root after a successful pilot inevitably __destine__ the previous valiant efforts to come to naught.—Thomas Lim, Forbes, 20 Sep. 2021         (sourced from Web)</w:t>
      </w:r>
    </w:p>
    <w:p>
      <w:pPr>
        <w:jc w:val="left"/>
      </w:pPr>
      <w:r>
        <w:t>New Zealander Johnstone, who already showed a droll sense of humor in his 2014 debut feature Housebound, strikes an entertaining balance between comedy and __carnage__ in the kills, and knows how to ratchet up suspense while feeding the laughs.—David Rooney, The Hollywood Reporter, 4 Jan. 2023         (sourced from Web)</w:t>
      </w:r>
    </w:p>
    <w:p>
      <w:pPr>
        <w:jc w:val="left"/>
      </w:pPr>
      <w:r>
        <w:t>And right behind her __devout__ Christianity comes her unwavering loyalty to Elon Musk.—Christiaan Hetzner, Fortune, 4 Jan. 2023         (sourced from Web)</w:t>
      </w:r>
    </w:p>
    <w:p>
      <w:pPr>
        <w:jc w:val="left"/>
      </w:pPr>
      <w:r>
        <w:t>These are hard-to-excuse deficiencies in a __spanking__-new design, but this Saab is hardly a loser.—Don Schroeder, Car and Driver, 3 Jan. 2023         (sourced from Web)</w:t>
      </w:r>
    </w:p>
    <w:p>
      <w:pPr>
        <w:jc w:val="left"/>
      </w:pPr>
      <w:r>
        <w:t>The fifth-place finish was certainly an anomaly in Ledecky's __stellar__ career.—CBS News, 30 Dec. 2022         (sourced from Web)</w:t>
      </w:r>
    </w:p>
    <w:p>
      <w:pPr>
        <w:jc w:val="left"/>
      </w:pPr>
      <w:r>
        <w:t>At the dawn of the common-law court system, jurors took their places as residents of the neighborhood where the __pertinent__ events had occurred, who were assumed to possess special knowledge of the facts and, more important, of every witness's credibility.</w:t>
      </w:r>
    </w:p>
    <w:p>
      <w:pPr>
        <w:jc w:val="left"/>
      </w:pPr>
      <w:r>
        <w:t>Savage searched for recipes everybody would __devour__.—Susan Shain, BostonGlobe.com, 1 Jan. 2023         (sourced from Web)</w:t>
      </w:r>
    </w:p>
    <w:p>
      <w:pPr>
        <w:jc w:val="left"/>
      </w:pPr>
      <w:r>
        <w:t>The critic Richard Schickel appears to __explicate__ a version of auteur theory as a way of praising famously independent-minded directors, like Capra and Welles.—Adam Gopnik, The New Yorker, 28 Nov. 2022         (sourced from Web)</w:t>
      </w:r>
    </w:p>
    <w:p>
      <w:pPr>
        <w:jc w:val="left"/>
      </w:pPr>
      <w:r>
        <w:t>Bretman Rock has just become the first celeb to __bleach__ his hair during social-distancing.—Seventeen.com Editors, Seventeen, 28 Nov. 2022         (sourced from Web)</w:t>
      </w:r>
    </w:p>
    <w:p>
      <w:pPr>
        <w:jc w:val="left"/>
      </w:pPr>
      <w:r>
        <w:t>The album’s limitations—lyrics that __baffle__ rather than evoke, songs that coast on one musical idea—continue to frustrate too.—Spencer Kornhaber, The Atlantic, 27 Oct. 2022         (sourced from Web)</w:t>
      </w:r>
    </w:p>
    <w:p>
      <w:pPr>
        <w:jc w:val="left"/>
      </w:pPr>
      <w:r>
        <w:t>Even many of the __heterodox__ Founders with Deist sympathies like Jefferson perceived the Christianity of their day to be in a degraded condition.—Razib Khan, Discover Magazine, 27 Oct. 2011         (sourced from Web)</w:t>
      </w:r>
    </w:p>
    <w:p>
      <w:pPr>
        <w:jc w:val="left"/>
      </w:pPr>
      <w:r>
        <w:t>In Boston labs, old, blind mice have regained their eyesight, developed smarter, younger brains and built healthier muscle and kidney __tissue__.—Sandee Lamotte, CNN, 12 Jan. 2023         (sourced from Web)</w:t>
      </w:r>
    </w:p>
    <w:p>
      <w:pPr>
        <w:jc w:val="left"/>
      </w:pPr>
      <w:r>
        <w:t>Finding the least taxing way to activate your inner circle could gratify — and __edify__ — all involved, and restore a sense of control over your own well-being.—Carolyn Hax, Washington Post, 21 Dec. 2022         (sourced from Web)</w:t>
      </w:r>
    </w:p>
    <w:p>
      <w:pPr>
        <w:jc w:val="left"/>
      </w:pPr>
      <w:r>
        <w:t>Children born with an extra chromosome 21 are healthy, conspicuously happy and destined to live for many years. But they are not considered, in that __pejorative__ word, 'normal'.</w:t>
      </w:r>
    </w:p>
    <w:p>
      <w:pPr>
        <w:jc w:val="left"/>
      </w:pPr>
      <w:r>
        <w:t>Everything is too slow, too __ponderous__ and, in the case of all of the actors playing multiple roles, their confusing trajectories were insufficiently thought out by the director.—Chris Jones, Chicago Tribune, 21 July 2022         (sourced from Web)</w:t>
      </w:r>
    </w:p>
    <w:p>
      <w:pPr>
        <w:jc w:val="left"/>
      </w:pPr>
      <w:r>
        <w:t>Green in __particular__ could benefit from Tate's arrival.—Michael Shapiro, Chron, 7 Jan. 2023         (sourced from Web)</w:t>
      </w:r>
    </w:p>
    <w:p>
      <w:pPr>
        <w:jc w:val="left"/>
      </w:pPr>
      <w:r>
        <w:t>William Heard Kilpatrick, one of the most influential __pedagogic__al figures of the early twentieth century, would have felt right at home in today’s educational culture wars.—Jay Caspian Kang, The New Yorker, 15 Nov. 2022         (sourced from Web)</w:t>
      </w:r>
    </w:p>
    <w:p>
      <w:pPr>
        <w:jc w:val="left"/>
      </w:pPr>
      <w:r>
        <w:t>Talks are __fluid__, but the framework being discussed to win over some of the McCarthy critics is coming together.—Kathryn Watson, Stefan Becket, Caroline Linton, CBS News, 6 Jan. 2023         (sourced from Web)</w:t>
      </w:r>
    </w:p>
    <w:p>
      <w:pPr>
        <w:jc w:val="left"/>
      </w:pPr>
      <w:r>
        <w:t>During the pandemic, Loud Fridge produced some one-night shows, a poetry slam, a __parody__ dinner theater show a burlesque show featuring all people of color.—San Diego Union-Tribune, 10 Jan. 2023         (sourced from Web)</w:t>
      </w:r>
    </w:p>
    <w:p>
      <w:pPr>
        <w:jc w:val="left"/>
      </w:pPr>
      <w:r>
        <w:t>The most __visible__ component of NRMN is its virtual mentoring network, which uses an internet interface, a database, and an algorithm to match interested students with candidate mentors pulled from a nationwide pool.—Jeffrey Mervis, Science | AAAS, 24 Oct. 2017         (sourced from Web)</w:t>
      </w:r>
    </w:p>
    <w:p>
      <w:pPr>
        <w:jc w:val="left"/>
      </w:pPr>
      <w:r>
        <w:t>The left has often complained that what it needs isn't polite speech, but voices as __pungent__ as those on the right.</w:t>
      </w:r>
    </w:p>
    <w:p>
      <w:pPr>
        <w:jc w:val="left"/>
      </w:pPr>
      <w:r>
        <w:t>… more than six years since the fall of the Taliban, fewer than 30% of __eligible__ girls are enrolled in schools, and the infrastructure is so poor that only a tiny fraction are likely to get the education they need to enjoy the fruits of emancipation.</w:t>
      </w:r>
    </w:p>
    <w:p>
      <w:pPr>
        <w:jc w:val="left"/>
      </w:pPr>
      <w:r>
        <w:t>Their goal is to keep Russia from attempting to __encroach__ on the cities of Kramatorsk and Slovyansk.—Isabelle Khurshudyan, Washington Post, 7 Dec. 2022         (sourced from Web)</w:t>
      </w:r>
    </w:p>
    <w:p>
      <w:pPr>
        <w:jc w:val="left"/>
      </w:pPr>
      <w:r>
        <w:t>Its __superb__ midfield trio suits up for Real Madrid (Modrić), Chelsea (Mateo Kovačić) and Inter Milan (Marcelo Brozović).—John Powers, BostonGlobe.com, 11 Dec. 2022         (sourced from Web)</w:t>
      </w:r>
    </w:p>
    <w:p>
      <w:pPr>
        <w:jc w:val="left"/>
      </w:pPr>
      <w:r>
        <w:t>Our experts use our own children plus call on a group of tester families, more than 100 children from birth to 15, who can assess the fun factor and __assure__ us that each toy is a hit in a real home setting.—Jessica Hartshorn, Good Housekeeping, 19 Dec. 2022         (sourced from Web)</w:t>
      </w:r>
    </w:p>
    <w:p>
      <w:pPr>
        <w:jc w:val="left"/>
      </w:pPr>
      <w:r>
        <w:t>Fortunately, the scientific enterprise has its own self-correcting mechanisms that eventually sort things out. Studies that are wrong will be __supersede__d by better studies with different results. Studies that are right will be corroborated by other good studies.</w:t>
      </w:r>
    </w:p>
    <w:p>
      <w:pPr>
        <w:jc w:val="left"/>
      </w:pPr>
      <w:r>
        <w:t>But the author’s attitude toward this redemption is __ambivalent__: Collodi, and with him the reader, roots for Pinocchio because the puppet is a mischievous rule breaker, not in spite of it.—Anna Momigliano, The Atlantic, 12 Sep. 2022         (sourced from Web)</w:t>
      </w:r>
    </w:p>
    <w:p>
      <w:pPr>
        <w:jc w:val="left"/>
      </w:pPr>
      <w:r>
        <w:t>In fact, the traces of these close encounters certainly exist, but determining the species' terrestrial and temporal ranges make the extent of their interactions one of biggest mysteries within the field of archaeology.—Sam Walters, Discover Magazine, 14 Oct. 2022         (sourced from Web)</w:t>
      </w:r>
    </w:p>
    <w:p>
      <w:pPr>
        <w:jc w:val="left"/>
      </w:pPr>
      <w:r>
        <w:t>Some medical alert systems also provide medication reminders to help keep older adults on track and __compliant__ with their prescribed meds.—Dallas News, 22 Nov. 2022         (sourced from Web)</w:t>
      </w:r>
    </w:p>
    <w:p>
      <w:pPr>
        <w:jc w:val="left"/>
      </w:pPr>
      <w:r>
        <w:t>Through Garcia's traumatic kidnapping, the show begins to more deeply __explore__ the toll their work takes on the team.—Alamin Yohannes, EW.com, 13 Jan. 2023         (sourced from Web)</w:t>
      </w:r>
    </w:p>
    <w:p>
      <w:pPr>
        <w:jc w:val="left"/>
      </w:pPr>
      <w:r>
        <w:t>But if it is hard for the theatergoer to catch all the meanings in Macbeth's rippling soliloquies, then how much harder is that task when Shakespeare seems unable or unwilling to unpack his obscurities.</w:t>
      </w:r>
    </w:p>
    <w:p>
      <w:pPr>
        <w:jc w:val="left"/>
      </w:pPr>
      <w:r>
        <w:t>Bisttram employed sinuous organic forms, linear geometric constructions, dramatic color and dynamic __symmetry__ in compositions.—Los Angeles Times, 6 Jan. 2023         (sourced from Web)</w:t>
      </w:r>
    </w:p>
    <w:p>
      <w:pPr>
        <w:jc w:val="left"/>
      </w:pPr>
      <w:r>
        <w:t>The heavy __concentration__ of the U.S. military on Okinawa — about half of American troops in Japan are stationed there — and a number of criminal incidents over the years have long been a sore point with the Japanese, and the Okinawans in particular.—Dan Lamothe, Washington Post, 11 Jan. 2023         (sourced from Web)</w:t>
      </w:r>
    </w:p>
    <w:p>
      <w:pPr>
        <w:jc w:val="left"/>
      </w:pPr>
      <w:r>
        <w:t>This manifestly __unaesthetic__ goal might have positioned the Bechers as first-rate architectural historians or even as inventors of the next big thing in heavy industry.—Jonathon Keats, Forbes, 18 July 2022         (sourced from Web)</w:t>
      </w:r>
    </w:p>
    <w:p>
      <w:pPr>
        <w:jc w:val="left"/>
      </w:pPr>
      <w:r>
        <w:t>It may be possible to desensitize a cat to being petted for extended periods.  … A safer solution is to consistently limit petting time, and to __heed__ the cat's cues that she's had enough.</w:t>
      </w:r>
    </w:p>
    <w:p>
      <w:pPr>
        <w:jc w:val="left"/>
      </w:pPr>
      <w:r>
        <w:t>Offering families a bigger financial __incentive__ to leave the capital could help the government recover the somewhat lackluster response to the scheme since its launch three years ago.—Chloe Taylor, Fortune, 3 Jan. 2023         (sourced from Web)</w:t>
      </w:r>
    </w:p>
    <w:p>
      <w:pPr>
        <w:jc w:val="left"/>
      </w:pPr>
      <w:r>
        <w:t>No sentence.</w:t>
      </w:r>
    </w:p>
    <w:p>
      <w:pPr>
        <w:jc w:val="left"/>
      </w:pPr>
      <w:r>
        <w:t>Their young guys haven’t really proven to be __reliable__ as shooters.—Gary Washburn, BostonGlobe.com, 24 Dec. 2022         (sourced from Web)</w:t>
      </w:r>
    </w:p>
    <w:p>
      <w:pPr>
        <w:jc w:val="left"/>
      </w:pPr>
      <w:r>
        <w:t>But the Space Force decision was announced six months ago, and suggesting it’s at fault for the New Glenn delay doesn’t __gibe__ with Blue’s previous statements.—Tim Fernholz, Quartz, 26 Feb. 2021         (sourced from Web)</w:t>
      </w:r>
    </w:p>
    <w:p>
      <w:pPr>
        <w:jc w:val="left"/>
      </w:pPr>
      <w:r>
        <w:t>The first vertebrates to __forsake__ the seas probably didn’t walk or even crawl, however.—Gemma Tarlach, Discover Magazine, 12 June 2017         (sourced from Web)</w:t>
      </w:r>
    </w:p>
    <w:p>
      <w:pPr>
        <w:jc w:val="left"/>
      </w:pPr>
      <w:r>
        <w:t>The Ravens have a star quarterback and speed at the skill positions, a __stout__ offensive line, and a superb defense on third downs and stopping the run.—Lorenzo Reyes, USA TODAY, 28 Nov. 2022         (sourced from Web)</w:t>
      </w:r>
    </w:p>
    <w:p>
      <w:pPr>
        <w:jc w:val="left"/>
      </w:pPr>
      <w:r>
        <w:t>As far as he was concerned, we were an unforgivably __flippant__ bunch. Louche. Our shared political stance … struck him as pathetically naive.</w:t>
      </w:r>
    </w:p>
    <w:p>
      <w:pPr>
        <w:jc w:val="left"/>
      </w:pPr>
      <w:r>
        <w:t>While visual effects experts work with images, mechanical effects experts work with machinery, tools, __incendiary__ devices, and other equipment to manipulate physical events during live-action filming.</w:t>
      </w:r>
    </w:p>
    <w:p>
      <w:pPr>
        <w:jc w:val="left"/>
      </w:pPr>
      <w:r>
        <w:t>Failed to engage in public discussion or pass a resolution, approving the hiring of consultants to help with the search to find __buttress__ [00:09:00] replacement as Metro Health ceo.—Laura Johnston, cleveland, 29 Nov. 2022         (sourced from Web)</w:t>
      </w:r>
    </w:p>
    <w:p>
      <w:pPr>
        <w:jc w:val="left"/>
      </w:pPr>
      <w:r>
        <w:t>The utility company recommends consumers cut costs by upgrading their __incandescent__ bulbs to LED bulbs and reconsider using inflatable yard decorations, which can jack up bills.—Shannon Larson, BostonGlobe.com, 21 Dec. 2022         (sourced from Web)</w:t>
      </w:r>
    </w:p>
    <w:p>
      <w:pPr>
        <w:jc w:val="left"/>
      </w:pPr>
      <w:r>
        <w:t>Reporters started calling and news crews parked outside of her house, so Lyons drew the blinds and deleted her post, hoping the attention would __fade__.—Danielle Paquette, Washington Post, 3 Jan. 2023         (sourced from Web)</w:t>
      </w:r>
    </w:p>
    <w:p>
      <w:pPr>
        <w:jc w:val="left"/>
      </w:pPr>
      <w:r>
        <w:t>Like most Floridians, manatees are __fussy__ about water temperature.—Max G. Levy, WIRED, 3 Jan. 2023         (sourced from Web)</w:t>
      </w:r>
    </w:p>
    <w:p>
      <w:pPr>
        <w:jc w:val="left"/>
      </w:pPr>
      <w:r>
        <w:t>The site now holds an __outdated__ two-story commercial building and a small bungalow, both vacant.—Graydon Megan, Chicago Tribune, 12 Jan. 2023         (sourced from Web)</w:t>
      </w:r>
    </w:p>
    <w:p>
      <w:pPr>
        <w:jc w:val="left"/>
      </w:pPr>
      <w:r>
        <w:t>This doesn't matter only to those __imprudent__ predators in the ocean.—Elizabeth Preston, Discover Magazine, 21 Apr. 2017         (sourced from Web)</w:t>
      </w:r>
    </w:p>
    <w:p>
      <w:pPr>
        <w:jc w:val="left"/>
      </w:pPr>
      <w:r>
        <w:t>No bite marks, __puncture__ wounds, or tooth scratches are found anywhere on Zuul’s body.—Jeanne Timmons, Ars Technica, 7 Dec. 2022         (sourced from Web)</w:t>
      </w:r>
    </w:p>
    <w:p>
      <w:pPr>
        <w:jc w:val="left"/>
      </w:pPr>
      <w:r>
        <w:t>Unfortunately, as is so often the case with this type of fare, the final act features a plethora of extended fight and chase scenes that quickly prove __wearisome__.—Frank Scheck, The Hollywood Reporter, 29 June 2022         (sourced from Web)</w:t>
      </w:r>
    </w:p>
    <w:p>
      <w:pPr>
        <w:jc w:val="left"/>
      </w:pPr>
      <w:r>
        <w:t>For the actors, the goal was a __paradox__: real emotion, produced on cue.</w:t>
      </w:r>
    </w:p>
    <w:p>
      <w:pPr>
        <w:jc w:val="left"/>
      </w:pPr>
      <w:r>
        <w:t>There’s a visceral __spontaneity__ to all of Young’s music, which has now become the hallmark of his work—a very deliberate, very human embrace of imperfection.—Amanda Petrusich, The New Yorker, 27 Nov. 2022         (sourced from Web)</w:t>
      </w:r>
    </w:p>
    <w:p>
      <w:pPr>
        <w:jc w:val="left"/>
      </w:pPr>
      <w:r>
        <w:t>The pair temporarily called a __truce__ when Teresa was imprisoned for fraud, but things between them began to decline again in the years that followed.—Stephanie Kaloi, Peoplemag, 18 Aug. 2022         (sourced from Web)</w:t>
      </w:r>
    </w:p>
    <w:p>
      <w:pPr>
        <w:jc w:val="left"/>
      </w:pPr>
      <w:r>
        <w:t>The financial hardship is consistent with what hospitals across the country are experiencing, and will likely __persist__ for the near future, said David E. Williams, president of Boston consulting firm Health Business Group.—Jessica Bartlett, BostonGlobe.com, 16 Dec. 2022         (sourced from Web)</w:t>
      </w:r>
    </w:p>
    <w:p>
      <w:pPr>
        <w:jc w:val="left"/>
      </w:pPr>
      <w:r>
        <w:t>Venus slips into a very private apart of your solar chart on the 10th and the challenge is to __carve__ out some personal time.—Katharine Merlin, Town &amp; Country, 1 Dec. 2022         (sourced from Web)</w:t>
      </w:r>
    </w:p>
    <w:p>
      <w:pPr>
        <w:jc w:val="left"/>
      </w:pPr>
      <w:r>
        <w:t>No sentence.</w:t>
      </w:r>
    </w:p>
    <w:p>
      <w:pPr>
        <w:jc w:val="left"/>
      </w:pPr>
      <w:r>
        <w:t>Officials urge caution and monitoring __weather__ conditions for anglers.—Jenna Prestininzi, Detroit Free Press, 6 Jan. 2023         (sourced from Web)</w:t>
      </w:r>
    </w:p>
    <w:p>
      <w:pPr>
        <w:jc w:val="left"/>
      </w:pPr>
      <w:r>
        <w:t>The council also approved an ordinance requiring Stroud to __publicize__ any open positions and to provide council members with any applications, resumes and qualifications submitted by prospective employees.—Tom Sissom, Arkansas Online, 11 Jan. 2023         (sourced from Web)</w:t>
      </w:r>
    </w:p>
    <w:p>
      <w:pPr>
        <w:jc w:val="left"/>
      </w:pPr>
      <w:r>
        <w:t>What gave it resonance was that she was reflecting—in a fun-house mirror—the thuggish behavior of her nominal betters.</w:t>
      </w:r>
    </w:p>
    <w:p>
      <w:pPr>
        <w:jc w:val="left"/>
      </w:pPr>
      <w:r>
        <w:t>Others disappeared almost without notice, their one big shot on the launching pad that SNL has become over the decades fizzling out in a nondescript series of tiny roles and __desultory__ goodnight waves from home base at Rockefeller Center.—Dennis Perkins, EW.com, 13 Dec. 2022         (sourced from Web)</w:t>
      </w:r>
    </w:p>
    <w:p>
      <w:pPr>
        <w:jc w:val="left"/>
      </w:pPr>
      <w:r>
        <w:t>Murray and Jack broadcast the kind of mock-__profundity__ more common among students than faculty — and the question is to what extent that’s deliberate.—A.o. Scott, New York Times, 23 Nov. 2022         (sourced from Web)</w:t>
      </w:r>
    </w:p>
    <w:p>
      <w:pPr>
        <w:jc w:val="left"/>
      </w:pPr>
      <w:r>
        <w:t>The Supreme Court’s decision could further __clarify__ the legality of these programs, said Marcus, who is now chair of the Louis D. Brandeis Center for Human Rights Under Law.—Stephanie Saul, BostonGlobe.com, 15 Jan. 2023         (sourced from Web)</w:t>
      </w:r>
    </w:p>
    <w:p>
      <w:pPr>
        <w:jc w:val="left"/>
      </w:pPr>
      <w:r>
        <w:t>Contemporaries often found him aloof, standoffish, and __cantankerous__ and his mannerisms and diction inscrutable.</w:t>
      </w:r>
    </w:p>
    <w:p>
      <w:pPr>
        <w:jc w:val="left"/>
      </w:pPr>
      <w:r>
        <w:t>The origin of this __proverb__ traces back centuries, but time has hardly tarnished its relevance.—Carl Engelking, Discover Magazine, 27 June 2017         (sourced from Web)</w:t>
      </w:r>
    </w:p>
    <w:p>
      <w:pPr>
        <w:jc w:val="left"/>
      </w:pPr>
      <w:r>
        <w:t>No sentence.</w:t>
      </w:r>
    </w:p>
    <w:p>
      <w:pPr>
        <w:jc w:val="left"/>
      </w:pPr>
      <w:r>
        <w:t>Parker and his team discovered an opal structure—a complex, __crystalline__ architecture—in an Australian weevil.—Tomas Weber, Smithsonian Magazine, 23 Dec. 2022         (sourced from Web)</w:t>
      </w:r>
    </w:p>
    <w:p>
      <w:pPr>
        <w:jc w:val="left"/>
      </w:pPr>
      <w:r>
        <w:t>Special thanks to Shannon for her countless reads and brilliant, __incisive__ notes.—Town &amp; Country, 10 Jan. 2023         (sourced from Web)</w:t>
      </w:r>
    </w:p>
    <w:p>
      <w:pPr>
        <w:jc w:val="left"/>
      </w:pPr>
      <w:r>
        <w:t>Scott Harmier, 41, was charged in Clark County Circuit Court with four counts of first-degree assault with a deadly weapon and one count of attempting to __elude__ police, court records show.—oregonlive, 16 Dec. 2022         (sourced from Web)</w:t>
      </w:r>
    </w:p>
    <w:p>
      <w:pPr>
        <w:jc w:val="left"/>
      </w:pPr>
      <w:r>
        <w:t>If there is a particular __tenacity__ in Islamist forms of terrorism today, this is a product not of Islamic scripture but of the current historical circumstance that many Muslims live in places of intense political conflict.</w:t>
      </w:r>
    </w:p>
    <w:p>
      <w:pPr>
        <w:jc w:val="left"/>
      </w:pPr>
      <w:r>
        <w:t>However, The Information no longer expects Apple to promote freely-swappable headbands as a feature of the headset, a la easily interchangeable bands on the Apple Watch.—Chris Smith, BGR, 3 Jan. 2023         (sourced from Web)</w:t>
      </w:r>
    </w:p>
    <w:p>
      <w:pPr>
        <w:jc w:val="left"/>
      </w:pPr>
      <w:r>
        <w:t>Some showed the Biden campaign asking Twitter to __refrain__ from posting certain material.—Michael Tomasky, The New Republic, 5 Dec. 2022         (sourced from Web)</w:t>
      </w:r>
    </w:p>
    <w:p>
      <w:pPr>
        <w:jc w:val="left"/>
      </w:pPr>
      <w:r>
        <w:t>The Lions, with two first-round picks in April’s __draft__, have long been viewed as a team that would consider a quarterback with one of its top picks.—Dave Birkett, Detroit Free Press, 11 Jan. 2023         (sourced from Web)</w:t>
      </w:r>
    </w:p>
    <w:p>
      <w:pPr>
        <w:jc w:val="left"/>
      </w:pPr>
      <w:r>
        <w:t>No sentence.</w:t>
      </w:r>
    </w:p>
    <w:p>
      <w:pPr>
        <w:jc w:val="left"/>
      </w:pPr>
      <w:r>
        <w:t>The white and color bulbs will be available on March 14th in the US, priced at $79.99 each or $149.99 for a __pack__ of two.—Tom Warren, The Verge, 4 Jan. 2023         (sourced from Web)</w:t>
      </w:r>
    </w:p>
    <w:p>
      <w:pPr>
        <w:jc w:val="left"/>
      </w:pPr>
      <w:r>
        <w:t>Great critics are sometimes __wary__ of great authors. Eliot and Pound usually sidled past Shakespeare.</w:t>
      </w:r>
    </w:p>
    <w:p>
      <w:pPr>
        <w:jc w:val="left"/>
      </w:pPr>
      <w:r>
        <w:t>Some 70 percent of all stars in the universe are tiny red dwarfs, so faint and dim and seemingly __humdrum__ that the casual observer might think stellar physics suffers from a lack of imagination.—Bruce Dorminey, Discover Magazine, 22 Jan. 2020         (sourced from Web)</w:t>
      </w:r>
    </w:p>
    <w:p>
      <w:pPr>
        <w:jc w:val="left"/>
      </w:pPr>
      <w:r>
        <w:t>Between the lines of lexicographical __nuance__ and quotation, Johnson was paying old debts and seeking out wisdom about himself and his adopted city, as well as compiling perhaps the greatest commonplace book in the history of mankind.</w:t>
      </w:r>
    </w:p>
    <w:p>
      <w:pPr>
        <w:jc w:val="left"/>
      </w:pPr>
      <w:r>
        <w:t>Change has hit her West Dallas census tract 43 like no other: Expensive apartments __sprout__ up monthly.—Dallas News, 20 Jan. 2022         (sourced from Web)</w:t>
      </w:r>
    </w:p>
    <w:p>
      <w:pPr>
        <w:jc w:val="left"/>
      </w:pPr>
      <w:r>
        <w:t>No sentence.</w:t>
      </w:r>
    </w:p>
    <w:p>
      <w:pPr>
        <w:jc w:val="left"/>
      </w:pPr>
      <w:r>
        <w:t>Interested adopters can view available pets, like extra-__toed__ Mr. Thumbs, and schedule an appointment online at azhumane.org/adopt.—The Arizona Republic, 6 May 2022         (sourced from Web)</w:t>
      </w:r>
    </w:p>
    <w:p>
      <w:pPr>
        <w:jc w:val="left"/>
      </w:pPr>
      <w:r>
        <w:t>Many of their operations are covert, including dangerous reconnaissance or __sabotage__ missions behind Russian lines.—Carlotta Gall, New York Times, 8 Jan. 2023         (sourced from Web)</w:t>
      </w:r>
    </w:p>
    <w:p>
      <w:pPr>
        <w:jc w:val="left"/>
      </w:pPr>
      <w:r>
        <w:t>Voters faced a clear choice between two __divergent__ approaches to criminal justice in the Maricopa County attorney's race.—The Arizona Republic, 15 Nov. 2022         (sourced from Web)</w:t>
      </w:r>
    </w:p>
    <w:p>
      <w:pPr>
        <w:jc w:val="left"/>
      </w:pPr>
      <w:r>
        <w:t>Adding to the mix are coconut alkanes (a silicone alternative) for a smooth-as-heck feel and bisabolol (a chamomile __derivative__) to soothe skin, especially post-shaving.—Sarah Han And Jennifer Hussein, Allure, 28 Nov. 2022         (sourced from Web)</w:t>
      </w:r>
    </w:p>
    <w:p>
      <w:pPr>
        <w:jc w:val="left"/>
      </w:pPr>
      <w:r>
        <w:t>Maugham was not only prolific but also a best-seller, though snobs dismissed his work as middlebrow (a category that few people worry about in our day but that once was __anathema__).</w:t>
      </w:r>
    </w:p>
    <w:p>
      <w:pPr>
        <w:jc w:val="left"/>
      </w:pPr>
      <w:r>
        <w:t>Sharon [Bob’s wife, an offstage character] is not invited to chastise herself or demean herself based on Bob’s infidelity.—Helen Shaw, The New Yorker, 18 Dec. 2022         (sourced from Web)</w:t>
      </w:r>
    </w:p>
    <w:p>
      <w:pPr>
        <w:jc w:val="left"/>
      </w:pPr>
      <w:r>
        <w:t>Beautiful and delicate, this __indulgent__ almond-meringue sandwich cookie remains wildly popular in Dallas.—Dallas News, 8 Mar. 2021         (sourced from Web)</w:t>
      </w:r>
    </w:p>
    <w:p>
      <w:pPr>
        <w:jc w:val="left"/>
      </w:pPr>
      <w:r>
        <w:t>The release from the Labor Department is a key economic dataset that helps the Federal Reserve set future __monetary__ policy.—Charley Grant, WSJ, 5 Jan. 2023         (sourced from Web)</w:t>
      </w:r>
    </w:p>
    <w:p>
      <w:pPr>
        <w:jc w:val="left"/>
      </w:pPr>
      <w:r>
        <w:t>There is a simple way to put this to bed: be unapologetic about what the facts of science are, and do not equivocate to the base.—Razib Khan, Discover Magazine, 21 Nov. 2012         (sourced from Web)</w:t>
      </w:r>
    </w:p>
    <w:p>
      <w:pPr>
        <w:jc w:val="left"/>
      </w:pPr>
      <w:r>
        <w:t>Sure, there's a steering wheel with vertical spokes and dual touchpads, but BMW focuses most of the attention on the windshield, which acts as an __enormous__ digital display.—Eric Stafford, Car and Driver, 5 Jan. 2023         (sourced from Web)</w:t>
      </w:r>
    </w:p>
    <w:p>
      <w:pPr>
        <w:jc w:val="left"/>
      </w:pPr>
      <w:r>
        <w:t>Benedict’s resignation, heralded by some as a move of __humility__, was also seen by his critics as fallout from the church’s mishandling of that crisis.—Elizabeth Dias, BostonGlobe.com, 31 Dec. 2022         (sourced from Web)</w:t>
      </w:r>
    </w:p>
    <w:p>
      <w:pPr>
        <w:jc w:val="left"/>
      </w:pPr>
      <w:r>
        <w:t>The center will __expand__ on the 35,000 free vision screenings in 2021 and 2022.—Dallas News, 10 Jan. 2023         (sourced from Web)</w:t>
      </w:r>
    </w:p>
    <w:p>
      <w:pPr>
        <w:jc w:val="left"/>
      </w:pPr>
      <w:r>
        <w:t>Even after a year-over-year rise in consumer prices slowed to 7.7% in October from a 40-year high of 9.1% in June , consumers still aren't feeling optimistic that inflation will __wane__ any time soon.—Medora Lee, USA TODAY, 7 Dec. 2022         (sourced from Web)</w:t>
      </w:r>
    </w:p>
    <w:p>
      <w:pPr>
        <w:jc w:val="left"/>
      </w:pPr>
      <w:r>
        <w:t>How many dog-size bathrobes (an ingenious device) are out there?</w:t>
      </w:r>
    </w:p>
    <w:p>
      <w:pPr>
        <w:jc w:val="left"/>
      </w:pPr>
      <w:r>
        <w:t>I am eager to concede that in our cataclysmic world this is a little misfortune, arousing even in me only the kind of __indignation__ that could be thoroughly vented in a long footnote somewhere.</w:t>
      </w:r>
    </w:p>
    <w:p>
      <w:pPr>
        <w:jc w:val="left"/>
      </w:pPr>
      <w:r>
        <w:t>Diarrhea is caused by a variety of things, including stress, __irritable__ bowel, food poisoning, infection, and medication side effects.—Amber Smith, Discover Magazine, 16 Dec. 2022         (sourced from Web)</w:t>
      </w:r>
    </w:p>
    <w:p>
      <w:pPr>
        <w:jc w:val="left"/>
      </w:pPr>
      <w:r>
        <w:t>During the War of 1812, locals were said to have fooled the British by hanging lanterns high in trees and elsewhere to __misdirect__ enemy gunfire.—Tom Sietsema, Washington Post, 23 Dec. 2022         (sourced from Web)</w:t>
      </w:r>
    </w:p>
    <w:p>
      <w:pPr>
        <w:jc w:val="left"/>
      </w:pPr>
      <w:r>
        <w:t>From closer restrictions on sexually __explicit__ writing came the success, in the mid-19th century, of the novelist George Thompson, who combined graphically violent scenes set in urban dystopias with coy peekaboo references to sex.</w:t>
      </w:r>
    </w:p>
    <w:p>
      <w:pPr>
        <w:jc w:val="left"/>
      </w:pPr>
      <w:r>
        <w:t>People may forget or repress those painful experiences.—Matt Benoit, Discover Magazine, 25 Apr. 2022         (sourced from Web)</w:t>
      </w:r>
    </w:p>
    <w:p>
      <w:pPr>
        <w:jc w:val="left"/>
      </w:pPr>
      <w:r>
        <w:t>The Cowboys have left the __oppressive__ heat of Texas behind to train in the cool, ocean breezes of Southern California.—Dallas News, 25 July 2022         (sourced from Web)</w:t>
      </w:r>
    </w:p>
    <w:p>
      <w:pPr>
        <w:jc w:val="left"/>
      </w:pPr>
      <w:r>
        <w:t>That these facts were already generally known does not undercut the committee’s important __supplementary__ evidence.—The Editors, National Review, 21 Dec. 2022         (sourced from Web)</w:t>
      </w:r>
    </w:p>
    <w:p>
      <w:pPr>
        <w:jc w:val="left"/>
      </w:pPr>
      <w:r>
        <w:t>With his plaintive gaze and __sonorous__ voice, the actor brings a wonderful blend of humor and empathy to the role.—Kristen Baldwin, EW.com, 13 Dec. 2022         (sourced from Web)</w:t>
      </w:r>
    </w:p>
    <w:p>
      <w:pPr>
        <w:jc w:val="left"/>
      </w:pPr>
      <w:r>
        <w:t>Back from the Thanksgiving holiday, there is a lot of news to get to this week, including a report card on the SLS rocket's performance (excellent) and some wild and __woolly__ news from north of the US border.—Eric Berger, Ars Technica, 2 Dec. 2022         (sourced from Web)</w:t>
      </w:r>
    </w:p>
    <w:p>
      <w:pPr>
        <w:jc w:val="left"/>
      </w:pPr>
      <w:r>
        <w:t>In fact, the IEA believes this year’s __seismic__ events could push countries to speed up their energy transition, since EVs, and solar and wind power are increasingly seen as far less vulnerable to upheavals from war and sanctions.—Vivienne Walt, Fortune, 27 Oct. 2022         (sourced from Web)</w:t>
      </w:r>
    </w:p>
    <w:p>
      <w:pPr>
        <w:jc w:val="left"/>
      </w:pPr>
      <w:r>
        <w:t>If you had one of those Yugoslav names with a __paucity__ of vowels, you might sprinkle in a few …</w:t>
      </w:r>
    </w:p>
    <w:p>
      <w:pPr>
        <w:jc w:val="left"/>
      </w:pPr>
      <w:r>
        <w:t>The Russian and the Ukrainian economies both will be hard-pressed to __sustain__ a long war.—Liz Sly, Washington Post, 9 Jan. 2023         (sourced from Web)</w:t>
      </w:r>
    </w:p>
    <w:p>
      <w:pPr>
        <w:jc w:val="left"/>
      </w:pPr>
      <w:r>
        <w:t>At some point in the not-too-distant future, the Kalita will lie dormant for an undetermined time, because the theater center and the city plan to __modernize__ it and its surrounding campus in the Oak Lawn neighborhood.—Dallas News, 27 July 2022         (sourced from Web)</w:t>
      </w:r>
    </w:p>
    <w:p>
      <w:pPr>
        <w:jc w:val="left"/>
      </w:pPr>
      <w:r>
        <w:t>The most common control mechanism records the electrical activity in the arm muscles – a technique known as myoelectric sensing—and then uses this to __actuate__ the prosthetic.—The Physics Arxiv Blog, Discover Magazine, 21 Mar. 2022         (sourced from Web)</w:t>
      </w:r>
    </w:p>
    <w:p>
      <w:pPr>
        <w:jc w:val="left"/>
      </w:pPr>
      <w:r>
        <w:t>Floyd, 46, was killed on May 25, 2020, while being detained by the officers for allegedly using a __counterfeit__ $20 bill at a corner Minneapolis market.—Glenn Garner, Peoplemag, 9 Dec. 2022         (sourced from Web)</w:t>
      </w:r>
    </w:p>
    <w:p>
      <w:pPr>
        <w:jc w:val="left"/>
      </w:pPr>
      <w:r>
        <w:t>The leaders and organizations that are __adaptive__ will win.—WIRED, 10 Jan. 2023         (sourced from Web)</w:t>
      </w:r>
    </w:p>
    <w:p>
      <w:pPr>
        <w:jc w:val="left"/>
      </w:pPr>
      <w:r>
        <w:t>I couldn't make out exactly what had happened, though I could guess how it started—the two of them talking, kidding around when Mrs. Ramsey came down to the library basement to file some periodicals, an __impulsive__ kiss in the stacks …</w:t>
      </w:r>
    </w:p>
    <w:p>
      <w:pPr>
        <w:jc w:val="left"/>
      </w:pPr>
      <w:r>
        <w:t>Few prescription drugs or devices __symbolize__ out-of-control health care costs more than EpiPen.—Tonya Bauer, NBC News, 7 Jan. 2023         (sourced from Web)</w:t>
      </w:r>
    </w:p>
    <w:p>
      <w:pPr>
        <w:jc w:val="left"/>
      </w:pPr>
      <w:r>
        <w:t>The Bering Sea is part of the North Pacific Ocean south of the Bering Strait that separates Alaska from Russia, while the Chukchi Sea is part of the Arctic Ocean just north of the __strait__.—Yereth Rosen, Anchorage Daily News, 30 Nov. 2022         (sourced from Web)</w:t>
      </w:r>
    </w:p>
    <w:p>
      <w:pPr>
        <w:jc w:val="left"/>
      </w:pPr>
      <w:r>
        <w:t>No sentence.</w:t>
      </w:r>
    </w:p>
    <w:p>
      <w:pPr>
        <w:jc w:val="left"/>
      </w:pPr>
      <w:r>
        <w:t>Having needed penalty kicks to __subdue__ the Netherlands in the quarters and watching the Croatians do the same to Brazil the Argentines were prepared for two hours of bloodletting in the desert and another shootout.—John Powers, BostonGlobe.com, 13 Dec. 2022         (sourced from Web)</w:t>
      </w:r>
    </w:p>
    <w:p>
      <w:pPr>
        <w:jc w:val="left"/>
      </w:pPr>
      <w:r>
        <w:t>Most incoming lawmakers are __unsure__ when that will be.—Natalie Andrews, WSJ, 3 Jan. 2023         (sourced from Web)</w:t>
      </w:r>
    </w:p>
    <w:p>
      <w:pPr>
        <w:jc w:val="left"/>
      </w:pPr>
      <w:r>
        <w:t>Even the most obstinate, picky, or __disinterested__ eater can be enticed with pet food toppers.—Amber Smith, Discover Magazine, 12 Oct. 2022         (sourced from Web)</w:t>
      </w:r>
    </w:p>
    <w:p>
      <w:pPr>
        <w:jc w:val="left"/>
      </w:pPr>
      <w:r>
        <w:t>The vertiginous composition incorporates tropes of Surrealism and Abstract Expressionism, which, having become second nature to Howe, hardly __vitiate__ the intensity of this particular religious rapture.—Peter Schjeldahl, The New Yorker, 4 July 2022         (sourced from Web)</w:t>
      </w:r>
    </w:p>
    <w:p>
      <w:pPr>
        <w:jc w:val="left"/>
      </w:pPr>
      <w:r>
        <w:t>La Niña is forecast to __dissipate__ next year and become neutral.—Dave Epstein, BostonGlobe.com, 29 Oct. 2022         (sourced from Web)</w:t>
      </w:r>
    </w:p>
    <w:p>
      <w:pPr>
        <w:jc w:val="left"/>
      </w:pPr>
      <w:r>
        <w:t>The 7,700 barrels are still buried and will remain deep underground because attempting to __excavate__ them would risk leaking, the EPA said in 2017.—John Tuohy, The Indianapolis Star, 27 Dec. 2022         (sourced from Web)</w:t>
      </w:r>
    </w:p>
    <w:p>
      <w:pPr>
        <w:jc w:val="left"/>
      </w:pPr>
      <w:r>
        <w:t>Though it is worth noting that to live in a place where other people come just for pleasure has the odd effect of making me feel transient, while the visitors seem more fixed and permanent in their lives, coming as they do from more conventional homes far away. It is as if I am always waiting for them and am here at their __discretion__.</w:t>
      </w:r>
    </w:p>
    <w:p>
      <w:pPr>
        <w:jc w:val="left"/>
      </w:pPr>
      <w:r>
        <w:t>Attorneys for the state countered with their own experts who said death by firing squad or the electric chair likely would be __instantaneous__ and the condemned would feel no pain.—Jeffrey Collins, ajc, 5 Jan. 2023         (sourced from Web)</w:t>
      </w:r>
    </w:p>
    <w:p>
      <w:pPr>
        <w:jc w:val="left"/>
      </w:pPr>
      <w:r>
        <w:t>There wasn’t even need to __sully__ our arrival by hovering in reception.—Mark Ellwood, Robb Report, 3 Jan. 2023         (sourced from Web)</w:t>
      </w:r>
    </w:p>
    <w:p>
      <w:pPr>
        <w:jc w:val="left"/>
      </w:pPr>
      <w:r>
        <w:t>Musk, who has more than 104 million followers on Twitter, has long used the site to make announcements about his companies, Tesla and SpaceX, share memes and __extol__ his opinions.—Cat Zakrzewski, Washington Post, 30 Aug. 2022         (sourced from Web)</w:t>
      </w:r>
    </w:p>
    <w:p>
      <w:pPr>
        <w:jc w:val="left"/>
      </w:pPr>
      <w:r>
        <w:t>Studies show that subjects respond more quickly when the word and the image are __congruous__—that is, if both are pleasant or unpleasant.—Yudhijit Bhattacharjee, Discover Magazine, 13 May 2012         (sourced from Web)</w:t>
      </w:r>
    </w:p>
    <w:p>
      <w:pPr>
        <w:jc w:val="left"/>
      </w:pPr>
      <w:r>
        <w:t>Microscopic __ceramic__ pieces ingrained in the PrimaLoft insulation reflect your body heat back to boost warmth.—Kevin Cortez, Popular Mechanics, 5 Jan. 2023         (sourced from Web)</w:t>
      </w:r>
    </w:p>
    <w:p>
      <w:pPr>
        <w:jc w:val="left"/>
      </w:pPr>
      <w:r>
        <w:t>Together with others in their community, demanding the freedom that should have been their __birthright__, the Crafts would stand their ground in their own, new American revolution.—BostonGlobe.com, 5 Jan. 2023         (sourced from Web)</w:t>
      </w:r>
    </w:p>
    <w:p>
      <w:pPr>
        <w:jc w:val="left"/>
      </w:pPr>
      <w:r>
        <w:t>The House reconvened Friday night after two __previous__ voting rounds earlier in the day.—Tara Kavaler, The Arizona Republic, 8 Jan. 2023         (sourced from Web)</w:t>
      </w:r>
    </w:p>
    <w:p>
      <w:pPr>
        <w:jc w:val="left"/>
      </w:pPr>
      <w:r>
        <w:t>Smartphones talking to satellites and an AI that may be, but probably isn’t, __sentient__.—Tatum Hunter, Washington Post, 3 Jan. 2023         (sourced from Web)</w:t>
      </w:r>
    </w:p>
    <w:p>
      <w:pPr>
        <w:jc w:val="left"/>
      </w:pPr>
      <w:r>
        <w:t>Russell Bruhn, the district’s chief __strategic__ communications officer and a member of the superintendent’s cabinet, declined to talk on the record about the incident.—Eric Rogers, Orlando Sentinel, 7 Jan. 2023         (sourced from Web)</w:t>
      </w:r>
    </w:p>
    <w:p>
      <w:pPr>
        <w:jc w:val="left"/>
      </w:pPr>
      <w:r>
        <w:t>Crypto lenders, entering a new and __unregulated__ market, have often emphasized the safety of their loans by requiring high levels of collateral.—Quartz, 21 Nov. 2022         (sourced from Web)</w:t>
      </w:r>
    </w:p>
    <w:p>
      <w:pPr>
        <w:jc w:val="left"/>
      </w:pPr>
      <w:r>
        <w:t>Her vehicle was later found in a ditch after authorities used cell phone tower pings to determine her __approximate__ location.—Jason Hahn, Peoplemag, 15 Dec. 2022         (sourced from Web)</w:t>
      </w:r>
    </w:p>
    <w:p>
      <w:pPr>
        <w:jc w:val="left"/>
      </w:pPr>
      <w:r>
        <w:t>Precisely how much Netflix paid, last year, to acquire the Roald Dahl estate is __unconfirmed__.—Anthony Lane, The New Yorker, 2 Dec. 2022         (sourced from Web)</w:t>
      </w:r>
    </w:p>
    <w:p>
      <w:pPr>
        <w:jc w:val="left"/>
      </w:pPr>
      <w:r>
        <w:t>But the second most popular __inducement__ — embraced by nearly half the respondents — was offering remote work and considering candidates beyond their home territory, according to a survey of senior managers in Dallas-Fort Worth.—Dallas News, 23 Feb. 2022         (sourced from Web)</w:t>
      </w:r>
    </w:p>
    <w:p>
      <w:pPr>
        <w:jc w:val="left"/>
      </w:pPr>
      <w:r>
        <w:t>But while the idea feels good, the impact of Rhode Island’s actions is __debatable__.—Brian Amaral, BostonGlobe.com, 30 Dec. 2022         (sourced from Web)</w:t>
      </w:r>
    </w:p>
    <w:p>
      <w:pPr>
        <w:jc w:val="left"/>
      </w:pPr>
      <w:r>
        <w:t>Haeckels, based in the British seaside town of Margate, has built a devoted following from innovations that include biocontributing mycelium packaging, prebiotic face masks and an odor-eating mushroom and kelp deodorant.—Elizabeth Paton, New York Times, 4 Jan. 2023         (sourced from Web)</w:t>
      </w:r>
    </w:p>
    <w:p>
      <w:pPr>
        <w:jc w:val="left"/>
      </w:pPr>
      <w:r>
        <w:t>People __overrate__ their understanding of simple physics problems, such as what trajectory a falling object will follow, and more complex natural phenomena, such as how earthquakes occur and why comets have tails or how rainbows are formed.—Rob Brotherton, Discover Magazine, 17 Nov. 2015         (sourced from Web)</w:t>
      </w:r>
    </w:p>
    <w:p>
      <w:pPr>
        <w:jc w:val="left"/>
      </w:pPr>
      <w:r>
        <w:t>Forty years ago I was not yet thirty, and my father still held to the hope that I would come to my senses, abandon the practice of journalism, and follow a career in one of the Wall Street money trades. As a young man during the Great Depression he had labored briefly as a city-room reporter for William Randolph Hearst's San Francisco Examiner, and he knew that the game was poorly paid and usually rigged, more often than not a matter of converting __specious__ rumor into dubious fact.</w:t>
      </w:r>
    </w:p>
    <w:p>
      <w:pPr>
        <w:jc w:val="left"/>
      </w:pPr>
      <w:r>
        <w:t>There, in the tall grass and the jungle, many would fall and the rest would return home to endure the sullen __contempt__ of their fellow citizens, all to no purpose.</w:t>
      </w:r>
    </w:p>
    <w:p>
      <w:pPr>
        <w:jc w:val="left"/>
      </w:pPr>
      <w:r>
        <w:t>The remaining singers on Team Blake, Team Legend and Team Camila were asked to do double duty in their last bid for America’s vote, with each contestant performing a meaningful __ballad__ and an up-tempo tune.—Edward Segarra, USA TODAY, 13 Dec. 2022         (sourced from Web)</w:t>
      </w:r>
    </w:p>
    <w:p>
      <w:pPr>
        <w:jc w:val="left"/>
      </w:pPr>
      <w:r>
        <w:t>This has not been entirely smooth-sailing; stand-out rookie and franchise hope Cade Cunningham has already been shut down through injury, and aside from one game-winner, former high lottery pick Killian Hayes has mostly been __newsworthy__ for a punch.—Mark Deeks, Forbes, 30 Dec. 2022         (sourced from Web)</w:t>
      </w:r>
    </w:p>
    <w:p>
      <w:pPr>
        <w:jc w:val="left"/>
      </w:pPr>
      <w:r>
        <w:t>The decision by Chinese Communist Party (CCP) leadership to roll back its stringent zero-COVID policy and allow the virus to __proliferate__ has led to a surge in cases and an immense strain on health services.—Time, 21 Dec. 2022         (sourced from Web)</w:t>
      </w:r>
    </w:p>
    <w:p>
      <w:pPr>
        <w:jc w:val="left"/>
      </w:pPr>
      <w:r>
        <w:t>The composite construction provides perfect __rigidity__ with just the right amount of give, neither too stiff nor too soft.—Mike Richard, Men's Health, 3 Jan. 2023         (sourced from Web)</w:t>
      </w:r>
    </w:p>
    <w:p>
      <w:pPr>
        <w:jc w:val="left"/>
      </w:pPr>
      <w:r>
        <w:t>This family of four needed a chameleon, a firm whose signatures were __adaptable__, while retaining a strong point of view.—Charles Curkin, ELLE Decor, 21 Dec. 2022         (sourced from Web)</w:t>
      </w:r>
    </w:p>
    <w:p>
      <w:pPr>
        <w:jc w:val="left"/>
      </w:pPr>
      <w:r>
        <w:t>Garland looked after her pint-sized co-star, reassuring her about their __ragtime__ duet, Under the Bamboo Tree.—Melissa August, Time, 23 Dec. 2022         (sourced from Web)</w:t>
      </w:r>
    </w:p>
    <w:p>
      <w:pPr>
        <w:jc w:val="left"/>
      </w:pPr>
      <w:r>
        <w:t>Sea __chantey__ TikToks are choral performances that will never see the inside of a concert hall, even if the folks behind them get record deals.—Angela Watercutter, Wired, 12 Apr. 2021         (sourced from Web)</w:t>
      </w:r>
    </w:p>
    <w:p>
      <w:pPr>
        <w:jc w:val="left"/>
      </w:pPr>
      <w:r>
        <w:t>Plans also __envision__ a new 4-story building with 32 apartments and storefront space on an adjacent property, with the new structure replacing one heavily damaged in a fire.—Kenneth R. Gosselin, Hartford Courant, 28 Dec. 2022         (sourced from Web)</w:t>
      </w:r>
    </w:p>
    <w:p>
      <w:pPr>
        <w:jc w:val="left"/>
      </w:pPr>
      <w:r>
        <w:t>Telling the story of a struggling New England laborer and a Haitian woman whose lives __intersect__ off the coast of Florida, this is Banks’ grand, brilliant epic — and the best place to start with him.—Mark Athitakis, Los Angeles Times, 8 Jan. 2023         (sourced from Web)</w:t>
      </w:r>
    </w:p>
    <w:p>
      <w:pPr>
        <w:jc w:val="left"/>
      </w:pPr>
      <w:r>
        <w:t>All other parties such as pay TV group Canal+ would need to sign off on the new __amendment__.—Elsa Keslassy, Variety, 22 Dec. 2022         (sourced from Web)</w:t>
      </w:r>
    </w:p>
    <w:p>
      <w:pPr>
        <w:jc w:val="left"/>
      </w:pPr>
      <w:r>
        <w:t>Confronted by a broadminded, witty, and tolerant cosmopolitan, for whom the infinite varieties of human custom offered a source of inexhaustible fascination, Thucydides presented himself as a humorless nationalist, an intellectual given to political __aphorism__s and abstract generalizations.</w:t>
      </w:r>
    </w:p>
    <w:p>
      <w:pPr>
        <w:jc w:val="left"/>
      </w:pPr>
      <w:r>
        <w:t>If one man can block the industrial development of what is, for now, the world’s hegemon, then its hegemony must be very __frail__ indeed.—Robinson Meyer, The Atlantic, 15 July 2022         (sourced from Web)</w:t>
      </w:r>
    </w:p>
    <w:p>
      <w:pPr>
        <w:jc w:val="left"/>
      </w:pPr>
      <w:r>
        <w:t>PurePoint focuses on offering just a handful of account types and all come with a steep $10,000 minimum opening deposit, which may be cost-__prohibitive__ for many consumers.—Mia Taylor, Fortune, 5 Jan. 2023         (sourced from Web)</w:t>
      </w:r>
    </w:p>
    <w:p>
      <w:pPr>
        <w:jc w:val="left"/>
      </w:pPr>
      <w:r>
        <w:t>If uncovered improperly, exposure to air may cause materials that have been protected from the elements for hundreds of years to quickly __decompose__.—C. A. Bridges, USA TODAY, 10 Dec. 2022         (sourced from Web)</w:t>
      </w:r>
    </w:p>
    <w:p>
      <w:pPr>
        <w:jc w:val="left"/>
      </w:pPr>
      <w:r>
        <w:t>Before waging an unsuccessful court battle to throw out tens of thousands of absentee ballots based on complaints about voting procedures, Mr. Troupis had helped __instigate__ a recount in Dane and Milwaukee Counties paid for by the Trump campaign.—Alexandra Berzon, New York Times, 6 Dec. 2022         (sourced from Web)</w:t>
      </w:r>
    </w:p>
    <w:p>
      <w:pPr>
        <w:jc w:val="left"/>
      </w:pPr>
      <w:r>
        <w:t>One complication is that employees __resent__ the feeling of being controlled.—Adia Harvey Wingfield, The Conversation, 5 Jan. 2023         (sourced from Web)</w:t>
      </w:r>
    </w:p>
    <w:p>
      <w:pPr>
        <w:jc w:val="left"/>
      </w:pPr>
      <w:r>
        <w:t>Companies like American Girl and Nintendo of America were also being impersonated by users who then share __vulgar__ content.—Abigail Adams, Peoplemag, 10 Nov. 2022         (sourced from Web)</w:t>
      </w:r>
    </w:p>
    <w:p>
      <w:pPr>
        <w:jc w:val="left"/>
      </w:pPr>
      <w:r>
        <w:t>Johnson said Dean had no __justifiable__ reason for shooting inside the window that separated him from Jefferson.—Dallas News, 5 Dec. 2022         (sourced from Web)</w:t>
      </w:r>
    </w:p>
    <w:p>
      <w:pPr>
        <w:jc w:val="left"/>
      </w:pPr>
      <w:r>
        <w:t>She was known throughout Manchester as a formidable woman, and being educated had only piled more formidability on top of what she had been born with.</w:t>
      </w:r>
    </w:p>
    <w:p>
      <w:pPr>
        <w:jc w:val="left"/>
      </w:pPr>
      <w:r>
        <w:t>Sohl-Dickstein recalls the first outputs of his __diffusion__ model.—Anil Ananthaswamy, Quanta Magazine, 5 Jan. 2023         (sourced from Web)</w:t>
      </w:r>
    </w:p>
    <w:p>
      <w:pPr>
        <w:jc w:val="left"/>
      </w:pPr>
      <w:r>
        <w:t>But a more subtle, and perhaps the most powerful, quality in the Senator's arsenal of attractions is an unrelenting __candor__ that verges on self-reproach …</w:t>
      </w:r>
    </w:p>
    <w:p>
      <w:pPr>
        <w:jc w:val="left"/>
      </w:pPr>
      <w:r>
        <w:t>And some just falsely __conflate__ days off and laziness.—Erin Strout, SELF, 29 Dec. 2022         (sourced from Web)</w:t>
      </w:r>
    </w:p>
    <w:p>
      <w:pPr>
        <w:jc w:val="left"/>
      </w:pPr>
      <w:r>
        <w:t>The subcommittee had been meeting to update the bylaws languageand formalize the commission’s mission.—San Diego Union-Tribune, 6 Apr. 2022         (sourced from Web)</w:t>
      </w:r>
    </w:p>
    <w:p>
      <w:pPr>
        <w:jc w:val="left"/>
      </w:pPr>
      <w:r>
        <w:t>Many members of the contemporary movie audience, only marginally socialized, would have made a __misanthrope__ of Gandhi; they undermine every argument for intelligent design in the universe.</w:t>
      </w:r>
    </w:p>
    <w:p>
      <w:pPr>
        <w:jc w:val="left"/>
      </w:pPr>
      <w:r>
        <w:t>Why doesn't Europe __subsidize__ other industries, then?—Joel Mathis, The Week, 7 Dec. 2022         (sourced from Web)</w:t>
      </w:r>
    </w:p>
    <w:p>
      <w:pPr>
        <w:jc w:val="left"/>
      </w:pPr>
      <w:r>
        <w:t>The strongly-scented gel formula contains honey, aloe and willowbark extract which help purify the hair and scalp without stripping natural oils.—Dori Price, Good Housekeeping, 20 Dec. 2022         (sourced from Web)</w:t>
      </w:r>
    </w:p>
    <w:p>
      <w:pPr>
        <w:jc w:val="left"/>
      </w:pPr>
      <w:r>
        <w:t>This triggers a fatal mismatch between expenditure and earnings: By one estimate, a new __antibiotic__ has to earn $300 million a year to break even—yet industry records show that few make even $100 million a year.—WIRED, 14 Nov. 2022         (sourced from Web)</w:t>
      </w:r>
    </w:p>
    <w:p>
      <w:pPr>
        <w:jc w:val="left"/>
      </w:pPr>
      <w:r>
        <w:t>Travancore’s __caste__ system was rigid even by the standards of the 19th century, and the majority of the population lived in conditions that the British administrators thought were cruel.—Nilakantan Rs, Quartz, 5 Jan. 2023         (sourced from Web)</w:t>
      </w:r>
    </w:p>
    <w:p>
      <w:pPr>
        <w:jc w:val="left"/>
      </w:pPr>
      <w:r>
        <w:t>Far from joining polite society like the debutants of the past, the kids gleefully rip through social graces, alienating friends and sacrificing __tact__ all in the name of creating a VIP room filled with people too young to drive themselves home.</w:t>
      </w:r>
    </w:p>
    <w:p>
      <w:pPr>
        <w:jc w:val="left"/>
      </w:pPr>
      <w:r>
        <w:t>Some seasoned tech entrepreneurs are also __cautious__.—WIRED, 13 Jan. 2023         (sourced from Web)</w:t>
      </w:r>
    </w:p>
    <w:p>
      <w:pPr>
        <w:jc w:val="left"/>
      </w:pPr>
      <w:r>
        <w:t>While video conferencing may feel __impersonal__, some people feel more comfortable talking to others in the comfort of their homes.—Dallas News, 15 Sep. 2022         (sourced from Web)</w:t>
      </w:r>
    </w:p>
    <w:p>
      <w:pPr>
        <w:jc w:val="left"/>
      </w:pPr>
      <w:r>
        <w:t>Even how water rolled off Na’vi skin was looked at with a fine eye as each bead trickled down the tiny hairs creating those familiar trails.—Daron James, Los Angeles Times, 2 Jan. 2023         (sourced from Web)</w:t>
      </w:r>
    </w:p>
    <w:p>
      <w:pPr>
        <w:jc w:val="left"/>
      </w:pPr>
      <w:r>
        <w:t>Which leads to choice point number one: Does Biden let each agency that got enormous pots of money and new authorities in the last legislative session burrow into their own siloes, __responsive__ only to their congressional overseers?—Felicia Wong, The New Republic, 5 Jan. 2023         (sourced from Web)</w:t>
      </w:r>
    </w:p>
    <w:p>
      <w:pPr>
        <w:jc w:val="left"/>
      </w:pPr>
      <w:r>
        <w:t>Typically, those types of prison scenes are very sentimental, but the two of you channeled this primal __rage__ of sorts.—Brian Davids, The Hollywood Reporter, 13 Jan. 2023         (sourced from Web)</w:t>
      </w:r>
    </w:p>
    <w:p>
      <w:pPr>
        <w:jc w:val="left"/>
      </w:pPr>
      <w:r>
        <w:t>While moving the vehicle, Howard threw a brick that struck an officer in the head, knocking him __unconscious__.—Drew Dawson, Journal Sentinel, 7 Jan. 2023         (sourced from Web)</w:t>
      </w:r>
    </w:p>
    <w:p>
      <w:pPr>
        <w:jc w:val="left"/>
      </w:pPr>
      <w:r>
        <w:t>In the South End, __convivial__ Spanish restaurant Atlántico (600 Harrison Ave.) serves a multi-course, family-style New Year’s Eve menu for $75 per person.—Kara Baskin, BostonGlobe.com, 29 Dec. 2022         (sourced from Web)</w:t>
      </w:r>
    </w:p>
    <w:p>
      <w:pPr>
        <w:jc w:val="left"/>
      </w:pPr>
      <w:r>
        <w:t>German and Italian troops suffered a __decisive__ defeat by the British Eighth Army.—Darren Orf, Popular Mechanics, 29 Dec. 2022         (sourced from Web)</w:t>
      </w:r>
    </w:p>
    <w:p>
      <w:pPr>
        <w:jc w:val="left"/>
      </w:pPr>
      <w:r>
        <w:t>Palin hopes her connection with Peltola and her contention with Begich won’t __overshadow__ her recommendation on ballot rankings.—Marc Lester, Anchorage Daily News, 29 Oct. 2022         (sourced from Web)</w:t>
      </w:r>
    </w:p>
    <w:p>
      <w:pPr>
        <w:jc w:val="left"/>
      </w:pPr>
      <w:r>
        <w:t>The Bankruptcy Code requires that debtor's counsel be disinterested and not have an interest __adverse__ to the estate.</w:t>
      </w:r>
    </w:p>
    <w:p>
      <w:pPr>
        <w:jc w:val="left"/>
      </w:pPr>
      <w:r>
        <w:t>Colon cancer __incidence__ is increasing by 2 percent a year in people 20 to 29 years old, compared with 1.3 percent in those 40 to 49 years old.—Cassandra Willyard, Scientific American, 12 Nov. 2021         (sourced from Web)</w:t>
      </w:r>
    </w:p>
    <w:p>
      <w:pPr>
        <w:jc w:val="left"/>
      </w:pPr>
      <w:r>
        <w:t>Some city leaders have blamed the state for not answering their calls for assistance with upgrading the __decrepit__ water system.—Hannah Sarisohn, CNN, 26 Dec. 2022         (sourced from Web)</w:t>
      </w:r>
    </w:p>
    <w:p>
      <w:pPr>
        <w:jc w:val="left"/>
      </w:pPr>
      <w:r>
        <w:t>As kiss-and-tell books go, "Opening Arguments" by Jeffrey Toobin has few, if any, deep and sensuous secrets to reveal—this despite many news stories to the __contrary__.</w:t>
      </w:r>
    </w:p>
    <w:p>
      <w:pPr>
        <w:jc w:val="left"/>
      </w:pPr>
      <w:r>
        <w:t>When Achilles is informed by his mother, the sea-goddess Thetis, that vanquishing Hector on the battlefield will __precipitate__ his own demise, he unhesitatingly opts for the gusto.</w:t>
      </w:r>
    </w:p>
    <w:p>
      <w:pPr>
        <w:jc w:val="left"/>
      </w:pPr>
      <w:r>
        <w:t>The Bengals ask you to join us in a moment of support and love for Damar and cheer and __applaud__ him, his family and our first responders.—Matt Meyer, CNN, 8 Jan. 2023         (sourced from Web)</w:t>
      </w:r>
    </w:p>
    <w:p>
      <w:pPr>
        <w:jc w:val="left"/>
      </w:pPr>
      <w:r>
        <w:t>By the second act, confetti was shooting out of cannons toward me with a regularity that would __astound__ a Napoleonic drill marshal.—Vulture, 17 Nov. 2022         (sourced from Web)</w:t>
      </w:r>
    </w:p>
    <w:p>
      <w:pPr>
        <w:jc w:val="left"/>
      </w:pPr>
      <w:r>
        <w:t>The incident captures an enduring theme in health care where patient rights __chafe__ against medical obligation.—San Diego Union-Tribune, 27 Nov. 2022         (sourced from Web)</w:t>
      </w:r>
    </w:p>
    <w:p>
      <w:pPr>
        <w:jc w:val="left"/>
      </w:pPr>
      <w:r>
        <w:t>His band mates take the stage in __ridiculous__ elf costumes—black tights, pointy felt hats.</w:t>
      </w:r>
    </w:p>
    <w:p>
      <w:pPr>
        <w:jc w:val="left"/>
      </w:pPr>
      <w:r>
        <w:t>D’Amico and Bobbitt also have pleaded guilty to their roles in the __scheme__.—Jim Walsh, USA TODAY, 12 Jan. 2023         (sourced from Web)</w:t>
      </w:r>
    </w:p>
    <w:p>
      <w:pPr>
        <w:jc w:val="left"/>
      </w:pPr>
      <w:r>
        <w:t>And then there are the Jacks and Rileys and Angels of the world, who live in the magical place where people and dogs __overlap__.—Andrew Van Dam, Washington Post, 16 Dec. 2022         (sourced from Web)</w:t>
      </w:r>
    </w:p>
    <w:p>
      <w:pPr>
        <w:jc w:val="left"/>
      </w:pPr>
      <w:r>
        <w:t>By constraining the width of rivers, levees __impede__ that process, limiting the amount of ground that water can reach and filter through.—Raymond Zhong Mira Rojanasakul, New York Times, 5 Jan. 2023         (sourced from Web)</w:t>
      </w:r>
    </w:p>
    <w:p>
      <w:pPr>
        <w:jc w:val="left"/>
      </w:pPr>
      <w:r>
        <w:t>The results are __verdant__, leafy forests with rivers and creeks running through that can be explored through crossing the state's famous bridges.—CNN, 21 Dec. 2022         (sourced from Web)</w:t>
      </w:r>
    </w:p>
    <w:p>
      <w:pPr>
        <w:jc w:val="left"/>
      </w:pPr>
      <w:r>
        <w:t>Leaving most of the museum empty was an economic and military __exigency__, but the curators have made the most of it by leaving a door open at the end.—Jason Farago, New York Times, 10 Aug. 2022         (sourced from Web)</w:t>
      </w:r>
    </w:p>
    <w:p>
      <w:pPr>
        <w:jc w:val="left"/>
      </w:pPr>
      <w:r>
        <w:t>Because the statehouse now determines voting districts, the current map generally ensures that __incumbent__s face minimal challenges to re-election.</w:t>
      </w:r>
    </w:p>
    <w:p>
      <w:pPr>
        <w:jc w:val="left"/>
      </w:pPr>
      <w:r>
        <w:t>The man is now reportedly in custody on suspicion of murder, __voluntary__ manslaughter and aggravated assault.—Laura Barcella, Peoplemag, 23 Dec. 2022         (sourced from Web)</w:t>
      </w:r>
    </w:p>
    <w:p>
      <w:pPr>
        <w:jc w:val="left"/>
      </w:pPr>
      <w:r>
        <w:t>Is there any difference between these strategies of self-promotion and images that __recast__ Trump as muscular prizefighter or Photoshop his face onto the body of a superhero?—Philip Kennicott, Washington Post, 30 Dec. 2022         (sourced from Web)</w:t>
      </w:r>
    </w:p>
    <w:p>
      <w:pPr>
        <w:jc w:val="left"/>
      </w:pPr>
      <w:r>
        <w:t>An intellectual giant and rock of moral __certitude__ who had spent a lifetime defending the faith from outside forces, Pope Benedict would ultimately see his tenure as pope undone in large part by a rot within.—Jacqueline L. Salmon, Washington Post, 31 Dec. 2022         (sourced from Web)</w:t>
      </w:r>
    </w:p>
    <w:p>
      <w:pPr>
        <w:jc w:val="left"/>
      </w:pPr>
      <w:r>
        <w:t>Although Girling is a __stocky__, blonde-haired, blue-eyed American, his grandparents, the Muros, were from Sicily.—Dallas News, 25 Oct. 2022         (sourced from Web)</w:t>
      </w:r>
    </w:p>
    <w:p>
      <w:pPr>
        <w:jc w:val="left"/>
      </w:pPr>
      <w:r>
        <w:t>The case against Chemirmir is __circumstantial__, prosecutors have said.—Dallas News, 28 Apr. 2022         (sourced from Web)</w:t>
      </w:r>
    </w:p>
    <w:p>
      <w:pPr>
        <w:jc w:val="left"/>
      </w:pPr>
      <w:r>
        <w:t>Cougar is the euphemism for a woman who has reached mid-life, who is single, financially secure and on the lookout for relationships with younger men—as in "prey."</w:t>
      </w:r>
    </w:p>
    <w:p>
      <w:pPr>
        <w:jc w:val="left"/>
      </w:pPr>
      <w:r>
        <w:t>But the documentary reinforced that the rift between the brothers was deep, abiding and, for now, __irreconcilable__.—Mark Landler, New York Times, 25 Dec. 2022         (sourced from Web)</w:t>
      </w:r>
    </w:p>
    <w:p>
      <w:pPr>
        <w:jc w:val="left"/>
      </w:pPr>
      <w:r>
        <w:t>Given that scarcity and the anticipated growth of high-end wine consumption in the United States, they believe the value of quality vineyards will __appreciate__ significantly.</w:t>
      </w:r>
    </w:p>
    <w:p>
      <w:pPr>
        <w:jc w:val="left"/>
      </w:pPr>
      <w:r>
        <w:t>Data from the report and its findings are used to evaluate, review and __modify__ DCS policy, practice and procedure when needed.—Rachel Fradette, The Indianapolis Star, 5 Jan. 2023         (sourced from Web)</w:t>
      </w:r>
    </w:p>
    <w:p>
      <w:pPr>
        <w:jc w:val="left"/>
      </w:pPr>
      <w:r>
        <w:t>There was this conventional wisdom that PLCAA was __impermeable__.—Matt Valentine, The New Republic, 14 Dec. 2022         (sourced from Web)</w:t>
      </w:r>
    </w:p>
    <w:p>
      <w:pPr>
        <w:jc w:val="left"/>
      </w:pPr>
      <w:r>
        <w:t>Illinois saw record __recreational__ cannabis sales of $1.55 billion in 2022, a jump of 12% from the previous year — despite delays in opening new stores and some signs the market had reached a plateau.—Robert Mccoppin, Chicago Tribune, 6 Jan. 2023         (sourced from Web)</w:t>
      </w:r>
    </w:p>
    <w:p>
      <w:pPr>
        <w:jc w:val="left"/>
      </w:pPr>
      <w:r>
        <w:t>The citizens of Xiaoli Village move lazily, with a languor born of chronic underemployment. They are farmers by tradition, but __exorbitant__ taxes have leached any profitability out of their profession.</w:t>
      </w:r>
    </w:p>
    <w:p>
      <w:pPr>
        <w:jc w:val="left"/>
      </w:pPr>
      <w:r>
        <w:t>Outside of its scalding straight-line performance and __thrifty__ economy, the S60 Recharge posts decent but not superlative numbers.—Ezra Dyer, Car and Driver, 17 Nov. 2022         (sourced from Web)</w:t>
      </w:r>
    </w:p>
    <w:p>
      <w:pPr>
        <w:jc w:val="left"/>
      </w:pPr>
      <w:r>
        <w:t>Santos is hardly the first politician to embellish his credentials, give false claims about his ancestry, or __overstate__ his education.—Matt Ford, The New Republic, 5 Jan. 2023         (sourced from Web)</w:t>
      </w:r>
    </w:p>
    <w:p>
      <w:pPr>
        <w:jc w:val="left"/>
      </w:pPr>
      <w:r>
        <w:t>After his __auspicious__ debut, Chambers became sought after by serious collectors of folk art; but given that the present show is now only the second he has had and is the first retrospective look at him, he is probably as obscure to the general museum going public today as he was in 1942.</w:t>
      </w:r>
    </w:p>
    <w:p>
      <w:pPr>
        <w:jc w:val="left"/>
      </w:pPr>
      <w:r>
        <w:t>Fragrance can often __irritate__ sensitive skin, leaving you more prone to razor bumps and ingrown hairs.—Cristina Montemayor, Men's Health, 22 Nov. 2022         (sourced from Web)</w:t>
      </w:r>
    </w:p>
    <w:p>
      <w:pPr>
        <w:jc w:val="left"/>
      </w:pPr>
      <w:r>
        <w:t>Flames could be seen going through the roof of the __structure__, but fire crews worked to keep the blaze from spreading to nearby businesses, fire officials said.—City News Service, San Diego Union-Tribune, 6 Jan. 2023         (sourced from Web)</w:t>
      </w:r>
    </w:p>
    <w:p>
      <w:pPr>
        <w:jc w:val="left"/>
      </w:pPr>
      <w:r>
        <w:t>The bad news is that, if their model is correct, the caldera floor should become __inelastic__ at between 5 and 12.5 meters.—Russ Juskalian, Discover Magazine, 9 Oct. 2017         (sourced from Web)</w:t>
      </w:r>
    </w:p>
    <w:p>
      <w:pPr>
        <w:jc w:val="left"/>
      </w:pPr>
      <w:r>
        <w:t>Get out and enjoy one or more of these 11 ways to __embrace__ the Sunshine State’s eccentricities.—Lois K. Solomon, Sun Sentinel, 11 Jan. 2023         (sourced from Web)</w:t>
      </w:r>
    </w:p>
    <w:p>
      <w:pPr>
        <w:jc w:val="left"/>
      </w:pPr>
      <w:r>
        <w:t>Ghosts __transgress__ binaries in all sorts of ways—life and death, presence and absence, comfort and grief.—Nell Stevens, The New Yorker, 15 Oct. 2022         (sourced from Web)</w:t>
      </w:r>
    </w:p>
    <w:p>
      <w:pPr>
        <w:jc w:val="left"/>
      </w:pPr>
      <w:r>
        <w:t>[J.P.] Morgan was attracted to bright, self-possessed women who met him on his own ground, felt at home in society, and shared his __gregarious__ instincts and sybaritic tastes.</w:t>
      </w:r>
    </w:p>
    <w:p>
      <w:pPr>
        <w:jc w:val="left"/>
      </w:pPr>
      <w:r>
        <w:t>Its expiration gave another sign of Musk’s __impatience__ with Twitter’s existing work culture.—Kurt Wagner, BostonGlobe.com, 10 Nov. 2022         (sourced from Web)</w:t>
      </w:r>
    </w:p>
    <w:p>
      <w:pPr>
        <w:jc w:val="left"/>
      </w:pPr>
      <w:r>
        <w:t>Represented by the ram, Aries traits include being __headstrong__, driven, passionate, and motivated to do well in leadership roles regardless of whether that’s at work, in their friendship circles, or in their family dynamics.—Meghan Rose, Glamour, 29 Dec. 2022         (sourced from Web)</w:t>
      </w:r>
    </w:p>
    <w:p>
      <w:pPr>
        <w:jc w:val="left"/>
      </w:pPr>
      <w:r>
        <w:t>Some apologies were __insincere__, forced upon the guilty party by pressure from above, typically written with the aid of an agent or media relations expert and distributed in the form of a press release.—Paul Sullivan, Chicago Tribune, 14 Dec. 2022         (sourced from Web)</w:t>
      </w:r>
    </w:p>
    <w:p>
      <w:pPr>
        <w:jc w:val="left"/>
      </w:pPr>
      <w:r>
        <w:t>Although you may be tempted to rush out and __fumigate__ your home, the majority of the arthropods found pose no danger to humans, and many escape our notice completely, the researchers say.—Nathaniel Scharping, Discover Magazine, 20 Jan. 2016         (sourced from Web)</w:t>
      </w:r>
    </w:p>
    <w:p>
      <w:pPr>
        <w:jc w:val="left"/>
      </w:pPr>
      <w:r>
        <w:t>Its battlefield gains were followed by a __ruthless__ effort to raze all traces of Armenian history.—Time, 12 Jan. 2023         (sourced from Web)</w:t>
      </w:r>
    </w:p>
    <w:p>
      <w:pPr>
        <w:jc w:val="left"/>
      </w:pPr>
      <w:r>
        <w:t>Weightlifting was for the circus or the effeminate; ladies didn’t __perspire__, much less sweat.—Katrina Gulliver, WSJ, 2 Jan. 2023         (sourced from Web)</w:t>
      </w:r>
    </w:p>
    <w:p>
      <w:pPr>
        <w:jc w:val="left"/>
      </w:pPr>
      <w:r>
        <w:t>The strength of the inner identities that black women forged and nurtured during slavery __facilitate__d the transition to freedom.</w:t>
      </w:r>
    </w:p>
    <w:p>
      <w:pPr>
        <w:jc w:val="left"/>
      </w:pPr>
      <w:r>
        <w:t>Adalja said anyone feeling shortness of breath before a flight — whether due to a severe respiratory illness or a chronic condition — should not travel, as lower oxygen levels in the air could __impair__ your ability to oxygenate your blood.—James Bikales, Anchorage Daily News, 6 Dec. 2022         (sourced from Web)</w:t>
      </w:r>
    </w:p>
    <w:p>
      <w:pPr>
        <w:jc w:val="left"/>
      </w:pPr>
      <w:r>
        <w:t>More than 30 cities had sued the gun industry for the costs of violence on their streets. Cuomo had brashly stepped into the legal swamp, hoping he could be the guy to force concessions from an obstinate industry.</w:t>
      </w:r>
    </w:p>
    <w:p>
      <w:pPr>
        <w:jc w:val="left"/>
      </w:pPr>
      <w:r>
        <w:t>But in any case, most researchers agree that the two species split from a common __ancestor__ around 600,000 year ago.—Sara Novak, Discover Magazine, 15 Sep. 2022         (sourced from Web)</w:t>
      </w:r>
    </w:p>
    <w:p>
      <w:pPr>
        <w:jc w:val="left"/>
      </w:pPr>
      <w:r>
        <w:t>My drawer of oversized cotton was dumped in some dark corner of my __closet__.—Erika Veurink, Vogue, 26 Dec. 2022         (sourced from Web)</w:t>
      </w:r>
    </w:p>
    <w:p>
      <w:pPr>
        <w:jc w:val="left"/>
      </w:pPr>
      <w:r>
        <w:t>And while Armstrong and other chefs may __cringe__ at this, our household tradition when having large groups over is to do all this in advance and then freeze the latkes.—Caron Golden, San Diego Union-Tribune, 14 Dec. 2022         (sourced from Web)</w:t>
      </w:r>
    </w:p>
    <w:p>
      <w:pPr>
        <w:jc w:val="left"/>
      </w:pPr>
      <w:r>
        <w:t>Both our experts were __unequivocal__ about the fact that speaking to an expert (not trawling through internet forums) to get reassurance about concerns or woes is key.—Jessica Diner, Vogue, 12 Dec. 2022         (sourced from Web)</w:t>
      </w:r>
    </w:p>
    <w:p>
      <w:pPr>
        <w:jc w:val="left"/>
      </w:pPr>
      <w:r>
        <w:t>Some job applicants may be able to __negotiate__ with their employers to remove noncompete language from their contract.—Time, 9 Jan. 2023         (sourced from Web)</w:t>
      </w:r>
    </w:p>
    <w:p>
      <w:pPr>
        <w:jc w:val="left"/>
      </w:pPr>
      <w:r>
        <w:t>After two years of research, I discovered that everyone has a crisis personality survivor IQ—that they marshal in a moment of __adversity__: a mindset and ways of thinking about a situation.</w:t>
      </w:r>
    </w:p>
    <w:p>
      <w:pPr>
        <w:jc w:val="left"/>
      </w:pPr>
      <w:r>
        <w:t>Exploratory quantum resonance spectrometer as a discriminator for psychiatric __affective__ disorders.—Neuroskeptic, Discover Magazine, 20 Apr. 2014         (sourced from Web)</w:t>
      </w:r>
    </w:p>
    <w:p>
      <w:pPr>
        <w:jc w:val="left"/>
      </w:pPr>
      <w:r>
        <w:t>For press freedom advocates, the incident is representative of __countless__ others that take place around the US each year.—Oliver Darcy, CNN, 6 Jan. 2023         (sourced from Web)</w:t>
      </w:r>
    </w:p>
    <w:p>
      <w:pPr>
        <w:jc w:val="left"/>
      </w:pPr>
      <w:r>
        <w:t>To __elongate__ the legs, the pants have a wide-leg silhouette as well as a high-rise waist.—Nicol Natale, Peoplemag, 11 Jan. 2023         (sourced from Web)</w:t>
      </w:r>
    </w:p>
    <w:p>
      <w:pPr>
        <w:jc w:val="left"/>
      </w:pPr>
      <w:r>
        <w:t>Yellen has warned that breaching the debt limit and defaulting would do __irreparable__ harm to the economy.—Alan Rappeport, BostonGlobe.com, 14 Jan. 2023         (sourced from Web)</w:t>
      </w:r>
    </w:p>
    <w:p>
      <w:pPr>
        <w:jc w:val="left"/>
      </w:pPr>
      <w:r>
        <w:t>Sadly, Animal Cuts uses multiple proprietary blends, which at this point is pretty __unjustifiable__.—Matt Cooper, Discover Magazine, 21 Oct. 2022         (sourced from Web)</w:t>
      </w:r>
    </w:p>
    <w:p>
      <w:pPr>
        <w:jc w:val="left"/>
      </w:pPr>
      <w:r>
        <w:t>It would be __remiss__ of me if I did not share with you the vital role God has played in my recovery.</w:t>
      </w:r>
    </w:p>
    <w:p>
      <w:pPr>
        <w:jc w:val="left"/>
      </w:pPr>
      <w:r>
        <w:t>White was a regular panelist on the first season of the show's __revival__, 58 years after appearing on the original.—Kate Hogan, Peoplemag, 31 Dec. 2022         (sourced from Web)</w:t>
      </w:r>
    </w:p>
    <w:p>
      <w:pPr>
        <w:jc w:val="left"/>
      </w:pPr>
      <w:r>
        <w:t>To be a biographer is a somewhat peculiar endeavor. It seems to me it requires not only the tact, __patience__, and thoroughness of a scholar but also the stamina of a horse.</w:t>
      </w:r>
    </w:p>
    <w:p>
      <w:pPr>
        <w:jc w:val="left"/>
      </w:pPr>
      <w:r>
        <w:t>Johnson opens the rendition with his soothing vocals over a warm beat led by Common Kings before Jane bodies Beyoncé’s part of the song as the two share their vocal prowess together on the __chorus__.—Tomás Mier, Rolling Stone, 22 Dec. 2022         (sourced from Web)</w:t>
      </w:r>
    </w:p>
    <w:p>
      <w:pPr>
        <w:jc w:val="left"/>
      </w:pPr>
      <w:r>
        <w:t>Their party was more likely to eschew deadly and costly violence in favor of grudging compromise and coexistence.—Caitlin Fitz, The Atlantic, 8 Apr. 2020         (sourced from Web)</w:t>
      </w:r>
    </w:p>
    <w:p>
      <w:pPr>
        <w:jc w:val="left"/>
      </w:pPr>
      <w:r>
        <w:t>… he __concede__d that with six kids, something like this was bound to happen. At least one of them had to be a bad egg.</w:t>
      </w:r>
    </w:p>
    <w:p>
      <w:pPr>
        <w:jc w:val="left"/>
      </w:pPr>
      <w:r>
        <w:t>House Bill 4086 makes key changes to the state’s workers’ compensation laws by broadening the definition of a __beneficiary__ and a dependent when considering eligibility for benefits.—Jamie Goldberg, oregonlive, 14 Dec. 2022         (sourced from Web)</w:t>
      </w:r>
    </w:p>
    <w:p>
      <w:pPr>
        <w:jc w:val="left"/>
      </w:pPr>
      <w:r>
        <w:t>My smart growth policies will decrease crime because daytime activity from shops and offices combined with resident __vigilance__ at night reduces criminal opportunity.—Paul Dongarra, Baltimore Sun, 17 May 2022         (sourced from Web)</w:t>
      </w:r>
    </w:p>
    <w:p>
      <w:pPr>
        <w:jc w:val="left"/>
      </w:pPr>
      <w:r>
        <w:t>Ukrainian energy authorities will __initiate__ rolling blackouts in all regions of the country in the coming days, presidential aide Kyrylo Tymoshenko said Wednesday, local media reported.—Niha Masih, Washington Post, 15 Dec. 2022         (sourced from Web)</w:t>
      </w:r>
    </w:p>
    <w:p>
      <w:pPr>
        <w:jc w:val="left"/>
      </w:pPr>
      <w:r>
        <w:t>No sentence.</w:t>
      </w:r>
    </w:p>
    <w:p>
      <w:pPr>
        <w:jc w:val="left"/>
      </w:pPr>
      <w:r>
        <w:t>Maybe low-budget films, documentaries, and foreign language fare didn’t always take up the slack, but the best of them at least tried to be more __venturesome__ than the usual ossified studio product.—Peter Rainer, The Christian Science Monitor, 22 Dec. 2022         (sourced from Web)</w:t>
      </w:r>
    </w:p>
    <w:p>
      <w:pPr>
        <w:jc w:val="left"/>
      </w:pPr>
      <w:r>
        <w:t>Oakland is an example, one called out by the governor this spring for its haphazard and contentious approach to clearing one of the largest encampments in California, known as Wood Street.—Anita Chabria, Los Angeles Times, 3 Nov. 2022         (sourced from Web)</w:t>
      </w:r>
    </w:p>
    <w:p>
      <w:pPr>
        <w:jc w:val="left"/>
      </w:pPr>
      <w:r>
        <w:t>The misfiring pieces are grounded in __naivete__ regarding Republican politics.—Erik Wemple, Washington Post, 27 June 2018         (sourced from Web)</w:t>
      </w:r>
    </w:p>
    <w:p>
      <w:pPr>
        <w:jc w:val="left"/>
      </w:pPr>
      <w:r>
        <w:t>Obviously, some degree of packaging is necessary to transport and protect the products we need, but all too often manufacturers add __extraneous__ wrappers over wrappers and layers of unnecessary plastic.</w:t>
      </w:r>
    </w:p>
    <w:p>
      <w:pPr>
        <w:jc w:val="left"/>
      </w:pPr>
      <w:r>
        <w:t>… gluons, force particles __analogous__ to the photons of electromagnetism.</w:t>
      </w:r>
    </w:p>
    <w:p>
      <w:pPr>
        <w:jc w:val="left"/>
      </w:pPr>
      <w:r>
        <w:t>To his credit, Nate Burger, her Benedick here, is a __deft__ catcher of her fireballs.—Jim Higgins, Journal Sentinel, 14 Jan. 2023         (sourced from Web)</w:t>
      </w:r>
    </w:p>
    <w:p>
      <w:pPr>
        <w:jc w:val="left"/>
      </w:pPr>
      <w:r>
        <w:t>Few rivalries can match that of the Cards and Cubs in terms of history, color and __animosity__. Things are tense in an off year, but in 2003 the teams are at the top of the National League Central division (along with the Houston Astros), separated by a half-game.</w:t>
      </w:r>
    </w:p>
    <w:p>
      <w:pPr>
        <w:jc w:val="left"/>
      </w:pPr>
      <w:r>
        <w:t>Keep wrinkles at bay and your skin __supple__ with this vegan cream.—Ariana Yaptangco, ELLE, 21 Nov. 2022         (sourced from Web)</w:t>
      </w:r>
    </w:p>
    <w:p>
      <w:pPr>
        <w:jc w:val="left"/>
      </w:pPr>
      <w:r>
        <w:t>But in Singapore, drivers wouldn’t dare if it wasn’t __expressly__ allowed.—Feliz Solomon, WSJ, 13 Jan. 2023         (sourced from Web)</w:t>
      </w:r>
    </w:p>
    <w:p>
      <w:pPr>
        <w:jc w:val="left"/>
      </w:pPr>
      <w:r>
        <w:t>Audiences in Harry and Meghan’s new home, the United States, have tuned in to watch him on talk shows and are largely __sympathetic__.—Adela Suliman, Washington Post, 11 Jan. 2023         (sourced from Web)</w:t>
      </w:r>
    </w:p>
    <w:p>
      <w:pPr>
        <w:jc w:val="left"/>
      </w:pPr>
      <w:r>
        <w:t>Bynes sought to legally __emancipate__ herself from her parents, then withdrew the petition.—Mia Mcniece, Peoplemag, 26 Sep. 2022         (sourced from Web)</w:t>
      </w:r>
    </w:p>
    <w:p>
      <w:pPr>
        <w:jc w:val="left"/>
      </w:pPr>
      <w:r>
        <w:t>Much of the early motor development of the child depends on learning and refining such procedures, through play, imitation, trial and error, and __incessant__ rehearsal.</w:t>
      </w:r>
    </w:p>
    <w:p>
      <w:pPr>
        <w:jc w:val="left"/>
      </w:pPr>
      <w:r>
        <w:t>Timanfaya National Park, with its jagged __volcanic__ terrain and ever-shifting sunset hues, is a must-visit.—Monica Mendal, Vogue, 6 Jan. 2023         (sourced from Web)</w:t>
      </w:r>
    </w:p>
    <w:p>
      <w:pPr>
        <w:jc w:val="left"/>
      </w:pPr>
      <w:r>
        <w:t>Twitter began selling __verification__ check marks for user accounts in November 2022.—Byrobert Kozinets, Fortune, 4 Jan. 2023         (sourced from Web)</w:t>
      </w:r>
    </w:p>
    <w:p>
      <w:pPr>
        <w:jc w:val="left"/>
      </w:pPr>
      <w:r>
        <w:t>In Iowa, the district also agreed to reimburse the parents of the Black student for __therapy__ the student needed as a result of the harassment.—Erica L. Green, New York Times, 1 Jan. 2023         (sourced from Web)</w:t>
      </w:r>
    </w:p>
    <w:p>
      <w:pPr>
        <w:jc w:val="left"/>
      </w:pPr>
      <w:r>
        <w:t>These machines have a function on them that __inflate__ a series of balloons to an identical size.—Maggie Menderski, The Courier-Journal, 16 Dec. 2022         (sourced from Web)</w:t>
      </w:r>
    </w:p>
    <w:p>
      <w:pPr>
        <w:jc w:val="left"/>
      </w:pPr>
      <w:r>
        <w:t>The company expects to donate an average of 6.5% to 8% of every purchase to nonprofits, Horal added, noting that some products will see more than 10% of the sale going to __charitable__ organizations.—Dustin Wyatt, Orlando Sentinel, 6 Jan. 2023         (sourced from Web)</w:t>
      </w:r>
    </w:p>
    <w:p>
      <w:pPr>
        <w:jc w:val="left"/>
      </w:pPr>
      <w:r>
        <w:t>He led me across the concrete floor, through a concrete warehouse, and to the concrete screening room, where he began to extol the __virtue__ and beauty of his eleven-mile-long sewage interceptor.</w:t>
      </w:r>
    </w:p>
    <w:p>
      <w:pPr>
        <w:jc w:val="left"/>
      </w:pPr>
      <w:r>
        <w:t>Ukrainian officials have demanded an urgent humanitarian corridor from the Azovstal steel plant, the last __stronghold__ in Mariupol for Ukrainian fighters.—NBC News, 20 Apr. 2022         (sourced from Web)</w:t>
      </w:r>
    </w:p>
    <w:p>
      <w:pPr>
        <w:jc w:val="left"/>
      </w:pPr>
      <w:r>
        <w:t>Today, snakes are just one of many __venomous__ animals that scientists turn to as inspiration for drug discovery.—Jason P. Dinh, Discover Magazine, 21 Oct. 2022         (sourced from Web)</w:t>
      </w:r>
    </w:p>
    <w:p>
      <w:pPr>
        <w:jc w:val="left"/>
      </w:pPr>
      <w:r>
        <w:t>European aristocracy, crusading holy orders, and __mysticism__ are in.—Graham Gallagher, The New Republic, 25 Nov. 2022         (sourced from Web)</w:t>
      </w:r>
    </w:p>
    <w:p>
      <w:pPr>
        <w:jc w:val="left"/>
      </w:pPr>
      <w:r>
        <w:t>This baby gate is made from a high-quality steel __alloy__, and each of its bars is built to withstand intense stress and pressure from dogs, infants, and accidental kicks from adults.—Kevin Cortez, Popular Mechanics, 7 Sep. 2022         (sourced from Web)</w:t>
      </w:r>
    </w:p>
    <w:p>
      <w:pPr>
        <w:jc w:val="left"/>
      </w:pPr>
      <w:r>
        <w:t>While not __hospitable__ to humans, there is an atmosphere on Mars and that means there is sound.—Gregory Ellwood, Los Angeles Times, 29 Nov. 2022         (sourced from Web)</w:t>
      </w:r>
    </w:p>
    <w:p>
      <w:pPr>
        <w:jc w:val="left"/>
      </w:pPr>
      <w:r>
        <w:t>Ruckert having only 26 catches in 13 games last season continues to __dumbfound__ me.—Stephen Means, cleveland, 28 Aug. 2022         (sourced from Web)</w:t>
      </w:r>
    </w:p>
    <w:p>
      <w:pPr>
        <w:jc w:val="left"/>
      </w:pPr>
      <w:r>
        <w:t>Grisolia succeeds the hospital’s __outgoing__ chief of staff, Beverly Harrell-Bruder, M.D.—San Diego Union-Tribune, 15 Jan. 2023         (sourced from Web)</w:t>
      </w:r>
    </w:p>
    <w:p>
      <w:pPr>
        <w:jc w:val="left"/>
      </w:pPr>
      <w:r>
        <w:t>And the audience that Andor is really catering to—people who love a __taut__ thriller—are understandably suspicious of cinematic universe content with a patchy track record.—Eliana Dockterman, Time, 23 Nov. 2022         (sourced from Web)</w:t>
      </w:r>
    </w:p>
    <w:p>
      <w:pPr>
        <w:jc w:val="left"/>
      </w:pPr>
      <w:r>
        <w:t>The formerly enslaved interviewed recounted the incorporation of hoodoo, conjure and metaphysical stores that lined Deep Ellum’s streets during its __infantile__ stage along with the barbecue and fried chicken joints.—Dallas News, 30 Nov. 2022         (sourced from Web)</w:t>
      </w:r>
    </w:p>
    <w:p>
      <w:pPr>
        <w:jc w:val="left"/>
      </w:pPr>
      <w:r>
        <w:t>In __surveillance__ video obtained by the FBI, the group, dressed in all black, can be seen walking away from the church and headed toward the Memorial Rose Garden.—Teddy Grant, ABC News, 29 Dec. 2022         (sourced from Web)</w:t>
      </w:r>
    </w:p>
    <w:p>
      <w:pPr>
        <w:jc w:val="left"/>
      </w:pPr>
      <w:r>
        <w:t>The New York Times suggesting that belief in evolution might be __incompatible__ with the Catholic faith.—Rachel Donadio, New York Times, 31 Dec. 2022         (sourced from Web)</w:t>
      </w:r>
    </w:p>
    <w:p>
      <w:pPr>
        <w:jc w:val="left"/>
      </w:pPr>
      <w:r>
        <w:t>Because most cities are covered in __nonporous__, nonabsorbent surfaces, all the grime, toxins and trash in the city are washed out by rainwater during storms — and washed into the nearby waterways, farms and oceans.—Annalee Newitz, Discover Magazine, 28 May 2013         (sourced from Web)</w:t>
      </w:r>
    </w:p>
    <w:p>
      <w:pPr>
        <w:jc w:val="left"/>
      </w:pPr>
      <w:r>
        <w:t>Okay, __obligatory__ scene of a cute, precocious kid urging their parent to follow the path of true love.—Emma Specter, Vogue, 17 Dec. 2022         (sourced from Web)</w:t>
      </w:r>
    </w:p>
    <w:p>
      <w:pPr>
        <w:jc w:val="left"/>
      </w:pPr>
      <w:r>
        <w:t>If Singapore, just seven miles to the north with its glittering skyline and __robust__ economy, is Southeast Asia's Cinderella, Batam is her dark sister.</w:t>
      </w:r>
    </w:p>
    <w:p>
      <w:pPr>
        <w:jc w:val="left"/>
      </w:pPr>
      <w:r>
        <w:t>The day-to-day takes on an understated eeriness that matches the __unarticulated__ ache of the bereaved.—Sheri Linden, The Hollywood Reporter, 20 Oct. 2022         (sourced from Web)</w:t>
      </w:r>
    </w:p>
    <w:p>
      <w:pPr>
        <w:jc w:val="left"/>
      </w:pPr>
      <w:r>
        <w:t>The system has proved to be a __bonanza__ for self-serving, and critics say corrupt, private interests.—Jane Mayer, The New Yorker, 16 Nov. 2022         (sourced from Web)</w:t>
      </w:r>
    </w:p>
    <w:p>
      <w:pPr>
        <w:jc w:val="left"/>
      </w:pPr>
      <w:r>
        <w:t>This hasn't risen to the level of exuberance, but the economists noted that household disposable income was buoyed during the pandemic by stimulus checks as well as a decrease in spending due to lockdowns — transitory factors, in other words.—Aimee Picchi, CBS News, 31 Mar. 2022         (sourced from Web)</w:t>
      </w:r>
    </w:p>
    <w:p>
      <w:pPr>
        <w:jc w:val="left"/>
      </w:pPr>
      <w:r>
        <w:t>Russian Doll’s Natasha Lyonne plays Benoit Blanc Charlie Cale, a traveling sleuth with a __preternatural__ ability to tell when someone’s lying in the upcoming Peacock mystery-of-the-week series, Poker Face.—Vulture, 5 Jan. 2023         (sourced from Web)</w:t>
      </w:r>
    </w:p>
    <w:p>
      <w:pPr>
        <w:jc w:val="left"/>
      </w:pPr>
      <w:r>
        <w:t>And those numbers definitely __understate__ the true situation given the current prevalence of home testing that is often not reported to public health departments.—Paul Sisson, San Diego Union-Tribune, 8 Dec. 2022         (sourced from Web)</w:t>
      </w:r>
    </w:p>
    <w:p>
      <w:pPr>
        <w:jc w:val="left"/>
      </w:pPr>
      <w:r>
        <w:t>Pacific carried a 36-34 lead into halftime after guard Tyler Beard capped scoring with a spectacular __reverse__ layup to beat the buzzer.—Ivan Carter, San Diego Union-Tribune, 5 Jan. 2023         (sourced from Web)</w:t>
      </w:r>
    </w:p>
    <w:p>
      <w:pPr>
        <w:jc w:val="left"/>
      </w:pPr>
      <w:r>
        <w:t>We must ask to what extent, and at however unconscious a level, a conflict arises in the __pious__ political mind when it is sworn to uphold the civil religion of the Constitution.</w:t>
      </w:r>
    </w:p>
    <w:p>
      <w:pPr>
        <w:jc w:val="left"/>
      </w:pPr>
      <w:r>
        <w:t>Canada’s capital is under two states of emergency, one local and another __provincial__.—Washington Post, 12 Feb. 2022         (sourced from Web)</w:t>
      </w:r>
    </w:p>
    <w:p>
      <w:pPr>
        <w:jc w:val="left"/>
      </w:pPr>
      <w:r>
        <w:t>Despite holding a majority in the House, Republicans still can’t __coalesce__ behind McCarthy—or any other candidate for that matter.—Adrienne Mahsa Varkiani, The New Republic, 4 Jan. 2023         (sourced from Web)</w:t>
      </w:r>
    </w:p>
    <w:p>
      <w:pPr>
        <w:jc w:val="left"/>
      </w:pPr>
      <w:r>
        <w:t>In this response the authors basically argue that the equation at the heart of the first paper is just a __restatement__ of the Price Equation.—Razib Khan, Discover Magazine, 21 Feb. 2010         (sourced from Web)</w:t>
      </w:r>
    </w:p>
    <w:p>
      <w:pPr>
        <w:jc w:val="left"/>
      </w:pPr>
      <w:r>
        <w:t>That's a bass for you: __pugnacious__, adaptable and ever ready to demonstrate that the first order of business on any given day, drought or no drought, is eating anything that it can fit its big, powerful mouth around.</w:t>
      </w:r>
    </w:p>
    <w:p>
      <w:pPr>
        <w:jc w:val="left"/>
      </w:pPr>
      <w:r>
        <w:t>All three Texas dissenters continued to __spurn__ McCarthy, although Roy switched his vote to join Cloud and Self in supporting Jordan.—Dallas News, 3 Jan. 2023         (sourced from Web)</w:t>
      </w:r>
    </w:p>
    <w:p>
      <w:pPr>
        <w:jc w:val="left"/>
      </w:pPr>
      <w:r>
        <w:t>At the Washington Department of Ecology, the state’s primary Hanford watchdog, people have had to stretch their imaginations to accommodate Hanford’s __dilatory__ progress, said Cheryl Whalen, the agency’s cleanup section manager.—Valerie Brown, Discover Magazine, 28 Sep. 2018         (sourced from Web)</w:t>
      </w:r>
    </w:p>
    <w:p>
      <w:pPr>
        <w:jc w:val="left"/>
      </w:pPr>
      <w:r>
        <w:t>The memoir’s central __narrative__ is that, despite being born into immense privilege, Prince Harry is a victim too.—Louis Staples, CNN, 12 Jan. 2023         (sourced from Web)</w:t>
      </w:r>
    </w:p>
    <w:p>
      <w:pPr>
        <w:jc w:val="left"/>
      </w:pPr>
      <w:r>
        <w:t>These insects, which can __infest__ homes, are unsurprisingly despised by many.—Caitlin Mclean, USA TODAY, 14 Nov. 2022         (sourced from Web)</w:t>
      </w:r>
    </w:p>
    <w:p>
      <w:pPr>
        <w:jc w:val="left"/>
      </w:pPr>
      <w:r>
        <w:t>My earlier __hunch__ that eventually Chrome will start eating into IE's user base more than Firefox's seems to be panning out.—Razib Khan, Discover Magazine, 19 Apr. 2012         (sourced from Web)</w:t>
      </w:r>
    </w:p>
    <w:p>
      <w:pPr>
        <w:jc w:val="left"/>
      </w:pPr>
      <w:r>
        <w:t>House Minority Whip Rachel Roberts, D-Newport, filed House Bill 22 to legalize and regulate cannabis in the first day of the Kentucky General Assembly.—Olivia Evans, The Courier-Journal, 10 Jan. 2023         (sourced from Web)</w:t>
      </w:r>
    </w:p>
    <w:p>
      <w:pPr>
        <w:jc w:val="left"/>
      </w:pPr>
      <w:r>
        <w:t>In our solar system, the biggest moon is Jupiter's Ganymede, which has a mass only 2.5 percent that of Earth—too small to easily hang on to an Earth-like atmosphere. But I realized that there are __plausible__ ways for moons approaching the mass of Earth to form in other planetary systems, potentially around giant planets within their stars' habitable zones, where such moons could have atmospheres similar to our own planet.</w:t>
      </w:r>
    </w:p>
    <w:p>
      <w:pPr>
        <w:jc w:val="left"/>
      </w:pPr>
      <w:r>
        <w:t>The __audit__ found the Sheriff’s Department failed to prevent and respond to the deaths.—San Diego Union-Tribune, 30 Dec. 2022         (sourced from Web)</w:t>
      </w:r>
    </w:p>
    <w:p>
      <w:pPr>
        <w:jc w:val="left"/>
      </w:pPr>
      <w:r>
        <w:t>This can be blamed in part on the relatively cramped living conditions of Çatalhöyük compared to more __nomadic__ societies.—Joshua Rapp Learn, Discover Magazine, 6 Jan. 2023         (sourced from Web)</w:t>
      </w:r>
    </w:p>
    <w:p>
      <w:pPr>
        <w:jc w:val="left"/>
      </w:pPr>
      <w:r>
        <w:t>Atmospheric warming is shrinking the __diurnal__ temperature range, the septic systems of Nags Head are failing as sea levels rise, and PFAS are damaging the immune systems of Cape Fear alligators.—Justin Beal, Harper’s Magazine , 12 Dec. 2022         (sourced from Web)</w:t>
      </w:r>
    </w:p>
    <w:p>
      <w:pPr>
        <w:jc w:val="left"/>
      </w:pPr>
      <w:r>
        <w:t>The mission offers a __sanctuary__ for spiritual reflection, a museum with a glimpse into California history and a retreat center along with daily Masses and a cemetery.—San Diego Union-Tribune, 12 Jan. 2023         (sourced from Web)</w:t>
      </w:r>
    </w:p>
    <w:p>
      <w:pPr>
        <w:jc w:val="left"/>
      </w:pPr>
      <w:r>
        <w:t>The economic plan is to pretend the bad news isn’t happening or __contrive__ some distraction.—The Editorial Board, WSJ, 28 July 2022         (sourced from Web)</w:t>
      </w:r>
    </w:p>
    <w:p>
      <w:pPr>
        <w:jc w:val="left"/>
      </w:pPr>
      <w:r>
        <w:t>Heads rolling on cobblestones, the robes of kings and __cardinal__s, Matisse's The Red Studio, the red in the tricolor flag of Liberty Leading the People by Delacroix.—David Coggins, Town &amp; Country, 10 Dec. 2015         (sourced from Web)</w:t>
      </w:r>
    </w:p>
    <w:p>
      <w:pPr>
        <w:jc w:val="left"/>
      </w:pPr>
      <w:r>
        <w:t>Challenging areas of social consensus, however dumb or even __vicious__ the consensus, is largely off limits for the media, because it wins no friends among the general public.</w:t>
      </w:r>
    </w:p>
    <w:p>
      <w:pPr>
        <w:jc w:val="left"/>
      </w:pPr>
      <w:r>
        <w:t>In 1879 expert opinion was unanimous in rejecting Sautuola's timid suggestion that the ceiling paintings in his family's cave were made by the same prehistoric hunters whose stone and bone artifacts he had been collecting from the cave floor. He was accused of forgery and not until 1902, when discovery of similar paintings in several French caves supported Sautuola's claim, did experts agree that they were __authentic__ relics of Paleolithic times.</w:t>
      </w:r>
    </w:p>
    <w:p>
      <w:pPr>
        <w:jc w:val="left"/>
      </w:pPr>
      <w:r>
        <w:t>This dog-run infighting is __unbecoming__ in the presence of a dog that was once painted by Edgar Degas.—Curbed, 20 July 2022         (sourced from Web)</w:t>
      </w:r>
    </w:p>
    <w:p>
      <w:pPr>
        <w:jc w:val="left"/>
      </w:pPr>
      <w:r>
        <w:t>Whatever the future holds, history will record with great __approbation__ that for seventy years Elizabeth Alexandra Mary Windsor relayed the cards dealt her with remarkably consistent devotion to the monarchy.—Town &amp; Country, 19 Sep. 2022         (sourced from Web)</w:t>
      </w:r>
    </w:p>
    <w:p>
      <w:pPr>
        <w:jc w:val="left"/>
      </w:pPr>
      <w:r>
        <w:t>This is a freewheeling fever-dream interpretation of an iconic Hollywood creation, not a __slavish__ facsimile.—David Rooney, The Hollywood Reporter, 8 Sep. 2022         (sourced from Web)</w:t>
      </w:r>
    </w:p>
    <w:p>
      <w:pPr>
        <w:jc w:val="left"/>
      </w:pPr>
      <w:r>
        <w:t>After a draft of the opinion was leaked in the spring, Alito’s misogynistic reasoning was widely dissected and even mocked in __aghast__ legal circles.—Los Angeles Times, 3 July 2022         (sourced from Web)</w:t>
      </w:r>
    </w:p>
    <w:p>
      <w:pPr>
        <w:jc w:val="left"/>
      </w:pPr>
      <w:r>
        <w:t>No sentence.</w:t>
      </w:r>
    </w:p>
    <w:p>
      <w:pPr>
        <w:jc w:val="left"/>
      </w:pPr>
      <w:r>
        <w:t>Stueland has been a plan commissioner for Menomonee Falls since August 2022 and has extensive professional experience working in commercial __construction__ and commercial real estate.—Cathy Kozlowicz, Journal Sentinel, 6 Jan. 2023         (sourced from Web)</w:t>
      </w:r>
    </w:p>
    <w:p>
      <w:pPr>
        <w:jc w:val="left"/>
      </w:pPr>
      <w:r>
        <w:t>Beaded acrylic in a rich earthy tone is a subtle, but still statement-worthy choice.—Roxanne Adamiyatt, Town &amp; Country, 9 Jan. 2023         (sourced from Web)</w:t>
      </w:r>
    </w:p>
    <w:p>
      <w:pPr>
        <w:jc w:val="left"/>
      </w:pPr>
      <w:r>
        <w:t>The dining room is plush and __intimate__, set off by some of the most extravagant floral arrangements in the city.</w:t>
      </w:r>
    </w:p>
    <w:p>
      <w:pPr>
        <w:jc w:val="left"/>
      </w:pPr>
      <w:r>
        <w:t>As two of the top teams in their classification, Friday’s matchup could __foreshadow__ a postseason clash between the two programs with the best offenses in the area — both averaging over 50 points per game.—Dallas News, 11 Sep. 2022         (sourced from Web)</w:t>
      </w:r>
    </w:p>
    <w:p>
      <w:pPr>
        <w:jc w:val="left"/>
      </w:pPr>
      <w:r>
        <w:t>No sentence.</w:t>
      </w:r>
    </w:p>
    <w:p>
      <w:pPr>
        <w:jc w:val="left"/>
      </w:pPr>
      <w:r>
        <w:t>The measure will not take effect until next year and includes a legal trigger that will automatically __invalidate__ it if courts strike down its Texas underpinnings.—New York Times, 22 July 2022         (sourced from Web)</w:t>
      </w:r>
    </w:p>
    <w:p>
      <w:pPr>
        <w:jc w:val="left"/>
      </w:pPr>
      <w:r>
        <w:t>The family is shocked and devastated by the death, Priscilla Presley said in a statement, that thanked supporters for the love and prayers and asked for __privacy__.—Diana Dasrath, NBC News, 13 Jan. 2023         (sourced from Web)</w:t>
      </w:r>
    </w:p>
    <w:p>
      <w:pPr>
        <w:jc w:val="left"/>
      </w:pPr>
      <w:r>
        <w:t>So, too, with the __next__ generation of picture frames.—Mike Richard, Men's Health, 14 Jan. 2023         (sourced from Web)</w:t>
      </w:r>
    </w:p>
    <w:p>
      <w:pPr>
        <w:jc w:val="left"/>
      </w:pPr>
      <w:r>
        <w:t>The returns __underscore__ how Trump used tax law to minimize his liability.—Time, 30 Dec. 2022         (sourced from Web)</w:t>
      </w:r>
    </w:p>
    <w:p>
      <w:pPr>
        <w:jc w:val="left"/>
      </w:pPr>
      <w:r>
        <w:t>For tired home cooks, the boneless, skinless chicken thigh can feel like a dinnertime __paragon__ of protein.—Eric Kim, New York Times, 27 Oct. 2022         (sourced from Web)</w:t>
      </w:r>
    </w:p>
    <w:p>
      <w:pPr>
        <w:jc w:val="left"/>
      </w:pPr>
      <w:r>
        <w:t>No sentence.</w:t>
      </w:r>
    </w:p>
    <w:p>
      <w:pPr>
        <w:jc w:val="left"/>
      </w:pPr>
      <w:r>
        <w:t>Because now, every schlemiel with a pair of mirrored sunglasses and a __rudimentary__ grasp of the rules of poker thinks he can play cards with the pros.</w:t>
      </w:r>
    </w:p>
    <w:p>
      <w:pPr>
        <w:jc w:val="left"/>
      </w:pPr>
      <w:r>
        <w:t>No sentence.</w:t>
      </w:r>
    </w:p>
    <w:p>
      <w:pPr>
        <w:jc w:val="left"/>
      </w:pPr>
      <w:r>
        <w:t>The natural world is full of stories of __transformation__, collaboration, and change.—Rose Eveleth, WIRED, 31 Dec. 2022         (sourced from Web)</w:t>
      </w:r>
    </w:p>
    <w:p>
      <w:pPr>
        <w:jc w:val="left"/>
      </w:pPr>
      <w:r>
        <w:t>No notion in physics may be more mind bending than a black hole, an __infinitesimal__ pit in spacetime whose gravity is so strong that nothing can escape.—Byadrian Cho, science.org, 4 Jan. 2023         (sourced from Web)</w:t>
      </w:r>
    </w:p>
    <w:p>
      <w:pPr>
        <w:jc w:val="left"/>
      </w:pPr>
      <w:r>
        <w:t>It’s one __hieroglyph__, and it’s all over that beautiful, 15-by-10-foot wide jaw.—Vulture, 16 Nov. 2022         (sourced from Web)</w:t>
      </w:r>
    </w:p>
    <w:p>
      <w:pPr>
        <w:jc w:val="left"/>
      </w:pPr>
      <w:r>
        <w:t>Grownups know that little things matter … and that relationships are based on respect and __reciprocity__.</w:t>
      </w:r>
    </w:p>
    <w:p>
      <w:pPr>
        <w:jc w:val="left"/>
      </w:pPr>
      <w:r>
        <w:t>McCarthy's indifference to accolades and his __disdain__ for grandstanding … turned into a __disdain__ even for being understood.</w:t>
      </w:r>
    </w:p>
    <w:p>
      <w:pPr>
        <w:jc w:val="left"/>
      </w:pPr>
      <w:r>
        <w:t>Volunteers would then __transcribe__ the language, which would then be examined by five people to ensure accuracy.—La Risa R. Lynch, Journal Sentinel, 7 Dec. 2022         (sourced from Web)</w:t>
      </w:r>
    </w:p>
    <w:p>
      <w:pPr>
        <w:jc w:val="left"/>
      </w:pPr>
      <w:r>
        <w:t>Several of them can fly, and all have at least a touch of __grandiloquence__ to them.—Michael Nordine, Variety, 11 Aug. 2022         (sourced from Web)</w:t>
      </w:r>
    </w:p>
    <w:p>
      <w:pPr>
        <w:jc w:val="left"/>
      </w:pPr>
      <w:r>
        <w:t>For residents in Hualien, a __picturesque__ coastal town closer to Japan than to China, that warning took on new meaning as the seemingly faraway tensions of the Taiwan Strait landed on their doorstep.—Lily Kuo, Washington Post, 12 Oct. 2022         (sourced from Web)</w:t>
      </w:r>
    </w:p>
    <w:p>
      <w:pPr>
        <w:jc w:val="left"/>
      </w:pPr>
      <w:r>
        <w:t>Today thick, dense forests are considered synonymous with __unspoiled__ nature.—Andrew Curry, Discover Magazine, 4 May 2010         (sourced from Web)</w:t>
      </w:r>
    </w:p>
    <w:p>
      <w:pPr>
        <w:jc w:val="left"/>
      </w:pPr>
      <w:r>
        <w:t>However, lack of a photo can be __problematic__ as well.—WIRED, 8 Jan. 2023         (sourced from Web)</w:t>
      </w:r>
    </w:p>
    <w:p>
      <w:pPr>
        <w:jc w:val="left"/>
      </w:pPr>
      <w:r>
        <w:t>No sentence.</w:t>
      </w:r>
    </w:p>
    <w:p>
      <w:pPr>
        <w:jc w:val="left"/>
      </w:pPr>
      <w:r>
        <w:t>The Toyota driver, identified as 49-year-old Edizon Chacha, was arrested for reckless driving on the scene.—Mike Mavredakis, Hartford Courant, 22 Dec. 2022         (sourced from Web)</w:t>
      </w:r>
    </w:p>
    <w:p>
      <w:pPr>
        <w:jc w:val="left"/>
      </w:pPr>
      <w:r>
        <w:t>But the Oscars have always had a funny relationship with Streisand the director, finding ways to __snub__ her and her films, including Yentl and The Prince of Tides, in one way or another.—Joe Reid, Vulture, 21 Mar. 2022         (sourced from Web)</w:t>
      </w:r>
    </w:p>
    <w:p>
      <w:pPr>
        <w:jc w:val="left"/>
      </w:pPr>
      <w:r>
        <w:t>Authorities urged other residents to stay home, asking them to stay away from roads that could flood or transform into dangerous __obstacle__ courses littered with downed trees and power lines.—Reis Thebault, Washington Post, 5 Jan. 2023         (sourced from Web)</w:t>
      </w:r>
    </w:p>
    <w:p>
      <w:pPr>
        <w:jc w:val="left"/>
      </w:pPr>
      <w:r>
        <w:t>Overwhelmingly, people use emoji with skin tone __modifier__s for self-reference.—Ashley Carman, The Verge, 12 Dec. 2018         (sourced from Web)</w:t>
      </w:r>
    </w:p>
    <w:p>
      <w:pPr>
        <w:jc w:val="left"/>
      </w:pPr>
      <w:r>
        <w:t>As a case in point, Sony and Honda showed off a whole-ass electric car __prototype__ during Sony’s CES presentation.—Jon Porter, The Verge, 5 Jan. 2023         (sourced from Web)</w:t>
      </w:r>
    </w:p>
    <w:p>
      <w:pPr>
        <w:jc w:val="left"/>
      </w:pPr>
      <w:r>
        <w:t>These companies that have built their in-house applications around __interdependent__ architecture take advantage of a significant competitive edge over rivals whose product designs are modular.—Bogdan Burlacu, Forbes, 29 Dec. 2022         (sourced from Web)</w:t>
      </w:r>
    </w:p>
    <w:p>
      <w:pPr>
        <w:jc w:val="left"/>
      </w:pPr>
      <w:r>
        <w:t>The Nuggets tried to __entertain__ the crowd with games on the big screen and a steady diet of hits from the 1980s and '90s on the sound system.—Mike Cranston, ajc, 2 Jan. 2023         (sourced from Web)</w:t>
      </w:r>
    </w:p>
    <w:p>
      <w:pPr>
        <w:jc w:val="left"/>
      </w:pPr>
      <w:r>
        <w:t>Investors are increasingly __optimistic__ that the Fed is getting closer to the end of its campaign to slow the economy by raising the cost of borrowing.—Larry Edelman, BostonGlobe.com, 12 Jan. 2023         (sourced from Web)</w:t>
      </w:r>
    </w:p>
    <w:p>
      <w:pPr>
        <w:jc w:val="left"/>
      </w:pPr>
      <w:r>
        <w:t>No sentence.</w:t>
      </w:r>
    </w:p>
    <w:p>
      <w:pPr>
        <w:jc w:val="left"/>
      </w:pPr>
      <w:r>
        <w:t>Never do the belly laughs __undercut__ the bone-deep melancholy.—A.a. Dowd, Chron, 15 Dec. 2022         (sourced from Web)</w:t>
      </w:r>
    </w:p>
    <w:p>
      <w:pPr>
        <w:jc w:val="left"/>
      </w:pPr>
      <w:r>
        <w:t>The formula uses oat extract to help keep the skin moisturized and soothed, which is necessary since the sun can __dehydrate__ and irritate the skin.—Nerisha Penrose, ELLE, 31 Dec. 2022         (sourced from Web)</w:t>
      </w:r>
    </w:p>
    <w:p>
      <w:pPr>
        <w:jc w:val="left"/>
      </w:pPr>
      <w:r>
        <w:t>Adults may __recoil__ at drill’s cruel rituals of remembrance.—Jody Rosen, The New Yorker, 7 Dec. 2022         (sourced from Web)</w:t>
      </w:r>
    </w:p>
    <w:p>
      <w:pPr>
        <w:jc w:val="left"/>
      </w:pPr>
      <w:r>
        <w:t>In long, hypnotic backstories, her voice grows rich and __evocative__.—Ron Charles, Washington Post, 29 Dec. 2022         (sourced from Web)</w:t>
      </w:r>
    </w:p>
    <w:p>
      <w:pPr>
        <w:jc w:val="left"/>
      </w:pPr>
      <w:r>
        <w:t>Cadmium, considered a probable human carcinogen, can cause __kidney__, liver and bone damage.—Kim Bellware, Washington Post, 6 Jan. 2023         (sourced from Web)</w:t>
      </w:r>
    </w:p>
    <w:p>
      <w:pPr>
        <w:jc w:val="left"/>
      </w:pPr>
      <w:r>
        <w:t>Of particular concern are phony contractors, who knock on the doors of __distraught__ homeowners and offer to repair damaged roofs or remove fallen trees.</w:t>
      </w:r>
    </w:p>
    <w:p>
      <w:pPr>
        <w:jc w:val="left"/>
      </w:pPr>
      <w:r>
        <w:t>The Kid is confrontational, __digressive__, nonsensical, the mirror image of a dream of pure understanding.—Joy Williams, Harper’s Magazine , 14 Dec. 2022         (sourced from Web)</w:t>
      </w:r>
    </w:p>
    <w:p>
      <w:pPr>
        <w:jc w:val="left"/>
      </w:pPr>
      <w:r>
        <w:t>This figure of intrigue, who goes by Max, is asking to be exonerated, holding privileged information about U.S. intelligence practices out as a form of __blackmail__.—Daniel D'addario, Variety, 16 Dec. 2022         (sourced from Web)</w:t>
      </w:r>
    </w:p>
    <w:p>
      <w:pPr>
        <w:jc w:val="left"/>
      </w:pPr>
      <w:r>
        <w:t>Ambassador Sullivan, how does Secretary Blinken approach this sort of trying to __defrost__ this frozen relationship?—CBS News, 4 Jan. 2023         (sourced from Web)</w:t>
      </w:r>
    </w:p>
    <w:p>
      <w:pPr>
        <w:jc w:val="left"/>
      </w:pPr>
      <w:r>
        <w:t>For all that, Europe’s anti-corruption groups say the U.S. laws are vastly better than in the EU, and are pushing for the bloc to __replicate__ them.—Vivienne Walt, Fortune, 23 Dec. 2022         (sourced from Web)</w:t>
      </w:r>
    </w:p>
    <w:p>
      <w:pPr>
        <w:jc w:val="left"/>
      </w:pPr>
      <w:r>
        <w:t>Brady produced and appears in the movie alongside the four veteran actresses, who play New England Patriots fans who __venture__ to Houston for 2017's Super Bowl LI.—Tommy Mcardle, Peoplemag, 9 Dec. 2022         (sourced from Web)</w:t>
      </w:r>
    </w:p>
    <w:p>
      <w:pPr>
        <w:jc w:val="left"/>
      </w:pPr>
      <w:r>
        <w:t>Pocketing a major, the first in nearly seven years, would push McIlroy’s total to five and __snug__ him up with legends Byron Nelson, Seve Ballesteros and three others.—Bryce Miller Columnist, San Diego Union-Tribune, 19 June 2021         (sourced from Web)</w:t>
      </w:r>
    </w:p>
    <w:p>
      <w:pPr>
        <w:jc w:val="left"/>
      </w:pPr>
      <w:r>
        <w:t>Actor Bruce Nelson, who plays roles ranging from a __murderous__ psychopath to a Castilian desk clerk, is justly acclaimed as one of the region’s finest comic actors.—Mary Carole Mccauley, Baltimore Sun, 15 Dec. 2022         (sourced from Web)</w:t>
      </w:r>
    </w:p>
    <w:p>
      <w:pPr>
        <w:jc w:val="left"/>
      </w:pPr>
      <w:r>
        <w:t>Two of them—his mother Livia and his __odious__ sister Janice—were at heart killers like himself.</w:t>
      </w:r>
    </w:p>
    <w:p>
      <w:pPr>
        <w:jc w:val="left"/>
      </w:pPr>
      <w:r>
        <w:t>The great __irony__ of human intelligence is that the only species on Earth capable of reason, complex-problem solving, long-term planning and consciousness understands so little about the organ that makes it all possible—the brain.</w:t>
      </w:r>
    </w:p>
    <w:p>
      <w:pPr>
        <w:jc w:val="left"/>
      </w:pPr>
      <w:r>
        <w:t>Michael was put on extracorporeal membrane oxygenation, or ECMO, a form of life support for patients with life-threatening illness or injury that affects the __function__ of their heart or lungs.—The Indianapolis Star, 9 Jan. 2023         (sourced from Web)</w:t>
      </w:r>
    </w:p>
    <w:p>
      <w:pPr>
        <w:jc w:val="left"/>
      </w:pPr>
      <w:r>
        <w:t>Are there are any __untold__ stories about Dusty Baker?—Paul Sullivan, Chicago Tribune, 28 Oct. 2022         (sourced from Web)</w:t>
      </w:r>
    </w:p>
    <w:p>
      <w:pPr>
        <w:jc w:val="left"/>
      </w:pPr>
      <w:r>
        <w:t>The Anti-Defamation League condemned West's comments in a tweet, saying that antisemitic tropes like disloyalty, power and greed, commonly used to __stereotype__ and levy hate against Jewish people, influenced Ye's comments.—Claire Rafford, The Indianapolis Star, 10 Oct. 2022         (sourced from Web)</w:t>
      </w:r>
    </w:p>
    <w:p>
      <w:pPr>
        <w:jc w:val="left"/>
      </w:pPr>
      <w:r>
        <w:t>The recent rumbles and ruptures in the financial markets are finally making people reassess the __dubious__ systems of credit that have arisen in the past few years.</w:t>
      </w:r>
    </w:p>
    <w:p>
      <w:pPr>
        <w:jc w:val="left"/>
      </w:pPr>
      <w:r>
        <w:t>However, lack of a photo can be __problematic__ as well.—WIRED, 8 Jan. 2023         (sourced from Web)</w:t>
      </w:r>
    </w:p>
    <w:p>
      <w:pPr>
        <w:jc w:val="left"/>
      </w:pPr>
      <w:r>
        <w:t>What makes things __tricky__ is that solitude is not the same as loneliness.—Ruth Madievsky, The Atlantic, 27 Dec. 2022         (sourced from Web)</w:t>
      </w:r>
    </w:p>
    <w:p>
      <w:pPr>
        <w:jc w:val="left"/>
      </w:pPr>
      <w:r>
        <w:t>We thought they were not very intellectually __astute__, but we didn't really understand how political a lot of what they were doing was.</w:t>
      </w:r>
    </w:p>
    <w:p>
      <w:pPr>
        <w:jc w:val="left"/>
      </w:pPr>
      <w:r>
        <w:t>In a running joke, the staff of El Faro admonished one another not to __divulge__ sensitive details in newsroom meetings, lest Peter Dumas, the head of the country’s intelligence agency, overhear them.—Ronan Farrow, The New Yorker, 30 Nov. 2022         (sourced from Web)</w:t>
      </w:r>
    </w:p>
    <w:p>
      <w:pPr>
        <w:jc w:val="left"/>
      </w:pPr>
      <w:r>
        <w:t>The restoration of that trust also requires the __repudiation__ of election deniers on both sides—yes, Stacey Abrams and Hillary Clinton along with Donald Trump and Marjorie Taylor Greene.—Gerard Baker, WSJ, 7 Nov. 2022         (sourced from Web)</w:t>
      </w:r>
    </w:p>
    <w:p>
      <w:pPr>
        <w:jc w:val="left"/>
      </w:pPr>
      <w:r>
        <w:t>This is a time when the public, especially young people, are increasingly distrusting of people in power, the rich and privileged, and those who participate, __perpetuate__, and benefit from oppression.—Erica Gonzales, ELLE, 9 Nov. 2022         (sourced from Web)</w:t>
      </w:r>
    </w:p>
    <w:p>
      <w:pPr>
        <w:jc w:val="left"/>
      </w:pPr>
      <w:r>
        <w:t>The __architect__ of the Detroit Lions' high-powered offense, Ben Johnson already is drawing interest on the NFL's head coaching cycle.—Dave Birkett, Detroit Free Press, 9 Jan. 2023         (sourced from Web)</w:t>
      </w:r>
    </w:p>
    <w:p>
      <w:pPr>
        <w:jc w:val="left"/>
      </w:pPr>
      <w:r>
        <w:t>But the __solemnity__ of the holiday did not go unrecognized.—Brian Lisik, cleveland, 13 Nov. 2022         (sourced from Web)</w:t>
      </w:r>
    </w:p>
    <w:p>
      <w:pPr>
        <w:jc w:val="left"/>
      </w:pPr>
      <w:r>
        <w:t>Then everyone was asked, how fairly did you act?, from "extremely unfairly" (1) to "extremely fairly" (7). Next they watched someone else make the assignments, and judged that person's ethics. Selflessness was a virtual no-show: 87 out of 94 people opted for the easy task and gave the next guy the __onerous__ one.</w:t>
      </w:r>
    </w:p>
    <w:p>
      <w:pPr>
        <w:jc w:val="left"/>
      </w:pPr>
      <w:r>
        <w:t>No sentence.</w:t>
      </w:r>
    </w:p>
    <w:p>
      <w:pPr>
        <w:jc w:val="left"/>
      </w:pPr>
      <w:r>
        <w:t>This 10-year-old Tawny Porto is produced by Kobrand house Via Nova de Gaia — very appealing with rum __raisin__, black currants, toasty oak and caramel notes on the palate.—Tan Vinh And Owen Bargreen, Anchorage Daily News, 16 Dec. 2022         (sourced from Web)</w:t>
      </w:r>
    </w:p>
    <w:p>
      <w:pPr>
        <w:jc w:val="left"/>
      </w:pPr>
      <w:r>
        <w:t>There is a __sincerity__ and earnestness in his voice and there has been resolution to the team’s moves.—Dallas News, 8 Dec. 2022         (sourced from Web)</w:t>
      </w:r>
    </w:p>
    <w:p>
      <w:pPr>
        <w:jc w:val="left"/>
      </w:pPr>
      <w:r>
        <w:t>Weapons and unchecked power were left in the hands of __impressionable__ youths.—Joshua Berlinger, CNN, 25 Dec. 2022         (sourced from Web)</w:t>
      </w:r>
    </w:p>
    <w:p>
      <w:pPr>
        <w:jc w:val="left"/>
      </w:pPr>
      <w:r>
        <w:t>Ultimately, moving people and goods autonomously will have as much of an impact on our daily lives, economies, and societies as the __invention__ of the car itself.—Dmitri Dolgov, WIRED, 31 Dec. 2022         (sourced from Web)</w:t>
      </w:r>
    </w:p>
    <w:p>
      <w:pPr>
        <w:jc w:val="left"/>
      </w:pPr>
      <w:r>
        <w:t>Fusion occurs when two __atomic__ nuclei combine to form a new one.—Will Sullivan, Smithsonian Magazine, 13 Dec. 2022         (sourced from Web)</w:t>
      </w:r>
    </w:p>
    <w:p>
      <w:pPr>
        <w:jc w:val="left"/>
      </w:pPr>
      <w:r>
        <w:t>Such research has implications for understanding how __primordial__ stellar black holes may provide the seeds for the assembly of supermassive black holes, the authors note.—Bruce Dorminey, Forbes, 27 Dec. 2022         (sourced from Web)</w:t>
      </w:r>
    </w:p>
    <w:p>
      <w:pPr>
        <w:jc w:val="left"/>
      </w:pPr>
      <w:r>
        <w:t>It was then allowed to go through malolactic fermentation in French oak barrels for 10 months, resulting in creamy mouthfeel and __voluptuous__ texture.—Mike Desimone And Jeff Jenssen, Robb Report, 11 Nov. 2022         (sourced from Web)</w:t>
      </w:r>
    </w:p>
    <w:p>
      <w:pPr>
        <w:jc w:val="left"/>
      </w:pPr>
      <w:r>
        <w:t>In a situation that forbids explicit expressions of __intemperance__ or protest, mischief is the perfect solution.—New York Times, 7 June 2022         (sourced from Web)</w:t>
      </w:r>
    </w:p>
    <w:p>
      <w:pPr>
        <w:jc w:val="left"/>
      </w:pPr>
      <w:r>
        <w:t>The grenade was found to be __inert__ after the Milwaukee County Sheriff’s Department’s bomb squad was called to the scene.—Camille Fine, USA TODAY, 5 Jan. 2023         (sourced from Web)</w:t>
      </w:r>
    </w:p>
    <w:p>
      <w:pPr>
        <w:jc w:val="left"/>
      </w:pPr>
      <w:r>
        <w:t>Powell − manacled and wearing a pink jail uniform − appeared in court Wednesday afternoon for a preliminary hearing, during which his case was referred to a grand jury, who will decide whether to __indict__ him in Harris' death.—Quinlan Bentley, The Enquirer, 28 Dec. 2022         (sourced from Web)</w:t>
      </w:r>
    </w:p>
    <w:p>
      <w:pPr>
        <w:jc w:val="left"/>
      </w:pPr>
      <w:r>
        <w:t>The __untutored__ mind does not like to be alone with itself.—Seriously Science, Discover Magazine, 7 July 2014         (sourced from Web)</w:t>
      </w:r>
    </w:p>
    <w:p>
      <w:pPr>
        <w:jc w:val="left"/>
      </w:pPr>
      <w:r>
        <w:t>Visitors are required to stay at least 25 yards from bison, which can be __unpredictable__ and dangerous.—CBS News, 30 Dec. 2022         (sourced from Web)</w:t>
      </w:r>
    </w:p>
    <w:p>
      <w:pPr>
        <w:jc w:val="left"/>
      </w:pPr>
      <w:r>
        <w:t>Hans Selye, a Czech physician and biochemist at the University of Montreal, took these ideas further, introducing the term "stress" (borrowed from metallurgy) to describe the way trauma caused overactivity of the adrenal gland, and with it a disruption of bodily equilibrium. In the most extreme case, Selye argued, stress could wear down the body's adaptation mechanisms, resulting in death. His narrative fit well into the cultural __discourse__ of the cold-war era, where, Harrington writes, many saw themselves as "broken by modern life."</w:t>
      </w:r>
    </w:p>
    <w:p>
      <w:pPr>
        <w:jc w:val="left"/>
      </w:pPr>
      <w:r>
        <w:t>The letter requested that the oba authorize the trust to __undertake__ all negotiations about the artworks, to act as the custodian of any artworks returned to Nigeria, and then to hold and display the artworks in its own museum.—David Frum, The Atlantic, 14 Sep. 2022         (sourced from Web)</w:t>
      </w:r>
    </w:p>
    <w:p>
      <w:pPr>
        <w:jc w:val="left"/>
      </w:pPr>
      <w:r>
        <w:t>If anyone knows the whereabouts of Isaiah Kemp or Ebony Harris, __contact__ Brown Deer police at 414-371-2900 and reference case 22-012446.—Drake Bentley, Journal Sentinel, 6 Jan. 2023         (sourced from Web)</w:t>
      </w:r>
    </w:p>
    <w:p>
      <w:pPr>
        <w:jc w:val="left"/>
      </w:pPr>
      <w:r>
        <w:t>The vehicle's __ductile__ metallic outer layer will be lined with small cavities to flow propellant through the material to keep it cool during reentry.—Eric Berger, Ars Technica, 10 Oct. 2022         (sourced from Web)</w:t>
      </w:r>
    </w:p>
    <w:p>
      <w:pPr>
        <w:jc w:val="left"/>
      </w:pPr>
      <w:r>
        <w:t>Getting published is one thing, being read is another, as many __crestfallen__ authors know.—Karen Heller, Washington Post, 12 Oct. 2022         (sourced from Web)</w:t>
      </w:r>
    </w:p>
    <w:p>
      <w:pPr>
        <w:jc w:val="left"/>
      </w:pPr>
      <w:r>
        <w:t>For the Reynosos, such legislation could have been the difference between __affordable__ child care for their newborn and Zaira’s current juggling act.—San Diego Union-Tribune, 8 Jan. 2023         (sourced from Web)</w:t>
      </w:r>
    </w:p>
    <w:p>
      <w:pPr>
        <w:jc w:val="left"/>
      </w:pPr>
      <w:r>
        <w:t>Her __restitution__ and time served should put her into the same or similar hardship as her victims.—Dory Jackson, Peoplemag, 28 Dec. 2022         (sourced from Web)</w:t>
      </w:r>
    </w:p>
    <w:p>
      <w:pPr>
        <w:jc w:val="left"/>
      </w:pPr>
      <w:r>
        <w:t>The talent in the wide receiver and quarterback rooms is __unquestionable__.—Dallas News, 31 Aug. 2022         (sourced from Web)</w:t>
      </w:r>
    </w:p>
    <w:p>
      <w:pPr>
        <w:jc w:val="left"/>
      </w:pPr>
      <w:r>
        <w:t>Rantanen’s efforts that included him batting his own shot out of the air and into the back of the net came at an __opportune__ time with Cale Makar’s goal prior to the play.—Jenna Ortiz, The Arizona Republic, 29 Dec. 2022         (sourced from Web)</w:t>
      </w:r>
    </w:p>
    <w:p>
      <w:pPr>
        <w:jc w:val="left"/>
      </w:pPr>
      <w:r>
        <w:t>Current treatments are aimed at improving the stiffness and spasms, and __modulate__ the immune system.—Bhavana Patel, The Conversation, 21 Dec. 2022         (sourced from Web)</w:t>
      </w:r>
    </w:p>
    <w:p>
      <w:pPr>
        <w:jc w:val="left"/>
      </w:pPr>
      <w:r>
        <w:t>And their willingness to pay for a certain kind of information, the sort that might help a person sitting in an assistant’s desk, or in middle management, become __conversant__ in the gossip of the C-suite.—Clare Malone, The New Yorker, 2 Dec. 2022         (sourced from Web)</w:t>
      </w:r>
    </w:p>
    <w:p>
      <w:pPr>
        <w:jc w:val="left"/>
      </w:pPr>
      <w:r>
        <w:t>Family Health Centers is one of only three facilities in the city that provide low-cost or free medical, __dental__, behavioral health and pharmacy services to uninsured patients.—Rae Johnson, The Courier-Journal, 6 Jan. 2023         (sourced from Web)</w:t>
      </w:r>
    </w:p>
    <w:p>
      <w:pPr>
        <w:jc w:val="left"/>
      </w:pPr>
      <w:r>
        <w:t>No sentence.</w:t>
      </w:r>
    </w:p>
    <w:p>
      <w:pPr>
        <w:jc w:val="left"/>
      </w:pPr>
      <w:r>
        <w:t>Herbert badly needs Williams back, and his return should make this a Sunday night entertainer, but the Bolts’ defense is too __porous__ and Tagovailoa capitalizes late.—Richard Morin, USA TODAY, 8 Dec. 2022         (sourced from Web)</w:t>
      </w:r>
    </w:p>
    <w:p>
      <w:pPr>
        <w:jc w:val="left"/>
      </w:pPr>
      <w:r>
        <w:t>Job availability and the economy were humming, and gasoline prices fell below a year ago — factors that normally would translate into __disposable__ income.—Dallas News, 23 Dec. 2022         (sourced from Web)</w:t>
      </w:r>
    </w:p>
    <w:p>
      <w:pPr>
        <w:jc w:val="left"/>
      </w:pPr>
      <w:r>
        <w:t>Research suggests that sickness behaviors may serve a legit purpose—forcing you to slow down and __conserve__ your energy so that your body can focus on healing.—Julia Ries, SELF, 10 Jan. 2023         (sourced from Web)</w:t>
      </w:r>
    </w:p>
    <w:p>
      <w:pPr>
        <w:jc w:val="left"/>
      </w:pPr>
      <w:r>
        <w:t>There is something __incongruous__ about Oslo.</w:t>
      </w:r>
    </w:p>
    <w:p>
      <w:pPr>
        <w:jc w:val="left"/>
      </w:pPr>
      <w:r>
        <w:t>In context, the word "corruption" summarized the opinion (set forth in some of the books mentioned in the review) that, as a general matter, the growing financial dependence of the medical profession on the pharmaceutical industry is profoundly __detrimental__ to sound public, medical, and scientific policy.</w:t>
      </w:r>
    </w:p>
    <w:p>
      <w:pPr>
        <w:jc w:val="left"/>
      </w:pPr>
      <w:r>
        <w:t>The clips all showed a cyclic frequency pattern, which the team replicated using machine learning to form completely electronic, non-natural sounds.—Ida Emilie Steinmark, Discover Magazine, 17 Nov. 2022         (sourced from Web)</w:t>
      </w:r>
    </w:p>
    <w:p>
      <w:pPr>
        <w:jc w:val="left"/>
      </w:pPr>
      <w:r>
        <w:t>Twitter account was reinstated in late November after Elon Musk lifted a five-year ban put in place largely due to the kickboxer-turned-internet personality’s excessive and often violent __misogyny__.—Larisha Paul, Rolling Stone, 28 Dec. 2022         (sourced from Web)</w:t>
      </w:r>
    </w:p>
    <w:p>
      <w:pPr>
        <w:jc w:val="left"/>
      </w:pPr>
      <w:r>
        <w:t>So, late Friday, the judge overseeing the case authorized an __alternative__ method.—Aaron Katersky, ABC News, 7 Jan. 2023         (sourced from Web)</w:t>
      </w:r>
    </w:p>
    <w:p>
      <w:pPr>
        <w:jc w:val="left"/>
      </w:pPr>
      <w:r>
        <w:t>Blockchain technology isn’t good for everything, but making an immutable record of an event might be the ideal application.—Scott Nover, Quartz, 28 Mar. 2022         (sourced from Web)</w:t>
      </w:r>
    </w:p>
    <w:p>
      <w:pPr>
        <w:jc w:val="left"/>
      </w:pPr>
      <w:r>
        <w:t>This is a common __stratagem__, said Dove, the psychology researcher.—Cezary Podkul, ProPublica, 13 Sep. 2022         (sourced from Web)</w:t>
      </w:r>
    </w:p>
    <w:p>
      <w:pPr>
        <w:jc w:val="left"/>
      </w:pPr>
      <w:r>
        <w:t>Reserve your free ticket at www.bysoweb.org CAMBRIDGE MLK DAY OF SERVICEJoin a walk on MLK Day through the Black and brown neighborhoods of Cambridge, volunteer in Central Square, or initiate a donation drive of your choice.—Abigail Lee, BostonGlobe.com, 11 Jan. 2023         (sourced from Web)</w:t>
      </w:r>
    </w:p>
    <w:p>
      <w:pPr>
        <w:jc w:val="left"/>
      </w:pPr>
      <w:r>
        <w:t>Historians of ancient gender have seen this as crucially __significant__. Women in antiquity were by definition so disempowered that the authority of a new female ruler could only be captured by representing her in the guise of a man. Or so the argument goes.</w:t>
      </w:r>
    </w:p>
    <w:p>
      <w:pPr>
        <w:jc w:val="left"/>
      </w:pPr>
      <w:r>
        <w:t>The state, or religious groups, would use __coercion__, threats of prosecution, etc., to coerce Indian people to consenting to these adoptions.—San Diego Union-Tribune, 4 Dec. 2022         (sourced from Web)</w:t>
      </w:r>
    </w:p>
    <w:p>
      <w:pPr>
        <w:jc w:val="left"/>
      </w:pPr>
      <w:r>
        <w:t>The act, which had passed the House and a key Senate committee with bipartisan support, would invest $1.4 billion per year in state and __tribal__ efforts to help wildlife at risk of extinction and help those species already endangered recover.—Paul A. Smith, Journal Sentinel, 23 Dec. 2022         (sourced from Web)</w:t>
      </w:r>
    </w:p>
    <w:p>
      <w:pPr>
        <w:jc w:val="left"/>
      </w:pPr>
      <w:r>
        <w:t>When the state's typically mild winter weather takes a frosty turn, the National Weather Service often reminds Floridians that the cold-blooded animals become __immobile__.—Tali Arbel, WSJ, 22 Dec. 2022         (sourced from Web)</w:t>
      </w:r>
    </w:p>
    <w:p>
      <w:pPr>
        <w:jc w:val="left"/>
      </w:pPr>
      <w:r>
        <w:t>With the shortlist of the 2023 class likely to be announced in February, Vulture once again convened two anonymous voters to get their __unbridled__ opinions about the Rock Hall.—Vulture, 11 Jan. 2023         (sourced from Web)</w:t>
      </w:r>
    </w:p>
    <w:p>
      <w:pPr>
        <w:jc w:val="left"/>
      </w:pPr>
      <w:r>
        <w:t>Now, with inflation squeezing disposable incomes, big distillers are betting on another round of home drinking as consumers __economize__.—Joshua Kirby, WSJ, 7 Jan. 2023         (sourced from Web)</w:t>
      </w:r>
    </w:p>
    <w:p>
      <w:pPr>
        <w:jc w:val="left"/>
      </w:pPr>
      <w:r>
        <w:t>She didn't buy into the __propaganda__ of her day that women had to be soft and submissive.</w:t>
      </w:r>
    </w:p>
    <w:p>
      <w:pPr>
        <w:jc w:val="left"/>
      </w:pPr>
      <w:r>
        <w:t>Unlike many of his fellow astronauts, McDivitt didn’t __yearn__ to fly from childhood.—Seth Borenstein, Chicago Tribune, 19 Oct. 2022         (sourced from Web)</w:t>
      </w:r>
    </w:p>
    <w:p>
      <w:pPr>
        <w:jc w:val="left"/>
      </w:pPr>
      <w:r>
        <w:t>Though the committee conducted more than 1,000 interviews, many of them were informal; only a few hundred were transcribed sessions.—Stephanie Lai, New York Times, 30 Dec. 2022         (sourced from Web)</w:t>
      </w:r>
    </w:p>
    <w:p>
      <w:pPr>
        <w:jc w:val="left"/>
      </w:pPr>
      <w:r>
        <w:t>He is the ideal courtier. His nobility is __intrinsic__, and so he can drape himself in this purple cloak of tasteful modernity, make a cocktail of past and present, the cream of both.</w:t>
      </w:r>
    </w:p>
    <w:p>
      <w:pPr>
        <w:jc w:val="left"/>
      </w:pPr>
      <w:r>
        <w:t>On the contrary, being nice or any other __trait__ is not enough of a solution.—Kalina Terzieva, Forbes, 20 Dec. 2022         (sourced from Web)</w:t>
      </w:r>
    </w:p>
    <w:p>
      <w:pPr>
        <w:jc w:val="left"/>
      </w:pPr>
      <w:r>
        <w:t>Additional sources added that a combination of issues, including whether Edmonds would change her last name, ultimately led to the relationship's __downfall__.—Stephanie Kaloi, Peoplemag, 9 Jan. 2023         (sourced from Web)</w:t>
      </w:r>
    </w:p>
    <w:p>
      <w:pPr>
        <w:jc w:val="left"/>
      </w:pPr>
      <w:r>
        <w:t>Then, during the spring and summer, allow __adequate__ recovery by taking one or two days off the bike each week and scaling back the intensity of your rides one week out of every month.</w:t>
      </w:r>
    </w:p>
    <w:p>
      <w:pPr>
        <w:jc w:val="left"/>
      </w:pPr>
      <w:r>
        <w:t>Ergobaby’s unique and __thoughtful__ design for their velcro swaddle blanket truly sets it apart.—Dallas News, 12 Jan. 2023         (sourced from Web)</w:t>
      </w:r>
    </w:p>
    <w:p>
      <w:pPr>
        <w:jc w:val="left"/>
      </w:pPr>
      <w:r>
        <w:t>The lottery gods will __reward__ Houston with a top-three pick: The Rockets are certainly in good position, and if the season ended today, Houston would be guaranteed to fall no lower than No. 4 in the 2023 draft lottery.—Michael Shapiro, Chron, 11 Jan. 2023         (sourced from Web)</w:t>
      </w:r>
    </w:p>
    <w:p>
      <w:pPr>
        <w:jc w:val="left"/>
      </w:pPr>
      <w:r>
        <w:t>Judge Rose Marie de Fino Nastasi criticized the decision to exonerate Harris at the time.—Audrey Conklin, Fox News, 20 Oct. 2022         (sourced from Web)</w:t>
      </w:r>
    </w:p>
    <w:p>
      <w:pPr>
        <w:jc w:val="left"/>
      </w:pPr>
      <w:r>
        <w:t>Opening its deliberations to greater public scrutiny can only help this beleaguered __institution__.—Raul A. Reyes, CNN, 7 Jan. 2023         (sourced from Web)</w:t>
      </w:r>
    </w:p>
    <w:p>
      <w:pPr>
        <w:jc w:val="left"/>
      </w:pPr>
      <w:r>
        <w:t>No sentence.</w:t>
      </w:r>
    </w:p>
    <w:p>
      <w:pPr>
        <w:jc w:val="left"/>
      </w:pPr>
      <w:r>
        <w:t>The external and internal geometry is also more anti-__resonant__ for greater clarity.—Mark Sparrow, Forbes, 3 Oct. 2022         (sourced from Web)</w:t>
      </w:r>
    </w:p>
    <w:p>
      <w:pPr>
        <w:jc w:val="left"/>
      </w:pPr>
      <w:r>
        <w:t>The event is called commotio cordis and occurs when there is a __trauma__ to the chest that can cause additional waves of electricity to pass through the heart muscle.—The Indianapolis Star, 6 Jan. 2023         (sourced from Web)</w:t>
      </w:r>
    </w:p>
    <w:p>
      <w:pPr>
        <w:jc w:val="left"/>
      </w:pPr>
      <w:r>
        <w:t>Julie Jacobs, a physical therapist at Mason’s school, found the Trexo, a robotic system that can connect to his gait trainer and assist his walking.—Taima Kern, Journal Sentinel, 5 Jan. 2023         (sourced from Web)</w:t>
      </w:r>
    </w:p>
    <w:p>
      <w:pPr>
        <w:jc w:val="left"/>
      </w:pPr>
      <w:r>
        <w:t>At the very least, McCarthy has taken an eraser to the 2020 season and his high-risk slipups that lent such a __sophomoric__ feel to the 6-10 record.—Dallas News, 3 Oct. 2022         (sourced from Web)</w:t>
      </w:r>
    </w:p>
    <w:p>
      <w:pPr>
        <w:jc w:val="left"/>
      </w:pPr>
      <w:r>
        <w:t>Weight-bearing exercise stimulates bone __formation__ throughout life.—Claudia Wallis, Scientific American, 1 Jan. 2023         (sourced from Web)</w:t>
      </w:r>
    </w:p>
    <w:p>
      <w:pPr>
        <w:jc w:val="left"/>
      </w:pPr>
      <w:r>
        <w:t>Schriger says Maddie had a talent for making people laugh.—Peter Van Sant, CBS News, 7 Jan. 2023         (sourced from Web)</w:t>
      </w:r>
    </w:p>
    <w:p>
      <w:pPr>
        <w:jc w:val="left"/>
      </w:pPr>
      <w:r>
        <w:t>Also a __pilgrim__, Safar Ali, 53, stands in the waters near Naing Sharif.—National Geographic, 13 Jan. 2023         (sourced from Web)</w:t>
      </w:r>
    </w:p>
    <w:p>
      <w:pPr>
        <w:jc w:val="left"/>
      </w:pPr>
      <w:r>
        <w:t>Everything feels indispensably in the right place and is lit with a glowing, almost __reverential__ light.—Dallas News, 23 June 2022         (sourced from Web)</w:t>
      </w:r>
    </w:p>
    <w:p>
      <w:pPr>
        <w:jc w:val="left"/>
      </w:pPr>
      <w:r>
        <w:t>Jessel Taank is an outgoing and __unreserved__ fashion publicist and brand consultant, known for thinking outside the box.—Lester Fabian Brathwaite, EW.com, 17 Oct. 2022         (sourced from Web)</w:t>
      </w:r>
    </w:p>
    <w:p>
      <w:pPr>
        <w:jc w:val="left"/>
      </w:pPr>
      <w:r>
        <w:t>So much of the new sobriety flex is anathema to the __captious__ alcoholics of 12-step groups.—Virginia Heffernan, Wired, 19 Apr. 2022         (sourced from Web)</w:t>
      </w:r>
    </w:p>
    <w:p>
      <w:pPr>
        <w:jc w:val="left"/>
      </w:pPr>
      <w:r>
        <w:t>And Vermes's story is also in part an international thriller, especially with the high-level goings-on around the Scrolls. The full __sordid__ tale of spite, scholarly selfishness, and undisguised anti-Semitism, which kept access to the Dead Sea texts restricted for decades to a tiny cartel, unwinds in his pages.</w:t>
      </w:r>
    </w:p>
    <w:p>
      <w:pPr>
        <w:jc w:val="left"/>
      </w:pPr>
      <w:r>
        <w:t>Like a rain jacket or a good pair of jeans, walking shoes are a non-__negotiable__ staple no closet should be without.—Courtney Leiva, Peoplemag, 12 Dec. 2022         (sourced from Web)</w:t>
      </w:r>
    </w:p>
    <w:p>
      <w:pPr>
        <w:jc w:val="left"/>
      </w:pPr>
      <w:r>
        <w:t>For everyone else, the task of winning a national title is about to be even more __monumental__ -- and more of a physical load for players that are already being asked to play 12 games and a conference championship before the playoff starts.—Dan Wolken, USA TODAY, 31 Dec. 2022         (sourced from Web)</w:t>
      </w:r>
    </w:p>
    <w:p>
      <w:pPr>
        <w:jc w:val="left"/>
      </w:pPr>
      <w:r>
        <w:t>Clem gasped in __awe__. Inches from the shelf stood a column of scrimshaw the likes of which he'd never seen.</w:t>
      </w:r>
    </w:p>
    <w:p>
      <w:pPr>
        <w:jc w:val="left"/>
      </w:pPr>
      <w:r>
        <w:t>… his hectic characters either communicate in choppy or __cryptic__ exchanges or rattle on in breathless recitations full of contradictions and asides.</w:t>
      </w:r>
    </w:p>
    <w:p>
      <w:pPr>
        <w:jc w:val="left"/>
      </w:pPr>
      <w:r>
        <w:t>Other Republicans could barely contain their contempt for their __intransigent__ colleagues.—Eric Cortellessa, Time, 5 Jan. 2023         (sourced from Web)</w:t>
      </w:r>
    </w:p>
    <w:p>
      <w:pPr>
        <w:jc w:val="left"/>
      </w:pPr>
      <w:r>
        <w:t>The College Football Playoff, already a financial __gusher__ for the country’s most powerful conferences, will triple in size to 12 teams no later than the 2026 season as organizers seek to capitalize on the nation’s vast appetite for the sport.—Alan Blinder, New York Times, 2 Sep. 2022         (sourced from Web)</w:t>
      </w:r>
    </w:p>
    <w:p>
      <w:pPr>
        <w:jc w:val="left"/>
      </w:pPr>
      <w:r>
        <w:t>So accurate was the throw that mother and father exchanged __bemused__ glances.—Dallas News, 4 Aug. 2022         (sourced from Web)</w:t>
      </w:r>
    </w:p>
    <w:p>
      <w:pPr>
        <w:jc w:val="left"/>
      </w:pPr>
      <w:r>
        <w:t>Voters last approved a 6.5-mill operating __levy__ in 2011.—Sue Kiesewetter, The Enquirer, 31 Dec. 2022         (sourced from Web)</w:t>
      </w:r>
    </w:p>
    <w:p>
      <w:pPr>
        <w:jc w:val="left"/>
      </w:pPr>
      <w:r>
        <w:t>Technologies enabled by quantum science will help researchers better understand the natural world and __harness__ quantum phenomena to benefit society.—Jessica Wade, WIRED, 27 Dec. 2022         (sourced from Web)</w:t>
      </w:r>
    </w:p>
    <w:p>
      <w:pPr>
        <w:jc w:val="left"/>
      </w:pPr>
      <w:r>
        <w:t>Fox backed his __pledge__ with action, and those actions have gradually begun producing results.—Brian Haenchen, The Indianapolis Star, 12 Jan. 2023         (sourced from Web)</w:t>
      </w:r>
    </w:p>
    <w:p>
      <w:pPr>
        <w:jc w:val="left"/>
      </w:pPr>
      <w:r>
        <w:t>No sentence.</w:t>
      </w:r>
    </w:p>
    <w:p>
      <w:pPr>
        <w:jc w:val="left"/>
      </w:pPr>
      <w:r>
        <w:t>Compounds __sublimate__ in different regions of space depending on their distance from the sun, which affects temperature.—Theo Nicitopoulos, Discover Magazine, 21 Jan. 2022         (sourced from Web)</w:t>
      </w:r>
    </w:p>
    <w:p>
      <w:pPr>
        <w:jc w:val="left"/>
      </w:pPr>
      <w:r>
        <w:t>No sentence.</w:t>
      </w:r>
    </w:p>
    <w:p>
      <w:pPr>
        <w:jc w:val="left"/>
      </w:pPr>
      <w:r>
        <w:t>The cash option is a one-time, __lump__-sum payment that is equal to all the cash in the Mega Millions jackpot prize pool.—Tanya Wildt, Detroit Free Press, 6 Jan. 2023         (sourced from Web)</w:t>
      </w:r>
    </w:p>
    <w:p>
      <w:pPr>
        <w:jc w:val="left"/>
      </w:pPr>
      <w:r>
        <w:t>Moreover, climate can be quite __labile__, with natural variation causing lots of ups and downs.—Tom Yulsman, Discover Magazine, 12 Mar. 2016         (sourced from Web)</w:t>
      </w:r>
    </w:p>
    <w:p>
      <w:pPr>
        <w:jc w:val="left"/>
      </w:pPr>
      <w:r>
        <w:t>No sentence.</w:t>
      </w:r>
    </w:p>
    <w:p>
      <w:pPr>
        <w:jc w:val="left"/>
      </w:pPr>
      <w:r>
        <w:t>Many advocates hoped the release would mark the beginning of an end to brutal, litigious patent wars that __stultify__ innovation.—Michael Fitzgerald, Discover Magazine, 26 Nov. 2014         (sourced from Web)</w:t>
      </w:r>
    </w:p>
    <w:p>
      <w:pPr>
        <w:jc w:val="left"/>
      </w:pPr>
      <w:r>
        <w:t>People are starting to integrate nonalcoholic beverages into their regular routine, signaling a shift from wholesale abstinence (if only a month at a time) to intermittent use of zero-proof products.—Nicole Haase, Journal Sentinel, 29 Dec. 2022         (sourced from Web)</w:t>
      </w:r>
    </w:p>
    <w:p>
      <w:pPr>
        <w:jc w:val="left"/>
      </w:pPr>
      <w:r>
        <w:t>No sentence.</w:t>
      </w:r>
    </w:p>
    <w:p>
      <w:pPr>
        <w:jc w:val="left"/>
      </w:pPr>
      <w:r>
        <w:t>The pandemic also led to a structural __upheaval__ in the nation’s labor market, creating an imbalance of worker supply and demand that still persists.—Alicia Wallace, CNN, 31 Dec. 2022         (sourced from Web)</w:t>
      </w:r>
    </w:p>
    <w:p>
      <w:pPr>
        <w:jc w:val="left"/>
      </w:pPr>
      <w:r>
        <w:t>All of this teaches the dangers of relying on __despotic__ leaders determined to upend the global order.—Rahm Emanuel, WSJ, 4 Dec. 2022         (sourced from Web)</w:t>
      </w:r>
    </w:p>
    <w:p>
      <w:pPr>
        <w:jc w:val="left"/>
      </w:pPr>
      <w:r>
        <w:t>The original Little Red Riding Hood saw the protagonist — Red — __outmaneuver__ and trick the wolf who is impersonating her grandmother.—Monica Cull, Discover Magazine, 28 Oct. 2022         (sourced from Web)</w:t>
      </w:r>
    </w:p>
    <w:p>
      <w:pPr>
        <w:jc w:val="left"/>
      </w:pPr>
      <w:r>
        <w:t>The ability for your __epidermis__ to remain firm and plump depends on the capacity of these mother cells to remain anchored.—Jamie Wilson, Harper's BAZAAR, 6 Jan. 2023         (sourced from Web)</w:t>
      </w:r>
    </w:p>
    <w:p>
      <w:pPr>
        <w:jc w:val="left"/>
      </w:pPr>
      <w:r>
        <w:t>The camera is powered by the vehicle's battery, and supports a cellular connection, but requires owners to __subscribe__ to Ring's Protect Go service.—Brett Molina, USA TODAY, 12 Jan. 2023         (sourced from Web)</w:t>
      </w:r>
    </w:p>
    <w:p>
      <w:pPr>
        <w:jc w:val="left"/>
      </w:pPr>
      <w:r>
        <w:t>The Memphis __felon__ accused of kidnapping and killing a local mother of two is due back in court Wednesday morning on more charges in connection with the Labor Day Weekend attack.—Michael Ruiz, Fox News, 7 Sep. 2022         (sourced from Web)</w:t>
      </w:r>
    </w:p>
    <w:p>
      <w:pPr>
        <w:jc w:val="left"/>
      </w:pPr>
      <w:r>
        <w:t>However, the __ventriloquist__ says the results didn't discourage him one bit.—Joelle Goldstein, Peoplemag, 2 Jan. 2023         (sourced from Web)</w:t>
      </w:r>
    </w:p>
    <w:p>
      <w:pPr>
        <w:jc w:val="left"/>
      </w:pPr>
      <w:r>
        <w:t>As truly violent criminals __maraud__ and run rampant through New York City, this DA exhibits zero interest in law-enforcement and prosecution.—NBC News, 31 Dec. 2020         (sourced from Web)</w:t>
      </w:r>
    </w:p>
    <w:p>
      <w:pPr>
        <w:jc w:val="left"/>
      </w:pPr>
      <w:r>
        <w:t>Grand Turismo is based on the true story of British professional race car driver Jann Mardenborough, who will be played by Archie Madekwe (Midsommar), according to a __synopsis__ for the film.—Tommy Mcardle, Peoplemag, 5 Jan. 2023         (sourced from Web)</w:t>
      </w:r>
    </w:p>
    <w:p>
      <w:pPr>
        <w:jc w:val="left"/>
      </w:pPr>
      <w:r>
        <w:t>Much like the valiant former Roman general Maximus of Gladiator or the __stouthearted__ Crusader Balian of Kingdom of Heaven, Jean proudly charges into battle, sword in hand, hacking at the enemy with no regard for his own life.—David Sims, The Atlantic, 13 Oct. 2021         (sourced from Web)</w:t>
      </w:r>
    </w:p>
    <w:p>
      <w:pPr>
        <w:jc w:val="left"/>
      </w:pPr>
      <w:r>
        <w:t>At this point you may be exhausted by the exploration of picayune facts.—Razib Khan, Discover Magazine, 28 July 2012         (sourced from Web)</w:t>
      </w:r>
    </w:p>
    <w:p>
      <w:pPr>
        <w:jc w:val="left"/>
      </w:pPr>
      <w:r>
        <w:t>According to Orkin, they are known for rapid population growth.—Natalie Neysa Alund, USA TODAY, 13 Jan. 2023         (sourced from Web)</w:t>
      </w:r>
    </w:p>
    <w:p>
      <w:pPr>
        <w:jc w:val="left"/>
      </w:pPr>
      <w:r>
        <w:t>The process—including the task of making two prefabricated habitats properly __airtight__—would have been complex and even dangerous.—Kyle Mizokami, Popular Mechanics, 26 Dec. 2022         (sourced from Web)</w:t>
      </w:r>
    </w:p>
    <w:p>
      <w:pPr>
        <w:jc w:val="left"/>
      </w:pPr>
      <w:r>
        <w:t>No sentence.</w:t>
      </w:r>
    </w:p>
    <w:p>
      <w:pPr>
        <w:jc w:val="left"/>
      </w:pPr>
      <w:r>
        <w:t>The reddish-__magenta__ streaks indicate the position of the jet stream.—Tom Yulsman, Discover Magazine, 15 Feb. 2015         (sourced from Web)</w:t>
      </w:r>
    </w:p>
    <w:p>
      <w:pPr>
        <w:jc w:val="left"/>
      </w:pPr>
      <w:r>
        <w:t>Perhaps anticipating a backlash, DeviantArt is making overtures to __pacify__ artists who might be upset about their work being used to train AI image generators.—Benj Edwards, Ars Technica, 11 Nov. 2022         (sourced from Web)</w:t>
      </w:r>
    </w:p>
    <w:p>
      <w:pPr>
        <w:jc w:val="left"/>
      </w:pPr>
      <w:r>
        <w:t>Ciliates are considered the most evolved and complex of protozoans, and there are over 8,000 different __ciliate__ species.—Carl Engelking, Discover Magazine, 9 Dec. 2015         (sourced from Web)</w:t>
      </w:r>
    </w:p>
    <w:p>
      <w:pPr>
        <w:jc w:val="left"/>
      </w:pPr>
      <w:r>
        <w:t>But then the curtain of pretense descended again, and working for the Putin regime was almost universally considered just fine.—Curbed, 17 Mar. 2022         (sourced from Web)</w:t>
      </w:r>
    </w:p>
    <w:p>
      <w:pPr>
        <w:jc w:val="left"/>
      </w:pPr>
      <w:r>
        <w:t>By now, this was the most famous dulcimer in Washington, its theft mentioned not only in the Star but, in Mike’s __recollection__, on local TV, too.—John Kelly, Washington Post, 10 Jan. 2023         (sourced from Web)</w:t>
      </w:r>
    </w:p>
    <w:p>
      <w:pPr>
        <w:jc w:val="left"/>
      </w:pPr>
      <w:r>
        <w:t>Modern medicine had no answer for homemade bombs that pulverize bone and __liquefy__ flesh.—Liza Gross, Discover Magazine, 19 June 2014         (sourced from Web)</w:t>
      </w:r>
    </w:p>
    <w:p>
      <w:pPr>
        <w:jc w:val="left"/>
      </w:pPr>
      <w:r>
        <w:t>Do as little as possible to control the site and __rebuff__ any demands to change it.—Hisako Ueno, New York Times, 18 Dec. 2022         (sourced from Web)</w:t>
      </w:r>
    </w:p>
    <w:p>
      <w:pPr>
        <w:jc w:val="left"/>
      </w:pPr>
      <w:r>
        <w:t>After a major Jewish revolt, Emperor Hadrian changed the name of the area to Syria-Palestina, or Palestine, to punish and __demoralize__ its inhabitants.—Kate S. Petersen, USA TODAY, 28 Oct. 2022         (sourced from Web)</w:t>
      </w:r>
    </w:p>
    <w:p>
      <w:pPr>
        <w:jc w:val="left"/>
      </w:pPr>
      <w:r>
        <w:t>Benedict received the __sacrament__ of the anointing of the sick on Wednesday after his daily Mass, Bruni said.—Chris Quintana, USA TODAY, 31 Dec. 2022         (sourced from Web)</w:t>
      </w:r>
    </w:p>
    <w:p>
      <w:pPr>
        <w:jc w:val="left"/>
      </w:pPr>
      <w:r>
        <w:t>With Argentina and France playing for the right to __hoist__ the World Cup Sunday, the battle for third place happens today.—Chris Morris, Fortune, 17 Dec. 2022         (sourced from Web)</w:t>
      </w:r>
    </w:p>
    <w:p>
      <w:pPr>
        <w:jc w:val="left"/>
      </w:pPr>
      <w:r>
        <w:t>Temperatures __oscillate__ from upper 40s to low 60s for highs with mainly 30s and 40s for lows.—Matt Rogers, Washington Post, 29 Nov. 2022         (sourced from Web)</w:t>
      </w:r>
    </w:p>
    <w:p>
      <w:pPr>
        <w:jc w:val="left"/>
      </w:pPr>
      <w:r>
        <w:t>In April 2016, government auditors asked a Blue Cross Medicare Advantage health plan in Minnesota to turn over medical records of patients treated by a podiatry practice whose owner had been indicted for fraud.—Chicago Tribune, 16 Dec. 2022         (sourced from Web)</w:t>
      </w:r>
    </w:p>
    <w:p>
      <w:pPr>
        <w:jc w:val="left"/>
      </w:pPr>
      <w:r>
        <w:t>The real meat in the roasted bison and venison recipes is meant to __whet__ your dog's appetite.—Amber Smith, Discover Magazine, 23 Oct. 2022         (sourced from Web)</w:t>
      </w:r>
    </w:p>
    <w:p>
      <w:pPr>
        <w:jc w:val="left"/>
      </w:pPr>
      <w:r>
        <w:t>But those slight changes aren’t enough to __befuddle__ the machines in use today, for the most part.—Carl Engelking, Discover Magazine, 29 June 2015         (sourced from Web)</w:t>
      </w:r>
    </w:p>
    <w:p>
      <w:pPr>
        <w:jc w:val="left"/>
      </w:pPr>
      <w:r>
        <w:t>If a warm-weather destination isn't feasible or a road trip sounds more realistic, rent a cozy cabin and __cuddle__ up indoors.—Jessica Cherner, House Beautiful, 4 Jan. 2023         (sourced from Web)</w:t>
      </w:r>
    </w:p>
    <w:p>
      <w:pPr>
        <w:jc w:val="left"/>
      </w:pPr>
      <w:r>
        <w:t>In other cases, opportunistic individuals or eager entrepreneurs have faked scientific evidence to __swindle__ others.—Emilie Le Beau Lucchesi, Discover Magazine, 15 Nov. 2022         (sourced from Web)</w:t>
      </w:r>
    </w:p>
    <w:p>
      <w:pPr>
        <w:jc w:val="left"/>
      </w:pPr>
      <w:r>
        <w:t>Even though Hollywood makes L.A. and __environ__s a celebrity magnet, not all the big real estate action plays out within the City of Angels.—Neal J. Leitereg And Lauren Beale, latimes.com, 9 Sep. 2017         (sourced from Web)</w:t>
      </w:r>
    </w:p>
    <w:p>
      <w:pPr>
        <w:jc w:val="left"/>
      </w:pPr>
      <w:r>
        <w:t>And although the two conditions might seem similar, depersonalization differs from __dissociation__, the process of disconnecting from one's thoughts, emotions and sense of self during a traumatic event.—Conor Feehly, Discover Magazine, 30 May 2022         (sourced from Web)</w:t>
      </w:r>
    </w:p>
    <w:p>
      <w:pPr>
        <w:jc w:val="left"/>
      </w:pPr>
      <w:r>
        <w:t>No sentence.</w:t>
      </w:r>
    </w:p>
    <w:p>
      <w:pPr>
        <w:jc w:val="left"/>
      </w:pPr>
      <w:r>
        <w:t>For weeks after the vote, Ms. Fujimori sought to __annul__ votes from rural areas in a failed attempt to overturn the results, claiming, without evidence, that there had been electoral fraud.—Genevieve Glatsky, New York Times, 5 Dec. 2022         (sourced from Web)</w:t>
      </w:r>
    </w:p>
    <w:p>
      <w:pPr>
        <w:jc w:val="left"/>
      </w:pPr>
      <w:r>
        <w:t>The late 1960s is the story of L.A. turning vertical, an intrepid response to the lifting of a municipal height __ordinance__ that forbade the construction of buildings more than 13 stories or 150 feet high in 1956.—Rajvinder Singh, Los Angeles Times, 6 Jan. 2023         (sourced from Web)</w:t>
      </w:r>
    </w:p>
    <w:p>
      <w:pPr>
        <w:jc w:val="left"/>
      </w:pPr>
      <w:r>
        <w:t>That __sentiment__ still lingers, Majdalani says, casting climate activism as secondary to establishing a fully independent Palestinian state.—Time, 11 Jan. 2023         (sourced from Web)</w:t>
      </w:r>
    </w:p>
    <w:p>
      <w:pPr>
        <w:jc w:val="left"/>
      </w:pPr>
      <w:r>
        <w:t>Dashjr has been contributing to the Bitcoin Core since 2011 and has long championed the concept of decentralization that the cryptocurrency was founded on.—Dan Goodin, Ars Technica, 4 Jan. 2023         (sourced from Web)</w:t>
      </w:r>
    </w:p>
    <w:p>
      <w:pPr>
        <w:jc w:val="left"/>
      </w:pPr>
      <w:r>
        <w:t>No sentence.</w:t>
      </w:r>
    </w:p>
    <w:p>
      <w:pPr>
        <w:jc w:val="left"/>
      </w:pPr>
      <w:r>
        <w:t>An underwater __canyon__ and sloping hills — vestiges of the Mediterranean coastline submerged by rising seas at the end of the last Ice Age — provide oases for underwater life to gain a foothold.—Ilan Ben Zion, ajc, 14 Nov. 2022         (sourced from Web)</w:t>
      </w:r>
    </w:p>
    <w:p>
      <w:pPr>
        <w:jc w:val="left"/>
      </w:pPr>
      <w:r>
        <w:t>But an expert who was called to testify by election officials said there was no evidence to back up the __pollster__'s claim that 25,000 to 40,000 people who would normally have voted actually did not cast ballots as a result of Election Day problems.—Arkansas Online, 25 Dec. 2022         (sourced from Web)</w:t>
      </w:r>
    </w:p>
    <w:p>
      <w:pPr>
        <w:jc w:val="left"/>
      </w:pPr>
      <w:r>
        <w:t>Scums tend to __lurk__ in bushes around ATM machines or approach unsuspecting victims in parking lots.—Laura Jedeed, The New Republic, 3 Jan. 2023         (sourced from Web)</w:t>
      </w:r>
    </w:p>
    <w:p>
      <w:pPr>
        <w:jc w:val="left"/>
      </w:pPr>
      <w:r>
        <w:t>Several states will have new regulations that will __expunge__ the records of former felons who don't commit any crimes after they are released from prison.—Ivan Pereira, ABC News, 20 Dec. 2022         (sourced from Web)</w:t>
      </w:r>
    </w:p>
    <w:p>
      <w:pPr>
        <w:jc w:val="left"/>
      </w:pPr>
      <w:r>
        <w:t>Among the __excerpt__s and Twitter feeds and author interviews … there was the actor Will Smith praising The Alchemist as one of his favorite books.</w:t>
      </w:r>
    </w:p>
    <w:p>
      <w:pPr>
        <w:jc w:val="left"/>
      </w:pPr>
      <w:r>
        <w:t>West’s album, in the longing circumspection of its ballads and the light __insouciance__ of its up-numbers, fit that turn.—Nathan Heller, The New Yorker, 26 Dec. 2022         (sourced from Web)</w:t>
      </w:r>
    </w:p>
    <w:p>
      <w:pPr>
        <w:jc w:val="left"/>
      </w:pPr>
      <w:r>
        <w:t>In her spot-on impersonation, Jenner wore a few of Elvira's signature looks, down to her __bouffant__ black hair.—Hedy Phillips, Peoplemag, 2 Nov. 2022         (sourced from Web)</w:t>
      </w:r>
    </w:p>
    <w:p>
      <w:pPr>
        <w:jc w:val="left"/>
      </w:pPr>
      <w:r>
        <w:t>Hundreds of police officers __salute__ the casket of Kirkwood police Sgt.—CBS News, 22 Nov. 2022         (sourced from Web)</w:t>
      </w:r>
    </w:p>
    <w:p>
      <w:pPr>
        <w:jc w:val="left"/>
      </w:pPr>
      <w:r>
        <w:t>Their Week 17 game at Houston has no __bearing__ on their divisional aspirations, which will be decided the following week against Tennessee.—Nate Davis, USA TODAY, 30 Dec. 2022         (sourced from Web)</w:t>
      </w:r>
    </w:p>
    <w:p>
      <w:pPr>
        <w:jc w:val="left"/>
      </w:pPr>
      <w:r>
        <w:t>As the final hatchlings instinctively __waddle__ their way toward the ocean, Iraba reminds me that Zanzibar is sinking.—Lale Arikoglu, Condé Nast Traveler, 7 Sep. 2022         (sourced from Web)</w:t>
      </w:r>
    </w:p>
    <w:p>
      <w:pPr>
        <w:jc w:val="left"/>
      </w:pPr>
      <w:r>
        <w:t>The movie is laced with fragments of memory — unresolved guilt trips, really, still sharp enough to __lacerate__ the fingertips when handled — which begin when Leda notices Nina.—Peter Debruge, Variety, 3 Sep. 2021         (sourced from Web)</w:t>
      </w:r>
    </w:p>
    <w:p>
      <w:pPr>
        <w:jc w:val="left"/>
      </w:pPr>
      <w:r>
        <w:t>The season of backyard barbecues and lakeside cookouts is at hand, which in most parts of the country __mean__s an orgy of grilled steaks, hamburgers and hot dogs lasting until Labor Day and beyond.</w:t>
      </w:r>
    </w:p>
    <w:p>
      <w:pPr>
        <w:jc w:val="left"/>
      </w:pPr>
      <w:r>
        <w:t>An indictment of a former American president who has declared his __candidacy__ for the next presidential election would have legitimacy issues for about half the country.—The Editors, National Review, 21 Dec. 2022         (sourced from Web)</w:t>
      </w:r>
    </w:p>
    <w:p>
      <w:pPr>
        <w:jc w:val="left"/>
      </w:pPr>
      <w:r>
        <w:t>In court, the witnesses shared wrenching stories of harassment by conspiracy theorists who believed Mr. Jones’s lies, including death and rape threats, confrontations and messages threatening to __defile__ and dig up the victims’ graves.—Elizabeth Williamson, New York Times, 12 Oct. 2022         (sourced from Web)</w:t>
      </w:r>
    </w:p>
    <w:p>
      <w:pPr>
        <w:jc w:val="left"/>
      </w:pPr>
      <w:r>
        <w:t>Shannon offers his own __jaundiced__ tales of industry grooming.—Erik Morse, Vogue, 3 Dec. 2022         (sourced from Web)</w:t>
      </w:r>
    </w:p>
    <w:p>
      <w:pPr>
        <w:jc w:val="left"/>
      </w:pPr>
      <w:r>
        <w:t>De León faces a furor over his participation in a conversation featuring racist remarks and, more recently, a violent incident involving protesters at an Eastside toy giveaway, which only intensified the __tinder__ keg atmosphere at City Hall.—Los Angeles Times, 13 Dec. 2022         (sourced from Web)</w:t>
      </w:r>
    </w:p>
    <w:p>
      <w:pPr>
        <w:jc w:val="left"/>
      </w:pPr>
      <w:r>
        <w:t>Moreover, those starry-eyed states inclined to perceive international relations in moral terms frequently underestimate the __nefarious__ machinations of their competitors on the world political stage.</w:t>
      </w:r>
    </w:p>
    <w:p>
      <w:pPr>
        <w:jc w:val="left"/>
      </w:pPr>
      <w:r>
        <w:t>And the leftover solids are great fertilizer--high in nutrients like nitrogen and phosphorous, safer than raw sewage, and __stench__-free.—Discover Magazine, 29 Feb. 2012         (sourced from Web)</w:t>
      </w:r>
    </w:p>
    <w:p>
      <w:pPr>
        <w:jc w:val="left"/>
      </w:pPr>
      <w:r>
        <w:t>Just click the download __icon__ next to a tweet with a video in it to save the file.—WIRED, 8 Jan. 2023         (sourced from Web)</w:t>
      </w:r>
    </w:p>
    <w:p>
      <w:pPr>
        <w:jc w:val="left"/>
      </w:pPr>
      <w:r>
        <w:t>No sentence.</w:t>
      </w:r>
    </w:p>
    <w:p>
      <w:pPr>
        <w:jc w:val="left"/>
      </w:pPr>
      <w:r>
        <w:t>If anyone thought a new mayor, a new City Council class and two months of time would __defuse__ tensions, perhaps giving Mr. de León, a veteran Democrat, a path to political redemption, a string of events on Friday signaled otherwise.—Soumya Karlamangla, New York Times, 10 Dec. 2022         (sourced from Web)</w:t>
      </w:r>
    </w:p>
    <w:p>
      <w:pPr>
        <w:jc w:val="left"/>
      </w:pPr>
      <w:r>
        <w:t>Travelers will have to obtain a negative COVID-19 test result within 48 hours before departure and register online to secure a __quota__ slot.—Time, 5 Jan. 2023         (sourced from Web)</w:t>
      </w:r>
    </w:p>
    <w:p>
      <w:pPr>
        <w:jc w:val="left"/>
      </w:pPr>
      <w:r>
        <w:t>The track, which also prominently features Anuel AA and Ñengo Flow, is filled with racy and at times ludicrous double entendres which create an intoxicating romp, driven in turn by a __bouncing__ and infectious rhythm.—Andrew R. Chow, Time, 22 Nov. 2022         (sourced from Web)</w:t>
      </w:r>
    </w:p>
    <w:p>
      <w:pPr>
        <w:jc w:val="left"/>
      </w:pPr>
      <w:r>
        <w:t>Kratom may also __potentiate__ the effects of alcohol and other sedatives.—Amber Smith, Discover Magazine, 10 Oct. 2022         (sourced from Web)</w:t>
      </w:r>
    </w:p>
    <w:p>
      <w:pPr>
        <w:jc w:val="left"/>
      </w:pPr>
      <w:r>
        <w:t>British identity had long been wrapped up in the dignified personage of a white-haired woman in brightly colored suits who had the patient __mien__ of a grandmother.—Robin Givhan, Washington Post, 14 Nov. 2022         (sourced from Web)</w:t>
      </w:r>
    </w:p>
    <w:p>
      <w:pPr>
        <w:jc w:val="left"/>
      </w:pPr>
      <w:r>
        <w:t>Murdoch's art, like all good art, is highly structured and controlled—a house neat and clean enough to satisfy the most morally __obtuse__ of her upper-class British characters.</w:t>
      </w:r>
    </w:p>
    <w:p>
      <w:pPr>
        <w:jc w:val="left"/>
      </w:pPr>
      <w:r>
        <w:t>No sentence.</w:t>
      </w:r>
    </w:p>
    <w:p>
      <w:pPr>
        <w:jc w:val="left"/>
      </w:pPr>
      <w:r>
        <w:t>This allows the bots to __bumble__ around a room and explore its boundaries.—Jennifer Walter, Discover Magazine, 27 Oct. 2019         (sourced from Web)</w:t>
      </w:r>
    </w:p>
    <w:p>
      <w:pPr>
        <w:jc w:val="left"/>
      </w:pPr>
      <w:r>
        <w:t>But migrants from those countries who attempt to enter the United States without authorization will risk rapid __expulsion__ to Mexico.—Cleve R. Wootson Jr., Washington Post, 9 Jan. 2023         (sourced from Web)</w:t>
      </w:r>
    </w:p>
    <w:p>
      <w:pPr>
        <w:jc w:val="left"/>
      </w:pPr>
      <w:r>
        <w:t>Many were __emaciate__d, unlike the examples in the current study.—Joshua Sokol, New York Times, 25 Feb. 2020         (sourced from Web)</w:t>
      </w:r>
    </w:p>
    <w:p>
      <w:pPr>
        <w:jc w:val="left"/>
      </w:pPr>
      <w:r>
        <w:t>The painting depicts the moment when Washington resigned from his position as commander-in-chief of the Continental Army, signifying his—and America’s—step away from militant __autocracy__, and towards some semblance of a republic.—Prem Thakker, The New Republic, 4 Jan. 2023         (sourced from Web)</w:t>
      </w:r>
    </w:p>
    <w:p>
      <w:pPr>
        <w:jc w:val="left"/>
      </w:pPr>
      <w:r>
        <w:t>No sentence.</w:t>
      </w:r>
    </w:p>
    <w:p>
      <w:pPr>
        <w:jc w:val="left"/>
      </w:pPr>
      <w:r>
        <w:t>With his free-flowing curls and soft features, Gray looked almost like a high-fashion cherub.—André-naquian Wheeler, Vogue, 22 Dec. 2022         (sourced from Web)</w:t>
      </w:r>
    </w:p>
    <w:p>
      <w:pPr>
        <w:jc w:val="left"/>
      </w:pPr>
      <w:r>
        <w:t>Her worldwide record sales of more than 100 million attest to the enticing allure of Warwick’s __svelte__, soulful singing and her ability to make any Bacharach-David song her own.—San Diego Union-Tribune, 15 Dec. 2022         (sourced from Web)</w:t>
      </w:r>
    </w:p>
    <w:p>
      <w:pPr>
        <w:jc w:val="left"/>
      </w:pPr>
      <w:r>
        <w:t>So, starting in late March, Leopold parked himself on the __apron__ of the driveway and just waved hello to everyone.—Ted Glanzer, Hartford Courant, 6 Sep. 2022         (sourced from Web)</w:t>
      </w:r>
    </w:p>
    <w:p>
      <w:pPr>
        <w:jc w:val="left"/>
      </w:pPr>
      <w:r>
        <w:t>All-Star shooting guard Donovan Mitchell, who arrived from Utah with a __wretched__ reputation at that end of the floor, has delivered on his promise to become a plus-defender.—Chris Fedor, cleveland, 23 Dec. 2022         (sourced from Web)</w:t>
      </w:r>
    </w:p>
    <w:p>
      <w:pPr>
        <w:jc w:val="left"/>
      </w:pPr>
      <w:r>
        <w:t>King and Sorensen are both trying to __hew__ to the political middle and play up their efforts to improve the economy in a moderate district home to lots of blue collar and agricultural workers.—John Byrne, Chicago Tribune, 2 Oct. 2022         (sourced from Web)</w:t>
      </w:r>
    </w:p>
    <w:p>
      <w:pPr>
        <w:jc w:val="left"/>
      </w:pPr>
      <w:r>
        <w:t>This looks like one of the most __lopsided__ matchups of the week.—Baltimore Sun Staff, Baltimore Sun, 18 Nov. 2022         (sourced from Web)</w:t>
      </w:r>
    </w:p>
    <w:p>
      <w:pPr>
        <w:jc w:val="left"/>
      </w:pPr>
      <w:r>
        <w:t>One juror’s mouth was __agape__ throughout the testimony; other jurors’ brows were furrowed.—Dallas News, 30 Aug. 2022         (sourced from Web)</w:t>
      </w:r>
    </w:p>
    <w:p>
      <w:pPr>
        <w:jc w:val="left"/>
      </w:pPr>
      <w:r>
        <w:t>The Batman is currently set to __swoop__ into theaters on October 1, 2021.—Halle Kiefer, Vulture, 8 Mar. 2022         (sourced from Web)</w:t>
      </w:r>
    </w:p>
    <w:p>
      <w:pPr>
        <w:jc w:val="left"/>
      </w:pPr>
      <w:r>
        <w:t>In the eighteenth century, Franz Mesmer introduced his concept of __mesmerism__, or animal magnetism, involving a universal vital fluid that passes in and out through our pores.—Nick Paumgarten, The New Yorker, 1 Nov. 2021         (sourced from Web)</w:t>
      </w:r>
    </w:p>
    <w:p>
      <w:pPr>
        <w:jc w:val="left"/>
      </w:pPr>
      <w:r>
        <w:t>One of the best quotes ever uttered on the subject was in tennis, a sport historically abundant in __pushy__ parents.—Bill Dwyre, Los Angeles Times, 21 July 2022         (sourced from Web)</w:t>
      </w:r>
    </w:p>
    <w:p>
      <w:pPr>
        <w:jc w:val="left"/>
      </w:pPr>
      <w:r>
        <w:t>In the 1990s, Westwood continued to __plunder__ English fashion history to snarling effect.—Rachel Tashjian, Harper's BAZAAR, 29 Dec. 2022         (sourced from Web)</w:t>
      </w:r>
    </w:p>
    <w:p>
      <w:pPr>
        <w:jc w:val="left"/>
      </w:pPr>
      <w:r>
        <w:t>In his lawsuit, Boutros accuses the board of trustees of repeatedly violating Ohio’s Open Meetings Act, and claims as a result that the trustees’ actions should __nullify__ his dismissal.—Cliff Pinckard, cleveland, 9 Dec. 2022         (sourced from Web)</w:t>
      </w:r>
    </w:p>
    <w:p>
      <w:pPr>
        <w:jc w:val="left"/>
      </w:pPr>
      <w:r>
        <w:t>In an __epilogue__ dated last spring, Stark describes a quiet morning on his Alaska farm, surrounded by dogs, his pregnant wife, and a daughter, and with his brother stopping in for coffee.—Nancy Lord, Anchorage Daily News, 10 Dec. 2022         (sourced from Web)</w:t>
      </w:r>
    </w:p>
    <w:p>
      <w:pPr>
        <w:jc w:val="left"/>
      </w:pPr>
      <w:r>
        <w:t>While enthusiastic statements and social-media reactions often __ensue__, few nominees publicly celebrated in the first hours after nominations.—Time, 12 Dec. 2022         (sourced from Web)</w:t>
      </w:r>
    </w:p>
    <w:p>
      <w:pPr>
        <w:jc w:val="left"/>
      </w:pPr>
      <w:r>
        <w:t>Intrusive, violent thoughts came __unbidden__, whether from severe anxiety or bone-deep exhaustion.—Jacqui Palumbo, CNN, 13 Dec. 2022         (sourced from Web)</w:t>
      </w:r>
    </w:p>
    <w:p>
      <w:pPr>
        <w:jc w:val="left"/>
      </w:pPr>
      <w:r>
        <w:t>These waterproof trail runners from adidas' rough-and-tumble Terrex label have a GORE-TEX membrane that will keep your feet from getting too __soggy__ on snowy days.—Brett Williams, Men's Health, 9 Nov. 2022         (sourced from Web)</w:t>
      </w:r>
    </w:p>
    <w:p>
      <w:pPr>
        <w:jc w:val="left"/>
      </w:pPr>
      <w:r>
        <w:t>But could the clever and mannered __repartee__ so central to Stillman's seminal Metropolitan even be plausible today?—Razib Khan, Discover Magazine, 18 July 2013         (sourced from Web)</w:t>
      </w:r>
    </w:p>
    <w:p>
      <w:pPr>
        <w:jc w:val="left"/>
      </w:pPr>
      <w:r>
        <w:t>By law, Congress must __convene__ for a joint session after a presidential election, at 1 p.m. on Jan. 6, to count and ratify the 538 electoral votes certified by the 50 states and District of Columbia.—Lindsay Wise, WSJ, 6 Jan. 2023         (sourced from Web)</w:t>
      </w:r>
    </w:p>
    <w:p>
      <w:pPr>
        <w:jc w:val="left"/>
      </w:pPr>
      <w:r>
        <w:t>Does President Orlean’s violent death __presage__ that life on the new planet is doomed?—Kate Aurthur, Variety, 28 Dec. 2021         (sourced from Web)</w:t>
      </w:r>
    </w:p>
    <w:p>
      <w:pPr>
        <w:jc w:val="left"/>
      </w:pPr>
      <w:r>
        <w:t>Plus, the shower head is backed by a limited lifetime __warranty__.—Camryn Rabideau, Popular Mechanics, 28 Dec. 2022         (sourced from Web)</w:t>
      </w:r>
    </w:p>
    <w:p>
      <w:pPr>
        <w:jc w:val="left"/>
      </w:pPr>
      <w:r>
        <w:t>Nectar-drinking bats possess hairy tongues, and now scientists reveal these hairs are designed to maximize how much sweet nectar the bats can __guzzle__.—Charles Choi, Discover Magazine, 10 Feb. 2018         (sourced from Web)</w:t>
      </w:r>
    </w:p>
    <w:p>
      <w:pPr>
        <w:jc w:val="left"/>
      </w:pPr>
      <w:r>
        <w:t>But after a time, the combination of abrasive, impenetrably shellacked characters and deliberately, hopelessly tangled shaggy-dog storytelling begins to __pall__, and viewers may wish for a simpler way in.—Guy Lodge, Variety, 7 Aug. 2022         (sourced from Web)</w:t>
      </w:r>
    </w:p>
    <w:p>
      <w:pPr>
        <w:jc w:val="left"/>
      </w:pPr>
      <w:r>
        <w:t>On Feb. 25 regulators laid out details on how they will run the "stress tests" that Treasury Secretary Timothy F. Geithner has promised on the biggest banks. Now those tests, designed to judge whether the banks have the capital to keep lending and absorb losses in a __severe__ recession, face an exam of their own.</w:t>
      </w:r>
    </w:p>
    <w:p>
      <w:pPr>
        <w:jc w:val="left"/>
      </w:pPr>
      <w:r>
        <w:t>Many were emaciated, unlike the examples in the current study.—Joshua Sokol, New York Times, 25 Feb. 2020         (sourced from Web)</w:t>
      </w:r>
    </w:p>
    <w:p>
      <w:pPr>
        <w:jc w:val="left"/>
      </w:pPr>
      <w:r>
        <w:t>Move is one of Jan. 6 committee's final acts: The panel's 18-month investigation of the __riot__ comes to a close at the end of December.—Bart Jansen, USA TODAY, 19 Dec. 2022         (sourced from Web)</w:t>
      </w:r>
    </w:p>
    <w:p>
      <w:pPr>
        <w:jc w:val="left"/>
      </w:pPr>
      <w:r>
        <w:t>But now that going legal is an option, legacy businesses like Buddy’s are being watched over by officials who hope to see the entire industry move __aboveboard__.—New York Times, 11 May 2022         (sourced from Web)</w:t>
      </w:r>
    </w:p>
    <w:p>
      <w:pPr>
        <w:jc w:val="left"/>
      </w:pPr>
      <w:r>
        <w:t>The age-old metric of success for a celebrity profile is the degree of authenticity achieved, the partial or total unmasking of __artifice__ in pursuit of truth.—Jordan Crucchiola, WIRED, 29 Dec. 2022         (sourced from Web)</w:t>
      </w:r>
    </w:p>
    <w:p>
      <w:pPr>
        <w:jc w:val="left"/>
      </w:pPr>
      <w:r>
        <w:t>This family of four needed a __chameleon__, a firm whose signatures were adaptable, while retaining a strong point of view.—Charles Curkin, ELLE Decor, 21 Dec. 2022         (sourced from Web)</w:t>
      </w:r>
    </w:p>
    <w:p>
      <w:pPr>
        <w:jc w:val="left"/>
      </w:pPr>
      <w:r>
        <w:t>The __muck__ on the bottom of the Mashpee River gets deeper every year, suffocating what grows there.—Christopher Flavelle Sophie Park, New York Times, 1 Jan. 2023         (sourced from Web)</w:t>
      </w:r>
    </w:p>
    <w:p>
      <w:pPr>
        <w:jc w:val="left"/>
      </w:pPr>
      <w:r>
        <w:t>Anthony Edwards scored 30 and D’Angelo Russell added 25 points in a __lackluster__ performance from Minnesota, which returned home after a winless four-game road trip and lost its sixth in a row.—Brian Hall, Detroit Free Press, 1 Jan. 2023         (sourced from Web)</w:t>
      </w:r>
    </w:p>
    <w:p>
      <w:pPr>
        <w:jc w:val="left"/>
      </w:pPr>
      <w:r>
        <w:t>Marvel at the 360-degree panorama of the Pacific, urban Los Angeles and the Coastal Mountain range, or take a stroll through the __capacious__ gardens.—WSJ, 5 Jan. 2023         (sourced from Web)</w:t>
      </w:r>
    </w:p>
    <w:p>
      <w:pPr>
        <w:jc w:val="left"/>
      </w:pPr>
      <w:r>
        <w:t>Incredibly, a sheriff flying overhead on a commercial jetliner spotted the signal through the falling snow and alerted the crew, who radioed down to __dispatch__ at the sheriff's office.—CBS News, 18 Nov. 2022         (sourced from Web)</w:t>
      </w:r>
    </w:p>
    <w:p>
      <w:pPr>
        <w:jc w:val="left"/>
      </w:pPr>
      <w:r>
        <w:t>Income inequality: The trends in this indicator are a proxy to me for how closely __knit__ our community is — or isn’t.—San Diego Union-Tribune, 6 Jan. 2023         (sourced from Web)</w:t>
      </w:r>
    </w:p>
    <w:p>
      <w:pPr>
        <w:jc w:val="left"/>
      </w:pPr>
      <w:r>
        <w:t>When the orchestra came in, led by a __harp__ glissando that was like a leap out of the void, the texture was rich and decadently sensual.—Los Angeles Times, 13 Jan. 2023         (sourced from Web)</w:t>
      </w:r>
    </w:p>
    <w:p>
      <w:pPr>
        <w:jc w:val="left"/>
      </w:pPr>
      <w:r>
        <w:t>Merely measuring how much water is running into the __gutter__ isn't going to sufficient to tell the source.—Erik Klemetti, Discover Magazine, 8 Apr. 2014         (sourced from Web)</w:t>
      </w:r>
    </w:p>
    <w:p>
      <w:pPr>
        <w:jc w:val="left"/>
      </w:pPr>
      <w:r>
        <w:t>Featuring martial arts choreography from The Matrix's Yuen Woo-ping and transportive direction from Ang Lee, the 2000 smash is equal parts __revenge__ epic and love story.—Jessica Sager, Peoplemag, 21 Dec. 2022         (sourced from Web)</w:t>
      </w:r>
    </w:p>
    <w:p>
      <w:pPr>
        <w:jc w:val="left"/>
      </w:pPr>
      <w:r>
        <w:t>The dress is basically lingerie, to be honest; just a wisp of red chiffon over a matching g-string attached to a bra top.—Kathleen Walsh, Glamour, 6 Dec. 2022         (sourced from Web)</w:t>
      </w:r>
    </w:p>
    <w:p>
      <w:pPr>
        <w:jc w:val="left"/>
      </w:pPr>
      <w:r>
        <w:t>No sentence.</w:t>
      </w:r>
    </w:p>
    <w:p>
      <w:pPr>
        <w:jc w:val="left"/>
      </w:pPr>
      <w:r>
        <w:t>There was the time Johnny Tetrick snuck over to another Cleveland fire station and emptied a box of crickets that would __chirp__ all night—a practical joke during an ongoing war of pranks between rival stationhouses.—cleveland, 23 Nov. 2022         (sourced from Web)</w:t>
      </w:r>
    </w:p>
    <w:p>
      <w:pPr>
        <w:jc w:val="left"/>
      </w:pPr>
      <w:r>
        <w:t>The manuscript had been __peer__-reviewed; one anonymous reviewer lambasted its failure to address a variety of obscure German sources.—Jordi Graupera, The New Yorker, 3 Jan. 2023         (sourced from Web)</w:t>
      </w:r>
    </w:p>
    <w:p>
      <w:pPr>
        <w:jc w:val="left"/>
      </w:pPr>
      <w:r>
        <w:t>Another threat that is likely to __inveigle__ itself into the Web3 domain is phishing.—Andrew Newman, Forbes, 4 May 2022         (sourced from Web)</w:t>
      </w:r>
    </w:p>
    <w:p>
      <w:pPr>
        <w:jc w:val="left"/>
      </w:pPr>
      <w:r>
        <w:t>The quotations because the term is more one of __aspersion__ than a real pointer to a specific and discrete movement at this point.—Razib Khan, Discover Magazine, 29 Dec. 2011         (sourced from Web)</w:t>
      </w:r>
    </w:p>
    <w:p>
      <w:pPr>
        <w:jc w:val="left"/>
      </w:pPr>
      <w:r>
        <w:t>In one scene, Sam Worthington and Zoe Saldaña’s tall blue Na’vi characters Jake Sully and Neytiri, __scamper__ up the trunk of a skyscraper-size redwood tree, emerging from shadow into light, and pause on a branch to peer across a vast jungle valley.—Vulture, 20 Dec. 2022         (sourced from Web)</w:t>
      </w:r>
    </w:p>
    <w:p>
      <w:pPr>
        <w:jc w:val="left"/>
      </w:pPr>
      <w:r>
        <w:t>Then, seconds before liftoff, two mission operators, silent otherwise, began to __mumble__ a little louder than the rest, typed and clicked, and one pointed at the screen.—David W. Brown, New York Times, 29 Dec. 2022         (sourced from Web)</w:t>
      </w:r>
    </w:p>
    <w:p>
      <w:pPr>
        <w:jc w:val="left"/>
      </w:pPr>
      <w:r>
        <w:t>The front-drivers in the group—the more powerful and heavier Civic del Sol and the much more powerful, lots heavier Capri XR2—swooped and slid around the course, trading understeer for forward __thrust__ in an easy, no-brainer give-and-take.—Kevin Smith, Car and Driver, 26 Dec. 2022         (sourced from Web)</w:t>
      </w:r>
    </w:p>
    <w:p>
      <w:pPr>
        <w:jc w:val="left"/>
      </w:pPr>
      <w:r>
        <w:t>No sentence.</w:t>
      </w:r>
    </w:p>
    <w:p>
      <w:pPr>
        <w:jc w:val="left"/>
      </w:pPr>
      <w:r>
        <w:t>Such a man is a proper subject, not for __reproof__, but for medical treatment.—Fitz Hugh Ludlow, Harper’s Magazine , 17 Aug. 2022         (sourced from Web)</w:t>
      </w:r>
    </w:p>
    <w:p>
      <w:pPr>
        <w:jc w:val="left"/>
      </w:pPr>
      <w:r>
        <w:t>Twin-sister __trapeze__ artists wrestle their own inner demons amid the push-pull of career, stardom, and family, all while performing in the most harrowing production of their lives.—Mia Galuppo, The Hollywood Reporter, 12 Dec. 2022         (sourced from Web)</w:t>
      </w:r>
    </w:p>
    <w:p>
      <w:pPr>
        <w:jc w:val="left"/>
      </w:pPr>
      <w:r>
        <w:t>His lecture will __commemorate__ International Holocaust Memorial Day, the 78th anniversary of the liberation of Auschwitz-Birkenau by the Soviet Army on January 27, 1945.—Linda Chase, Sun Sentinel, 5 Jan. 2023         (sourced from Web)</w:t>
      </w:r>
    </w:p>
    <w:p>
      <w:pPr>
        <w:jc w:val="left"/>
      </w:pPr>
      <w:r>
        <w:t>Guzmán said the stereotype that Germans are stand-__offish__ is way off the mark.—Soudi Jiménezescritor, Los Angeles Times, 21 Nov. 2022         (sourced from Web)</w:t>
      </w:r>
    </w:p>
    <w:p>
      <w:pPr>
        <w:jc w:val="left"/>
      </w:pPr>
      <w:r>
        <w:t>Hololens is one of the most __mature__ products in the market, and touts some of the most innovative applications for the technology.—Forbes, 27 Dec. 2022         (sourced from Web)</w:t>
      </w:r>
    </w:p>
    <w:p>
      <w:pPr>
        <w:jc w:val="left"/>
      </w:pPr>
      <w:r>
        <w:t>The __siege__ occurred on the night of September 11, when 20 men armed with grenade launchers and machine guns stormed the American compound and set it on fire.—Tim Stelloh, NBC News, 30 Oct. 2017         (sourced from Web)</w:t>
      </w:r>
    </w:p>
    <w:p>
      <w:pPr>
        <w:jc w:val="left"/>
      </w:pPr>
      <w:r>
        <w:t>That’s because plants change the soil that they are grown in, says Paul, and so would __contaminate__ the samples.—Stephen Ornes, Discover Magazine, 23 Dec. 2022         (sourced from Web)</w:t>
      </w:r>
    </w:p>
    <w:p>
      <w:pPr>
        <w:jc w:val="left"/>
      </w:pPr>
      <w:r>
        <w:t>These rate increases were intended to cool the economy and __tamp__ down price rises, but now analysts and economists fear that things have become too chilly and a recession is imminent.—Nicole Goodkind, CNN, 3 Jan. 2023         (sourced from Web)</w:t>
      </w:r>
    </w:p>
    <w:p>
      <w:pPr>
        <w:jc w:val="left"/>
      </w:pPr>
      <w:r>
        <w:t>Given all this, Democrats would be wise to treat the 2022 elections not as a __vindication__ but as a stay of execution.—Alexander Burns, The New York Review of Books, 29 Dec. 2022         (sourced from Web)</w:t>
      </w:r>
    </w:p>
    <w:p>
      <w:pPr>
        <w:jc w:val="left"/>
      </w:pPr>
      <w:r>
        <w:t>Those feelings of community and __gaiety__ are among the many catalysts driving card and tabletop games into a golden age not seen since the 80s, industry experts say.—Jaclyn Peiser, Washington Post, 24 Dec. 2022         (sourced from Web)</w:t>
      </w:r>
    </w:p>
    <w:p>
      <w:pPr>
        <w:jc w:val="left"/>
      </w:pPr>
      <w:r>
        <w:t>This shift won’t only make __unregenerate__ oil producers richer.—Walter Russell Mead, WSJ, 18 Oct. 2021         (sourced from Web)</w:t>
      </w:r>
    </w:p>
    <w:p>
      <w:pPr>
        <w:jc w:val="left"/>
      </w:pPr>
      <w:r>
        <w:t>What had been beyond the __ken__ of my comprehension even into adolescence was a nuisance for this individual in their elementary school years.—Razib Khan, Discover Magazine, 30 June 2010         (sourced from Web)</w:t>
      </w:r>
    </w:p>
    <w:p>
      <w:pPr>
        <w:jc w:val="left"/>
      </w:pPr>
      <w:r>
        <w:t>And few things can add a touch of warmth and color to a space like a __resplendent__ floral arrangement.—Rachel Silva, ELLE Decor, 16 Dec. 2022         (sourced from Web)</w:t>
      </w:r>
    </w:p>
    <w:p>
      <w:pPr>
        <w:jc w:val="left"/>
      </w:pPr>
      <w:r>
        <w:t>The pragmatic materials choices — such as panels that are generally employed by the refrigerated transport industry — __hearken__ to the Eames’ use of prefab Cemesto wall panels in their own home.—Los Angeles Times, 21 Dec. 2021         (sourced from Web)</w:t>
      </w:r>
    </w:p>
    <w:p>
      <w:pPr>
        <w:jc w:val="left"/>
      </w:pPr>
      <w:r>
        <w:t>Such circumstances are highly valuable lessons and a step toward an __agile__ mindset as there are no hindrances.—Ron Jaworski, Forbes, 10 Nov. 2022         (sourced from Web)</w:t>
      </w:r>
    </w:p>
    <w:p>
      <w:pPr>
        <w:jc w:val="left"/>
      </w:pPr>
      <w:r>
        <w:t>And nowhere is the Beatles’ __voracity__ to know more visible than on Revolver.—Kory Grow, Rolling Stone, 25 Oct. 2022         (sourced from Web)</w:t>
      </w:r>
    </w:p>
    <w:p>
      <w:pPr>
        <w:jc w:val="left"/>
      </w:pPr>
      <w:r>
        <w:t>But __avert__ your gaze a little farther south to the hotel brand’s latest addition, the Downtown L.A. Proper, a landmark building with a modern twist.—Claire Stern, ELLE, 9 Jan. 2023         (sourced from Web)</w:t>
      </w:r>
    </w:p>
    <w:p>
      <w:pPr>
        <w:jc w:val="left"/>
      </w:pPr>
      <w:r>
        <w:t>Bengals special teams coordinator Darrin Simmons was quick to __chide__ Chrisman for nearly letting Jones have an explosive return.—Mohammad Ahmad, cleveland, 31 Dec. 2022         (sourced from Web)</w:t>
      </w:r>
    </w:p>
    <w:p>
      <w:pPr>
        <w:jc w:val="left"/>
      </w:pPr>
      <w:r>
        <w:t>Yes, he's a __smarmy__ know-it-all with the personality of a hall monitor, the kind of guy everyone hides from at a Christmas party.</w:t>
      </w:r>
    </w:p>
    <w:p>
      <w:pPr>
        <w:jc w:val="left"/>
      </w:pPr>
      <w:r>
        <w:t>Like Swift, Stevenson wasn’t arguing for the actual feasibility of his idea; the paper was a thought experiment, an exercise to show the literally __earthshaking__ scale of effort that would be needed to probe deep into the planet.—Tim Folger, Discover Magazine, 13 July 2014         (sourced from Web)</w:t>
      </w:r>
    </w:p>
    <w:p>
      <w:pPr>
        <w:jc w:val="left"/>
      </w:pPr>
      <w:r>
        <w:t>For a while, in the Cold War's aftermath, the public fascination for espionage may __abate__, though somehow I doubt it.</w:t>
      </w:r>
    </w:p>
    <w:p>
      <w:pPr>
        <w:jc w:val="left"/>
      </w:pPr>
      <w:r>
        <w:t>But the most __indelible__ evening of the rebellion for me was the night I had first got beaten.</w:t>
      </w:r>
    </w:p>
    <w:p>
      <w:pPr>
        <w:jc w:val="left"/>
      </w:pPr>
      <w:r>
        <w:t>Beginning overnight Saturday, meteorologists predict rain will __spatter__ San Francisco, lash the Sierra and soak much of the Central Valley, accumulating up to one and a quarter inches over three days, with a slight chance of thunderstorms.—Rachel Swan, San Francisco Chronicle, 15 Sep. 2022         (sourced from Web)</w:t>
      </w:r>
    </w:p>
    <w:p>
      <w:pPr>
        <w:jc w:val="left"/>
      </w:pPr>
      <w:r>
        <w:t>Einstein imagined a beam of light piercing the elevator. If the elevator were rising relative to the source of light, the beam would enter at a certain height on one side of the elevator and appear to curve on its way to a lower height on the opposite wall. Einstein then imagined that the elevator were __stationary__ on the surface of the earth. Since he postulated that the two circumstances are the same, Einstein concluded that the same effect would have to hold true for both. In other words, gravity must bend light.</w:t>
      </w:r>
    </w:p>
    <w:p>
      <w:pPr>
        <w:jc w:val="left"/>
      </w:pPr>
      <w:r>
        <w:t>Russ Cellan, Ferguson's coach at Freeport (New York) High, and Ron Prince, his former offensive line coach at Virginia, both attribute Ferguson's __dexterity__ and footwork to his extensive martial arts training …</w:t>
      </w:r>
    </w:p>
    <w:p>
      <w:pPr>
        <w:jc w:val="left"/>
      </w:pPr>
      <w:r>
        <w:t>To help support his family as conditions deteriorated for the Jews, Mr. Kaminsky went to work as an __apprentice__ in a clothes-dyeing shop.—Emily Langer, Washington Post, 11 Jan. 2023         (sourced from Web)</w:t>
      </w:r>
    </w:p>
    <w:p>
      <w:pPr>
        <w:jc w:val="left"/>
      </w:pPr>
      <w:r>
        <w:t>Carlile will __induct__ Crow into the ACL Hall of Fame with a speech highlighting Crow’s career, artistry and humanity.—Jessica Nicholson, Billboard, 6 Jan. 2023         (sourced from Web)</w:t>
      </w:r>
    </w:p>
    <w:p>
      <w:pPr>
        <w:jc w:val="left"/>
      </w:pPr>
      <w:r>
        <w:t>Carter delivered his opinion in a lawsuit between Trump __confidant__ John Eastman and the now-defunct House Select Committee that investigated the attack.—Robert Legare, CBS News, 6 Jan. 2023         (sourced from Web)</w:t>
      </w:r>
    </w:p>
    <w:p>
      <w:pPr>
        <w:jc w:val="left"/>
      </w:pPr>
      <w:r>
        <w:t>The other flashes a look of opprobrium or makes a __snide__ comment.—Jacob Bernstein, New York Times, 29 Apr. 2020         (sourced from Web)</w:t>
      </w:r>
    </w:p>
    <w:p>
      <w:pPr>
        <w:jc w:val="left"/>
      </w:pPr>
      <w:r>
        <w:t>The scenes of smoke and violence were at once both shocking and predictable, the tragic realization of a __prophecy__ Bolsonaro has repeatedly uttered to mobilize his base and terrify his adversaries.—Terrence Mccoy, Washington Post, 9 Jan. 2023         (sourced from Web)</w:t>
      </w:r>
    </w:p>
    <w:p>
      <w:pPr>
        <w:jc w:val="left"/>
      </w:pPr>
      <w:r>
        <w:t>Even with a hit from the opioid payments spread across 18 years, distributors still __sport__ an impressive cash flow, Baird analyst Eric Coldwell says.—David Wainer, WSJ, 28 Dec. 2022         (sourced from Web)</w:t>
      </w:r>
    </w:p>
    <w:p>
      <w:pPr>
        <w:jc w:val="left"/>
      </w:pPr>
      <w:r>
        <w:t>NOT the least of the many trials inflicted upon the Boston Red Sox has been a torrent of __verbiage__. Surely no team in recent memory has been so scrutinized, complained about and then elegized.</w:t>
      </w:r>
    </w:p>
    <w:p>
      <w:pPr>
        <w:jc w:val="left"/>
      </w:pPr>
      <w:r>
        <w:t>Now in its tenth anniversary, this edition starts with a new __foreword__ by the author on the movement's progress since its first publication.—Lizz Schumer, Good Housekeeping, 16 Dec. 2022         (sourced from Web)</w:t>
      </w:r>
    </w:p>
    <w:p>
      <w:pPr>
        <w:jc w:val="left"/>
      </w:pPr>
      <w:r>
        <w:t>Stepien’s __disgust__ did not extend, apparently, to the millions Trump raised by making those obviously false claims.—Timothy Noah, The New Republic, 4 Jan. 2023         (sourced from Web)</w:t>
      </w:r>
    </w:p>
    <w:p>
      <w:pPr>
        <w:jc w:val="left"/>
      </w:pPr>
      <w:r>
        <w:t>Reynolds said the old fire station on Commerce Road has a 25-foot access drive with no loop area for __ingress__ or egress.—Eplunus Colvin, Arkansas Online, 28 Oct. 2022         (sourced from Web)</w:t>
      </w:r>
    </w:p>
    <w:p>
      <w:pPr>
        <w:jc w:val="left"/>
      </w:pPr>
      <w:r>
        <w:t>These stories __entwine__ with the director’s childhood memories and Taipei’s contemporary culture to form what the company describes as a dreamlike world where ancient and modern coexist.—Sarah L. Kaufman, Washington Post, 8 Sep. 2022         (sourced from Web)</w:t>
      </w:r>
    </w:p>
    <w:p>
      <w:pPr>
        <w:jc w:val="left"/>
      </w:pPr>
      <w:r>
        <w:t>But Sinema running as an independent could complicate Gallego’s path forward, as any Democratic challenger will have to __reckon__ with the possibility that their campaign will provide an opening for a Republican to flip the seat.—Eric Cortellessa, Time, 9 Dec. 2022         (sourced from Web)</w:t>
      </w:r>
    </w:p>
    <w:p>
      <w:pPr>
        <w:jc w:val="left"/>
      </w:pPr>
      <w:r>
        <w:t>The 67,700-gross-ton, 1,200-guest ship will feature 12 dining venues, so options will __abound__ for foodies on board.—Richard Tribou, Orlando Sentinel, 3 Jan. 2023         (sourced from Web)</w:t>
      </w:r>
    </w:p>
    <w:p>
      <w:pPr>
        <w:jc w:val="left"/>
      </w:pPr>
      <w:r>
        <w:t>The storm door in the Santa Cruz Mountains today will slowly seal off this morning as showers __linger__ over Highway 17 — including Felton, Scotts Valley and Ben Lomond.—Gerry Díaz, San Francisco Chronicle, 5 Jan. 2023         (sourced from Web)</w:t>
      </w:r>
    </w:p>
    <w:p>
      <w:pPr>
        <w:jc w:val="left"/>
      </w:pPr>
      <w:r>
        <w:t>What is shocking and heartening is the admission that fine dining isn’t sustainable—how will this __ripple__ out?—Ali Francis, Bon Appétit, 10 Jan. 2023         (sourced from Web)</w:t>
      </w:r>
    </w:p>
    <w:p>
      <w:pPr>
        <w:jc w:val="left"/>
      </w:pPr>
      <w:r>
        <w:t>Stalking the thrust stage of the Griffin Theater at the Shed with an awkward __lope__, his mouth fixed in a perpetual grimace, Fiennes applies a hypnotic antiheroic varnish to the man who remade New York’s byways, parklands and beachfronts.—Peter Marks, Washington Post, 2 Nov. 2022         (sourced from Web)</w:t>
      </w:r>
    </w:p>
    <w:p>
      <w:pPr>
        <w:jc w:val="left"/>
      </w:pPr>
      <w:r>
        <w:t>Although Apple does not __disclaim__ what changed with this build – or the previous one – the company released an update to tune the unwanted tracking sound earlier this year to let people locate an unknown AirTag around them.—José Adorno, BGR, 13 Dec. 2022         (sourced from Web)</w:t>
      </w:r>
    </w:p>
    <w:p>
      <w:pPr>
        <w:jc w:val="left"/>
      </w:pPr>
      <w:r>
        <w:t>The screen is also touch-enabled and can __recline__ flat for stylus use.—PCMAG, 4 Jan. 2023         (sourced from Web)</w:t>
      </w:r>
    </w:p>
    <w:p>
      <w:pPr>
        <w:jc w:val="left"/>
      </w:pPr>
      <w:r>
        <w:t>Because the sun’s ultraviolet rays slow skin growth, the disease usually goes into __recess__ over the summer.—Aaron Timms, The New York Review of Books, 29 Dec. 2022         (sourced from Web)</w:t>
      </w:r>
    </w:p>
    <w:p>
      <w:pPr>
        <w:jc w:val="left"/>
      </w:pPr>
      <w:r>
        <w:t>The lawsuit asks that a judge strike down the environmental review underlying the lease sale and vacate or __enjoin__ any leases that are issued as part of the sale, among other things.—Becky Bohrer, Anchorage Daily News, 22 Dec. 2022         (sourced from Web)</w:t>
      </w:r>
    </w:p>
    <w:p>
      <w:pPr>
        <w:jc w:val="left"/>
      </w:pPr>
      <w:r>
        <w:t>As a boutique automaker, Aston Martin offers a unique warranty package that consists of a straight three-year protection policy that doesn't __expire__ at a specific mileage.—Drew Dorian, Car and Driver, 12 Jan. 2023         (sourced from Web)</w:t>
      </w:r>
    </w:p>
    <w:p>
      <w:pPr>
        <w:jc w:val="left"/>
      </w:pPr>
      <w:r>
        <w:t>Grab a sample from someone, __brew__ it in a vat, and then distribute it to everyone on your friends’ list.—Amber Smith, Discover Magazine, 15 Dec. 2022         (sourced from Web)</w:t>
      </w:r>
    </w:p>
    <w:p>
      <w:pPr>
        <w:jc w:val="left"/>
      </w:pPr>
      <w:r>
        <w:t>Beaded acrylic in a rich __earthy__ tone is a subtle, but still statement-worthy choice.—Roxanne Adamiyatt, Town &amp; Country, 9 Jan. 2023         (sourced from Web)</w:t>
      </w:r>
    </w:p>
    <w:p>
      <w:pPr>
        <w:jc w:val="left"/>
      </w:pPr>
      <w:r>
        <w:t>Equipment makers and security experts refuted the claim, but Mr. Trump seized on the __falsehood__ and posted the Wisconsin official’s statement on his social media site, Truth Social.—Cecilia Kang, New York Times, 2 Nov. 2022         (sourced from Web)</w:t>
      </w:r>
    </w:p>
    <w:p>
      <w:pPr>
        <w:jc w:val="left"/>
      </w:pPr>
      <w:r>
        <w:t>The Arizona state Democratic Party had censured Sinema in January for opposing the removal of the __filibuster__.—Tori Otten, The New Republic, 9 Dec. 2022         (sourced from Web)</w:t>
      </w:r>
    </w:p>
    <w:p>
      <w:pPr>
        <w:jc w:val="left"/>
      </w:pPr>
      <w:r>
        <w:t>Other countries have balked at doing so or failed to __condemn__ Moscow for its actions.—Fortune, 13 Nov. 2022         (sourced from Web)</w:t>
      </w:r>
    </w:p>
    <w:p>
      <w:pPr>
        <w:jc w:val="left"/>
      </w:pPr>
      <w:r>
        <w:t>Its four Japanese stainless steel blade styles (straight, wavy, julienne, and french fry) cut fruits and vegetables to various thicknesses in 0.5-millimeter intervals, racking up a __boast__-worthy 21 different ways to slice.—Belle Duchene, Better Homes &amp; Gardens, 21 Dec. 2022         (sourced from Web)</w:t>
      </w:r>
    </w:p>
    <w:p>
      <w:pPr>
        <w:jc w:val="left"/>
      </w:pPr>
      <w:r>
        <w:t>The thick, durable, nearly-waterproof nylon face fabric acts like a burly soft shell, keeping wind and precipitation away from the down and the wearer’s body, while the micro-perforations allow excess heat and sweat to __ventilate__ outwards.—Outside Online, 2 Dec. 2022         (sourced from Web)</w:t>
      </w:r>
    </w:p>
    <w:p>
      <w:pPr>
        <w:jc w:val="left"/>
      </w:pPr>
      <w:r>
        <w:t>Hours after Truss stepped down, the video stream continued to keep roughly 6,000 viewers engaged, the lettuce by now updated with a celebratory smile, and the scene enhanced by party music and champagne as the paper touted its political __prescience__.—Quartz, 22 Oct. 2022         (sourced from Web)</w:t>
      </w:r>
    </w:p>
    <w:p>
      <w:pPr>
        <w:jc w:val="left"/>
      </w:pPr>
      <w:r>
        <w:t>The __upswing__ of flu and respiratory diseases in the past several months has only worsened the situation.—Lauren Kaori Gurley, Washington Post, 14 Jan. 2023         (sourced from Web)</w:t>
      </w:r>
    </w:p>
    <w:p>
      <w:pPr>
        <w:jc w:val="left"/>
      </w:pPr>
      <w:r>
        <w:t>Recession in Europe and the U.K. is already the average of economic predictions, while the U.S. average forecast for next year is growth of a __miserly__ 0.2%, according to Consensus Economics, the third lowest since 1989.—James Mackintosh, WSJ, 4 Dec. 2022         (sourced from Web)</w:t>
      </w:r>
    </w:p>
    <w:p>
      <w:pPr>
        <w:jc w:val="left"/>
      </w:pPr>
      <w:r>
        <w:t>Strain into prepared glass and __garnish__ with sliced Fresno chile if desired.—Joy Cho, Good Housekeeping, 11 Jan. 2023         (sourced from Web)</w:t>
      </w:r>
    </w:p>
    <w:p>
      <w:pPr>
        <w:jc w:val="left"/>
      </w:pPr>
      <w:r>
        <w:t>He does, though, suffer from the occupational deformation of international relations specialists: an enthusiasm for ransacking the past in search of precedents, analogies, patterns, and cycles that might explain the present and forecast the future.</w:t>
      </w:r>
    </w:p>
    <w:p>
      <w:pPr>
        <w:jc w:val="left"/>
      </w:pPr>
      <w:r>
        <w:t>Goaded by a peer, Eviah hops a fence at the local water park, and the two head for a __gargantuan__ waterslide, a covered tube that launches the rider into a deep pool at its end.—The New Yorker, 9 Jan. 2023         (sourced from Web)</w:t>
      </w:r>
    </w:p>
    <w:p>
      <w:pPr>
        <w:jc w:val="left"/>
      </w:pPr>
      <w:r>
        <w:t>How, then, can scientists __attach__ tracking devices to young bears and male polar bears?—Sarah Kuta, Smithsonian Magazine, 13 Jan. 2023         (sourced from Web)</w:t>
      </w:r>
    </w:p>
    <w:p>
      <w:pPr>
        <w:jc w:val="left"/>
      </w:pPr>
      <w:r>
        <w:t>Pimples pop, pupils dilate, tendons __tauten__, and breathing gets so shallow that people fall into respiratory acidosis.—John Pearley Huffman, Car and Driver, 20 Apr. 2022         (sourced from Web)</w:t>
      </w:r>
    </w:p>
    <w:p>
      <w:pPr>
        <w:jc w:val="left"/>
      </w:pPr>
      <w:r>
        <w:t>The athlete continued to __slay__ her pandemic style with Cordae by her side.—Diane J. Cho, Peoplemag, 11 Jan. 2023         (sourced from Web)</w:t>
      </w:r>
    </w:p>
    <w:p>
      <w:pPr>
        <w:jc w:val="left"/>
      </w:pPr>
      <w:r>
        <w:t>By the time their retro-__chic__ Honeymoon Chicken opened in January, the world had changed dramatically.—Tim Carman, Washington Post, 5 July 2022         (sourced from Web)</w:t>
      </w:r>
    </w:p>
    <w:p>
      <w:pPr>
        <w:jc w:val="left"/>
      </w:pPr>
      <w:r>
        <w:t>The millennial styled himself as an __iconoclast__ with his embrace of bitcoin and fondness of backward baseball caps, but fears quickly mounted about his authoritarian tendencies.—Tara John, CNN, 15 Dec. 2022         (sourced from Web)</w:t>
      </w:r>
    </w:p>
    <w:p>
      <w:pPr>
        <w:jc w:val="left"/>
      </w:pPr>
      <w:r>
        <w:t>But there were still butchers– one of our ancestral species, Australopithecus afarensis, was already using stone tools to __flay__ meat off bones, leaving small nicks with every cut.—Ed Yong, Discover Magazine, 11 Aug. 2010         (sourced from Web)</w:t>
      </w:r>
    </w:p>
    <w:p>
      <w:pPr>
        <w:jc w:val="left"/>
      </w:pPr>
      <w:r>
        <w:t>And when that vomiting is particularly severe, or when patients __retch__ really hard, the pressure inside the esophagus becomes unbearable.—Douglas G. Adler, Discover Magazine, 14 Dec. 2021         (sourced from Web)</w:t>
      </w:r>
    </w:p>
    <w:p>
      <w:pPr>
        <w:jc w:val="left"/>
      </w:pPr>
      <w:r>
        <w:t>This phone call was a major part of the __prosecution__’s case against Peterson.—Jon Blistein, Rolling Stone, 30 Dec. 2022         (sourced from Web)</w:t>
      </w:r>
    </w:p>
    <w:p>
      <w:pPr>
        <w:jc w:val="left"/>
      </w:pPr>
      <w:r>
        <w:t>First, obese patients may completely __occlude__ the opening of the toilet, and second, improper use of a vacuum toilet may also contribute to the creation of suction.—Ncbi Rofl, Discover Magazine, 28 July 2011         (sourced from Web)</w:t>
      </w:r>
    </w:p>
    <w:p>
      <w:pPr>
        <w:jc w:val="left"/>
      </w:pPr>
      <w:r>
        <w:t>Look at the way that his characters __traipse__ through the grammar of toxic disaster.—K. Austin Collins, Rolling Stone, 30 Dec. 2022         (sourced from Web)</w:t>
      </w:r>
    </w:p>
    <w:p>
      <w:pPr>
        <w:jc w:val="left"/>
      </w:pPr>
      <w:r>
        <w:t>For those who are __squeamish__ about needles, this might not be for you!—Hannah Oh, Seventeen, 18 Nov. 2022         (sourced from Web)</w:t>
      </w:r>
    </w:p>
    <w:p>
      <w:pPr>
        <w:jc w:val="left"/>
      </w:pPr>
      <w:r>
        <w:t>In the hours before Bella found the fox, Tomassetti, who lives in Rome, joined other truffle hunters wearing __camouflage__ and Italian National Truffle Hunter Association coats outside Pelosi’s bar.—Jason Horowitz, BostonGlobe.com, 14 Jan. 2023         (sourced from Web)</w:t>
      </w:r>
    </w:p>
    <w:p>
      <w:pPr>
        <w:jc w:val="left"/>
      </w:pPr>
      <w:r>
        <w:t>Melanie’s thought stream is funny, __unsettling__, layered, and rich.—Joshua Rothman, The New Yorker, 9 Jan. 2023         (sourced from Web)</w:t>
      </w:r>
    </w:p>
    <w:p>
      <w:pPr>
        <w:jc w:val="left"/>
      </w:pPr>
      <w:r>
        <w:t>The Democratic National Committee’s Rules and Bylaws Committee recently voted to approve the plan to __overhaul__ the party’s 2024 presidential nominating calendar.—Eric Adams, CNN, 13 Dec. 2022         (sourced from Web)</w:t>
      </w:r>
    </w:p>
    <w:p>
      <w:pPr>
        <w:jc w:val="left"/>
      </w:pPr>
      <w:r>
        <w:t>That said, Alphabet’s long-term __prognosis__ is very good.—Dallas News, 21 Dec. 2022         (sourced from Web)</w:t>
      </w:r>
    </w:p>
    <w:p>
      <w:pPr>
        <w:jc w:val="left"/>
      </w:pPr>
      <w:r>
        <w:t>Even Arteta confessed to being fearful of what the tournament might do to the great intangible; momentum.—Zak Garner-purkis, Forbes, 27 Dec. 2022         (sourced from Web)</w:t>
      </w:r>
    </w:p>
    <w:p>
      <w:pPr>
        <w:jc w:val="left"/>
      </w:pPr>
      <w:r>
        <w:t>The county also was hit with a claim seeking $25,000 in damages for the board's inaction on __certification__.—Mary Jo Pitzl, The Arizona Republic, 1 Dec. 2022         (sourced from Web)</w:t>
      </w:r>
    </w:p>
    <w:p>
      <w:pPr>
        <w:jc w:val="left"/>
      </w:pPr>
      <w:r>
        <w:t>For the __extrovert__ of the two Greenpointers, the architects stacked seven- and eight-story trapezoidal prisms in ascending size order, so that the whole arrangement looks queasily lopsided and top-heavy.—Curbed, 14 Dec. 2022         (sourced from Web)</w:t>
      </w:r>
    </w:p>
    <w:p>
      <w:pPr>
        <w:jc w:val="left"/>
      </w:pPr>
      <w:r>
        <w:t>These __dainty__ drop earrings add interest without distracting from the rest of your outfit.—Lauren Hubbard, Town &amp; Country, 6 Jan. 2023         (sourced from Web)</w:t>
      </w:r>
    </w:p>
    <w:p>
      <w:pPr>
        <w:jc w:val="left"/>
      </w:pPr>
      <w:r>
        <w:t>Delta, which first emerged in India, is spreading around the globe as governments race to __inoculate__ people.—BostonGlobe.com, 8 July 2021         (sourced from Web)</w:t>
      </w:r>
    </w:p>
    <w:p>
      <w:pPr>
        <w:jc w:val="left"/>
      </w:pPr>
      <w:r>
        <w:t>All three were convicted in February of violating Floyd’s civil rights by failing to render medical aid.—Holly Bailey, Anchorage Daily News, 9 Dec. 2022         (sourced from Web)</w:t>
      </w:r>
    </w:p>
    <w:p>
      <w:pPr>
        <w:jc w:val="left"/>
      </w:pPr>
      <w:r>
        <w:t>People with Black Moon Lilith in Virgo crave structure but can __procrastinate__ implementing it, often by trying too hard to be chill.—Sophie Saint Thomas, Allure, 27 Dec. 2022         (sourced from Web)</w:t>
      </w:r>
    </w:p>
    <w:p>
      <w:pPr>
        <w:jc w:val="left"/>
      </w:pPr>
      <w:r>
        <w:t>Pelé takes one touch to control it, a second to confirm __receipt__.—Rory Smith, New York Times, 29 Dec. 2022         (sourced from Web)</w:t>
      </w:r>
    </w:p>
    <w:p>
      <w:pPr>
        <w:jc w:val="left"/>
      </w:pPr>
      <w:r>
        <w:t>The point, however, is not to entertain the driver/employee but to __cozen__ the owner.—Dan Neil, WSJ, 19 Dec. 2017         (sourced from Web)</w:t>
      </w:r>
    </w:p>
    <w:p>
      <w:pPr>
        <w:jc w:val="left"/>
      </w:pPr>
      <w:r>
        <w:t>But video shows that even with horses, a policing tool that was requested by D.C. police on Jan. 6 but did not arrive, the crowd overwhelmed Brazilian officers, pulling at least one from a __saddle__ in a violent struggle.—Leo Sands, Washington Post, 10 Jan. 2023         (sourced from Web)</w:t>
      </w:r>
    </w:p>
    <w:p>
      <w:pPr>
        <w:jc w:val="left"/>
      </w:pPr>
      <w:r>
        <w:t>No sentence.</w:t>
      </w:r>
    </w:p>
    <w:p>
      <w:pPr>
        <w:jc w:val="left"/>
      </w:pPr>
      <w:r>
        <w:t>High chloride levels in freshwater can be toxic to aquatic life, increase the potential for harmful algal blooms, disrupt the ecosystem of a river or lake and seep into groundwater, which can __corrode__ pipes and other infrastructure.—Madeline Heim, Journal Sentinel, 5 Jan. 2023         (sourced from Web)</w:t>
      </w:r>
    </w:p>
    <w:p>
      <w:pPr>
        <w:jc w:val="left"/>
      </w:pPr>
      <w:r>
        <w:t>But the fast pace at which the government has acted has led to fears of more drastic — and more __consequential__ — moves in the future, amid what is already the deadliest period in the territory for more than a decade.—Patrick Kingsley, New York Times, 11 Jan. 2023         (sourced from Web)</w:t>
      </w:r>
    </w:p>
    <w:p>
      <w:pPr>
        <w:jc w:val="left"/>
      </w:pPr>
      <w:r>
        <w:t>Botox, or onabotulinumtoxinA (not a typo), was officially cleared for cosmetic use in 2002 to smooth __vertical__ lines between the eyebrows (known as glabellar lines).—Danielle Cohen, Allure, 19 Dec. 2022         (sourced from Web)</w:t>
      </w:r>
    </w:p>
    <w:p>
      <w:pPr>
        <w:jc w:val="left"/>
      </w:pPr>
      <w:r>
        <w:t>No sentence.</w:t>
      </w:r>
    </w:p>
    <w:p>
      <w:pPr>
        <w:jc w:val="left"/>
      </w:pPr>
      <w:r>
        <w:t>His teammate Brock Boeser should also generate some interest, but his cap hit ($6.65 million) and term (two more years after this one) should __scare__ the Stars.—Dallas News, 16 Dec. 2022         (sourced from Web)</w:t>
      </w:r>
    </w:p>
    <w:p>
      <w:pPr>
        <w:jc w:val="left"/>
      </w:pPr>
      <w:r>
        <w:t>The atmosphere among the squad members, even with the quarrel over the decision not to wear the One Love armband in the opening game rumbling unsatisfactorily on, has also been __chipper__, upbeat.—Rory Smith, New York Times, 25 Nov. 2022         (sourced from Web)</w:t>
      </w:r>
    </w:p>
    <w:p>
      <w:pPr>
        <w:jc w:val="left"/>
      </w:pPr>
      <w:r>
        <w:t>These aircraft are slow, fly at low altitude, and can __loiter__ for hours before locking onto a target and striking.—Karina Zaiets, USA Today, 27 Oct. 2022         (sourced from Web)</w:t>
      </w:r>
    </w:p>
    <w:p>
      <w:pPr>
        <w:jc w:val="left"/>
      </w:pPr>
      <w:r>
        <w:t>Bass took advantage of the new political landscape to __drub__ her rival, notching a nearly 10-percentage-point margin.—Los Angeles Times, 25 Nov. 2022         (sourced from Web)</w:t>
      </w:r>
    </w:p>
    <w:p>
      <w:pPr>
        <w:jc w:val="left"/>
      </w:pPr>
      <w:r>
        <w:t>It may not be welcome news in her home state of Pennsylvania, but chemist Cynthia Kuper could help make steel __obsolete__. Experimenting with carbon nanotubes, structures a few atoms wide but 100 times stronger and much lighter than steel, Kuper calls her work an "amusement park discovery."</w:t>
      </w:r>
    </w:p>
    <w:p>
      <w:pPr>
        <w:jc w:val="left"/>
      </w:pPr>
      <w:r>
        <w:t>On leaving the store, Ms. Adickes was arrested on a charge of __vagrancy__.—Margalit Fox, New York Times, 28 Nov. 2022         (sourced from Web)</w:t>
      </w:r>
    </w:p>
    <w:p>
      <w:pPr>
        <w:jc w:val="left"/>
      </w:pPr>
      <w:r>
        <w:t>But once cases spiked and hospitals filled up, even people in mobile cultures like the U.S. started to __trim__ their social networks, as one study found.—Thomas Talhelm, Scientific American, 5 Jan. 2023         (sourced from Web)</w:t>
      </w:r>
    </w:p>
    <w:p>
      <w:pPr>
        <w:jc w:val="left"/>
      </w:pPr>
      <w:r>
        <w:t>No sentence.</w:t>
      </w:r>
    </w:p>
    <w:p>
      <w:pPr>
        <w:jc w:val="left"/>
      </w:pPr>
      <w:r>
        <w:t>Hands-free leashes that __fasten__ around your waist or in a crossbody style over your shoulder are great options for runners who want use of their hands, but can be a bit of trouble for dogs that pull a lot or aren't completely leash trained.—Jamie Spain, Good Housekeeping, 12 Jan. 2023         (sourced from Web)</w:t>
      </w:r>
    </w:p>
    <w:p>
      <w:pPr>
        <w:jc w:val="left"/>
      </w:pPr>
      <w:r>
        <w:t>After two straight postseasons of falling to the Chiefs, the Bills hope their third time is the __charm__.—Safid Deen, USA TODAY, 30 Dec. 2022         (sourced from Web)</w:t>
      </w:r>
    </w:p>
    <w:p>
      <w:pPr>
        <w:jc w:val="left"/>
      </w:pPr>
      <w:r>
        <w:t>Renner sustained __blunt__ force trauma and orthopedic injuries while helping his neighbours clear snow from their property following a power outage, and was rushed to hospital via airlift, where his condition was described as stable but critical.—Philip Ellis, Men's Health, 4 Jan. 2023         (sourced from Web)</w:t>
      </w:r>
    </w:p>
    <w:p>
      <w:pPr>
        <w:jc w:val="left"/>
      </w:pPr>
      <w:r>
        <w:t>Yet electing to be private doesn’t amount to __complaisance__ or complicity.—Lesley M.m. Blume, Town &amp; Country, 6 Dec. 2022         (sourced from Web)</w:t>
      </w:r>
    </w:p>
    <w:p>
      <w:pPr>
        <w:jc w:val="left"/>
      </w:pPr>
      <w:r>
        <w:t>The tall glass ground floors throughout Manhattanville __amplify__ street-level energy by capturing the slanting sun and refracting fragmentary images of people and activity.—James S. Russell, New York Times, 5 Jan. 2023         (sourced from Web)</w:t>
      </w:r>
    </w:p>
    <w:p>
      <w:pPr>
        <w:jc w:val="left"/>
      </w:pPr>
      <w:r>
        <w:t>Craig helped __devise__ a method of distributing the music that would be difficult to trace.—David Peisner, Rolling Stone, 23 Dec. 2022         (sourced from Web)</w:t>
      </w:r>
    </w:p>
    <w:p>
      <w:pPr>
        <w:jc w:val="left"/>
      </w:pPr>
      <w:r>
        <w:t>Caffeine is a __stimulant__ that can help to increase calorie burning and promote weight loss.—Amber Smith, Discover Magazine, 15 Dec. 2022         (sourced from Web)</w:t>
      </w:r>
    </w:p>
    <w:p>
      <w:pPr>
        <w:jc w:val="left"/>
      </w:pPr>
      <w:r>
        <w:t>In an inaugural address delivered outdoors on a __brisk__ December day, Baltimore Mayor Brandon Scott pledged to battle a pair of twin public health emergencies: violent crime and the coronavirus.—Emily Opilo, Baltimore Sun, 13 Jan. 2023         (sourced from Web)</w:t>
      </w:r>
    </w:p>
    <w:p>
      <w:pPr>
        <w:jc w:val="left"/>
      </w:pPr>
      <w:r>
        <w:t>There was this conventional wisdom that PLCAA was impermeable.—Matt Valentine, The New Republic, 14 Dec. 2022         (sourced from Web)</w:t>
      </w:r>
    </w:p>
    <w:p>
      <w:pPr>
        <w:jc w:val="left"/>
      </w:pPr>
      <w:r>
        <w:t>Nowhere was that clearer than in the __furor__ over policing that followed the 2020 murder of George Floyd.—James Rainey, Los Angeles Times, 9 Dec. 2022         (sourced from Web)</w:t>
      </w:r>
    </w:p>
    <w:p>
      <w:pPr>
        <w:jc w:val="left"/>
      </w:pPr>
      <w:r>
        <w:t>… geniuses like Brando strike self and material together in a way that sets off some incomparable spark, radiating so much charisma that they get away with choices that would seem __asinine__ from anyone else.</w:t>
      </w:r>
    </w:p>
    <w:p>
      <w:pPr>
        <w:jc w:val="left"/>
      </w:pPr>
      <w:r>
        <w:t>Here, furious parents throw open the cupboard to reveal their daughter’s __abash__ed lover, as younger children look on wide-eyed and the family dog prepares to attack.—Susan Delson, WSJ, 20 June 2018         (sourced from Web)</w:t>
      </w:r>
    </w:p>
    <w:p>
      <w:pPr>
        <w:jc w:val="left"/>
      </w:pPr>
      <w:r>
        <w:t>Ca Momi was dark and __moody__, but Scala is bright and white with pops of blue to create an elegant Mediterranean ambiance.—Jess Lander, San Francisco Chronicle, 28 Dec. 2022         (sourced from Web)</w:t>
      </w:r>
    </w:p>
    <w:p>
      <w:pPr>
        <w:jc w:val="left"/>
      </w:pPr>
      <w:r>
        <w:t>The __cacophony__ of phlegmatic and tubercular lungs was punctuated here and there by a moan or a scream of someone terrified, thrashing in the throes of a nightmare.</w:t>
      </w:r>
    </w:p>
    <w:p>
      <w:pPr>
        <w:jc w:val="left"/>
      </w:pPr>
      <w:r>
        <w:t>And the same kind of __subterfuge__ that causes employees to open a virus-laden attachment could also lead them to unknowingly install programs that ship all their data to unscrupulous competitors.</w:t>
      </w:r>
    </w:p>
    <w:p>
      <w:pPr>
        <w:jc w:val="left"/>
      </w:pPr>
      <w:r>
        <w:t>My father had been a leading Mountaineer and would still maintain the general superiority in skill and __hardihood__ of the Above Boys (his own faction) over the Below Boys (so were they called), of which party his contemporary had been a chieftain.—Lance Eliot, Forbes, 7 Mar. 2022         (sourced from Web)</w:t>
      </w:r>
    </w:p>
    <w:p>
      <w:pPr>
        <w:jc w:val="left"/>
      </w:pPr>
      <w:r>
        <w:t>No sentence.</w:t>
      </w:r>
    </w:p>
    <w:p>
      <w:pPr>
        <w:jc w:val="left"/>
      </w:pPr>
      <w:r>
        <w:t>Pharmacies that __dispense__ the pills also need a certification.—Matthew Perrone, Fortune, 4 Jan. 2023         (sourced from Web)</w:t>
      </w:r>
    </w:p>
    <w:p>
      <w:pPr>
        <w:jc w:val="left"/>
      </w:pPr>
      <w:r>
        <w:t>De Leon, Curtis and Chau let their rage drip, drip, drip and then gush in these __uproarious__ performances.—Robyn Bahr, The Hollywood Reporter, 28 Dec. 2022         (sourced from Web)</w:t>
      </w:r>
    </w:p>
    <w:p>
      <w:pPr>
        <w:jc w:val="left"/>
      </w:pPr>
      <w:r>
        <w:t>Helene then shifted to capturing Nathan Chen’s redemptive run to a singles figure skating gold __medal__.—Los Angeles Times, 27 Dec. 2022         (sourced from Web)</w:t>
      </w:r>
    </w:p>
    <w:p>
      <w:pPr>
        <w:jc w:val="left"/>
      </w:pPr>
      <w:r>
        <w:t>General relativity also is the bedrock of gravitational lensing, which uses the gravity of stars and galaxies as a giant magnifying glass to __zoom__ in on farther cosmic objects.—Mark Barna, Discover Magazine, 16 Dec. 2022         (sourced from Web)</w:t>
      </w:r>
    </w:p>
    <w:p>
      <w:pPr>
        <w:jc w:val="left"/>
      </w:pPr>
      <w:r>
        <w:t>Apparently, this sort of crime can actually be pulled off in the right circumstances — the fictional how and why of it (as well as the __aftermath__) forms the basis of the story.—Nina Metz, Chicago Tribune, 4 Jan. 2023         (sourced from Web)</w:t>
      </w:r>
    </w:p>
    <w:p>
      <w:pPr>
        <w:jc w:val="left"/>
      </w:pPr>
      <w:r>
        <w:t>Sports fans have considerable forbearance. Year after year they endure escalating ticket prices, the abomination known as seat licensing and the implied __mandate__ that taxpayers should foot the bill for the new stadium or arena that will absolutely revive downtown.</w:t>
      </w:r>
    </w:p>
    <w:p>
      <w:pPr>
        <w:jc w:val="left"/>
      </w:pPr>
      <w:r>
        <w:t>Stone was one of the subpoenaed witnesses who asserted his Fifth Amendment right not to __incriminate__ himself in the face of questions about his communications with Trump, Oath Keepers, and the Proud Boys related to the events of January 6.—Maya Wiley, The New Republic, 23 Dec. 2022         (sourced from Web)</w:t>
      </w:r>
    </w:p>
    <w:p>
      <w:pPr>
        <w:jc w:val="left"/>
      </w:pPr>
      <w:r>
        <w:t>Leinart laughs with his friends about the parallels with his favorite TV show, but he's sensitive about the perception that he's an __affected__ socialite.</w:t>
      </w:r>
    </w:p>
    <w:p>
      <w:pPr>
        <w:jc w:val="left"/>
      </w:pPr>
      <w:r>
        <w:t>The __elephantine__ dance is constant: Each load is dumped, pushed, and dropped into a pit immense enough to hold 15,000 tons of waste (more than the city’s entire daily output).—Curbed, 12 Aug. 2022         (sourced from Web)</w:t>
      </w:r>
    </w:p>
    <w:p>
      <w:pPr>
        <w:jc w:val="left"/>
      </w:pPr>
      <w:r>
        <w:t>But the cartoonish executive in Episode 1 will require a Grinch-like turnaround to become anything but a clownish __churl__.—Scott Ostler, San Francisco Chronicle, 12 Mar. 2022         (sourced from Web)</w:t>
      </w:r>
    </w:p>
    <w:p>
      <w:pPr>
        <w:jc w:val="left"/>
      </w:pPr>
      <w:r>
        <w:t>This story, therefore, will look back at five of these major space storylines and then attempt to __forecast__ what some of the dominant storylines for the remainder of the 2020s will be.—Eric Berger, Ars Technica, 10 Jan. 2023         (sourced from Web)</w:t>
      </w:r>
    </w:p>
    <w:p>
      <w:pPr>
        <w:jc w:val="left"/>
      </w:pPr>
      <w:r>
        <w:t>The 35-year-old is, as previously noted, an artist, primarily in the mediums of photography and __collage__.—Elizabeth Logan, Glamour, 23 Dec. 2022         (sourced from Web)</w:t>
      </w:r>
    </w:p>
    <w:p>
      <w:pPr>
        <w:jc w:val="left"/>
      </w:pPr>
      <w:r>
        <w:t>The intestines of typhoid patients often had inflamed or __ulcerate__d nodules known as glands of Peyer or Peyer’s patches, named after a 17th-century Swiss anatomist.—Timothy Kent Holliday, Smithsonian Magazine, 21 Apr. 2020         (sourced from Web)</w:t>
      </w:r>
    </w:p>
    <w:p>
      <w:pPr>
        <w:jc w:val="left"/>
      </w:pPr>
      <w:r>
        <w:t>Both an epic and a __burlesque__ of epics, Skin is a comedy (in Dante’s sense) of humanity’s narrow escapes.—Helen Shaw, Vulture, 25 Apr. 2022         (sourced from Web)</w:t>
      </w:r>
    </w:p>
    <w:p>
      <w:pPr>
        <w:jc w:val="left"/>
      </w:pPr>
      <w:r>
        <w:t>In other words, the corpse's molecules alone couldn't just __recombine__ to form a living organism.—William Herkewitz, Discover Magazine, 25 Oct. 2016         (sourced from Web)</w:t>
      </w:r>
    </w:p>
    <w:p>
      <w:pPr>
        <w:jc w:val="left"/>
      </w:pPr>
      <w:r>
        <w:t>No sentence.</w:t>
      </w:r>
    </w:p>
    <w:p>
      <w:pPr>
        <w:jc w:val="left"/>
      </w:pPr>
      <w:r>
        <w:t>What makes things tricky is that __solitude__ is not the same as loneliness.—Ruth Madievsky, The Atlantic, 27 Dec. 2022         (sourced from Web)</w:t>
      </w:r>
    </w:p>
    <w:p>
      <w:pPr>
        <w:jc w:val="left"/>
      </w:pPr>
      <w:r>
        <w:t>This is the language of partisan __flimflam__, not sober healthcare policymaking.—Michael Hiltzik, Los Angeles Times, 10 Oct. 2022         (sourced from Web)</w:t>
      </w:r>
    </w:p>
    <w:p>
      <w:pPr>
        <w:jc w:val="left"/>
      </w:pPr>
      <w:r>
        <w:t>The nearly five-minute video pulls inspiration from Quentin Tarantino’s __martial__ arts movies, which debuted across two volumes in 2003 and 2004.—Thania Garcia, Variety, 10 Jan. 2023         (sourced from Web)</w:t>
      </w:r>
    </w:p>
    <w:p>
      <w:pPr>
        <w:jc w:val="left"/>
      </w:pPr>
      <w:r>
        <w:t>Ron would __wheeze__ while hiking, and sometimes at night, but a nebulizer made his breathing less strained.—Patrick Hruby, Washington Post, 30 Aug. 2021         (sourced from Web)</w:t>
      </w:r>
    </w:p>
    <w:p>
      <w:pPr>
        <w:jc w:val="left"/>
      </w:pPr>
      <w:r>
        <w:t>Broncos fans will probably __wince__ given Wilson tied Hall of Famer John Elway on the all-time list.—Nate Davis, USA TODAY, 28 Nov. 2022         (sourced from Web)</w:t>
      </w:r>
    </w:p>
    <w:p>
      <w:pPr>
        <w:jc w:val="left"/>
      </w:pPr>
      <w:r>
        <w:t>The new apartments will __gobble__ up the equivalent of more than a decade of downtown office leasing.—Dallas News, 8 July 2022         (sourced from Web)</w:t>
      </w:r>
    </w:p>
    <w:p>
      <w:pPr>
        <w:jc w:val="left"/>
      </w:pPr>
      <w:r>
        <w:t>The result is that someone who, by __dint__ of his influential position promoting a gambling business, previously would have faced scrutiny by regulators has instead sailed through and become one of the industry’s loudest cheerleaders.—Emily Steel, New York Times, 20 Nov. 2022         (sourced from Web)</w:t>
      </w:r>
    </w:p>
    <w:p>
      <w:pPr>
        <w:jc w:val="left"/>
      </w:pPr>
      <w:r>
        <w:t>Allow to __simmer__ for 5-8 minutes, stirring occasionally, until cubed bread is rehydrated.—Bethany Thayer, Detroit Free Press, 17 Dec. 2022         (sourced from Web)</w:t>
      </w:r>
    </w:p>
    <w:p>
      <w:pPr>
        <w:jc w:val="left"/>
      </w:pPr>
      <w:r>
        <w:t>The podcast dives into the upheaval in Afghanistan in 2021 after the Taliban seized control of the country and the country's former women's soccer team captain Khalida Popal’s harrowing plan to __evacuate__ the team safely.—Evan Romano, Men's Health, 19 Nov. 2022         (sourced from Web)</w:t>
      </w:r>
    </w:p>
    <w:p>
      <w:pPr>
        <w:jc w:val="left"/>
      </w:pPr>
      <w:r>
        <w:t>According to a news release, Enviro-Master uses a non-toxic, non-corrosive and food-safe __germicide__ that's dispensed from an electrostatic sprayer, basically the equivalent of a proton pack for germs.—Slone Terranella, Detroit Free Press, 3 Dec. 2020         (sourced from Web)</w:t>
      </w:r>
    </w:p>
    <w:p>
      <w:pPr>
        <w:jc w:val="left"/>
      </w:pPr>
      <w:r>
        <w:t>Florida, long touted as a lush __utopia__ for the wealthy that doesn’t levy income or estate taxes, also hosts a serious affordable housing crisis.—Anisha Kohli, Time, 20 Oct. 2022         (sourced from Web)</w:t>
      </w:r>
    </w:p>
    <w:p>
      <w:pPr>
        <w:jc w:val="left"/>
      </w:pPr>
      <w:r>
        <w:t>David Pastrnak scored again Saturday, reaching the 20-goal __plateau__ for a seventh consecutive season.—Kevin Paul Dupont, BostonGlobe.com, 18 Dec. 2022         (sourced from Web)</w:t>
      </w:r>
    </w:p>
    <w:p>
      <w:pPr>
        <w:jc w:val="left"/>
      </w:pPr>
      <w:r>
        <w:t>Monáe is deliciously enigmatic, at once __snobbish__ and sensitive.—Shirley Li, The Atlantic, 24 Nov. 2022         (sourced from Web)</w:t>
      </w:r>
    </w:p>
    <w:p>
      <w:pPr>
        <w:jc w:val="left"/>
      </w:pPr>
      <w:r>
        <w:t>Down 0-3 to Golden State, the Mavericks’ chances of winning the Western Conference finals teeter between miniscule and __nil__.—Dallas News, 23 May 2022         (sourced from Web)</w:t>
      </w:r>
    </w:p>
    <w:p>
      <w:pPr>
        <w:jc w:val="left"/>
      </w:pPr>
      <w:r>
        <w:t>Roman __feline__ friends appear on mosaics, steles and furniture.—Sean Mowbray, Discover Magazine, 11 Nov. 2022         (sourced from Web)</w:t>
      </w:r>
    </w:p>
    <w:p>
      <w:pPr>
        <w:jc w:val="left"/>
      </w:pPr>
      <w:r>
        <w:t>The Sox later said an X-ray was negative and Jiménez is day to day with an elbow __bruise__.—Lamond Pope, Chicago Tribune, 24 Aug. 2022         (sourced from Web)</w:t>
      </w:r>
    </w:p>
    <w:p>
      <w:pPr>
        <w:jc w:val="left"/>
      </w:pPr>
      <w:r>
        <w:t>The Multi-Sculpt offers six edges to lift and de-puff your skin, while releasing tension and boosting __lymphatic__ drainage.—Kiana Murden, Vogue, 21 Dec. 2022         (sourced from Web)</w:t>
      </w:r>
    </w:p>
    <w:p>
      <w:pPr>
        <w:jc w:val="left"/>
      </w:pPr>
      <w:r>
        <w:t>Unfortunately, an impulse to __abase__ oneself isn’t resolved by a recognition that human life is a collaboration.—Caleb Crain, The Atlantic, 10 Aug. 2021         (sourced from Web)</w:t>
      </w:r>
    </w:p>
    <w:p>
      <w:pPr>
        <w:jc w:val="left"/>
      </w:pPr>
      <w:r>
        <w:t>Hayes is far-less __accomplished__ than the previous big man on this list, but we should be allowed a brief shoutout to one of the more recognizable Houston role players of this century.—Michael Shapiro, Chron, 22 Nov. 2022         (sourced from Web)</w:t>
      </w:r>
    </w:p>
    <w:p>
      <w:pPr>
        <w:jc w:val="left"/>
      </w:pPr>
      <w:r>
        <w:t>Lead can __leach__ into the water from pipes, fixtures or solder in the plumbing.—Jill Tucker, San Francisco Chronicle, 22 Dec. 2022         (sourced from Web)</w:t>
      </w:r>
    </w:p>
    <w:p>
      <w:pPr>
        <w:jc w:val="left"/>
      </w:pPr>
      <w:r>
        <w:t>The taste experience will __infatuate__ both the novice and connoisseur.—Joseph V Micallef, Forbes, 4 Sep. 2021         (sourced from Web)</w:t>
      </w:r>
    </w:p>
    <w:p>
      <w:pPr>
        <w:jc w:val="left"/>
      </w:pPr>
      <w:r>
        <w:t>Long __repressed__ memories of her childhood overshadowed by her mother’s suicide haunt her.—Leo Barraclough, Variety, 3 Nov. 2022         (sourced from Web)</w:t>
      </w:r>
    </w:p>
    <w:p>
      <w:pPr>
        <w:jc w:val="left"/>
      </w:pPr>
      <w:r>
        <w:t>Pope Francis will say a __eulogy__ Thursday for Pope Emeritus Benedict XVI.—Phoebe Natanson, ABC News, 4 Jan. 2023         (sourced from Web)</w:t>
      </w:r>
    </w:p>
    <w:p>
      <w:pPr>
        <w:jc w:val="left"/>
      </w:pPr>
      <w:r>
        <w:t>Stand-out flavors featured in Blondery's curated collection include a classic red velvet, a fan-favorite __pecan__ and salted cameral, and a gluten-free blackout.—Sophie Dweck, Town &amp; Country, 24 Nov. 2022         (sourced from Web)</w:t>
      </w:r>
    </w:p>
    <w:p>
      <w:pPr>
        <w:jc w:val="left"/>
      </w:pPr>
      <w:r>
        <w:t>As the Houston Texans __limp__ their way to the finish line of the 2022 season, there's a sense that changes could be coming on Kirby Drive.—Josh Criswell, Chron, 3 Jan. 2023         (sourced from Web)</w:t>
      </w:r>
    </w:p>
    <w:p>
      <w:pPr>
        <w:jc w:val="left"/>
      </w:pPr>
      <w:r>
        <w:t>But, in this digital-__nomad__ age, Bonaire’s population is growing rapidly.—Pamela Wright, BostonGlobe.com, 12 Jan. 2023         (sourced from Web)</w:t>
      </w:r>
    </w:p>
    <w:p>
      <w:pPr>
        <w:jc w:val="left"/>
      </w:pPr>
      <w:r>
        <w:t>Despite the shortcomings, reimbursement programs remain common, says Matthew Daniel of Guild Education, a benefits management firm working with employers, like Walmart, to __vitalize__ their educational offerings.—Levi Pulkkinen, The Christian Science Monitor, 21 June 2021         (sourced from Web)</w:t>
      </w:r>
    </w:p>
    <w:p>
      <w:pPr>
        <w:jc w:val="left"/>
      </w:pPr>
      <w:r>
        <w:t>For some reason The New York Times has given the __execrable__ Lee Siegel space to write on its website.—Razib Khan, Discover Magazine, 17 Jan. 2012         (sourced from Web)</w:t>
      </w:r>
    </w:p>
    <w:p>
      <w:pPr>
        <w:jc w:val="left"/>
      </w:pPr>
      <w:r>
        <w:t>In another change from past years, the period-instruments orchestra will include a continuo contingent of chamber organ and theorbo (a bass lute) as well as cello and __harpsichord__.—Dallas News, 15 Dec. 2022         (sourced from Web)</w:t>
      </w:r>
    </w:p>
    <w:p>
      <w:pPr>
        <w:jc w:val="left"/>
      </w:pPr>
      <w:r>
        <w:t>Phoenix — An Arizona death row __inmate__ has withdrawn his request to be executed.—CBS News, 6 Jan. 2023         (sourced from Web)</w:t>
      </w:r>
    </w:p>
    <w:p>
      <w:pPr>
        <w:jc w:val="left"/>
      </w:pPr>
      <w:r>
        <w:t>Burke later testified against the neighbor after he was caught attempting to __molest__ one of her friends.—Dory Jackson, Peoplemag, 1 Nov. 2022         (sourced from Web)</w:t>
      </w:r>
    </w:p>
    <w:p>
      <w:pPr>
        <w:jc w:val="left"/>
      </w:pPr>
      <w:r>
        <w:t>Viazovska proved that a particular eight-dimensional __lattice__ provides the most efficient way to pack spheres in eight dimensions.—Konstantin Kakaes, Quanta Magazine, 22 Dec. 2022         (sourced from Web)</w:t>
      </w:r>
    </w:p>
    <w:p>
      <w:pPr>
        <w:jc w:val="left"/>
      </w:pPr>
      <w:r>
        <w:t>The area was __secure__ by around 8:11 p.m., IMPD tweeted.—The Indianapolis Star, 4 Jan. 2023         (sourced from Web)</w:t>
      </w:r>
    </w:p>
    <w:p>
      <w:pPr>
        <w:jc w:val="left"/>
      </w:pPr>
      <w:r>
        <w:t>An early pioneer of electronic music, Jarre’s experiences start in the aftermath of WWII and __traverse__ many cultural and musical eras, across continents and key moments of global change.—Lily Moayeri, Billboard, 21 Oct. 2022         (sourced from Web)</w:t>
      </w:r>
    </w:p>
    <w:p>
      <w:pPr>
        <w:jc w:val="left"/>
      </w:pPr>
      <w:r>
        <w:t>Thus, Poulterers' Case gave rise to a doctrine which survives to this day: the __gist__ of conspiracy is the agreement, and so the agreement is punishable even if its purpose was not achieved.</w:t>
      </w:r>
    </w:p>
    <w:p>
      <w:pPr>
        <w:jc w:val="left"/>
      </w:pPr>
      <w:r>
        <w:t>Put another way, why is art so effective at washing away the gritty, __noxious__ reality of human ambition, despite the obvious fact that the pharaohs, kings and courtiers of the past were no more substantial than the posers and parvenues of today?—Philip Kennicott, Washington Post, 30 Dec. 2022         (sourced from Web)</w:t>
      </w:r>
    </w:p>
    <w:p>
      <w:pPr>
        <w:jc w:val="left"/>
      </w:pPr>
      <w:r>
        <w:t>Their stories, which pit dazzling achievement against __insuperable__ obstacles, are both gripping and wrenching.—Jane Kamensky, WSJ, 2 Dec. 2022         (sourced from Web)</w:t>
      </w:r>
    </w:p>
    <w:p>
      <w:pPr>
        <w:jc w:val="left"/>
      </w:pPr>
      <w:r>
        <w:t>What sets the Alte Volare apart, however, is its innovative design that sees a large wrap-over section of glass pair the visibility of an open tender with the comfort of a __limousine__.—Julia Zaltzman, Robb Report, 13 Oct. 2022         (sourced from Web)</w:t>
      </w:r>
    </w:p>
    <w:p>
      <w:pPr>
        <w:jc w:val="left"/>
      </w:pPr>
      <w:r>
        <w:t>The dire picture has prompted state health officials to __implore__ people to slap their masks on, once again, to protect against a triple threat of covid, flu and RSV as people travel and gather indoors this holiday season.—BostonGlobe.com, 23 Dec. 2022         (sourced from Web)</w:t>
      </w:r>
    </w:p>
    <w:p>
      <w:pPr>
        <w:jc w:val="left"/>
      </w:pPr>
      <w:r>
        <w:t>Most people will agree that a good night's sleep is important, and there's no better way to achieve that than to treat yourself to a quality __mattress__.—Carly Kulzer, Peoplemag, 6 Jan. 2023         (sourced from Web)</w:t>
      </w:r>
    </w:p>
    <w:p>
      <w:pPr>
        <w:jc w:val="left"/>
      </w:pPr>
      <w:r>
        <w:t>Ferguson scored the first TD of his career on a __nifty__ move on a 7-yard catch in the fourth quarter.—Dallas News, 17 Oct. 2022         (sourced from Web)</w:t>
      </w:r>
    </w:p>
    <w:p>
      <w:pPr>
        <w:jc w:val="left"/>
      </w:pPr>
      <w:r>
        <w:t>One item on HC3’s to-do list is re-__furbish__ing the old Hammond Library branch on Martha Street — a 2,000-square-feet structure that needs extensive repairs.—Sue Ellen Ross, Post-Tribune, 4 June 2018         (sourced from Web)</w:t>
      </w:r>
    </w:p>
    <w:p>
      <w:pPr>
        <w:jc w:val="left"/>
      </w:pPr>
      <w:r>
        <w:t>The organization plans to __renovate__ Irvington location, which spans about 70,000 square feet.—Billy Jean Louis, Baltimore Sun, 20 Dec. 2022         (sourced from Web)</w:t>
      </w:r>
    </w:p>
    <w:p>
      <w:pPr>
        <w:jc w:val="left"/>
      </w:pPr>
      <w:r>
        <w:t>It is evolving into an elite institution, open chiefly to the well-educated few. In short, marriage is becoming yet another form of __privilege__.</w:t>
      </w:r>
    </w:p>
    <w:p>
      <w:pPr>
        <w:jc w:val="left"/>
      </w:pPr>
      <w:r>
        <w:t>Bugatti says the car will __sprint__ from zero to 62 mph in 2.3 seconds and zero to 124 mph in 5.5 seconds.—Bryan Hood, Robb Report, 21 Dec. 2022         (sourced from Web)</w:t>
      </w:r>
    </w:p>
    <w:p>
      <w:pPr>
        <w:jc w:val="left"/>
      </w:pPr>
      <w:r>
        <w:t>From game show hosts, old-timey movie types, interviewers, and __persnickety__ chefs, to Bill Clinton, Frank Sinatra, Ronald Reagan, and Donald Trump, Phil Hartman indeed held Saturday Night Live together with his extraordinary talent.—Dennis Perkins, EW.com, 13 Dec. 2022         (sourced from Web)</w:t>
      </w:r>
    </w:p>
    <w:p>
      <w:pPr>
        <w:jc w:val="left"/>
      </w:pPr>
      <w:r>
        <w:t>No sentence.</w:t>
      </w:r>
    </w:p>
    <w:p>
      <w:pPr>
        <w:jc w:val="left"/>
      </w:pPr>
      <w:r>
        <w:t>The minerals in Protetox can help support balanced hormones, __digestion__, blood sugar, appetite, and more.—James Robinson, Discover Magazine, 29 Dec. 2022         (sourced from Web)</w:t>
      </w:r>
    </w:p>
    <w:p>
      <w:pPr>
        <w:jc w:val="left"/>
      </w:pPr>
      <w:r>
        <w:t>We are urgently in need of progress, but not if it means the kind of __crass__ complacency that ignores the fact that history for most men and women to date has meant misery and fruitless toil …</w:t>
      </w:r>
    </w:p>
    <w:p>
      <w:pPr>
        <w:jc w:val="left"/>
      </w:pPr>
      <w:r>
        <w:t>In online reviews, some parents __confess__ to using these to build their own art projects when the kids go to bed!—Jessica Hartshorn, Good Housekeeping, 19 Dec. 2022         (sourced from Web)</w:t>
      </w:r>
    </w:p>
    <w:p>
      <w:pPr>
        <w:jc w:val="left"/>
      </w:pPr>
      <w:r>
        <w:t>If UAL continues to bleed red ink, some analysts say bankruptcy—which would allow it to __abrogate__ its union contracts—may be its only hope.</w:t>
      </w:r>
    </w:p>
    <w:p>
      <w:pPr>
        <w:jc w:val="left"/>
      </w:pPr>
      <w:r>
        <w:t>Geraghty chose the latter but did so under __duress__, the suit states.—Jonathan Edwards, Washington Post, 16 Dec. 2022         (sourced from Web)</w:t>
      </w:r>
    </w:p>
    <w:p>
      <w:pPr>
        <w:jc w:val="left"/>
      </w:pPr>
      <w:r>
        <w:t>But Dickens finds the unexpected detail, the vivid __simile__. Think of Joe Gargery in Great Expectations, "with eyes of such a very undecided blue that they seemed to have somehow got mixed with their own whites." Or, in David Copperfield, Dora's cousin "in the Life-Guards, with such long legs that he looked like the afternoon shadow of somebody else."</w:t>
      </w:r>
    </w:p>
    <w:p>
      <w:pPr>
        <w:jc w:val="left"/>
      </w:pPr>
      <w:r>
        <w:t>In "The Most Famous Man in America," Applegate, a Ph.D. in American studies from Yale, tells this grand story with __aplomb__, intelligence and a sure feel for historical context.</w:t>
      </w:r>
    </w:p>
    <w:p>
      <w:pPr>
        <w:jc w:val="left"/>
      </w:pPr>
      <w:r>
        <w:t>In trying to capture their __iridescence__, Ms. Strachey seems to be chafing at the same biographical restrictions that plagued Woolf, unable to access the interiority or dimensionality that are more readily available to fiction writers.—Donna Rifkind, WSJ, 25 Nov. 2022         (sourced from Web)</w:t>
      </w:r>
    </w:p>
    <w:p>
      <w:pPr>
        <w:jc w:val="left"/>
      </w:pPr>
      <w:r>
        <w:t>While Germany chose to do without nuclear power, France had an extraordinary number of plants __idle__ for repairs and refueling.—Jeff Mcmahon, Forbes, 31 Dec. 2022         (sourced from Web)</w:t>
      </w:r>
    </w:p>
    <w:p>
      <w:pPr>
        <w:jc w:val="left"/>
      </w:pPr>
      <w:r>
        <w:t>Glycolic and __lactic__ acids (the latter is derived from papaya and pineapple enzymes) provide an exfoliating treatment that brightens dull skin, improves uneven texture, and successfully gets rid of makeup, oil, and grime.—Anamaria Glavan, Allure, 7 Dec. 2022         (sourced from Web)</w:t>
      </w:r>
    </w:p>
    <w:p>
      <w:pPr>
        <w:jc w:val="left"/>
      </w:pPr>
      <w:r>
        <w:t>This time Pomykal tried to cut the ball back from the __byline__ but the ball was cleared for Arriola to attempt a shot that Stuver saved at his near post.—Jon Arnold, Dallas News, 25 June 2022         (sourced from Web)</w:t>
      </w:r>
    </w:p>
    <w:p>
      <w:pPr>
        <w:jc w:val="left"/>
      </w:pPr>
      <w:r>
        <w:t>John persuades Catherine to allow his lover to move in; Crewe satirizes the __myopia__ of the professional class while weaving in the very different realities of working people.—Hamilton Cain, Washington Post, 29 Dec. 2022         (sourced from Web)</w:t>
      </w:r>
    </w:p>
    <w:p>
      <w:pPr>
        <w:jc w:val="left"/>
      </w:pPr>
      <w:r>
        <w:t>The __episode__ premieres tonight at 8:00 PM and 10:00 PM Eastern Standard Time on USA TODAY Network's streaming channel.—Taylor Wilson, USA TODAY, 13 Jan. 2023         (sourced from Web)</w:t>
      </w:r>
    </w:p>
    <w:p>
      <w:pPr>
        <w:jc w:val="left"/>
      </w:pPr>
      <w:r>
        <w:t>Lopez said he was taken from his mother, a drug addict, as an __adolescent__ in Tucson and placed on the reservation with Alex Alvarez, a behavioral health counselor.—Karin Brulliard, Anchorage Daily News, 8 Nov. 2022         (sourced from Web)</w:t>
      </w:r>
    </w:p>
    <w:p>
      <w:pPr>
        <w:jc w:val="left"/>
      </w:pPr>
      <w:r>
        <w:t>Using technology to __convoy__ (or platoon) trucks was pursued with vigor during the last decade.—Richard Bishop, Forbes, 28 Dec. 2022         (sourced from Web)</w:t>
      </w:r>
    </w:p>
    <w:p>
      <w:pPr>
        <w:jc w:val="left"/>
      </w:pPr>
      <w:r>
        <w:t>The McConnell spot also __jab__bed at McGrath, but in that instance Kentucky's Democratic governor did not speak out against the use of his image in the advertisement.—Phillip M. Bailey, The Courier-Journal, 16 May 2020         (sourced from Web)</w:t>
      </w:r>
    </w:p>
    <w:p>
      <w:pPr>
        <w:jc w:val="left"/>
      </w:pPr>
      <w:r>
        <w:t>So we are left with a central bank determined to combat inflation by moving its benchmark interest rate to levels that will __restrain__ economic expansion and reduce hiring—all to curb aggregate demand.—Judy Shelton, WSJ, 7 Dec. 2022         (sourced from Web)</w:t>
      </w:r>
    </w:p>
    <w:p>
      <w:pPr>
        <w:jc w:val="left"/>
      </w:pPr>
      <w:r>
        <w:t>The force of the wind left tens of thousands without power and knocked over a gas station __canopy__ in South San Francisco.—Los Angeles Times, 5 Jan. 2023         (sourced from Web)</w:t>
      </w:r>
    </w:p>
    <w:p>
      <w:pPr>
        <w:jc w:val="left"/>
      </w:pPr>
      <w:r>
        <w:t>Alcohol is called a ‘social __lubricant__’ for a reason.—Anna Kaufman, USA TODAY, 30 Dec. 2022         (sourced from Web)</w:t>
      </w:r>
    </w:p>
    <w:p>
      <w:pPr>
        <w:jc w:val="left"/>
      </w:pPr>
      <w:r>
        <w:t>In Alaska, wildfires are a natural part of the landscape in __boreal__ forests and tundra, but the U.S. Department of Agriculture said the changes are bringing much larger, more frequent and more severe wildfires.—Dinah Voyles Pulver, USA TODAY, 24 Dec. 2022         (sourced from Web)</w:t>
      </w:r>
    </w:p>
    <w:p>
      <w:pPr>
        <w:jc w:val="left"/>
      </w:pPr>
      <w:r>
        <w:t>So too did politicians, many of whom lied without __compunction__ or countenanced the lies of others solely to bolster their own political purposes.—Heather Wilhelm, National Review, 29 Sep. 2022         (sourced from Web)</w:t>
      </w:r>
    </w:p>
    <w:p>
      <w:pPr>
        <w:jc w:val="left"/>
      </w:pPr>
      <w:r>
        <w:t>For starters: If the Great Army is so great—accounts from the period put its number in the thousands—how come the D-shaped __enclosure__ is so small?—Joshua Levine, Smithsonian Magazine, 30 Mar. 2022         (sourced from Web)</w:t>
      </w:r>
    </w:p>
    <w:p>
      <w:pPr>
        <w:jc w:val="left"/>
      </w:pPr>
      <w:r>
        <w:t>An elite runner is used to handling pain, and being semi-__comatose__ all day seemed much worse.—Roger Robinson, Outside Online, 29 May 2020         (sourced from Web)</w:t>
      </w:r>
    </w:p>
    <w:p>
      <w:pPr>
        <w:jc w:val="left"/>
      </w:pPr>
      <w:r>
        <w:t>Yes, a hero will __vanquish__ the savage Santa/reanimated elf/rampaging snow sculpture, but not before leaving a wake of blood, guts, and ruination all over the sacred holiday season.—Sean Abley, Men's Health, 16 Dec. 2022         (sourced from Web)</w:t>
      </w:r>
    </w:p>
    <w:p>
      <w:pPr>
        <w:jc w:val="left"/>
      </w:pPr>
      <w:r>
        <w:t>As floods begin to __ravish__ Wakanda, and the underwater nation of Talocan is left without a protector, there won’t be a better time to strike.—Larisha Paul, Rolling Stone, 3 Oct. 2022         (sourced from Web)</w:t>
      </w:r>
    </w:p>
    <w:p>
      <w:pPr>
        <w:jc w:val="left"/>
      </w:pPr>
      <w:r>
        <w:t>My belief is that those who are affected most negatively by the use of name-calling (denier, denialist, warmista, watermelon etc) are in fact those that __spout__ them.—Keith Kloor, Discover Magazine, 24 Mar. 2011         (sourced from Web)</w:t>
      </w:r>
    </w:p>
    <w:p>
      <w:pPr>
        <w:jc w:val="left"/>
      </w:pPr>
      <w:r>
        <w:t>With enough repitition and effort, Pilates can have a __lasting__ impact on your health, while improving your relationship to your body.—Jocelyn Solis-moreira, Popular Science, 3 Jan. 2023         (sourced from Web)</w:t>
      </w:r>
    </w:p>
    <w:p>
      <w:pPr>
        <w:jc w:val="left"/>
      </w:pPr>
      <w:r>
        <w:t>The effort to __exculpate__ and vindicate him relies on misdirection and blame-shifting and is thoroughly unconvincing.—Rich Lowry, National Review, 13 Nov. 2022         (sourced from Web)</w:t>
      </w:r>
    </w:p>
    <w:p>
      <w:pPr>
        <w:jc w:val="left"/>
      </w:pPr>
      <w:r>
        <w:t>For The San Diego Union-Tribune) Orange County transit officials have proposed adding more __boulder__ seawalls to better protect what is the only railroad link to San Diego along seven miles of the coast between San Clemente and Dana Point.—San Diego Union-Tribune, 26 Dec. 2022         (sourced from Web)</w:t>
      </w:r>
    </w:p>
    <w:p>
      <w:pPr>
        <w:jc w:val="left"/>
      </w:pPr>
      <w:r>
        <w:t>Those numbers don’t yet account for Los Angeles County, said Jason Elliott, Newsom’s __deputy__ chief of staff and top advisor on housing and homelessness.—Los Angeles Times, 13 Jan. 2023         (sourced from Web)</w:t>
      </w:r>
    </w:p>
    <w:p>
      <w:pPr>
        <w:jc w:val="left"/>
      </w:pPr>
      <w:r>
        <w:t>Bassett's __illustrious__ career earned her a star on the Hollywood Walk of Fame in 2008.—Nasha Smith, Peoplemag, 10 Jan. 2023         (sourced from Web)</w:t>
      </w:r>
    </w:p>
    <w:p>
      <w:pPr>
        <w:jc w:val="left"/>
      </w:pPr>
      <w:r>
        <w:t>The result is a sometimes elegant, often quirky, __mellifluous__ blend hinting at, but never copying, the pair’s roots in Hubbard Street Dance Chicago.—Lauren Warnecke, Chicago Tribune, 4 Jan. 2023         (sourced from Web)</w:t>
      </w:r>
    </w:p>
    <w:p>
      <w:pPr>
        <w:jc w:val="left"/>
      </w:pPr>
      <w:r>
        <w:t>No sentence.</w:t>
      </w:r>
    </w:p>
    <w:p>
      <w:pPr>
        <w:jc w:val="left"/>
      </w:pPr>
      <w:r>
        <w:t>By the following January, the country rose up to __depose__ President Hosni Mubarak.—The Salt Lake Tribune, 10 July 2022         (sourced from Web)</w:t>
      </w:r>
    </w:p>
    <w:p>
      <w:pPr>
        <w:jc w:val="left"/>
      </w:pPr>
      <w:r>
        <w:t>Loab’s features inexplicably inspire __grotesque__, macabre images when input to an as-of-yet-undisclosed AI art generator.—Olivia Snow, WIRED, 7 Dec. 2022         (sourced from Web)</w:t>
      </w:r>
    </w:p>
    <w:p>
      <w:pPr>
        <w:jc w:val="left"/>
      </w:pPr>
      <w:r>
        <w:t>But, there were zones of southern Europe which remained relatively __clement__.—Razib Khan, Discover Magazine, 8 Jan. 2012         (sourced from Web)</w:t>
      </w:r>
    </w:p>
    <w:p>
      <w:pPr>
        <w:jc w:val="left"/>
      </w:pPr>
      <w:r>
        <w:t>In fact the movement’s goal was to __emasculate__ the Food and Drug Administration, with the consequence of undermining public health and harming all patients by allowing untested treatments out into the wild.—Michael Hiltzik, Los Angeles Times, 17 Nov. 2022         (sourced from Web)</w:t>
      </w:r>
    </w:p>
    <w:p>
      <w:pPr>
        <w:jc w:val="left"/>
      </w:pPr>
      <w:r>
        <w:t>Bring gloves, utility scissors and a clean milk __jug__.—Staff Report, Chicago Tribune, 31 Dec. 2022         (sourced from Web)</w:t>
      </w:r>
    </w:p>
    <w:p>
      <w:pPr>
        <w:jc w:val="left"/>
      </w:pPr>
      <w:r>
        <w:t>And Julian would get his first publication in a journal from the Royal Society, one of the world’s most __august__ scientific institutions. .—Ed Yong, Discover Magazine, 30 Oct. 2012         (sourced from Web)</w:t>
      </w:r>
    </w:p>
    <w:p>
      <w:pPr>
        <w:jc w:val="left"/>
      </w:pPr>
      <w:r>
        <w:t>Gunna is among eight defendants who accepted plea deals, but prosecutors could call others to __testify__ in this case as part of their agreement with prosecutors, their attorneys confirmed to ABC News.—Deena Zaru, ABC News, 9 Jan. 2023         (sourced from Web)</w:t>
      </w:r>
    </w:p>
    <w:p>
      <w:pPr>
        <w:jc w:val="left"/>
      </w:pPr>
      <w:r>
        <w:t>The company managing Lionel Messi’s clothing and lifestyle brand was set to mark Nasdaq’s first IPO of the year on Friday (Jan. 6), hoping the soccer superstar’s dazzling display at the World Cup last month will __embolden__ investors.—Diego Lasarte, Quartz, 5 Jan. 2023         (sourced from Web)</w:t>
      </w:r>
    </w:p>
    <w:p>
      <w:pPr>
        <w:jc w:val="left"/>
      </w:pPr>
      <w:r>
        <w:t>Made from a blend of 70 percent rye with corn and malted barley, this crisp, spicy rye brings forward notes of deep red fruit thanks to __fermentation__ with yeast from Loire Valley wine and aging in oak barrels.—Lauren Hubbard, Town &amp; Country, 30 Nov. 2022         (sourced from Web)</w:t>
      </w:r>
    </w:p>
    <w:p>
      <w:pPr>
        <w:jc w:val="left"/>
      </w:pPr>
      <w:r>
        <w:t>To get the canoe up to speed for the crash, it was hooked to a truck that could pull it into the __buoy__.—Zoe Hewitt, Variety, 4 Jan. 2023         (sourced from Web)</w:t>
      </w:r>
    </w:p>
    <w:p>
      <w:pPr>
        <w:jc w:val="left"/>
      </w:pPr>
      <w:r>
        <w:t>Goldsberry can __apologize__ in person at Benanti's upcoming COVID reveal party.—Brendan Morrow, The Week, 3 Jan. 2023         (sourced from Web)</w:t>
      </w:r>
    </w:p>
    <w:p>
      <w:pPr>
        <w:jc w:val="left"/>
      </w:pPr>
      <w:r>
        <w:t>The sleeves of her green satin gown are rolled up at her wrists, and its skirt __rumple__s against the polished floor.—Stephen O’connor, Harper's Magazine, 27 Apr. 2020         (sourced from Web)</w:t>
      </w:r>
    </w:p>
    <w:p>
      <w:pPr>
        <w:jc w:val="left"/>
      </w:pPr>
      <w:r>
        <w:t>The support staff of Jimmy Kimmel Live (sidekick Guillermo and announcer Lou Wilson) took a minute or so to __whoop__ it up in favor of a 32-hour work week.—Vulture, 15 Apr. 2022         (sourced from Web)</w:t>
      </w:r>
    </w:p>
    <w:p>
      <w:pPr>
        <w:jc w:val="left"/>
      </w:pPr>
      <w:r>
        <w:t>This includes integrating the CDP with data sources and activation channels and configuring CDP components such as data __unification__ logic, audiences and segments and activations.—Swapnil Srivastava, Forbes, 27 Dec. 2022         (sourced from Web)</w:t>
      </w:r>
    </w:p>
    <w:p>
      <w:pPr>
        <w:jc w:val="left"/>
      </w:pPr>
      <w:r>
        <w:t>And the actors haven’t all come to grips with how to project their voices and __enunciate__ in a way that lets them be heard and understood when their backs are to half their audience.—Matthew J. Palm, Orlando Sentinel, 19 Sep. 2022         (sourced from Web)</w:t>
      </w:r>
    </w:p>
    <w:p>
      <w:pPr>
        <w:jc w:val="left"/>
      </w:pPr>
      <w:r>
        <w:t>No sentence.</w:t>
      </w:r>
    </w:p>
    <w:p>
      <w:pPr>
        <w:jc w:val="left"/>
      </w:pPr>
      <w:r>
        <w:t>Cops will stop and __frisk__ CRT, and will plant guns on it when the search is clean.—Damon Young, Washington Post, 26 Sep. 2022         (sourced from Web)</w:t>
      </w:r>
    </w:p>
    <w:p>
      <w:pPr>
        <w:jc w:val="left"/>
      </w:pPr>
      <w:r>
        <w:t>The flirty, fit-and-flare silhouette of her coat dress featured an asymmetrical zipper running down the front, as well as a __fleece__ lining peeking out from under the micro-mini hem.—Hannah Oh, Seventeen, 4 Jan. 2023         (sourced from Web)</w:t>
      </w:r>
    </w:p>
    <w:p>
      <w:pPr>
        <w:jc w:val="left"/>
      </w:pPr>
      <w:r>
        <w:t>The players are poised to strike after Thursday's games because they believe, with good reason, that if no agreement is reached by the end of the post-season, the owners will declare an __impasse__ …</w:t>
      </w:r>
    </w:p>
    <w:p>
      <w:pPr>
        <w:jc w:val="left"/>
      </w:pPr>
      <w:r>
        <w:t>But that deflated football will still __dismay__ Razorback Nation, regardless of how many successful seasons have passed.—Jack Schnedler, Arkansas Online, 26 Dec. 2022         (sourced from Web)</w:t>
      </w:r>
    </w:p>
    <w:p>
      <w:pPr>
        <w:jc w:val="left"/>
      </w:pPr>
      <w:r>
        <w:t>Under the investments announced last week, Cal-Maine will build four new cage-free hen houses and convert two __pullet__ houses in Utah for a total capacity of 810,000 cage-free layer hens.—Kristin Broughton, WSJ, 4 Apr. 2022         (sourced from Web)</w:t>
      </w:r>
    </w:p>
    <w:p>
      <w:pPr>
        <w:jc w:val="left"/>
      </w:pPr>
      <w:r>
        <w:t>An __allergic__ reaction to medication before going into surgery nearly cost him his life.—Richard Obert, The Arizona Republic, 11 Jan. 2023         (sourced from Web)</w:t>
      </w:r>
    </w:p>
    <w:p>
      <w:pPr>
        <w:jc w:val="left"/>
      </w:pPr>
      <w:r>
        <w:t>Though Lucia is considered a Christian __martyr__, there are also Norse traditions brought into the celebration after Norsemen converted to Christianity.—Monica Cull, Discover Magazine, 21 Dec. 2022         (sourced from Web)</w:t>
      </w:r>
    </w:p>
    <w:p>
      <w:pPr>
        <w:jc w:val="left"/>
      </w:pPr>
      <w:r>
        <w:t>Edwina's radiant with joy as Mary and Kate __daub__ her with the turmeric paste.—Sara Netzley, EW.com, 26 Mar. 2022         (sourced from Web)</w:t>
      </w:r>
    </w:p>
    <w:p>
      <w:pPr>
        <w:jc w:val="left"/>
      </w:pPr>
      <w:r>
        <w:t>Embroidered flowers that look unraveled and pulled from the seams crudely emulate Takashi Murakami, the Japanese artist whose most famous works __interlace__ his brief run at Louis Vuitton.—Kyle Rice, Rolling Stone, 29 Sep. 2022         (sourced from Web)</w:t>
      </w:r>
    </w:p>
    <w:p>
      <w:pPr>
        <w:jc w:val="left"/>
      </w:pPr>
      <w:r>
        <w:t>Hoe shares that audience development is one critical area where the festival is looking to __intensify__ its efforts next year.—Sara Merican, The Hollywood Reporter, 8 Dec. 2022         (sourced from Web)</w:t>
      </w:r>
    </w:p>
    <w:p>
      <w:pPr>
        <w:jc w:val="left"/>
      </w:pPr>
      <w:r>
        <w:t>Nearly 65 percent of schools now have anonymous or __confidential__ threat-reporting systems - up 15 percentage points during the same period.—Donna St. George, BostonGlobe.com, 12 Jan. 2023         (sourced from Web)</w:t>
      </w:r>
    </w:p>
    <w:p>
      <w:pPr>
        <w:jc w:val="left"/>
      </w:pPr>
      <w:r>
        <w:t>Art Deco deluxe, when American architects deployed whole arsenals of Italianate and neo-medieval styles to __ennoble__ their high-rise palazzos.—Curbed, 18 Aug. 2022         (sourced from Web)</w:t>
      </w:r>
    </w:p>
    <w:p>
      <w:pPr>
        <w:jc w:val="left"/>
      </w:pPr>
      <w:r>
        <w:t>The dance-punk song features __wiry__ synths and guitar loops while the lyrics poke fun at the modern world.—Jazz Tangcay, Variety, 10 Jan. 2023         (sourced from Web)</w:t>
      </w:r>
    </w:p>
    <w:p>
      <w:pPr>
        <w:jc w:val="left"/>
      </w:pPr>
      <w:r>
        <w:t>For instance, a user could __consent__ to sharing his ride-share history so advertisers could create segments of people who ride a certain amount.—Megan Graham, WSJ, 20 Dec. 2022         (sourced from Web)</w:t>
      </w:r>
    </w:p>
    <w:p>
      <w:pPr>
        <w:jc w:val="left"/>
      </w:pPr>
      <w:r>
        <w:t>The first-year offensive coordinator is likely to be in line for a raise in Year 2 – assuming, of course, that another school isn't able to __woo__ him away.—Tom Schad, USA TODAY, 8 Dec. 2022         (sourced from Web)</w:t>
      </w:r>
    </w:p>
    <w:p>
      <w:pPr>
        <w:jc w:val="left"/>
      </w:pPr>
      <w:r>
        <w:t>From then through this August, borrowers don’t have to make principal payments on those loans and interest doesn’t __accrue__ on the unpaid balances.—Michael Hiltzik, Los Angeles Times, 18 May 2022         (sourced from Web)</w:t>
      </w:r>
    </w:p>
    <w:p>
      <w:pPr>
        <w:jc w:val="left"/>
      </w:pPr>
      <w:r>
        <w:t>Economy got you down? Provocateur Ehrenreich … says: Don't try cheering yourself up.  … Her sharp, funny critique finds that sunny types don't necessarily live longer or better than grumps. Besides, can you really get rid of all negativity in your life? "It is not so easy," she notes, "to abandon the whiny toddler or the __sullen__ teenager."</w:t>
      </w:r>
    </w:p>
    <w:p>
      <w:pPr>
        <w:jc w:val="left"/>
      </w:pPr>
      <w:r>
        <w:t>That doesn’t means the questions don’t occasionally __annoy__ him.—Gary Washburn, BostonGlobe.com, 6 Dec. 2022         (sourced from Web)</w:t>
      </w:r>
    </w:p>
    <w:p>
      <w:pPr>
        <w:jc w:val="left"/>
      </w:pPr>
      <w:r>
        <w:t>In a political __manifesto__ made public Thursday, Mr. Sudani promised dialogue about the presence of international forces in Iraq, a reference to the U.S. and other countries with small military contingents in Iraq.—David S. Cloud, WSJ, 27 Oct. 2022         (sourced from Web)</w:t>
      </w:r>
    </w:p>
    <w:p>
      <w:pPr>
        <w:jc w:val="left"/>
      </w:pPr>
      <w:r>
        <w:t>The oils in coffee solubles can __oxidize__ more quickly at elevated temperatures, causing coffee to taste sour.—Alice Chi Phung, Discover Magazine, 19 Aug. 2014         (sourced from Web)</w:t>
      </w:r>
    </w:p>
    <w:p>
      <w:pPr>
        <w:jc w:val="left"/>
      </w:pPr>
      <w:r>
        <w:t>In __spite__ of their often moving narratives, startling imagery and millions of fans around the world, Hollywood has had a devil of a time trying to turn even the most popular games into creatively and commercially successful films and TV shows.—Kelly Lawler, USA TODAY, 15 Jan. 2023         (sourced from Web)</w:t>
      </w:r>
    </w:p>
    <w:p>
      <w:pPr>
        <w:jc w:val="left"/>
      </w:pPr>
      <w:r>
        <w:t>Look at the activities that used to keep you up all night, but also look at the cognitive principles behind those activities that enthrall you.—Bernhard Schroeder, Forbes, 29 Dec. 2022         (sourced from Web)</w:t>
      </w:r>
    </w:p>
    <w:p>
      <w:pPr>
        <w:jc w:val="left"/>
      </w:pPr>
      <w:r>
        <w:t>No sentence.</w:t>
      </w:r>
    </w:p>
    <w:p>
      <w:pPr>
        <w:jc w:val="left"/>
      </w:pPr>
      <w:r>
        <w:t>The person leading that transformation: an __unassuming__, soft-spoken, cellist-turned-exec named Blake-Anthony Johnson.—Hannah Edgar, Chicago Tribune, 21 Dec. 2022         (sourced from Web)</w:t>
      </w:r>
    </w:p>
    <w:p>
      <w:pPr>
        <w:jc w:val="left"/>
      </w:pPr>
      <w:r>
        <w:t>Together, hundreds of them can __anneal__ into a solid block.—Ed Yong, Discover Magazine, 29 Nov. 2012         (sourced from Web)</w:t>
      </w:r>
    </w:p>
    <w:p>
      <w:pPr>
        <w:jc w:val="left"/>
      </w:pPr>
      <w:r>
        <w:t>Revolutionaries __disinter__ your body long after your death and make off with your mummified head.—Andrew Moseman, Discover Magazine, 16 Dec. 2010         (sourced from Web)</w:t>
      </w:r>
    </w:p>
    <w:p>
      <w:pPr>
        <w:jc w:val="left"/>
      </w:pPr>
      <w:r>
        <w:t>In summary, first look to see if the stems have been __debark__ed by squirrels.—oregonlive, 25 Jan. 2020         (sourced from Web)</w:t>
      </w:r>
    </w:p>
    <w:p>
      <w:pPr>
        <w:jc w:val="left"/>
      </w:pPr>
      <w:r>
        <w:t>Electrons in solids tend to bump into atoms instead of moving uninterrupted, so being able to control them with such __celerity__ was crucial for the team to carry out its Peter-Pan-and-his-shadow manipulation of the electron and the hole.—Karmela Padavic-callaghan, Scientific American, 8 Dec. 2021         (sourced from Web)</w:t>
      </w:r>
    </w:p>
    <w:p>
      <w:pPr>
        <w:jc w:val="left"/>
      </w:pPr>
      <w:r>
        <w:t>The money was stashed in a carry-on bag, which later tested positive for traces of cocaine, according to documents from a subsequent civil __forfeiture__ case.—Debbie Cenziper, ProPublica, 22 Dec. 2022         (sourced from Web)</w:t>
      </w:r>
    </w:p>
    <w:p>
      <w:pPr>
        <w:jc w:val="left"/>
      </w:pPr>
      <w:r>
        <w:t>But the two congressional Republican leaders, Mitch McConnell in the Senate and Kevin McCarthy in the House, saw only political downside in a lengthy public airing of Republican __malfeasance__.—Luke Broadwater Philip Montgomery, New York Times, 23 Dec. 2022         (sourced from Web)</w:t>
      </w:r>
    </w:p>
    <w:p>
      <w:pPr>
        <w:jc w:val="left"/>
      </w:pPr>
      <w:r>
        <w:t>Essentially, a single-digit change could __corrupt__ the entire system.—Gabe Allen, Discover Magazine, 11 Jan. 2022         (sourced from Web)</w:t>
      </w:r>
    </w:p>
    <w:p>
      <w:pPr>
        <w:jc w:val="left"/>
      </w:pPr>
      <w:r>
        <w:t>After 1492, sailors using the species’ edible pads to prevent __scurvy__ became responsible for introducing it to the rest of the world.—Marisa Sloan, Discover Magazine, 15 Oct. 2021         (sourced from Web)</w:t>
      </w:r>
    </w:p>
    <w:p>
      <w:pPr>
        <w:jc w:val="left"/>
      </w:pPr>
      <w:r>
        <w:t>Swarms of bird fanciers have been flocking to a west Orange County neighborhood to __ogle__ a snowy owl.—Louis Sahagún, Los Angeles Times, 30 Dec. 2022         (sourced from Web)</w:t>
      </w:r>
    </w:p>
    <w:p>
      <w:pPr>
        <w:jc w:val="left"/>
      </w:pPr>
      <w:r>
        <w:t>The institute tried, with mixed success, to __weld__ the students’ natural ambition to some notion of the public good.—Nicholas Confessore, New York Times, 31 Dec. 2022         (sourced from Web)</w:t>
      </w:r>
    </w:p>
    <w:p>
      <w:pPr>
        <w:jc w:val="left"/>
      </w:pPr>
      <w:r>
        <w:t>The research has also helped miniaturize size and reduce the cost of lasers used for medicine, __pharmacology__ and defense.—Jane Kim, Orlando Sentinel, 8 Dec. 2022         (sourced from Web)</w:t>
      </w:r>
    </w:p>
    <w:p>
      <w:pPr>
        <w:jc w:val="left"/>
      </w:pPr>
      <w:r>
        <w:t>To find the right venues and comedians, Levine and Mansoor are going to comedy shows multiple times a week, frequently appearing at venues of interest to __vouch__ for themselves and staying persistent.—Lizzie Hyman, Peoplemag, 27 Oct. 2022         (sourced from Web)</w:t>
      </w:r>
    </w:p>
    <w:p>
      <w:pPr>
        <w:jc w:val="left"/>
      </w:pPr>
      <w:r>
        <w:t>And while Armstrong and other chefs may cringe at this, our household tradition when having large groups over is to do all this in advance and then freeze the latkes.—Caron Golden, San Diego Union-Tribune, 14 Dec. 2022         (sourced from Web)</w:t>
      </w:r>
    </w:p>
    <w:p>
      <w:pPr>
        <w:jc w:val="left"/>
      </w:pPr>
      <w:r>
        <w:t>In the final scenes, when Lucia and Mia __wheedle__ their way into his suite for a threesome, Dom can’t hold onto his guilty conscience.—Chron, 6 Nov. 2022         (sourced from Web)</w:t>
      </w:r>
    </w:p>
    <w:p>
      <w:pPr>
        <w:jc w:val="left"/>
      </w:pPr>
      <w:r>
        <w:t>Oscar is still embarrassing Penny at every turn with Bugs Bunny–level gags, Suga Mama’s B-plots will __careen__ further into the absurd, and Wizard Kelly still runs this town.—Natalie Lin, Vulture, 14 Jan. 2022         (sourced from Web)</w:t>
      </w:r>
    </w:p>
    <w:p>
      <w:pPr>
        <w:jc w:val="left"/>
      </w:pPr>
      <w:r>
        <w:t>No sentence.</w:t>
      </w:r>
    </w:p>
    <w:p>
      <w:pPr>
        <w:jc w:val="left"/>
      </w:pPr>
      <w:r>
        <w:t>The FBI Atlanta field office is offering a $10,000 reward for information regarding a __vandalism__ incident that took place at Georgia’s historic Ebenezer Baptist Church Heritage Sanctuary this summer, the agency said in a news release Thursday.—Michelle Watson, CNN, 29 Dec. 2022         (sourced from Web)</w:t>
      </w:r>
    </w:p>
    <w:p>
      <w:pPr>
        <w:jc w:val="left"/>
      </w:pPr>
      <w:r>
        <w:t>Hundreds of people marched Sunday in France to honor an Iranian Kurdish man who took his own life in a desperate act of __anguish__ over the nationwide protests in Iran.—Arkansas Online, 9 Jan. 2023         (sourced from Web)</w:t>
      </w:r>
    </w:p>
    <w:p>
      <w:pPr>
        <w:jc w:val="left"/>
      </w:pPr>
      <w:r>
        <w:t>But like nearly every community confronting a third pandemic winter, the __entreaty__ is just that - a plea.—BostonGlobe.com, 23 Dec. 2022         (sourced from Web)</w:t>
      </w:r>
    </w:p>
    <w:p>
      <w:pPr>
        <w:jc w:val="left"/>
      </w:pPr>
      <w:r>
        <w:t>No sentence.</w:t>
      </w:r>
    </w:p>
    <w:p>
      <w:pPr>
        <w:jc w:val="left"/>
      </w:pPr>
      <w:r>
        <w:t>About 100 Bills fans and a few Bengals fans gathered on a corner one block from the emergency room __entrance__, some of them holding candles.—Mitch Stacy, Chicago Tribune, 3 Jan. 2023         (sourced from Web)</w:t>
      </w:r>
    </w:p>
    <w:p>
      <w:pPr>
        <w:jc w:val="left"/>
      </w:pPr>
      <w:r>
        <w:t>Satellite images taken this year and 20 years ago show that the __desert__ is in retreat thanks to a resurgence of trees.</w:t>
      </w:r>
    </w:p>
    <w:p>
      <w:pPr>
        <w:jc w:val="left"/>
      </w:pPr>
      <w:r>
        <w:t>Just ask Meghan Markle, the Duchess of Sussex who took her lit-from-within skin to the next level yesterday with an ample swirl of roseate blush applied to transform her pregnancy glow into a full-on display of effulgence.—Calin Van Paris, Vogue, 30 Oct. 2018         (sourced from Web)</w:t>
      </w:r>
    </w:p>
    <w:p>
      <w:pPr>
        <w:jc w:val="left"/>
      </w:pPr>
      <w:r>
        <w:t>And a bill pending before the Legislature would __abolish__ it.—Sean P. Murphy, BostonGlobe.com, 28 Dec. 2022         (sourced from Web)</w:t>
      </w:r>
    </w:p>
    <w:p>
      <w:pPr>
        <w:jc w:val="left"/>
      </w:pPr>
      <w:r>
        <w:t>The case is __compatible__ with most iPhones and is water-resistant.—Angela Belt, House Beautiful, 6 Jan. 2023         (sourced from Web)</w:t>
      </w:r>
    </w:p>
    <w:p>
      <w:pPr>
        <w:jc w:val="left"/>
      </w:pPr>
      <w:r>
        <w:t>Spot natural-gas prices in southern California have this month averaged about $19.40 per million British __thermal__ units.—Ryan Dezember, WSJ, 11 Jan. 2023         (sourced from Web)</w:t>
      </w:r>
    </w:p>
    <w:p>
      <w:pPr>
        <w:jc w:val="left"/>
      </w:pPr>
      <w:r>
        <w:t>L’Oréal Like Google, beauty conglomerate L’Oréal took a __bribe__-staff-back approach to establish hybrid work as its norm.—Chloe Taylor, Fortune, 26 Dec. 2022         (sourced from Web)</w:t>
      </w:r>
    </w:p>
    <w:p>
      <w:pPr>
        <w:jc w:val="left"/>
      </w:pPr>
      <w:r>
        <w:t>Put those two operating beats together with the giant market-cap beat, and Musk should __amass__ awards five and six in the March quarter.—Shawn Tully, Fortune, 16 Nov. 2022         (sourced from Web)</w:t>
      </w:r>
    </w:p>
    <w:p>
      <w:pPr>
        <w:jc w:val="left"/>
      </w:pPr>
      <w:r>
        <w:t>No sentence.</w:t>
      </w:r>
    </w:p>
    <w:p>
      <w:pPr>
        <w:jc w:val="left"/>
      </w:pPr>
      <w:r>
        <w:t>Children __carouse__ their neighborhoods demanding sugary treats.—Amber Dance, Discover Magazine, 29 Oct. 2018         (sourced from Web)</w:t>
      </w:r>
    </w:p>
    <w:p>
      <w:pPr>
        <w:jc w:val="left"/>
      </w:pPr>
      <w:r>
        <w:t>The deadline for submitting ideas for the next set has also been extended until Sept. 1, so don’t dilly-__dally__ with yours.—Adam Lashinsky, Fortune, 10 Apr. 2020         (sourced from Web)</w:t>
      </w:r>
    </w:p>
    <w:p>
      <w:pPr>
        <w:jc w:val="left"/>
      </w:pPr>
      <w:r>
        <w:t>Abdominal examination revealed a term pregnancy with a __cephalic__ fetal presentation.—Seriously Science, Discover Magazine, 6 Aug. 2018         (sourced from Web)</w:t>
      </w:r>
    </w:p>
    <w:p>
      <w:pPr>
        <w:jc w:val="left"/>
      </w:pPr>
      <w:r>
        <w:t>Later, his industry and his __pellucid__ style gave him other successes, as a writer of slice-of-life novels, an idiosyncratic left-wing polemicist, and a public explainer.—Stephanie Burt, The New Republic, 29 Mar. 2022         (sourced from Web)</w:t>
      </w:r>
    </w:p>
    <w:p>
      <w:pPr>
        <w:jc w:val="left"/>
      </w:pPr>
      <w:r>
        <w:t>If the land in question has been converted from agricultural fields to golf-course acreage, the net impact of those other factors might actually be lessened, but that’s a __wan__ exculpation.—David Quammen, Outside Online, 2 Mar. 2020         (sourced from Web)</w:t>
      </w:r>
    </w:p>
    <w:p>
      <w:pPr>
        <w:jc w:val="left"/>
      </w:pPr>
      <w:r>
        <w:t>Representation has __preponderate__d in the medium to such an extent that its hold has seemed complete.—Mark Feeney, BostonGlobe.com, 28 Mar. 2018         (sourced from Web)</w:t>
      </w:r>
    </w:p>
    <w:p>
      <w:pPr>
        <w:jc w:val="left"/>
      </w:pPr>
      <w:r>
        <w:t>Downstairs there’s a lovely internal garden, a __homely__ lounge and a trendy restaurant, The Buttery, serving delicious breakfasts.—Joanne Shurvell, Forbes, 28 Dec. 2022         (sourced from Web)</w:t>
      </w:r>
    </w:p>
    <w:p>
      <w:pPr>
        <w:jc w:val="left"/>
      </w:pPr>
      <w:r>
        <w:t>So this Valentine’s Day, __snuggle__ up, watch Martin Scorsese’s mournful mobster movie full of short elderly hotties, and paint your house … with love!—Vulture, 14 Feb. 2022         (sourced from Web)</w:t>
      </w:r>
    </w:p>
    <w:p>
      <w:pPr>
        <w:jc w:val="left"/>
      </w:pPr>
      <w:r>
        <w:t>Shane has a lovely habit of paying us __spontaneous__ visits: one time she brought over a jar of a pickle she'd recently put up; another time just a good story or two.</w:t>
      </w:r>
    </w:p>
    <w:p>
      <w:pPr>
        <w:jc w:val="left"/>
      </w:pPr>
      <w:r>
        <w:t>No sentence.</w:t>
      </w:r>
    </w:p>
    <w:p>
      <w:pPr>
        <w:jc w:val="left"/>
      </w:pPr>
      <w:r>
        <w:t>Then there were the characters, a buffoonish assemblage of dated stereotypes that managed to __offend__ both the Americans and the French.—Iva Dixit, New York Times, 23 Dec. 2022         (sourced from Web)</w:t>
      </w:r>
    </w:p>
    <w:p>
      <w:pPr>
        <w:jc w:val="left"/>
      </w:pPr>
      <w:r>
        <w:t>That's why all of these coaches really need to band together, because the NFL can't __blackball__ everybody.—Brandon Tensley, CNN, 17 Feb. 2022         (sourced from Web)</w:t>
      </w:r>
    </w:p>
    <w:p>
      <w:pPr>
        <w:jc w:val="left"/>
      </w:pPr>
      <w:r>
        <w:t>When conceived it was a project of almost unimaginable boldness and foolhardiness, requiring great bravura, risking great __hubris__.</w:t>
      </w:r>
    </w:p>
    <w:p>
      <w:pPr>
        <w:jc w:val="left"/>
      </w:pPr>
      <w:r>
        <w:t>Tick-tock: Time is running out to prevent Max (Sadie Sink) from becoming the next victim of Vecna (Jamie Campbell Bower), and the result is one of Stranger Things' most __riveting__ episodes to date.—Ew Staff, EW.com, 9 Dec. 2022         (sourced from Web)</w:t>
      </w:r>
    </w:p>
    <w:p>
      <w:pPr>
        <w:jc w:val="left"/>
      </w:pPr>
      <w:r>
        <w:t>Become a volunteer __tutor__ by dedicating one hour each week.—Arika Herron, The Indianapolis Star, 8 Dec. 2022         (sourced from Web)</w:t>
      </w:r>
    </w:p>
    <w:p>
      <w:pPr>
        <w:jc w:val="left"/>
      </w:pPr>
      <w:r>
        <w:t>For the uninitiated, La Patiala is a go-to resource and __encyclopedia__ of all things luxury, from how to shuck an oyster, which bottle of champagne to give as a gift, where to travel in Napa Valley, and, yes, how to buy a watch.—Elle.com, ELLE, 6 Dec. 2022         (sourced from Web)</w:t>
      </w:r>
    </w:p>
    <w:p>
      <w:pPr>
        <w:jc w:val="left"/>
      </w:pPr>
      <w:r>
        <w:t>Their offense isn’t too __shabby__, either, as San Francisco ranks sixth in that DVOA category, including third in pass offense DVOA.—Nick Hennion, Chicago Tribune, 11 Jan. 2023         (sourced from Web)</w:t>
      </w:r>
    </w:p>
    <w:p>
      <w:pPr>
        <w:jc w:val="left"/>
      </w:pPr>
      <w:r>
        <w:t>How big a __moat__ that could possibly be, definitely remains to be seen.—Jeremy Kahn, Fortune, 22 Nov. 2022         (sourced from Web)</w:t>
      </w:r>
    </w:p>
    <w:p>
      <w:pPr>
        <w:jc w:val="left"/>
      </w:pPr>
      <w:r>
        <w:t>The series finale begins with Darius watching TV before heading to his weekly spirit-lifting treatment in a sensory __deprivation__ tank.—Bethonie Butler, Washington Post, 11 Nov. 2022         (sourced from Web)</w:t>
      </w:r>
    </w:p>
    <w:p>
      <w:pPr>
        <w:jc w:val="left"/>
      </w:pPr>
      <w:r>
        <w:t>Elsewhere, a visit by Iran's president, Ebrahim Raisi, to a women's university in Tehran seemingly backfired after the students there began to __heckle__ him.—Hyder Abbasi, NBC News, 9 Oct. 2022         (sourced from Web)</w:t>
      </w:r>
    </w:p>
    <w:p>
      <w:pPr>
        <w:jc w:val="left"/>
      </w:pPr>
      <w:r>
        <w:t>Commanding vastly greater resources and beyond the reach of many forms of __compulsion__, the Sovereign Individual will redesign governments and reconfigure economies in the new millennium.—Justin Beal, Harper’s Magazine , 12 Dec. 2022         (sourced from Web)</w:t>
      </w:r>
    </w:p>
    <w:p>
      <w:pPr>
        <w:jc w:val="left"/>
      </w:pPr>
      <w:r>
        <w:t>Bell brandished not only a scalpel, but also a pencil, making detailed sketches of his patients and the wounds caused by bayonets, cannon-balls and __musket__ fire.—Rebecca Kreston, Discover Magazine, 29 Sep. 2015         (sourced from Web)</w:t>
      </w:r>
    </w:p>
    <w:p>
      <w:pPr>
        <w:jc w:val="left"/>
      </w:pPr>
      <w:r>
        <w:t>In the evidently autobiographical bop, Shakira talks about living next to her in-laws and even addresses her tax __evasion__ battle with the Spanish government, which could potentially land her in jail.—Rosa Sanchez, Harper's BAZAAR, 12 Jan. 2023         (sourced from Web)</w:t>
      </w:r>
    </w:p>
    <w:p>
      <w:pPr>
        <w:jc w:val="left"/>
      </w:pPr>
      <w:r>
        <w:t>Although his papacy was relatively brief, Pope Benedict XVI made 24 foreign trips visiting every __habitable__ continent.—Phoebe Natanson, ABC News, 31 Dec. 2022         (sourced from Web)</w:t>
      </w:r>
    </w:p>
    <w:p>
      <w:pPr>
        <w:jc w:val="left"/>
      </w:pPr>
      <w:r>
        <w:t>Hopefully, this will be a renaissance for inspirational occurrences and uplifting events that are __demonstrative__ of fighting the good fight, as so many have been striving for.—Annie Lane, cleveland, 27 Nov. 2022         (sourced from Web)</w:t>
      </w:r>
    </w:p>
    <w:p>
      <w:pPr>
        <w:jc w:val="left"/>
      </w:pPr>
      <w:r>
        <w:t>No sentence.</w:t>
      </w:r>
    </w:p>
    <w:p>
      <w:pPr>
        <w:jc w:val="left"/>
      </w:pPr>
      <w:r>
        <w:t>After years of dating, Geoff proposed to Erica on the season 8 finale of the comedy, popping the question on the beach after some inter-family antics between the __grumpy__ Goldberg and Schwartz patriarchs.—Gerrad Hall, EW.com, 21 Feb. 2022         (sourced from Web)</w:t>
      </w:r>
    </w:p>
    <w:p>
      <w:pPr>
        <w:jc w:val="left"/>
      </w:pPr>
      <w:r>
        <w:t>In California, the National Ignition Facility (NIF) is developing the use of high-powered lasers to __compress__ fusion fuel into a tiny space, while researchers in other parts of the world favor confinement via strong magnetic fields.—Alasdair Lane, Fortune, 14 Nov. 2022         (sourced from Web)</w:t>
      </w:r>
    </w:p>
    <w:p>
      <w:pPr>
        <w:jc w:val="left"/>
      </w:pPr>
      <w:r>
        <w:t>The destructive myth/legend of Herbert Hoover strikes again. The nation's 31st President has chronically been portrayed as __passive__ in the face of the Great Depression and his successor, Franklin Roosevelt, as the exact opposite—an activist who, if he didn't actually cure the Depression, at least profoundly improved the nation's battered psychology.</w:t>
      </w:r>
    </w:p>
    <w:p>
      <w:pPr>
        <w:jc w:val="left"/>
      </w:pPr>
      <w:r>
        <w:t>The sweet and __tangy__ flavors of orange, honey and ginger coat the chicken for a quick, savory dinner.—cleveland, 20 Dec. 2022         (sourced from Web)</w:t>
      </w:r>
    </w:p>
    <w:p>
      <w:pPr>
        <w:jc w:val="left"/>
      </w:pPr>
      <w:r>
        <w:t>During the 2021 legislative session, citizen petitions were filed to __impeach__ Gov. Andy Beshear, Attorney General Daniel Cameron and state Rep. Robert Goforth, with an __impeach__ment committee formed by House Speaker David Osborne to take up each.—Joe Sonka, The Courier-Journal, 4 Jan. 2023         (sourced from Web)</w:t>
      </w:r>
    </w:p>
    <w:p>
      <w:pPr>
        <w:jc w:val="left"/>
      </w:pPr>
      <w:r>
        <w:t>The movie features intense and fast-paced fight scenes, spectacular gunplay and explosions peppered with comedy and __snappy__ punchlines.—Patrick Frater, Variety, 21 Dec. 2022         (sourced from Web)</w:t>
      </w:r>
    </w:p>
    <w:p>
      <w:pPr>
        <w:jc w:val="left"/>
      </w:pPr>
      <w:r>
        <w:t>So the district opened its nonteaching positions to students, who could apply like any adult __applicant__.—Leticia Miranda, NBC News, 27 Aug. 2022         (sourced from Web)</w:t>
      </w:r>
    </w:p>
    <w:p>
      <w:pPr>
        <w:jc w:val="left"/>
      </w:pPr>
      <w:r>
        <w:t>As attendees filed into the plaza outside the Capitol building, the air was __acrid__ with the smell of smoke, not from a wildfire but from a fire at a vacant building 11 blocks away in midtown Sacramento.—Sophia Bollag, San Francisco Chronicle, 6 Jan. 2023         (sourced from Web)</w:t>
      </w:r>
    </w:p>
    <w:p>
      <w:pPr>
        <w:jc w:val="left"/>
      </w:pPr>
      <w:r>
        <w:t>Ultimately, 75 of the 100 cities included in the report did not pass __muster__, requiring more than 30 percent of income to afford a home.—Michael Kolomatsky, New York Times, 15 Dec. 2022         (sourced from Web)</w:t>
      </w:r>
    </w:p>
    <w:p>
      <w:pPr>
        <w:jc w:val="left"/>
      </w:pPr>
      <w:r>
        <w:t>While so many of his contemporaries seem content to __schematize__ Big Ideas by populating narrow, transparent stage worlds with one-dimensional characters, Harris trades in compelling, aggravating ambiguity.—Justin Hayford, Chicago Reader, 13 Mar. 2018         (sourced from Web)</w:t>
      </w:r>
    </w:p>
    <w:p>
      <w:pPr>
        <w:jc w:val="left"/>
      </w:pPr>
      <w:r>
        <w:t>I do know that shoot-'em-ups (and saw-'em-ups) are likely to remain part of our lives, and that suggests a depressing idea: Maybe the love of violence is an __integral__ part of human nature …</w:t>
      </w:r>
    </w:p>
    <w:p>
      <w:pPr>
        <w:jc w:val="left"/>
      </w:pPr>
      <w:r>
        <w:t>Roche predicted that central banks would continue to raise interest rates over the next six to nine months which in turn would hurt stocks, reduce economic growth and help to precipitate his war-__cession__.—Sophie Mellor, Fortune, 20 June 2022         (sourced from Web)</w:t>
      </w:r>
    </w:p>
    <w:p>
      <w:pPr>
        <w:jc w:val="left"/>
      </w:pPr>
      <w:r>
        <w:t>The financial penalty is a __pittance__ to the company and the former president, who collected hundreds of millions of dollars in revenue each year while in office.—William K. Rashbaum, New York Times, 13 Jan. 2023         (sourced from Web)</w:t>
      </w:r>
    </w:p>
    <w:p>
      <w:pPr>
        <w:jc w:val="left"/>
      </w:pPr>
      <w:r>
        <w:t>Michael James Kilgo, now 63, struck Hattie Labuff-Kilgo on the head with a wood splitting __maul__ and then tried to burn her body to hide the crime, according to Palmer District Attorney Melissa Wininger-Howard.—Anchorage Daily News, 24 Oct. 2022         (sourced from Web)</w:t>
      </w:r>
    </w:p>
    <w:p>
      <w:pPr>
        <w:jc w:val="left"/>
      </w:pPr>
      <w:r>
        <w:t>Round out the menu with other brunch recipes for leisurely grazing all day long.—Leigh Crandall, Country Living, 1 Jan. 2023         (sourced from Web)</w:t>
      </w:r>
    </w:p>
    <w:p>
      <w:pPr>
        <w:jc w:val="left"/>
      </w:pPr>
      <w:r>
        <w:t>This coming weekend, Orion will shatter NASA’s distance record for a spacecraft designed for astronauts — nearly 250,000 miles (400,000 kilometers) from Earth, set by Apollo 13 in 1970.—Marcia Dunn, ajc, 22 Nov. 2022         (sourced from Web)</w:t>
      </w:r>
    </w:p>
    <w:p>
      <w:pPr>
        <w:jc w:val="left"/>
      </w:pPr>
      <w:r>
        <w:t>The story of the Murdaughs, King says, may be even more __perverse__ than the fictional Prince of Tides.—Town &amp; Country, 4 Dec. 2022         (sourced from Web)</w:t>
      </w:r>
    </w:p>
    <w:p>
      <w:pPr>
        <w:jc w:val="left"/>
      </w:pPr>
      <w:r>
        <w:t>Her voice, agile and __tensile__, is the thing that propelled her from a career as a kid on Broadway (in Les Miz and Ragtime) to Spring Awakening and Glee.—Vulture, 2 Oct. 2022         (sourced from Web)</w:t>
      </w:r>
    </w:p>
    <w:p>
      <w:pPr>
        <w:jc w:val="left"/>
      </w:pPr>
      <w:r>
        <w:t>Nantucket reached its __nadir__ in the post-Civil War period. The whaling industry had become moribund, many New Englanders had been lured to California by the discovery of gold, and the island population dropped from ten thousand in 1830 to scarcely more than three thousand in 1880.</w:t>
      </w:r>
    </w:p>
    <w:p>
      <w:pPr>
        <w:jc w:val="left"/>
      </w:pPr>
      <w:r>
        <w:t>This satin bikini by Isa Boulder, with its Grecian-esque twisted straps and __lustrous__ metallic sheen, is at the top of my to-buy list.—Halie Lesavage, Harper's BAZAAR, 11 Jan. 2023         (sourced from Web)</w:t>
      </w:r>
    </w:p>
    <w:p>
      <w:pPr>
        <w:jc w:val="left"/>
      </w:pPr>
      <w:r>
        <w:t>The good stuff takes center stage, of course, with cooking and __maple__-syrup contests, and plenty of opportunities to indulge in divine confections.—Shawnté Salabert, Outside Online, 4 Jan. 2023         (sourced from Web)</w:t>
      </w:r>
    </w:p>
    <w:p>
      <w:pPr>
        <w:jc w:val="left"/>
      </w:pPr>
      <w:r>
        <w:t>Now Sneaky Pete Created by Bryan Cranston, Sneaky Pete follows an experienced con man who assumes the identity of his prison cellmate, Pete, to avoid his __comeuppance__ at the hands of a violent mobster.—Aimée Lutkin, ELLE, 1 Jan. 2023         (sourced from Web)</w:t>
      </w:r>
    </w:p>
    <w:p>
      <w:pPr>
        <w:jc w:val="left"/>
      </w:pPr>
      <w:r>
        <w:t>The students engineered a common strain of bacteria to __extrude__ a combination of glue and calcium when put into contact with concrete.—Annalee Newitz, Discover Magazine, 28 May 2013         (sourced from Web)</w:t>
      </w:r>
    </w:p>
    <w:p>
      <w:pPr>
        <w:jc w:val="left"/>
      </w:pPr>
      <w:r>
        <w:t>No sentence.</w:t>
      </w:r>
    </w:p>
    <w:p>
      <w:pPr>
        <w:jc w:val="left"/>
      </w:pPr>
      <w:r>
        <w:t>Winner said the __forensic__ audit that resulted did not show any calculation errors.—Danielle Douglas-gabriel, Washington Post, 4 Jan. 2023         (sourced from Web)</w:t>
      </w:r>
    </w:p>
    <w:p>
      <w:pPr>
        <w:jc w:val="left"/>
      </w:pPr>
      <w:r>
        <w:t>And in the west, __contiguous__ to Lebanon, was the mountain stronghold of Latakia …</w:t>
      </w:r>
    </w:p>
    <w:p>
      <w:pPr>
        <w:jc w:val="left"/>
      </w:pPr>
      <w:r>
        <w:t>No sentence.</w:t>
      </w:r>
    </w:p>
    <w:p>
      <w:pPr>
        <w:jc w:val="left"/>
      </w:pPr>
      <w:r>
        <w:t>… the time would come that no human being should be humiliated or be made __abject__.</w:t>
      </w:r>
    </w:p>
    <w:p>
      <w:pPr>
        <w:jc w:val="left"/>
      </w:pPr>
      <w:r>
        <w:t>According to Frank Luntz, Republican pollster and spinmeister, these younger working women with small children are critical swing voters. By dint of focus groups and __shrewd__ professional questioning, Luntz has determined what these women need most—more time in their lives. He seemed to regard this finding as a considerable coup.</w:t>
      </w:r>
    </w:p>
    <w:p>
      <w:pPr>
        <w:jc w:val="left"/>
      </w:pPr>
      <w:r>
        <w:t>The collaboration started shortly after the attack, when the Rev. Jonathon Jensen of Calvary sent a letter to Rabbi Myers to offer support, including providing space to __worship__.—Kris Maher, WSJ, 24 Dec. 2022         (sourced from Web)</w:t>
      </w:r>
    </w:p>
    <w:p>
      <w:pPr>
        <w:jc w:val="left"/>
      </w:pPr>
      <w:r>
        <w:t>Salvador Ramos, who was Hispanic, did not __arouse__ any suspicions from gun stores.—Dallas News, 5 July 2022         (sourced from Web)</w:t>
      </w:r>
    </w:p>
    <w:p>
      <w:pPr>
        <w:jc w:val="left"/>
      </w:pPr>
      <w:r>
        <w:t>But the Fed’s projections indicate that 1.6 million people could lose jobs by late this year — and that the unemployment rate will rise at a __magnitude__ that in recent history has always been accompanied by a recession.—Talmon Joseph Smith, New York Times, 6 Jan. 2023         (sourced from Web)</w:t>
      </w:r>
    </w:p>
    <w:p>
      <w:pPr>
        <w:jc w:val="left"/>
      </w:pPr>
      <w:r>
        <w:t>But the __pilot__ internship program began that fall in Willimantic and grew from there.—Hartford Courant, 3 Jan. 2023         (sourced from Web)</w:t>
      </w:r>
    </w:p>
    <w:p>
      <w:pPr>
        <w:jc w:val="left"/>
      </w:pPr>
      <w:r>
        <w:t>Luisi clearly has real feeling for the structure, shape and trajectory of a piece that can __dawdle__ aimlessly.—Dallas News, 8 Oct. 2022         (sourced from Web)</w:t>
      </w:r>
    </w:p>
    <w:p>
      <w:pPr>
        <w:jc w:val="left"/>
      </w:pPr>
      <w:r>
        <w:t>What can be said about the __malaise__ surrounding work under capitalism today?—Alec Stubbs, The Conversation, 10 Nov. 2022         (sourced from Web)</w:t>
      </w:r>
    </w:p>
    <w:p>
      <w:pPr>
        <w:jc w:val="left"/>
      </w:pPr>
      <w:r>
        <w:t>The 2023 edition should now be able to operate largely normally following the Hong Kong government’s December decision to __dismantle__ most elements of its ‘Dynamic COVID-Zero’ policy.—Patrick Frater, Variety, 13 Jan. 2023         (sourced from Web)</w:t>
      </w:r>
    </w:p>
    <w:p>
      <w:pPr>
        <w:jc w:val="left"/>
      </w:pPr>
      <w:r>
        <w:t>Each __zigzag__ and turn tells a geologic story of the region, such as a large flooding event or the opening of a nearby dam.—Tom Yulsman, Discover Magazine, 18 Aug. 2018         (sourced from Web)</w:t>
      </w:r>
    </w:p>
    <w:p>
      <w:pPr>
        <w:jc w:val="left"/>
      </w:pPr>
      <w:r>
        <w:t>Whereas Vaslav’s unorthodox looks infatuated many people, hers (__protuberant__ teeth and lips, stocky body, flat chest, powerful thighs) alienated many.—Alastair Macaulay, The New York Review of Books, 29 Dec. 2022         (sourced from Web)</w:t>
      </w:r>
    </w:p>
    <w:p>
      <w:pPr>
        <w:jc w:val="left"/>
      </w:pPr>
      <w:r>
        <w:t>Johnson and Payne were doing several drills during Sunday’s shootaround that involved __lateral__ movement and resistance training.—Duane Rankin, The Arizona Republic, 27 Dec. 2022         (sourced from Web)</w:t>
      </w:r>
    </w:p>
    <w:p>
      <w:pPr>
        <w:jc w:val="left"/>
      </w:pPr>
      <w:r>
        <w:t>Efforts to secure funding for the initial emergency phase of the __disaster__ response were disappointing, with a humanitarian aid package of $816 million less than half funded, UN data showed.—Reuters, CNN, 10 Jan. 2023         (sourced from Web)</w:t>
      </w:r>
    </w:p>
    <w:p>
      <w:pPr>
        <w:jc w:val="left"/>
      </w:pPr>
      <w:r>
        <w:t>The __twee__ co-working space, which closed up shop in August, was sued in October for $1.7 million in back rent on its 52 Mercer location.—Adriane Quinlan, Curbed, 12 Dec. 2022         (sourced from Web)</w:t>
      </w:r>
    </w:p>
    <w:p>
      <w:pPr>
        <w:jc w:val="left"/>
      </w:pPr>
      <w:r>
        <w:t>Spam calls continue to plague everyone, and spammers continue to get more __crafty__.—Joe Wituschek, BGR, 30 Dec. 2022         (sourced from Web)</w:t>
      </w:r>
    </w:p>
    <w:p>
      <w:pPr>
        <w:jc w:val="left"/>
      </w:pPr>
      <w:r>
        <w:t>Another neutral option is to __stain__ your door instead of painting it.—Sydney Price, Better Homes &amp; Gardens, 19 Dec. 2022         (sourced from Web)</w:t>
      </w:r>
    </w:p>
    <w:p>
      <w:pPr>
        <w:jc w:val="left"/>
      </w:pPr>
      <w:r>
        <w:t>The end of InSight prompted a round of __doleful__ news coverage, with sweet praise for the little lander.—Marina Koren, The Atlantic, 28 Dec. 2022         (sourced from Web)</w:t>
      </w:r>
    </w:p>
    <w:p>
      <w:pPr>
        <w:jc w:val="left"/>
      </w:pPr>
      <w:r>
        <w:t>The __culprit__ is atherosclerosis, clogging of the arteries with cholesterol and other debris.—Bryant Stamford, The Courier-Journal, 30 Dec. 2022         (sourced from Web)</w:t>
      </w:r>
    </w:p>
    <w:p>
      <w:pPr>
        <w:jc w:val="left"/>
      </w:pPr>
      <w:r>
        <w:t>Diners sip __nettle__ tea and nibble acorn flour brownies while seated at custom redwood dining chairs and tables carved by Bay Area Redwood.—Caleb Pershan, San Francisco Chronicle, 28 Dec. 2022         (sourced from Web)</w:t>
      </w:r>
    </w:p>
    <w:p>
      <w:pPr>
        <w:jc w:val="left"/>
      </w:pPr>
      <w:r>
        <w:t>Ray pauses to point out the Whisky a Go Go, on Sunset Boulevard, and __reminisce__s about the night Elvis Presley went there to see the Kinks play.</w:t>
      </w:r>
    </w:p>
    <w:p>
      <w:pPr>
        <w:jc w:val="left"/>
      </w:pPr>
      <w:r>
        <w:t>Life contains sorrows that cannot be __assuage__d, and it is important to be honest in acknowledging this.</w:t>
      </w:r>
    </w:p>
    <w:p>
      <w:pPr>
        <w:jc w:val="left"/>
      </w:pPr>
      <w:r>
        <w:t>Ted Cruz, the perennial front-runner, is smug and __oleaginous__—hated equally by his colleagues and the public.—Alex Shephard, The New Republic, 26 Sep. 2022         (sourced from Web)</w:t>
      </w:r>
    </w:p>
    <w:p>
      <w:pPr>
        <w:jc w:val="left"/>
      </w:pPr>
      <w:r>
        <w:t>The event will be held at — talk about an inadvertent tie-in — the Beverly Hilton.—Julie Hinds, Detroit Free Press, 2 Jan. 2023         (sourced from Web)</w:t>
      </w:r>
    </w:p>
    <w:p>
      <w:pPr>
        <w:jc w:val="left"/>
      </w:pPr>
      <w:r>
        <w:t>A patient who has mild flare-ups in the skin and joints twice a year may one day awaken with kidney failure or paralysis that, one month later, mysteriously __remit__s.</w:t>
      </w:r>
    </w:p>
    <w:p>
      <w:pPr>
        <w:jc w:val="left"/>
      </w:pPr>
      <w:r>
        <w:t>Chicago Blackhawks coach Luke Richardson hasn’t had much time to __ruminate__ on his NHL head coaching debut in Wednesday’s season opener against the Colorado Avalanche.—Phil Thompson, Chicago Tribune, 12 Oct. 2022         (sourced from Web)</w:t>
      </w:r>
    </w:p>
    <w:p>
      <w:pPr>
        <w:jc w:val="left"/>
      </w:pPr>
      <w:r>
        <w:t>Pesto Perpetuo’ basil grabs attention right away thanks to its upright growth and __variegate__d leaves.—Andrea Beck, Better Homes &amp; Gardens, 27 May 2020         (sourced from Web)</w:t>
      </w:r>
    </w:p>
    <w:p>
      <w:pPr>
        <w:jc w:val="left"/>
      </w:pPr>
      <w:r>
        <w:t>To __wallow__ in these texts is to better understand how Italians used to live.—Mike Mccahill, Variety, 2 Jan. 2023         (sourced from Web)</w:t>
      </w:r>
    </w:p>
    <w:p>
      <w:pPr>
        <w:jc w:val="left"/>
      </w:pPr>
      <w:r>
        <w:t>The study is a test to see if the tags can help keep loggers in check, and provide peace of mind to __lumber__ customers who want proof that their trees are sustainably cultivated.—Jennifer Welsh, Discover Magazine, 12 Oct. 2010         (sourced from Web)</w:t>
      </w:r>
    </w:p>
    <w:p>
      <w:pPr>
        <w:jc w:val="left"/>
      </w:pPr>
      <w:r>
        <w:t>Plus, the __menthol__ provides a refreshing cooling sensation that can help reduce inflammation and improve circulation.—Amber Smith, Discover Magazine, 9 Dec. 2022         (sourced from Web)</w:t>
      </w:r>
    </w:p>
    <w:p>
      <w:pPr>
        <w:jc w:val="left"/>
      </w:pPr>
      <w:r>
        <w:t>Although the United States has been a major player in Iraqi politics since the 2003 invasion, Iraqi leaders have at times exploited the ignorance or indifference of allies in Washington by using promises of reform to __persecute__ their rivals.—Mustafa Salim, Washington Post, 21 Dec. 2022         (sourced from Web)</w:t>
      </w:r>
    </w:p>
    <w:p>
      <w:pPr>
        <w:jc w:val="left"/>
      </w:pPr>
      <w:r>
        <w:t>Canada is buying 88 F-35 __stealth__ fighter jets in a $14.2 billion deal announced Monday by the Ottawa government.—Brad Lendon, CNN, 10 Jan. 2023         (sourced from Web)</w:t>
      </w:r>
    </w:p>
    <w:p>
      <w:pPr>
        <w:jc w:val="left"/>
      </w:pPr>
      <w:r>
        <w:t>Research articles in the BMJ Christmas issue are held to the same __rigor__ as any other research papers, but the angle can be much more lighthearted.—Eva Amsen, Forbes, 18 Dec. 2022         (sourced from Web)</w:t>
      </w:r>
    </w:p>
    <w:p>
      <w:pPr>
        <w:jc w:val="left"/>
      </w:pPr>
      <w:r>
        <w:t>The Moroccan team did not defeat Islamophobia, but the World Cup stage, curated by Qatar, enabled a new __stanza__ of resilience, and sublime chapters of resistance where Muslim identity stood tall, proud and victories in the center of the world stage.—Khaled A. Beydoun, CNN, 8 Dec. 2022         (sourced from Web)</w:t>
      </w:r>
    </w:p>
    <w:p>
      <w:pPr>
        <w:jc w:val="left"/>
      </w:pPr>
      <w:r>
        <w:t>Let the wild __rumpus__ start with this no-sew costume of Max, the main character from the beloved children's book, Where the Wild Things Are.—Amy Mitchell, Country Living, 30 Aug. 2022         (sourced from Web)</w:t>
      </w:r>
    </w:p>
    <w:p>
      <w:pPr>
        <w:jc w:val="left"/>
      </w:pPr>
      <w:r>
        <w:t>No sentence.</w:t>
      </w:r>
    </w:p>
    <w:p>
      <w:pPr>
        <w:jc w:val="left"/>
      </w:pPr>
      <w:r>
        <w:t>Walker also had injuries to his face, heart, both lungs, liver, __spleen__, left kidney, intestines, pelvis, iliac artery and several bones in his legs, to chief medical examiner Lisa Kohler.—Kiara Alfonseca, ABC News, 3 Nov. 2022         (sourced from Web)</w:t>
      </w:r>
    </w:p>
    <w:p>
      <w:pPr>
        <w:jc w:val="left"/>
      </w:pPr>
      <w:r>
        <w:t>How can that framework help us confront injustice and inequality __writ__ large?—Martin Kuz, The Christian Science Monitor, 6 Dec. 2022         (sourced from Web)</w:t>
      </w:r>
    </w:p>
    <w:p>
      <w:pPr>
        <w:jc w:val="left"/>
      </w:pPr>
      <w:r>
        <w:t>Double cleansing with a cleansing balm and __lukewarm__ water is a great way to remove makeup at the start of your skin-care routine.—Chelsea Avila, Allure, 6 Jan. 2023         (sourced from Web)</w:t>
      </w:r>
    </w:p>
    <w:p>
      <w:pPr>
        <w:jc w:val="left"/>
      </w:pPr>
      <w:r>
        <w:t>But The Bear is also thrilling, funny, beautifully rendered, and sharp about how hierarchical workplaces can prize __obeisance__ over potential and aggression over achievement.—Megan Garber, The Atlantic, 21 Dec. 2022         (sourced from Web)</w:t>
      </w:r>
    </w:p>
    <w:p>
      <w:pPr>
        <w:jc w:val="left"/>
      </w:pPr>
      <w:r>
        <w:t>If anybody thought the performance against the Buckeyes was luck or a __mirage__, Edwards doubled down in the Big Ten championship game against Purdue.—Tony Garcia, Detroit Free Press, 30 Dec. 2022         (sourced from Web)</w:t>
      </w:r>
    </w:p>
    <w:p>
      <w:pPr>
        <w:jc w:val="left"/>
      </w:pPr>
      <w:r>
        <w:t>He was convicted and sentenced to death, but an appeals court overturned that initial outcome and ordered a new trial, finding the state had based __peremptory__ challenges to prospective jurors on their race.—Dakin Andone, CNN, 17 Nov. 2022         (sourced from Web)</w:t>
      </w:r>
    </w:p>
    <w:p>
      <w:pPr>
        <w:jc w:val="left"/>
      </w:pPr>
      <w:r>
        <w:t>This most recent Congress has done other important things that show that the federal government can do good – and perhaps that provides hope for the future, as success can __beget__ more action.—Vicki Shabo, CNN, 23 Dec. 2022         (sourced from Web)</w:t>
      </w:r>
    </w:p>
    <w:p>
      <w:pPr>
        <w:jc w:val="left"/>
      </w:pPr>
      <w:r>
        <w:t>Rain poured down that night, the sort of rain that used to bend the lilacs to the ground and __scatter__ their blossoms across the campus sidewalks.—Sheila Liming, The Atlantic, 31 Dec. 2022         (sourced from Web)</w:t>
      </w:r>
    </w:p>
    <w:p>
      <w:pPr>
        <w:jc w:val="left"/>
      </w:pPr>
      <w:r>
        <w:t>Even outside politics, Mr. Jones’s __choleric__, wide-eyed style has influenced the way in which a new generation of conspiracy theorists looks for fame online.—Kevin Roose, New York Times, 6 Aug. 2022         (sourced from Web)</w:t>
      </w:r>
    </w:p>
    <w:p>
      <w:pPr>
        <w:jc w:val="left"/>
      </w:pPr>
      <w:r>
        <w:t>Many in the crowd cheered Harden in acknowledgement of his brilliant eight seasons with the franchise, but there was a notable number of spectators looking to __jeer__ the former MVP.—Michael Shapiro, Chron, 2 Dec. 2022         (sourced from Web)</w:t>
      </w:r>
    </w:p>
    <w:p>
      <w:pPr>
        <w:jc w:val="left"/>
      </w:pPr>
      <w:r>
        <w:t>The 34-year-old former Houston resident brings her Special Tour to the American Airlines Center amid a __spate__ of recent headlines.—Dallas News, 26 Oct. 2022         (sourced from Web)</w:t>
      </w:r>
    </w:p>
    <w:p>
      <w:pPr>
        <w:jc w:val="left"/>
      </w:pPr>
      <w:r>
        <w:t>The Republican governor faces reelection this year and has also positioned herself as an __aspirant__ to the White House in 2024.—Stephen Groves, Chicago Tribune, 22 Aug. 2022         (sourced from Web)</w:t>
      </w:r>
    </w:p>
    <w:p>
      <w:pPr>
        <w:jc w:val="left"/>
      </w:pPr>
      <w:r>
        <w:t>Studio76 specializes in the development and investment of original IP content, from script __incubation__, production to worldwide marketing.—Patrick Frater, Variety, 7 Dec. 2022         (sourced from Web)</w:t>
      </w:r>
    </w:p>
    <w:p>
      <w:pPr>
        <w:jc w:val="left"/>
      </w:pPr>
      <w:r>
        <w:t>And win or lose, there is merit to be had in mounting a powerful case against debt ceiling brinkmanship, both under the original 1787 Constitution and under the Civil War Amendments.—Thomas Geoghegan, The New Republic, 6 Jan. 2023         (sourced from Web)</w:t>
      </w:r>
    </w:p>
    <w:p>
      <w:pPr>
        <w:jc w:val="left"/>
      </w:pPr>
      <w:r>
        <w:t>Nietzsche is so complex that he can be __invoke__d in support of many outlooks, some of them brutal or nihilistic.</w:t>
      </w:r>
    </w:p>
    <w:p>
      <w:pPr>
        <w:jc w:val="left"/>
      </w:pPr>
      <w:r>
        <w:t>Wilson said councilmembers and their guests were responsible for ticket and concession costs if attendance exceeded 12 people or the $250 __allowance__.—Taylor Seely, The Arizona Republic, 26 Dec. 2022         (sourced from Web)</w:t>
      </w:r>
    </w:p>
    <w:p>
      <w:pPr>
        <w:jc w:val="left"/>
      </w:pPr>
      <w:r>
        <w:t>The __predilection__ of certain upper-class Englishmen toward eccentricity and playacting lent itself well to this endeavor.</w:t>
      </w:r>
    </w:p>
    <w:p>
      <w:pPr>
        <w:jc w:val="left"/>
      </w:pPr>
      <w:r>
        <w:t>The __cavalry__ eventually comes in the form of Jacob's cowboys, who hear the shots from a distance.—Matt Cabral, EW.com, 2 Jan. 2023         (sourced from Web)</w:t>
      </w:r>
    </w:p>
    <w:p>
      <w:pPr>
        <w:jc w:val="left"/>
      </w:pPr>
      <w:r>
        <w:t>The holiday sales came as a jolt after China’s __exiguous__ ticket sales of recent weeks.—Patrick Brzeski, The Hollywood Reporter, 2 Oct. 2022         (sourced from Web)</w:t>
      </w:r>
    </w:p>
    <w:p>
      <w:pPr>
        <w:jc w:val="left"/>
      </w:pPr>
      <w:r>
        <w:t>And perhaps this is just part of Washington's transition into the new economy: the triumph of national brands over local loyalty, of business __acumen__ over upper Northwest idealism.</w:t>
      </w:r>
    </w:p>
    <w:p>
      <w:pPr>
        <w:jc w:val="left"/>
      </w:pPr>
      <w:r>
        <w:t>On the skidpad, the Previa doesn't exactly __wade__ into sports-car territory, clinging to Mother Earth with 0.70 g of grip.—John Phillips, Car and Driver, 28 Nov. 2022         (sourced from Web)</w:t>
      </w:r>
    </w:p>
    <w:p>
      <w:pPr>
        <w:jc w:val="left"/>
      </w:pPr>
      <w:r>
        <w:t>His photographs generally feel much slower and more precise; the compositions are tighter and much more methodical, whereas my approach is off-kilter, fluid, __spur__-of-the-moment.—Andre D. Wagner, New York Times, 12 Aug. 2022         (sourced from Web)</w:t>
      </w:r>
    </w:p>
    <w:p>
      <w:pPr>
        <w:jc w:val="left"/>
      </w:pPr>
      <w:r>
        <w:t>This story has been corrected to reflect the __provenance__ of the Martinot clock destroyed on Sunday.—Flora Charner, CNN, 10 Jan. 2023         (sourced from Web)</w:t>
      </w:r>
    </w:p>
    <w:p>
      <w:pPr>
        <w:jc w:val="left"/>
      </w:pPr>
      <w:r>
        <w:t>These men are here to __disfranchise__ every Black voter.—al, 5 Dec. 2022         (sourced from Web)</w:t>
      </w:r>
    </w:p>
    <w:p>
      <w:pPr>
        <w:jc w:val="left"/>
      </w:pPr>
      <w:r>
        <w:t>In fact, as sprawling Palermo spawned ever more restaurants, its enclaves all got __modish__ nicknames: Palermo Soho, Palermo Hollywood, Palermo Pacífico.—Catesby Holmes, Condé Nast Traveler, 18 Apr. 2022         (sourced from Web)</w:t>
      </w:r>
    </w:p>
    <w:p>
      <w:pPr>
        <w:jc w:val="left"/>
      </w:pPr>
      <w:r>
        <w:t>Some burst with juniper flavor, while others are __redolent__ with the aroma of rose petals.—Bon Appétit, 18 Dec. 2019         (sourced from Web)</w:t>
      </w:r>
    </w:p>
    <w:p>
      <w:pPr>
        <w:jc w:val="left"/>
      </w:pPr>
      <w:r>
        <w:t>The foundation hired Professional Coin Grading Service co-founder and numismatics expert John Dannreuther to manage the collection’s sale, including selecting an auction house and third-party graders.—Dallas News, 13 July 2022         (sourced from Web)</w:t>
      </w:r>
    </w:p>
    <w:p>
      <w:pPr>
        <w:jc w:val="left"/>
      </w:pPr>
      <w:r>
        <w:t>Don Artemio was an author born in Saltillo in 1884 who became a bon vivant and a __gourmand__.—Dallas News, 13 Apr. 2022         (sourced from Web)</w:t>
      </w:r>
    </w:p>
    <w:p>
      <w:pPr>
        <w:jc w:val="left"/>
      </w:pPr>
      <w:r>
        <w:t>If there is, in fact, an information war raging on Twitter, Musk is a __profiteer__.—Jelani Cobb, The New Yorker, 27 Nov. 2022         (sourced from Web)</w:t>
      </w:r>
    </w:p>
    <w:p>
      <w:pPr>
        <w:jc w:val="left"/>
      </w:pPr>
      <w:r>
        <w:t>My teenage self would have been __agog__ — whole seasons on tap was surely witchcraft only Willow could pull off.—Carolyn Wells, Longreads, 27 Oct. 2022         (sourced from Web)</w:t>
      </w:r>
    </w:p>
    <w:p>
      <w:pPr>
        <w:jc w:val="left"/>
      </w:pPr>
      <w:r>
        <w:t>The pointiest hats show atoms with an upward spin direction, while those with a __dimple__ at the top have a downward spin.—Danielle Egan, Discover Magazine, 3 Dec. 2010         (sourced from Web)</w:t>
      </w:r>
    </w:p>
    <w:p>
      <w:pPr>
        <w:jc w:val="left"/>
      </w:pPr>
      <w:r>
        <w:t>No sentence.</w:t>
      </w:r>
    </w:p>
    <w:p>
      <w:pPr>
        <w:jc w:val="left"/>
      </w:pPr>
      <w:r>
        <w:t>This version was vegetarian (though it’s often punctuated with salted beef or pork), a hearty mix of potatoes, carrots, wilted spinach-esque callaloo and __toothsome__ dumplings.—Nevin Martell, Washington Post, 18 Aug. 2022         (sourced from Web)</w:t>
      </w:r>
    </w:p>
    <w:p>
      <w:pPr>
        <w:jc w:val="left"/>
      </w:pPr>
      <w:r>
        <w:t>The Lions won’t lie down, but that’s a tough __hurdle__ to overcome.—Carlos Monarrez, Detroit Free Press, 7 Jan. 2023         (sourced from Web)</w:t>
      </w:r>
    </w:p>
    <w:p>
      <w:pPr>
        <w:jc w:val="left"/>
      </w:pPr>
      <w:r>
        <w:t>A month after the findings of the __poll__ were posted on Instagram, Marvel began staffing a Disney+ show in Atlanta.—Vulture, 13 Jan. 2023         (sourced from Web)</w:t>
      </w:r>
    </w:p>
    <w:p>
      <w:pPr>
        <w:jc w:val="left"/>
      </w:pPr>
      <w:r>
        <w:t>The antenna dishes on top of the Event Horizon are all based on the __gargoyle__ clusters on the top of Notre-Dame.—Vulture, 18 Aug. 2022         (sourced from Web)</w:t>
      </w:r>
    </w:p>
    <w:p>
      <w:pPr>
        <w:jc w:val="left"/>
      </w:pPr>
      <w:r>
        <w:t>Others, like Warrior Nun, can also find __rabid__ fans but just not enough of them to stay alive.—WIRED, 6 Jan. 2023         (sourced from Web)</w:t>
      </w:r>
    </w:p>
    <w:p>
      <w:pPr>
        <w:jc w:val="left"/>
      </w:pPr>
      <w:r>
        <w:t>Wagner works hard to __particularize__ these women, but the play, which has over the years lost an intermission and been streamlined into one 95-minute act, has trouble getting started.—New York Times, 11 Jan. 2022         (sourced from Web)</w:t>
      </w:r>
    </w:p>
    <w:p>
      <w:pPr>
        <w:jc w:val="left"/>
      </w:pPr>
      <w:r>
        <w:t>Clark is considered the strong favorite to ascend to the number two spot in the House Democratic leadership, positioning herself as partners with New York Representative Hakeem Jeffries, who is expected to __vie__ for the top spot.—Globe Staff, BostonGlobe.com, 3 Nov. 2022         (sourced from Web)</w:t>
      </w:r>
    </w:p>
    <w:p>
      <w:pPr>
        <w:jc w:val="left"/>
      </w:pPr>
      <w:r>
        <w:t>The phone is a bit thick compared to thinner foldables on the market, but the __hinge__ is well built and can stay in place mid-fold.—Ben Sin, Forbes, 28 Dec. 2022         (sourced from Web)</w:t>
      </w:r>
    </w:p>
    <w:p>
      <w:pPr>
        <w:jc w:val="left"/>
      </w:pPr>
      <w:r>
        <w:t>Danhausen’s dubious command of occult forces is only one aspect of his absurd presentation, which blurs the line between what is supposed to be real in the fictive world of pro wrestling and what is supposed to be his character’s own __delusion__.—Peter Rubin, Longreads, 10 Jan. 2023         (sourced from Web)</w:t>
      </w:r>
    </w:p>
    <w:p>
      <w:pPr>
        <w:jc w:val="left"/>
      </w:pPr>
      <w:r>
        <w:t>No sentence.</w:t>
      </w:r>
    </w:p>
    <w:p>
      <w:pPr>
        <w:jc w:val="left"/>
      </w:pPr>
      <w:r>
        <w:t>On a breezy day last April, Churchill held a sales event behind his and Hendricks’s beautifully restored farmhouse and __barn__ in Sharon.—Norman Vanamee, Town &amp; Country, 6 Jan. 2023         (sourced from Web)</w:t>
      </w:r>
    </w:p>
    <w:p>
      <w:pPr>
        <w:jc w:val="left"/>
      </w:pPr>
      <w:r>
        <w:t>Carolina controls its own destiny in the __putrid__ NFC South, starting with a massive matchup next week against Tampa Bay.—Chris Bumbaca, USA TODAY, 25 Dec. 2022         (sourced from Web)</w:t>
      </w:r>
    </w:p>
    <w:p>
      <w:pPr>
        <w:jc w:val="left"/>
      </w:pPr>
      <w:r>
        <w:t>With a population of approximately 2,000 people, the township is a quaint locale that will truly __enchant__ Friday fans, especially those imaginative enough to match up their surroundings with the scenes and camera angles used by Cunningham.—Steven Thrash, EW.com, 13 Jan. 2023         (sourced from Web)</w:t>
      </w:r>
    </w:p>
    <w:p>
      <w:pPr>
        <w:jc w:val="left"/>
      </w:pPr>
      <w:r>
        <w:t>The entire space is cradled with floor-to-ceiling windows and a __plush__ interior that almost feels more like a lounge than an eatery.—Harper's BAZAAR, 10 Jan. 2023         (sourced from Web)</w:t>
      </w:r>
    </w:p>
    <w:p>
      <w:pPr>
        <w:jc w:val="left"/>
      </w:pPr>
      <w:r>
        <w:t>The adoption of the ordinance, which passed with council approval vote Sept. 13, occurs at the Oct. 25 with information provided to all Prairie Ridge residents about the opportunity for __remonstrance__.—Philip Potempa, chicagotribune.com, 27 Sep. 2021         (sourced from Web)</w:t>
      </w:r>
    </w:p>
    <w:p>
      <w:pPr>
        <w:jc w:val="left"/>
      </w:pPr>
      <w:r>
        <w:t>Don’t let the __gruff__, straight, sloppy normality fool you: Danny is perhaps the most sensitive oddball in the room.—Charles Mcnultytheater Critic, Los Angeles Times, 14 Dec. 2022         (sourced from Web)</w:t>
      </w:r>
    </w:p>
    <w:p>
      <w:pPr>
        <w:jc w:val="left"/>
      </w:pPr>
      <w:r>
        <w:t>Some __liken__ it to the way a piano symphony is formed.—Amber Smith, Discover Magazine, 20 Sep. 2022         (sourced from Web)</w:t>
      </w:r>
    </w:p>
    <w:p>
      <w:pPr>
        <w:jc w:val="left"/>
      </w:pPr>
      <w:r>
        <w:t>The failure to acknowledge his father’s computer-scientist influence — unable to resolve his __filial__ allegiance — makes the film ultimately superficial and disappointing.—Armond White, National Review, 16 Nov. 2022         (sourced from Web)</w:t>
      </w:r>
    </w:p>
    <w:p>
      <w:pPr>
        <w:jc w:val="left"/>
      </w:pPr>
      <w:r>
        <w:t>Abnegating this responsibility is going against the will of the people and we were voted in to protect the interests of the people.—Jan Engoren, Sun-Sentinel.com, 6 July 2017         (sourced from Web)</w:t>
      </w:r>
    </w:p>
    <w:p>
      <w:pPr>
        <w:jc w:val="left"/>
      </w:pPr>
      <w:r>
        <w:t>That probably extends to Mike Conley Jr., too, an All-Star a season ago whose arrival in Utah helped __ensconce__ the Jazz as contenders.—The Salt Lake Tribune, 15 Dec. 2021         (sourced from Web)</w:t>
      </w:r>
    </w:p>
    <w:p>
      <w:pPr>
        <w:jc w:val="left"/>
      </w:pPr>
      <w:r>
        <w:t>The formerly enslaved interviewed recounted the incorporation of __hoodoo__, conjure and metaphysical stores that lined Deep Ellum’s streets during its infantile stage along with the barbecue and fried chicken joints.—Dallas News, 30 Nov. 2022         (sourced from Web)</w:t>
      </w:r>
    </w:p>
    <w:p>
      <w:pPr>
        <w:jc w:val="left"/>
      </w:pPr>
      <w:r>
        <w:t>The tourists arrived by the boatload, ready to climb 900 steps to the summit of remote Padar Island for their sunrise reward: a sweeping __vista__ of turquoise bays set off by white-sand beaches.—Richard C. Paddock Ulet Ifansasti, New York Times, 21 Nov. 2022         (sourced from Web)</w:t>
      </w:r>
    </w:p>
    <w:p>
      <w:pPr>
        <w:jc w:val="left"/>
      </w:pPr>
      <w:r>
        <w:t>Altruism, not __egoism__, is the driving force behind Rogers' desire to become enhanced.—Kyle Munkittrick, Discover Magazine, 23 July 2011         (sourced from Web)</w:t>
      </w:r>
    </w:p>
    <w:p>
      <w:pPr>
        <w:jc w:val="left"/>
      </w:pPr>
      <w:r>
        <w:t>Lengua gyutan, or beef tongue, soaked in a creamy mushroom gravy, seemed destined to __cloy__ but turned out to be smooth, balanced, and savory.—Jiayang Fan, The New Yorker, 2 Sep. 2022         (sourced from Web)</w:t>
      </w:r>
    </w:p>
    <w:p>
      <w:pPr>
        <w:jc w:val="left"/>
      </w:pPr>
      <w:r>
        <w:t>The number of casualties is not yet known — and the Kremlin denies targeting civilians — but experts say the incident is an indication that Russian President Vladimir Putin has turned to a familiar and __pitiless__ playbook.—Alexander Smith, NBC News, 18 Mar. 2022         (sourced from Web)</w:t>
      </w:r>
    </w:p>
    <w:p>
      <w:pPr>
        <w:jc w:val="left"/>
      </w:pPr>
      <w:r>
        <w:t>A careful analysis of the "Nutrition Facts" panels might provide some guidance, but you would have to do a lot of math before you could __discern__ the best choice.</w:t>
      </w:r>
    </w:p>
    <w:p>
      <w:pPr>
        <w:jc w:val="left"/>
      </w:pPr>
      <w:r>
        <w:t>Experts believe a rival mastodon __tusk__ punctured the right side of his skull and killed the mastodon.—Monica Cull, Discover Magazine, 13 June 2022         (sourced from Web)</w:t>
      </w:r>
    </w:p>
    <w:p>
      <w:pPr>
        <w:jc w:val="left"/>
      </w:pPr>
      <w:r>
        <w:t>What had been an __avocation__ to while away the hours became a lifeline.—James Sullivan, BostonGlobe.com, 5 Jan. 2023         (sourced from Web)</w:t>
      </w:r>
    </w:p>
    <w:p>
      <w:pPr>
        <w:jc w:val="left"/>
      </w:pPr>
      <w:r>
        <w:t>The Phoenix Suns didn’t just __trounce__ the Dallas Mavericks in Game 5 of their second-round playoff series.—Dallas News, 11 May 2022         (sourced from Web)</w:t>
      </w:r>
    </w:p>
    <w:p>
      <w:pPr>
        <w:jc w:val="left"/>
      </w:pPr>
      <w:r>
        <w:t>Ukraine’s economy shrank by more than 30% in 2022 after Russia’s __brutal__ invasion destroyed infrastructure, paralyzed businesses and disrupted daily life, according to the country’s economy ministry.—Julia Horowitz, CNN, 5 Jan. 2023         (sourced from Web)</w:t>
      </w:r>
    </w:p>
    <w:p>
      <w:pPr>
        <w:jc w:val="left"/>
      </w:pPr>
      <w:r>
        <w:t>The Association of Community Ministries has 13 locations across Louisville that offer __emergency__ assistance to low-income residents.—The Courier-Journal, 12 Jan. 2023         (sourced from Web)</w:t>
      </w:r>
    </w:p>
    <w:p>
      <w:pPr>
        <w:jc w:val="left"/>
      </w:pPr>
      <w:r>
        <w:t>Restaurants and other comparable sites can't __discriminate__ against someone who legitimately needs and uses a leader dog or other similar service animal.—Dave Boucher, Detroit Free Press, 4 Jan. 2023         (sourced from Web)</w:t>
      </w:r>
    </w:p>
    <w:p>
      <w:pPr>
        <w:jc w:val="left"/>
      </w:pPr>
      <w:r>
        <w:t>Other standout looks this week shimmered like the now-ubiquitous __winkle__ lights.—Christian Allaire, Vogue, 11 Dec. 2022         (sourced from Web)</w:t>
      </w:r>
    </w:p>
    <w:p>
      <w:pPr>
        <w:jc w:val="left"/>
      </w:pPr>
      <w:r>
        <w:t>The family rented a beautiful flat near the vibrant old __district__ of Ortigia, a maze-like island citadel of baroque palazzos, sunny piazzas and old churches and a history dating from ancient Greek times.—Silvia Marchetti, CNN, 14 Jan. 2023         (sourced from Web)</w:t>
      </w:r>
    </w:p>
    <w:p>
      <w:pPr>
        <w:jc w:val="left"/>
      </w:pPr>
      <w:r>
        <w:t>In Affective Neuroscience: The Foundations of Human and Animal Emotions, neuroscientist and psychobiologist Jaak Panksepp argues that human brains evolved to support social behavior and social __cohesion__.—Avery Hurt, Discover Magazine, 6 Jan. 2023         (sourced from Web)</w:t>
      </w:r>
    </w:p>
    <w:p>
      <w:pPr>
        <w:jc w:val="left"/>
      </w:pPr>
      <w:r>
        <w:t>The painful condition occurs when holes develop in the vaginal wall, allowing urine and stool to __leak__ out.—Sarah Kuta, Smithsonian Magazine, 11 May 2022         (sourced from Web)</w:t>
      </w:r>
    </w:p>
    <w:p>
      <w:pPr>
        <w:jc w:val="left"/>
      </w:pPr>
      <w:r>
        <w:t>The process of __parturition__ can be considered as equivalent to cosmonaut's/astronaut's transition from microgravitation back to Earth gravitation (G=1) during landing.—Ncbi Rofl, Discover Magazine, 7 Mar. 2013         (sourced from Web)</w:t>
      </w:r>
    </w:p>
    <w:p>
      <w:pPr>
        <w:jc w:val="left"/>
      </w:pPr>
      <w:r>
        <w:t>Founded by artist and social activist Linda Goode Bryant, the gallery—visited by the likes of Stevie Wonder and Miles Davis—became a __beacon__ of Black creativity and a laboratory for artistic innovation.—Nina Raemont, Smithsonian Magazine, 7 Oct. 2022         (sourced from Web)</w:t>
      </w:r>
    </w:p>
    <w:p>
      <w:pPr>
        <w:jc w:val="left"/>
      </w:pPr>
      <w:r>
        <w:t>Gabel inspires fans to desperately __shriek__ along with every word of his songs.—Spin Staff, SPIN, 31 Dec. 2022         (sourced from Web)</w:t>
      </w:r>
    </w:p>
    <w:p>
      <w:pPr>
        <w:jc w:val="left"/>
      </w:pPr>
      <w:r>
        <w:t>That Fathead-style facsimile was a family __accessory__.—Brett Dawson, The Courier-Journal, 30 Dec. 2022         (sourced from Web)</w:t>
      </w:r>
    </w:p>
    <w:p>
      <w:pPr>
        <w:jc w:val="left"/>
      </w:pPr>
      <w:r>
        <w:t>Well, as the meta-analysis linked above notes: Our review suggests that there is a relatively strong connection between __dogmatism__ and intolerance of ambiguity, on the one hand, and various measures of political conservatism, on the other.—Chris Mooney, Discover Magazine, 18 July 2011         (sourced from Web)</w:t>
      </w:r>
    </w:p>
    <w:p>
      <w:pPr>
        <w:jc w:val="left"/>
      </w:pPr>
      <w:r>
        <w:t>Meanwhile, synthetic biologists — researchers who take an engineering approach to the study of life — made important progress in understanding the kinds of genetic algorithms that control how cells __differentiate__ in response to chemical cues.—John Rennie, Quanta Magazine, 21 Dec. 2022         (sourced from Web)</w:t>
      </w:r>
    </w:p>
    <w:p>
      <w:pPr>
        <w:jc w:val="left"/>
      </w:pPr>
      <w:r>
        <w:t>But his father declined the offer, and Cuenci’s voice began to __curdle__ under the influence of puberty.—Los Angeles Times, 12 Dec. 2022         (sourced from Web)</w:t>
      </w:r>
    </w:p>
    <w:p>
      <w:pPr>
        <w:jc w:val="left"/>
      </w:pPr>
      <w:r>
        <w:t>The Vikings also got a heroic performance by Jefferson — who had 10 catches for 193 yards and an incredible, game-saving one-handed grab — and overcame an officiating __gaffe__.—John Wawrow, ajc, 14 Nov. 2022         (sourced from Web)</w:t>
      </w:r>
    </w:p>
    <w:p>
      <w:pPr>
        <w:jc w:val="left"/>
      </w:pPr>
      <w:r>
        <w:t>The waterways __wend__ through the ancestral homelands of the Nez Perce, which once extended from the plains of western Montana to the Blue Mountains of northeastern Oregon.—Roni Dengler, Discover Magazine, 29 Oct. 2018         (sourced from Web)</w:t>
      </w:r>
    </w:p>
    <w:p>
      <w:pPr>
        <w:jc w:val="left"/>
      </w:pPr>
      <w:r>
        <w:t>In Philip’s case, the myth was the good Jewish boy __traduce__d by inner anarchy.—Benjamin Taylor, The Atlantic, 21 Apr. 2020         (sourced from Web)</w:t>
      </w:r>
    </w:p>
    <w:p>
      <w:pPr>
        <w:jc w:val="left"/>
      </w:pPr>
      <w:r>
        <w:t>No sentence.</w:t>
      </w:r>
    </w:p>
    <w:p>
      <w:pPr>
        <w:jc w:val="left"/>
      </w:pPr>
      <w:r>
        <w:t>Others questioned whether Salesforce still sees Slack as a strategic priority and asked for __clarity__ about Slack’s role in the company.—Jacob Carpenter, Fortune, 6 Jan. 2023         (sourced from Web)</w:t>
      </w:r>
    </w:p>
    <w:p>
      <w:pPr>
        <w:jc w:val="left"/>
      </w:pPr>
      <w:r>
        <w:t>The ship’s days could be relatively routine for long stretches, but extreme vigilance was required while watching the distant horizon where the sky met the sea under the low, gray, __scud__ding clouds.—James G. Stavridis, New York Times, 14 Apr. 2020         (sourced from Web)</w:t>
      </w:r>
    </w:p>
    <w:p>
      <w:pPr>
        <w:jc w:val="left"/>
      </w:pPr>
      <w:r>
        <w:t>Even more amazing, though, is how quickly the __gutless__ animals grow back their organs.—Elizabeth Preston, Discover Magazine, 26 June 2015         (sourced from Web)</w:t>
      </w:r>
    </w:p>
    <w:p>
      <w:pPr>
        <w:jc w:val="left"/>
      </w:pPr>
      <w:r>
        <w:t>No sentence.</w:t>
      </w:r>
    </w:p>
    <w:p>
      <w:pPr>
        <w:jc w:val="left"/>
      </w:pPr>
      <w:r>
        <w:t>In the motion filed Thursday, Prosecutor Ryan Mears asked the court to __appoint__ a special prosecutor to review and weigh charges in the shooting that killed a 16-year-old and injured another person.—Sarah Nelson, The Indianapolis Star, 7 Jan. 2023         (sourced from Web)</w:t>
      </w:r>
    </w:p>
    <w:p>
      <w:pPr>
        <w:jc w:val="left"/>
      </w:pPr>
      <w:r>
        <w:t>Sounds like a pretty straightforward __potboiler__, right?—Kate Knibbs, WIRED, 26 Dec. 2022         (sourced from Web)</w:t>
      </w:r>
    </w:p>
    <w:p>
      <w:pPr>
        <w:jc w:val="left"/>
      </w:pPr>
      <w:r>
        <w:t>Then __demarcate__ the central ~90% area as the bounds of the population distribution.—Razib Khan, Discover Magazine, 26 Sep. 2012         (sourced from Web)</w:t>
      </w:r>
    </w:p>
    <w:p>
      <w:pPr>
        <w:jc w:val="left"/>
      </w:pPr>
      <w:r>
        <w:t>The corollary is that the score sounds juiciest when the __opulence__ is sufficiently excessive, and David McVicar’s new production for the Metropolitan Opera gets partway to the right degree of too much.—Vulture, 5 Jan. 2023         (sourced from Web)</w:t>
      </w:r>
    </w:p>
    <w:p>
      <w:pPr>
        <w:jc w:val="left"/>
      </w:pPr>
      <w:r>
        <w:t>Matte versions can be super drying, glossy finishes can leave behind evidence, and satin lipsticks can __smudge__ and fade throughout the day.—Nerisha Penrose, ELLE, 31 Dec. 2022         (sourced from Web)</w:t>
      </w:r>
    </w:p>
    <w:p>
      <w:pPr>
        <w:jc w:val="left"/>
      </w:pPr>
      <w:r>
        <w:t>Some of the Anti-Federalists certainly thought this was too big a country, its interests too diverse, to __consecrate__ into one nation.—Michael Tomasky, The New Republic, 1 Dec. 2022         (sourced from Web)</w:t>
      </w:r>
    </w:p>
    <w:p>
      <w:pPr>
        <w:jc w:val="left"/>
      </w:pPr>
      <w:r>
        <w:t>While office rental markets are in __flux__ following many workers moving to hybrid or at-home work schedules, coworking remains desirable, Madsen said.—Ryan Gillespie, Orlando Sentinel, 12 Jan. 2023         (sourced from Web)</w:t>
      </w:r>
    </w:p>
    <w:p>
      <w:pPr>
        <w:jc w:val="left"/>
      </w:pPr>
      <w:r>
        <w:t>Their relationship is put in __jeopardy__ when a local historical statue comes into question, which finds them on opposing sides of a sticky debate.—Aimée Lutkin, ELLE, 1 Jan. 2023         (sourced from Web)</w:t>
      </w:r>
    </w:p>
    <w:p>
      <w:pPr>
        <w:jc w:val="left"/>
      </w:pPr>
      <w:r>
        <w:t>No sentence.</w:t>
      </w:r>
    </w:p>
    <w:p>
      <w:pPr>
        <w:jc w:val="left"/>
      </w:pPr>
      <w:r>
        <w:t>Few things are more alluring than the __everlasting__ hope that overnight your life will be dramatically changed by winning the lottery.—Beck Andrew Salgado, Journal Sentinel, 6 Jan. 2023         (sourced from Web)</w:t>
      </w:r>
    </w:p>
    <w:p>
      <w:pPr>
        <w:jc w:val="left"/>
      </w:pPr>
      <w:r>
        <w:t>Unlike those family haulers, however, the ARX-05's V-6 churns out 600 horsepower at 6500 rpm and sends that __shove__ to the rear wheels through an Xtrac six-speed sequential transaxle.—Caleb Miller, Car and Driver, 16 Dec. 2022         (sourced from Web)</w:t>
      </w:r>
    </w:p>
    <w:p>
      <w:pPr>
        <w:jc w:val="left"/>
      </w:pPr>
      <w:r>
        <w:t>All the children __dote__ on their baby sister, Justice.—Carrie Teegardin, ajc, 4 Jan. 2023         (sourced from Web)</w:t>
      </w:r>
    </w:p>
    <w:p>
      <w:pPr>
        <w:jc w:val="left"/>
      </w:pPr>
      <w:r>
        <w:t>In summer, guests can lounge at the pool and read or __sip__ cocktails on one of the lovely porches, patios, or gardens.—Elizabeth Brownfield, Forbes, 31 Dec. 2022         (sourced from Web)</w:t>
      </w:r>
    </w:p>
    <w:p>
      <w:pPr>
        <w:jc w:val="left"/>
      </w:pPr>
      <w:r>
        <w:t>Many Murdoch observers see the move as an effort by Lachlan, who serves as executive chair and chief executive officer at Fox and co-chair at News Corp., to further __consolidate__ his power.—Christopher Palmeri, Fortune, 23 Dec. 2022         (sourced from Web)</w:t>
      </w:r>
    </w:p>
    <w:p>
      <w:pPr>
        <w:jc w:val="left"/>
      </w:pPr>
      <w:r>
        <w:t>These bottles are surprisingly powerful objects, sterile in their synthetic containers but charged with a disarmingly __corporeal__ presence.—Justin Beal, Harper’s Magazine , 14 Dec. 2022         (sourced from Web)</w:t>
      </w:r>
    </w:p>
    <w:p>
      <w:pPr>
        <w:jc w:val="left"/>
      </w:pPr>
      <w:r>
        <w:t>Food shortages are already being exacerbated by a drought in the Horn of Africa and unusually harsh weather in other parts of the world.—Ana Swanson, New York Times, 2 Jan. 2023         (sourced from Web)</w:t>
      </w:r>
    </w:p>
    <w:p>
      <w:pPr>
        <w:jc w:val="left"/>
      </w:pPr>
      <w:r>
        <w:t>LBJ by legend watched the evening news about Vietnam simultaneously on three TVs, a ticket to a __neurosis__ and night sweats.</w:t>
      </w:r>
    </w:p>
    <w:p>
      <w:pPr>
        <w:jc w:val="left"/>
      </w:pPr>
      <w:r>
        <w:t>That evidence has led to an __overriding__ and straightforward conclusion: the central cause of Jan. 6 was one man, former President Donald Trump, whom many others followed.—Harold Maass, The Week, 23 Dec. 2022         (sourced from Web)</w:t>
      </w:r>
    </w:p>
    <w:p>
      <w:pPr>
        <w:jc w:val="left"/>
      </w:pPr>
      <w:r>
        <w:t>Roughly half of Black adults say policing, the courts and __judicial__ process, and the prison system need to be completely rebuilt for Black people to be treated fairly.—Daniel Gonzalez, The Arizona Republic, 4 Jan. 2023         (sourced from Web)</w:t>
      </w:r>
    </w:p>
    <w:p>
      <w:pPr>
        <w:jc w:val="left"/>
      </w:pPr>
      <w:r>
        <w:t>Midway through Don DeLillo’s novel White Noise (1985), Jack Gladney, professor of Hitler studies at a generic, __brochure__-friendly liberal arts college, is about to sit down for dinner when sirens start blaring.—Jennifer Wilson, The New Republic, 27 Dec. 2022         (sourced from Web)</w:t>
      </w:r>
    </w:p>
    <w:p>
      <w:pPr>
        <w:jc w:val="left"/>
      </w:pPr>
      <w:r>
        <w:t>Someone had clumsily altered one of Solenkova’s posts to portray a blind, even deadly, __zealotry__ for Covid vaccines and a vilification of anti-vaccine activists.—Brandy Zadrozny, NBC News, 6 Jan. 2023         (sourced from Web)</w:t>
      </w:r>
    </w:p>
    <w:p>
      <w:pPr>
        <w:jc w:val="left"/>
      </w:pPr>
      <w:r>
        <w:t>Back to business after a month of neglecting the words of the week while addressing one __pother__ after another.—John E. Mcintyre, baltimoresun.com, 19 June 2017         (sourced from Web)</w:t>
      </w:r>
    </w:p>
    <w:p>
      <w:pPr>
        <w:jc w:val="left"/>
      </w:pPr>
      <w:r>
        <w:t>No sentence.</w:t>
      </w:r>
    </w:p>
    <w:p>
      <w:pPr>
        <w:jc w:val="left"/>
      </w:pPr>
      <w:r>
        <w:t>Samuel attended the Massachusetts Maritime Academy for two years and was commissioned an __ensign__.—Robert D. Mcfadden, New York Times, 13 Nov. 2022         (sourced from Web)</w:t>
      </w:r>
    </w:p>
    <w:p>
      <w:pPr>
        <w:jc w:val="left"/>
      </w:pPr>
      <w:r>
        <w:t>Most either __perish__ immediately or weave themselves into their new ecosystems, participating in the normal push and pull of predation, symbiosis, and competition.—Sonya Bennett-brandt, WIRED, 22 Dec. 2022         (sourced from Web)</w:t>
      </w:r>
    </w:p>
    <w:p>
      <w:pPr>
        <w:jc w:val="left"/>
      </w:pPr>
      <w:r>
        <w:t>These days, he is served almost exclusively by sycophants, having replaced successive rounds of loyal yet inexperienced aides with staffers even more __beholden__ and novice.—Anchorage Daily News, 19 Dec. 2022         (sourced from Web)</w:t>
      </w:r>
    </w:p>
    <w:p>
      <w:pPr>
        <w:jc w:val="left"/>
      </w:pPr>
      <w:r>
        <w:t>But a producing interest can __obtrude__ on the artistic process by imposing artificial deadlines and prioritizing the needs of the theater over the work itself.—Charles Mcnulty, Los Angeles Times, 5 Aug. 2022         (sourced from Web)</w:t>
      </w:r>
    </w:p>
    <w:p>
      <w:pPr>
        <w:jc w:val="left"/>
      </w:pPr>
      <w:r>
        <w:t>Moments earlier Marks had led a group of supporters across the building to __thump__ on Scott’s office door.—Emily Opilo, Baltimore Sun, 18 Oct. 2022         (sourced from Web)</w:t>
      </w:r>
    </w:p>
    <w:p>
      <w:pPr>
        <w:jc w:val="left"/>
      </w:pPr>
      <w:r>
        <w:t>Analysis suggests that a hominin took a chisel or similar tool to the second piece and attempted to __perforate__ it.—Gemma Tarlach, Discover Magazine, 15 Mar. 2018         (sourced from Web)</w:t>
      </w:r>
    </w:p>
    <w:p>
      <w:pPr>
        <w:jc w:val="left"/>
      </w:pPr>
      <w:r>
        <w:t>In preliminary research done for her __dissertation__, one of us, Brittany Lambert, has found that this anxiety can rise to clinically significant levels.—Susan Ashford, The Conversation, 4 Jan. 2023         (sourced from Web)</w:t>
      </w:r>
    </w:p>
    <w:p>
      <w:pPr>
        <w:jc w:val="left"/>
      </w:pPr>
      <w:r>
        <w:t>The manicure is both __striking__ and practical for everyday wear.—Allure, 27 Dec. 2022         (sourced from Web)</w:t>
      </w:r>
    </w:p>
    <w:p>
      <w:pPr>
        <w:jc w:val="left"/>
      </w:pPr>
      <w:r>
        <w:t>Skilled freedivers __hone__ their breath-holding abilities to extend their time underwater, and for many, the breath control required to excel at the sport is a form of meditation.—Outside Online, 29 Dec. 2022         (sourced from Web)</w:t>
      </w:r>
    </w:p>
    <w:p>
      <w:pPr>
        <w:jc w:val="left"/>
      </w:pPr>
      <w:r>
        <w:t>An especially good laugh can make a person's hernia protrude, or __dislocate__ someone's jaw.—Elizabeth Preston, Discover Magazine, 29 Aug. 2014         (sourced from Web)</w:t>
      </w:r>
    </w:p>
    <w:p>
      <w:pPr>
        <w:jc w:val="left"/>
      </w:pPr>
      <w:r>
        <w:t>And yet, a __niggling__ sense of loss remains after the season 5 finale; many of Diana’s most important moments and relationships are relegated to a handful of scenes.—Lauren Puckett-pope, ELLE, 10 Nov. 2022         (sourced from Web)</w:t>
      </w:r>
    </w:p>
    <w:p>
      <w:pPr>
        <w:jc w:val="left"/>
      </w:pPr>
      <w:r>
        <w:t>Two smaller structures make up the sculpture: The first contains six flat pentagons that __interweave__ with each other, each floating in isolation, unsupported by any of the others.—Julie Rehmeyer, Discover Magazine, 10 Mar. 2014         (sourced from Web)</w:t>
      </w:r>
    </w:p>
    <w:p>
      <w:pPr>
        <w:jc w:val="left"/>
      </w:pPr>
      <w:r>
        <w:t>In his 2004 book Trump: How to Get Rich, the __ersatz__ mogul set out his rules for success.—Fintan O’toole, The New York Review of Books, 21 Dec. 2022         (sourced from Web)</w:t>
      </w:r>
    </w:p>
    <w:p>
      <w:pPr>
        <w:jc w:val="left"/>
      </w:pPr>
      <w:r>
        <w:t>Eagle __shuttle__ tours at 11 a.m. and 1 p.m. will showcase the best spots to view the birds.—Nara Schoenberg, Chicago Tribune, 6 Jan. 2023         (sourced from Web)</w:t>
      </w:r>
    </w:p>
    <w:p>
      <w:pPr>
        <w:jc w:val="left"/>
      </w:pPr>
      <w:r>
        <w:t>The first virus to __surge__ this fall was R.S.V., which usually causes mild illness but can be severe, or even fatal, in older adults and young children.—Emily Anthes, New York Times, 22 Dec. 2022         (sourced from Web)</w:t>
      </w:r>
    </w:p>
    <w:p>
      <w:pPr>
        <w:jc w:val="left"/>
      </w:pPr>
      <w:r>
        <w:t>Nothing is more personally __gaseous__ than to be heard calling for negotiations when the moment is unripe.—WSJ, 4 Nov. 2022         (sourced from Web)</w:t>
      </w:r>
    </w:p>
    <w:p>
      <w:pPr>
        <w:jc w:val="left"/>
      </w:pPr>
      <w:r>
        <w:t>These were dreams of long standing that had finally come to __fruition__ …</w:t>
      </w:r>
    </w:p>
    <w:p>
      <w:pPr>
        <w:jc w:val="left"/>
      </w:pPr>
      <w:r>
        <w:t>It’s Oscar season once again, when the klieg lights are pointed at a number of __fabulous__ film roles and the actors who inhabited them.—Lisa Rosen, Los Angeles Times, 6 Jan. 2023         (sourced from Web)</w:t>
      </w:r>
    </w:p>
    <w:p>
      <w:pPr>
        <w:jc w:val="left"/>
      </w:pPr>
      <w:r>
        <w:t>No sentence.</w:t>
      </w:r>
    </w:p>
    <w:p>
      <w:pPr>
        <w:jc w:val="left"/>
      </w:pPr>
      <w:r>
        <w:t>Firefighters were quickly able to __extinguish__ the flames, and no other homes were damaged or any injuries reported, according to KAKE.—Meredith Deliso, ABC News, 1 Dec. 2022         (sourced from Web)</w:t>
      </w:r>
    </w:p>
    <w:p>
      <w:pPr>
        <w:jc w:val="left"/>
      </w:pPr>
      <w:r>
        <w:t>Increasingly religion has become a kind of cruel absolutism rather than a recognition of human __fallibility__ and God’s grace.—Robin Givhan, Washington Post, 13 Dec. 2022         (sourced from Web)</w:t>
      </w:r>
    </w:p>
    <w:p>
      <w:pPr>
        <w:jc w:val="left"/>
      </w:pPr>
      <w:r>
        <w:t>And win or lose, there is __merit__ to be had in mounting a powerful case against debt ceiling brinkmanship, both under the original 1787 Constitution and under the Civil War Amendments.—Thomas Geoghegan, The New Republic, 6 Jan. 2023         (sourced from Web)</w:t>
      </w:r>
    </w:p>
    <w:p>
      <w:pPr>
        <w:jc w:val="left"/>
      </w:pPr>
      <w:r>
        <w:t>Right now, the price of the coveted cleaning device to only $500, a price that for anyone familiar with the high-tech __gadget__, knows is unbeatable.—Anna Tingley, Variety, 29 Dec. 2022         (sourced from Web)</w:t>
      </w:r>
    </w:p>
    <w:p>
      <w:pPr>
        <w:jc w:val="left"/>
      </w:pPr>
      <w:r>
        <w:t>The soon-to-be newlyweds made things (kind of) official with this adorable couples tattoo that pays __homage__ to Toy Story.—Seventeen.com Editors, Seventeen, 5 Jan. 2023         (sourced from Web)</w:t>
      </w:r>
    </w:p>
    <w:p>
      <w:pPr>
        <w:jc w:val="left"/>
      </w:pPr>
      <w:r>
        <w:t>While the social significance of flatus derives mainly from its odour, previous studies have focused on the non-__odoriferous__ components of rectal gas.—Ncbi Rofl, Discover Magazine, 14 Jan. 2010         (sourced from Web)</w:t>
      </w:r>
    </w:p>
    <w:p>
      <w:pPr>
        <w:jc w:val="left"/>
      </w:pPr>
      <w:r>
        <w:t>This is the __archetype__, the ye olde, your classic ball drop.—Jason P. Frank, Vulture, 28 Dec. 2022         (sourced from Web)</w:t>
      </w:r>
    </w:p>
    <w:p>
      <w:pPr>
        <w:jc w:val="left"/>
      </w:pPr>
      <w:r>
        <w:t>This result may __jibe__ with previous brain-scanning studies of people with Williams' syndrome which found unusual activity in their amygdalas, a brain center associated with fear.—Andrew Moseman, Discover Magazine, 12 Apr. 2010         (sourced from Web)</w:t>
      </w:r>
    </w:p>
    <w:p>
      <w:pPr>
        <w:jc w:val="left"/>
      </w:pPr>
      <w:r>
        <w:t>At the front of the Cathedral near the __pulpit__, a red vestment stood on display next to a large portrait of the late pope emeritus.—Dallas News, 5 Jan. 2023         (sourced from Web)</w:t>
      </w:r>
    </w:p>
    <w:p>
      <w:pPr>
        <w:jc w:val="left"/>
      </w:pPr>
      <w:r>
        <w:t>The dominant pair produces approximately 95% of the offspring in the group and, on average, only 4% of subordinate helpers originate from non-__natal__ groups each year.—Grrlscientist, Forbes, 27 Dec. 2022         (sourced from Web)</w:t>
      </w:r>
    </w:p>
    <w:p>
      <w:pPr>
        <w:jc w:val="left"/>
      </w:pPr>
      <w:r>
        <w:t>This is actually a difficult question since there is no one clear-cut answer that will __pertain__ to all CBD vape juice users.—Dallas News, 4 Oct. 2022         (sourced from Web)</w:t>
      </w:r>
    </w:p>
    <w:p>
      <w:pPr>
        <w:jc w:val="left"/>
      </w:pPr>
      <w:r>
        <w:t>The offensive line’s progress, from __liability__ to adequate, put another building block into place.—San Diego Union-Tribune, 8 Jan. 2023         (sourced from Web)</w:t>
      </w:r>
    </w:p>
    <w:p>
      <w:pPr>
        <w:jc w:val="left"/>
      </w:pPr>
      <w:r>
        <w:t>Wiley seems to draw strength from the contradictory glosses that attach to his identity: court painter and populist, iconoclast and canon junkie, crusader for inclusion and art-world __cynic__.—Julian Lucas, The New Yorker, 26 Dec. 2022         (sourced from Web)</w:t>
      </w:r>
    </w:p>
    <w:p>
      <w:pPr>
        <w:jc w:val="left"/>
      </w:pPr>
      <w:r>
        <w:t>Police told the __outlet__ the shooting had begun somewhere else and ended at the restaurant, and there are three crime scenes total.—Vulture, 6 Jan. 2023         (sourced from Web)</w:t>
      </w:r>
    </w:p>
    <w:p>
      <w:pPr>
        <w:jc w:val="left"/>
      </w:pPr>
      <w:r>
        <w:t>The meaning of __cupidity__: a strong desire for wealth.—Dallas News, 1 June 2022         (sourced from Web)</w:t>
      </w:r>
    </w:p>
    <w:p>
      <w:pPr>
        <w:jc w:val="left"/>
      </w:pPr>
      <w:r>
        <w:t>In 2014, Sanrio sent a Hello Kitty __figurine__ into orbit aboard a Japanese satellite, to celebrate the character’s fortieth anniversary.—Matt Alt, The New Yorker, 21 Dec. 2022         (sourced from Web)</w:t>
      </w:r>
    </w:p>
    <w:p>
      <w:pPr>
        <w:jc w:val="left"/>
      </w:pPr>
      <w:r>
        <w:t>In Dupieux’s absurdity, human behavior is not __aleatory__ but reflects specific social and psychological realities.—Armond White, National Review, 23 July 2021         (sourced from Web)</w:t>
      </w:r>
    </w:p>
    <w:p>
      <w:pPr>
        <w:jc w:val="left"/>
      </w:pPr>
      <w:r>
        <w:t>Physics professor Sidney Perkowitz took to the stage at last week's meeting of the American Association for the Advancement of Science to encourage more science in movies, but also to beg filmmakers not to __bungle__ up their facts.—Smriti Rao, Discover Magazine, 23 Feb. 2010         (sourced from Web)</w:t>
      </w:r>
    </w:p>
    <w:p>
      <w:pPr>
        <w:jc w:val="left"/>
      </w:pPr>
      <w:r>
        <w:t>But in the second fight, Fury, the __lineal__ champion, won Wilder’s WBC heavyweight title.—Branson Wright, cleveland, 4 Mar. 2020         (sourced from Web)</w:t>
      </w:r>
    </w:p>
    <w:p>
      <w:pPr>
        <w:jc w:val="left"/>
      </w:pPr>
      <w:r>
        <w:t>The Courier Mail's headline is a disappointingly perfect example of that kind of attention-seeking __drivel__; this study didn't even begin to examine whether any of the toxins had anti-cancer properties.—Christie Wilcox, Discover Magazine, 31 May 2015         (sourced from Web)</w:t>
      </w:r>
    </w:p>
    <w:p>
      <w:pPr>
        <w:jc w:val="left"/>
      </w:pPr>
      <w:r>
        <w:t>"The Great War," used interchangeably with "the First World War" (so named in 1918 by a __sardonic__ English journalist, who knew it would not be the last such conflict) …</w:t>
      </w:r>
    </w:p>
    <w:p>
      <w:pPr>
        <w:jc w:val="left"/>
      </w:pPr>
      <w:r>
        <w:t>The __palaver__ about Prime Minister Liz Truss’s failed tax-cut plan has obscured the way Mr. Bailey politicized the British central bank.—The Editorial Board, WSJ, 18 Oct. 2022         (sourced from Web)</w:t>
      </w:r>
    </w:p>
    <w:p>
      <w:pPr>
        <w:jc w:val="left"/>
      </w:pPr>
      <w:r>
        <w:t>Each flash, zoom and __jot__ captures a new angle of the casing’s unique markings.—Dallas News, 28 Nov. 2022         (sourced from Web)</w:t>
      </w:r>
    </w:p>
    <w:p>
      <w:pPr>
        <w:jc w:val="left"/>
      </w:pPr>
      <w:r>
        <w:t>According to the United States government’s 2021 report on International Religious Freedoms, mobs targeted and killed Christians, Hindus, Ahmadi Muslims and Shia Muslims in attacks believed to be motivated by religion or accusations of __blasphemy__.—Sophia Saifi, CNN, 30 Dec. 2022         (sourced from Web)</w:t>
      </w:r>
    </w:p>
    <w:p>
      <w:pPr>
        <w:jc w:val="left"/>
      </w:pPr>
      <w:r>
        <w:t>The president’s __dereliction__ of duty has created a crisis.—Andrew C. Mccarthy, National Review, 31 Dec. 2022         (sourced from Web)</w:t>
      </w:r>
    </w:p>
    <w:p>
      <w:pPr>
        <w:jc w:val="left"/>
      </w:pPr>
      <w:r>
        <w:t>But some low-down-payment programs, particularly those tailored to lower- and moderate-income borrowers, may offer better pricing or even __waive__ the insurance requirement.—Ron Lieber, New York Times, 1 Jan. 2023         (sourced from Web)</w:t>
      </w:r>
    </w:p>
    <w:p>
      <w:pPr>
        <w:jc w:val="left"/>
      </w:pPr>
      <w:r>
        <w:t>After the war the churches were among the foremost critics of Allied trials and of reeducation and denazification programs, exploiting the Allies’ naive assumption that surely they had been untainted by __complicity__ with National Socialism.—Christopher R. Browning, The New York Review of Books, 1 Dec. 2022         (sourced from Web)</w:t>
      </w:r>
    </w:p>
    <w:p>
      <w:pPr>
        <w:jc w:val="left"/>
      </w:pPr>
      <w:r>
        <w:t>No sentence.</w:t>
      </w:r>
    </w:p>
    <w:p>
      <w:pPr>
        <w:jc w:val="left"/>
      </w:pPr>
      <w:r>
        <w:t>The mirror still contained within its thickness an unknown character, at once __fraternal__ and full of hatred, who was silently contesting my identity.—Lili Owen Rowlands, The New Yorker, 29 Dec. 2022         (sourced from Web)</w:t>
      </w:r>
    </w:p>
    <w:p>
      <w:pPr>
        <w:jc w:val="left"/>
      </w:pPr>
      <w:r>
        <w:t>This could be due to lassitude or desire to __shirk__ responsibility for tough questions.—Mark Medish, The New Republic, 30 Nov. 2022         (sourced from Web)</w:t>
      </w:r>
    </w:p>
    <w:p>
      <w:pPr>
        <w:jc w:val="left"/>
      </w:pPr>
      <w:r>
        <w:t>Known as a spiritual jazz pioneer alongside saxophonists John Coltrane and Albert Ayler, his style centered piercing shrieks that divided critics and listeners who bad-mouthed his __atonal__ wails and frenetic rhythmic structure.—Marcus J. Moore, Vulture, 26 Sep. 2022         (sourced from Web)</w:t>
      </w:r>
    </w:p>
    <w:p>
      <w:pPr>
        <w:jc w:val="left"/>
      </w:pPr>
      <w:r>
        <w:t>In hollow __fang__s, the venom gland runs inside the __fang__ as though running through a tube.—Charlotte Hu, Discover Magazine, 16 Sep. 2018         (sourced from Web)</w:t>
      </w:r>
    </w:p>
    <w:p>
      <w:pPr>
        <w:jc w:val="left"/>
      </w:pPr>
      <w:r>
        <w:t>Three liters of cola lavage (10 cases) or drink (7 cases) were initially used, and then endoscopic fragmentation was done for the remnant bezoars by using a lithotripsy basket or a polypectomy __snare__.—Seriously Science, Discover Magazine, 18 Oct. 2013         (sourced from Web)</w:t>
      </w:r>
    </w:p>
    <w:p>
      <w:pPr>
        <w:jc w:val="left"/>
      </w:pPr>
      <w:r>
        <w:t>When the Games arrived in Tokyo, Russian __archer__ Svetlana Gomboeva collapsed from heat stroke during qualifying, golfers competed under a triple digit heat index, and the triathlon was moved up to prevent heat exhaustion among the competitors.—Dinah Voyles Pulver, USA TODAY, 8 Dec. 2022         (sourced from Web)</w:t>
      </w:r>
    </w:p>
    <w:p>
      <w:pPr>
        <w:jc w:val="left"/>
      </w:pPr>
      <w:r>
        <w:t>Up your game night with this __deluxe__ version of Scrabble, which comes with a sturdy, rotating wooden board that opens up to store all the pieces.—Christina Montoya Fiedler, Good Housekeeping, 28 Dec. 2022         (sourced from Web)</w:t>
      </w:r>
    </w:p>
    <w:p>
      <w:pPr>
        <w:jc w:val="left"/>
      </w:pPr>
      <w:r>
        <w:t>Five countries are already grappling with __famine__, Griffiths said, and 45 million people in 37 countries are now facing the risk of starvation.—Nick Cumming-bruce, BostonGlobe.com, 1 Dec. 2022         (sourced from Web)</w:t>
      </w:r>
    </w:p>
    <w:p>
      <w:pPr>
        <w:jc w:val="left"/>
      </w:pPr>
      <w:r>
        <w:t>No sentence.</w:t>
      </w:r>
    </w:p>
    <w:p>
      <w:pPr>
        <w:jc w:val="left"/>
      </w:pPr>
      <w:r>
        <w:t>Smartphones and their peripherals will continue to proliferate, and with their spread comes a melty __languor__: Things that once felt simple and good have become complex and insufferable.—Ian Bogost, The Atlantic, 28 Oct. 2022         (sourced from Web)</w:t>
      </w:r>
    </w:p>
    <w:p>
      <w:pPr>
        <w:jc w:val="left"/>
      </w:pPr>
      <w:r>
        <w:t>The anti-lock brake system (ABS) module could __malfunction__ and cause an electrical short, which could result in an engine compartment fire while parked or driving, the company said.—Rob Wile, NBC News, 1 Nov. 2022         (sourced from Web)</w:t>
      </w:r>
    </w:p>
    <w:p>
      <w:pPr>
        <w:jc w:val="left"/>
      </w:pPr>
      <w:r>
        <w:t>Kimmel __entreat__ed viewers to vote Trump out of office in November, but also went further, attempting to grapple with the larger issues of racial injustice at play.—Tyler Aquilina, EW.com, 30 May 2020         (sourced from Web)</w:t>
      </w:r>
    </w:p>
    <w:p>
      <w:pPr>
        <w:jc w:val="left"/>
      </w:pPr>
      <w:r>
        <w:t>In addition to mirroring this layered structure synthetically, the microplastic-absorbing material fashioned for the robot could also __mend__ itself in case of damage.—Sam Walters, Discover Magazine, 22 June 2022         (sourced from Web)</w:t>
      </w:r>
    </w:p>
    <w:p>
      <w:pPr>
        <w:jc w:val="left"/>
      </w:pPr>
      <w:r>
        <w:t>From huge stars like Emma Roberts and Lindsay Lohan, to __endearing__ trilogies about royalty, Netflix's holiday movie selection has expanded in recent years to appeal to, well, just about everyone.—Amy Mackelden, Harper's BAZAAR, 7 Dec. 2022         (sourced from Web)</w:t>
      </w:r>
    </w:p>
    <w:p>
      <w:pPr>
        <w:jc w:val="left"/>
      </w:pPr>
      <w:r>
        <w:t>Nephrology is under fire from the left for including race as a factor in the assessment of __renal__ function.—WSJ, 2 May 2022         (sourced from Web)</w:t>
      </w:r>
    </w:p>
    <w:p>
      <w:pPr>
        <w:jc w:val="left"/>
      </w:pPr>
      <w:r>
        <w:t>The consensus was a thumbs down — with an __asterisk__.—Emily Heil, Washington Post, 5 Jan. 2023         (sourced from Web)</w:t>
      </w:r>
    </w:p>
    <w:p>
      <w:pPr>
        <w:jc w:val="left"/>
      </w:pPr>
      <w:r>
        <w:t>The __fertile__ Salinas Valley runs almost the entire length of Monterey County and is separated from the larger, Central Valley by a mountain range.—Los Angeles Times, 21 Dec. 2022         (sourced from Web)</w:t>
      </w:r>
    </w:p>
    <w:p>
      <w:pPr>
        <w:jc w:val="left"/>
      </w:pPr>
      <w:r>
        <w:t>In lieu of the usual venue of the Dolby Theatre, where nominees and their guests sit elbow to elbow in __serried__ ranks, this year’s edition was held in Los Angeles’s cavernous Union Station.—Richard Brody, The New Yorker, 26 Apr. 2021         (sourced from Web)</w:t>
      </w:r>
    </w:p>
    <w:p>
      <w:pPr>
        <w:jc w:val="left"/>
      </w:pPr>
      <w:r>
        <w:t>Located just opposite of Vesuvius, on the other side of Naples, Campi Flegrei lies mostly underground, which is why most tourists are oblivious to its existence and instead __obsess__ over historic Vesuvius.—Stav Dimitropoulos, Popular Mechanics, 16 Dec. 2022         (sourced from Web)</w:t>
      </w:r>
    </w:p>
    <w:p>
      <w:pPr>
        <w:jc w:val="left"/>
      </w:pPr>
      <w:r>
        <w:t>And the 2021 second rounder, Aaron Zavala, is no __slouch__ either.—Dallas News, 29 Nov. 2022         (sourced from Web)</w:t>
      </w:r>
    </w:p>
    <w:p>
      <w:pPr>
        <w:jc w:val="left"/>
      </w:pPr>
      <w:r>
        <w:t>And, after escaping the Burgue and her __vengeful__ brother Ezra (Andrew Gower), Imogen Spurnrose (Tamzin Merchant) and her partner Agreus Astrayon (David Gyasi) encounter a radical new society which upends their plans.—Lauren Huff, EW.com, 9 Jan. 2023         (sourced from Web)</w:t>
      </w:r>
    </w:p>
    <w:p>
      <w:pPr>
        <w:jc w:val="left"/>
      </w:pPr>
      <w:r>
        <w:t>And yet, the effects of the Sacklers’ greed and __mendacity__ cannot be walked back, and Purdue Pharma’s declaration of bankruptcy has granted the family civil immunity, leaving it off the hook and still enormously rich.—Naomi Fry, The New Yorker, 3 Dec. 2022         (sourced from Web)</w:t>
      </w:r>
    </w:p>
    <w:p>
      <w:pPr>
        <w:jc w:val="left"/>
      </w:pPr>
      <w:r>
        <w:t>No sentence.</w:t>
      </w:r>
    </w:p>
    <w:p>
      <w:pPr>
        <w:jc w:val="left"/>
      </w:pPr>
      <w:r>
        <w:t>The Dolphins will be playing at the same time as the Patriots so their playoff __status__ will essentially be unknown until after the game.—Chris Ilenstine, Chicago Tribune, 8 Jan. 2023         (sourced from Web)</w:t>
      </w:r>
    </w:p>
    <w:p>
      <w:pPr>
        <w:jc w:val="left"/>
      </w:pPr>
      <w:r>
        <w:t>The pope said the Catholic Church rejected antisemitism and called on Williamson to __recant__ his comments.—Claire Parker, Washington Post, 31 Dec. 2022         (sourced from Web)</w:t>
      </w:r>
    </w:p>
    <w:p>
      <w:pPr>
        <w:jc w:val="left"/>
      </w:pPr>
      <w:r>
        <w:t>The man, Geoffrey Johnson, told the court the __deception__ was about more than money.—Amy Taxin, ajc, 6 Dec. 2022         (sourced from Web)</w:t>
      </w:r>
    </w:p>
    <w:p>
      <w:pPr>
        <w:jc w:val="left"/>
      </w:pPr>
      <w:r>
        <w:t>The famous director is unmatched in his ability to make what might otherwise feel too __mushy__ gushy and turn it into some of the most genuinely affecting cinema ever put on screen.—ELLE, 22 Dec. 2022         (sourced from Web)</w:t>
      </w:r>
    </w:p>
    <w:p>
      <w:pPr>
        <w:jc w:val="left"/>
      </w:pPr>
      <w:r>
        <w:t>Their job isn’t to be always right, but rather to use their knowledge and experience and maybe some __modicum__ of data to make informed guesses.—Nicholas Gordon, Fortune, 9 Jan. 2023         (sourced from Web)</w:t>
      </w:r>
    </w:p>
    <w:p>
      <w:pPr>
        <w:jc w:val="left"/>
      </w:pPr>
      <w:r>
        <w:t>Somewhat unusually for this day and age, Booth is enjoying __kudos__ from across the political spectrum, from leftists who champion the working class to none other than Tucker Carlson.—Miles Klee, Rolling Stone, 4 Jan. 2023         (sourced from Web)</w:t>
      </w:r>
    </w:p>
    <w:p>
      <w:pPr>
        <w:jc w:val="left"/>
      </w:pPr>
      <w:r>
        <w:t>No sentence.</w:t>
      </w:r>
    </w:p>
    <w:p>
      <w:pPr>
        <w:jc w:val="left"/>
      </w:pPr>
      <w:r>
        <w:t>His voice could convey flirtatiousness, amusement, heartache or __wily__ agility, and his syncopated phrasing was as close to jazz as to traditional blues, leaping easily into falsetto or letting loose a vulpine howl.—Jon Pareles, New York Times, 31 Dec. 2022         (sourced from Web)</w:t>
      </w:r>
    </w:p>
    <w:p>
      <w:pPr>
        <w:jc w:val="left"/>
      </w:pPr>
      <w:r>
        <w:t>Reilly modelled her __characterization__ on the would-be managers who’d been wooing her.—Michael Schulman, The New Yorker, 4 Jan. 2023         (sourced from Web)</w:t>
      </w:r>
    </w:p>
    <w:p>
      <w:pPr>
        <w:jc w:val="left"/>
      </w:pPr>
      <w:r>
        <w:t>The Blackwing’s greatness extends beyond the __mighty__ V-8.—Car and Driver, 19 Dec. 2022         (sourced from Web)</w:t>
      </w:r>
    </w:p>
    <w:p>
      <w:pPr>
        <w:jc w:val="left"/>
      </w:pPr>
      <w:r>
        <w:t>At least one Republican -- Louisiana Sen. Bill Cassidy who voted to __convict__ Trump at his second impeachment trial, in 2021 -- says Trump is not the leader of the party.—Byrick Klein, Averi Harper, ABC News, 12 Dec. 2022         (sourced from Web)</w:t>
      </w:r>
    </w:p>
    <w:p>
      <w:pPr>
        <w:jc w:val="left"/>
      </w:pPr>
      <w:r>
        <w:t>Instead, the reduction in hormones and testes size only decreased the cichlids’ amount of __motile__ sperm.—Joseph Castro, Discover Magazine, 19 July 2011         (sourced from Web)</w:t>
      </w:r>
    </w:p>
    <w:p>
      <w:pPr>
        <w:jc w:val="left"/>
      </w:pPr>
      <w:r>
        <w:t>… it is a politician's natural instinct to avoid taking any stand that seems controversial unless and until the voters demand it or __conscience__ absolutely requires it.</w:t>
      </w:r>
    </w:p>
    <w:p>
      <w:pPr>
        <w:jc w:val="left"/>
      </w:pPr>
      <w:r>
        <w:t>But Wednesday night, three of the four founding members gathered in Park Hill to __mourn__ one of six homicide victims during the first three days of the new year – Jeremiah Buckner, their former singing partner who had died in a shooting a day earlier.—Lucas Aulbach, The Courier-Journal, 6 Jan. 2023         (sourced from Web)</w:t>
      </w:r>
    </w:p>
    <w:p>
      <w:pPr>
        <w:jc w:val="left"/>
      </w:pPr>
      <w:r>
        <w:t>The red regions toward the top of this image are areas where dust clouds are relatively __diffuse__.—Jake Parks, Discover Magazine, 11 Nov. 2022         (sourced from Web)</w:t>
      </w:r>
    </w:p>
    <w:p>
      <w:pPr>
        <w:jc w:val="left"/>
      </w:pPr>
      <w:r>
        <w:t>In some ways, Lee said, Ukraine has already won, not only by holding off the initial Russian __onslaught__ but taking back almost half the territory that was snatched by Russia in the first weeks of the war.—Liz Sly, Washington Post, 9 Jan. 2023         (sourced from Web)</w:t>
      </w:r>
    </w:p>
    <w:p>
      <w:pPr>
        <w:jc w:val="left"/>
      </w:pPr>
      <w:r>
        <w:t>Wiedenfels said the company’s __austerity__ measures were necessary after the gold rush to create more content to compete with Netflix.—Stephen Battagliostaff Writer, Los Angeles Times, 6 Jan. 2023         (sourced from Web)</w:t>
      </w:r>
    </w:p>
    <w:p>
      <w:pPr>
        <w:jc w:val="left"/>
      </w:pPr>
      <w:r>
        <w:t>The queen’s passing in September ended a 70-year reign, the longest of any female __monarch__ in world history, during which the public image of Britain’s royals was sullied.—Joseph P. Kahn, BostonGlobe.com, 31 Dec. 2022         (sourced from Web)</w:t>
      </w:r>
    </w:p>
    <w:p>
      <w:pPr>
        <w:jc w:val="left"/>
      </w:pPr>
      <w:r>
        <w:t>Some were plain and __timeworn__; others were lovely; a few were even starry by museum standards.—Roberta Smith, New York Times, 7 Dec. 2022         (sourced from Web)</w:t>
      </w:r>
    </w:p>
    <w:p>
      <w:pPr>
        <w:jc w:val="left"/>
      </w:pPr>
      <w:r>
        <w:t>Had the train recently hosted the cast of Cirque du Soleil, perhaps, who insisted on descending head first, arms outstretched, after __crook__ing one knee over the top rung?—Anthony Lane, The New Yorker, 4 May 2020         (sourced from Web)</w:t>
      </w:r>
    </w:p>
    <w:p>
      <w:pPr>
        <w:jc w:val="left"/>
      </w:pPr>
      <w:r>
        <w:t>Consumers and businesses are generally __gloomy__ right now, with some sentiment measures at extreme lows, said another speaker, Daniel Brady, chief investment strategist at PNC Asset Management Group.—Russ Wiles, The Arizona Republic, 17 Nov. 2022         (sourced from Web)</w:t>
      </w:r>
    </w:p>
    <w:p>
      <w:pPr>
        <w:jc w:val="left"/>
      </w:pPr>
      <w:r>
        <w:t>… Montana's "Durum Triangle," where the __caprice__ of microclimates has led farmers to complain not of floods but of drought.</w:t>
      </w:r>
    </w:p>
    <w:p>
      <w:pPr>
        <w:jc w:val="left"/>
      </w:pPr>
      <w:r>
        <w:t>Despite a __rapprochement__ with the U.S. government, the pursuit of others responsible for the bombing largely stalled, until after Mr. Gadhafi was ousted from power in 2011.—Adam Geller, The Christian Science Monitor, 12 Dec. 2022         (sourced from Web)</w:t>
      </w:r>
    </w:p>
    <w:p>
      <w:pPr>
        <w:jc w:val="left"/>
      </w:pPr>
      <w:r>
        <w:t>Cows and other ruminant animals __excrete__ some urea into their saliva.—Elizabeth Preston, Discover Magazine, 11 Oct. 2012         (sourced from Web)</w:t>
      </w:r>
    </w:p>
    <w:p>
      <w:pPr>
        <w:jc w:val="left"/>
      </w:pPr>
      <w:r>
        <w:t>There was no __jerk__ when the motor kicked in, as there can be with a pedal-assist.—Patricia Marx, The New Yorker, 26 Dec. 2022         (sourced from Web)</w:t>
      </w:r>
    </w:p>
    <w:p>
      <w:pPr>
        <w:jc w:val="left"/>
      </w:pPr>
      <w:r>
        <w:t>The Europeans who encountered indigenous people in Mexico in the 1500s noted that chocolate was used to treat numerous ailments ranging from dysentery and indigestion, to fatigue and dyspepsia.—Jeffrey Miller, oregonlive, 9 Aug. 2022         (sourced from Web)</w:t>
      </w:r>
    </w:p>
    <w:p>
      <w:pPr>
        <w:jc w:val="left"/>
      </w:pPr>
      <w:r>
        <w:t>Ex-employees and contractors described the work as fun and creatively fulfilling despite all the stress, with __wacky__ ideas flying between talented teams — often out of necessity, to meet the demands of producing many hours of content per week.—Nathan Grayson, Washington Post, 21 Oct. 2022         (sourced from Web)</w:t>
      </w:r>
    </w:p>
    <w:p>
      <w:pPr>
        <w:jc w:val="left"/>
      </w:pPr>
      <w:r>
        <w:t>In the meantime, astronomers might __amuse__ themselves by finding a friendlier name for 2MASS 19281982-2640123.—The Physics Arxiv Blog, Discover Magazine, 19 Nov. 2020         (sourced from Web)</w:t>
      </w:r>
    </w:p>
    <w:p>
      <w:pPr>
        <w:jc w:val="left"/>
      </w:pPr>
      <w:r>
        <w:t>Because of that choice, and because the donor organelles came from the patients’ own mothers, the researchers had a much harder time measuring just how well the mitochondria __augmentation__ worked.—Megan Molteni, STAT, 21 Dec. 2022         (sourced from Web)</w:t>
      </w:r>
    </w:p>
    <w:p>
      <w:pPr>
        <w:jc w:val="left"/>
      </w:pPr>
      <w:r>
        <w:t>Yet, there is often little support to help players imagine themselves outside of their athletic identities and to __cultivate__ alternative careers.—Tracie Canada, Scientific American, 6 Jan. 2023         (sourced from Web)</w:t>
      </w:r>
    </w:p>
    <w:p>
      <w:pPr>
        <w:jc w:val="left"/>
      </w:pPr>
      <w:r>
        <w:t>Even polytheists … were in fact tolerated, as Islamic rule spread to most of India. Only the total unbeliever—the __agnostic__ or atheist—was beyond the pale of tolerance …</w:t>
      </w:r>
    </w:p>
    <w:p>
      <w:pPr>
        <w:jc w:val="left"/>
      </w:pPr>
      <w:r>
        <w:t>When the target calls, the perpetrator may begin asking them for personal details or login credentials to help verify the charge is __bogus__.—Emily Mason, Forbes, 27 Dec. 2022         (sourced from Web)</w:t>
      </w:r>
    </w:p>
    <w:p>
      <w:pPr>
        <w:jc w:val="left"/>
      </w:pPr>
      <w:r>
        <w:t>Next, create the simple __plait__ before adding another scrunchie to secure the ends — and voilà, you're all done.—Gabi Thorne, Allure, 15 July 2022         (sourced from Web)</w:t>
      </w:r>
    </w:p>
    <w:p>
      <w:pPr>
        <w:jc w:val="left"/>
      </w:pPr>
      <w:r>
        <w:t>People living with serious mental illness deserve to live their lives with dignity, respect, and free from discrimination and __stigma__.—Kiara Alfonseca, ABC News, 1 Dec. 2022         (sourced from Web)</w:t>
      </w:r>
    </w:p>
    <w:p>
      <w:pPr>
        <w:jc w:val="left"/>
      </w:pPr>
      <w:r>
        <w:t>Harry Haft was a Polish Jew who made it through Auschwitz by fighting other inmates for the __delectation__ of Nazi officers.—Vulture, 9 June 2022         (sourced from Web)</w:t>
      </w:r>
    </w:p>
    <w:p>
      <w:pPr>
        <w:jc w:val="left"/>
      </w:pPr>
      <w:r>
        <w:t>International law requires that the U.S. take in asylum-seekers and __adjudicate__ their claims.—Henry Gass, The Christian Science Monitor, 13 Dec. 2022         (sourced from Web)</w:t>
      </w:r>
    </w:p>
    <w:p>
      <w:pPr>
        <w:jc w:val="left"/>
      </w:pPr>
      <w:r>
        <w:t>These were my __foray__ into Black storytelling because, as a kid, there’s still not the ability to understand that this is within the construct of a White perspective on this.—San Diego Union-Tribune, 15 Jan. 2023         (sourced from Web)</w:t>
      </w:r>
    </w:p>
    <w:p>
      <w:pPr>
        <w:jc w:val="left"/>
      </w:pPr>
      <w:r>
        <w:t>No sentence.</w:t>
      </w:r>
    </w:p>
    <w:p>
      <w:pPr>
        <w:jc w:val="left"/>
      </w:pPr>
      <w:r>
        <w:t>The memorial will be unveiled during a 1 p.m. __ceremony__, which will kick off a weekend celebration, ahead of MLK’s 94th birthday on Sunday.—Ashley Soebroto, BostonGlobe.com, 13 Jan. 2023         (sourced from Web)</w:t>
      </w:r>
    </w:p>
    <w:p>
      <w:pPr>
        <w:jc w:val="left"/>
      </w:pPr>
      <w:r>
        <w:t>The meteorite in question is not a hard, dense rock, but actually very soft and __friable__ (crumbly).—Phil Plait, Discover Magazine, 7 Mar. 2011         (sourced from Web)</w:t>
      </w:r>
    </w:p>
    <w:p>
      <w:pPr>
        <w:jc w:val="left"/>
      </w:pPr>
      <w:r>
        <w:t>The courtroom scenes remain gratifyingly sharp, and the skulduggery levels reach maximum impact.—Sarah Weinman, New York Times, 23 Sep. 2022         (sourced from Web)</w:t>
      </w:r>
    </w:p>
    <w:p>
      <w:pPr>
        <w:jc w:val="left"/>
      </w:pPr>
      <w:r>
        <w:t>Corrigan added that such a narrow defeat in a conference title game didn't __blemish__ the resume TCU already had in place.—Michelle Gardner, The Arizona Republic, 4 Dec. 2022         (sourced from Web)</w:t>
      </w:r>
    </w:p>
    <w:p>
      <w:pPr>
        <w:jc w:val="left"/>
      </w:pPr>
      <w:r>
        <w:t>The images Mugen has released of its customized ZR-V show a blue Honda __badge__ and the company's e:HEV logo, which means that the tuner did its work on a ZR-V with a hybrid powertrain.—Sebastian Blanco, Car and Driver, 24 Dec. 2022         (sourced from Web)</w:t>
      </w:r>
    </w:p>
    <w:p>
      <w:pPr>
        <w:jc w:val="left"/>
      </w:pPr>
      <w:r>
        <w:t>Of course, there are other factors at play here besides filthy __lucre__.—Dallas News, 19 Apr. 2022         (sourced from Web)</w:t>
      </w:r>
    </w:p>
    <w:p>
      <w:pPr>
        <w:jc w:val="left"/>
      </w:pPr>
      <w:r>
        <w:t>Today, the sketch has an extra layer of __poignancy__ given Hartman's death, standing as a lasting tribute to his talent and one of his singular contributions to the show.—Andy Hoglund, EW.com, 7 Dec. 2022         (sourced from Web)</w:t>
      </w:r>
    </w:p>
    <w:p>
      <w:pPr>
        <w:jc w:val="left"/>
      </w:pPr>
      <w:r>
        <w:t>The old woman, whom Benji calls his Bubbe, has a __brusque__ and irascible manner.—Meghan Cox Gurdon, WSJ, 9 Sep. 2022         (sourced from Web)</w:t>
      </w:r>
    </w:p>
    <w:p>
      <w:pPr>
        <w:jc w:val="left"/>
      </w:pPr>
      <w:r>
        <w:t>Once March arrives, the sports stags wind down, everybody's a hoops expert and the neighbor that used to __piddle__ in his yard returns from hibernation.—Cincinnati Enquirer, Cincinnati.com, 21 Jan. 2018         (sourced from Web)</w:t>
      </w:r>
    </w:p>
    <w:p>
      <w:pPr>
        <w:jc w:val="left"/>
      </w:pPr>
      <w:r>
        <w:t>This weekend, John will lead the Baltimore Ravens into FirstEnergy Stadium hoping to __shear__ the last shred of the Browns’ playoff hopes.—cleveland, 16 Dec. 2022         (sourced from Web)</w:t>
      </w:r>
    </w:p>
    <w:p>
      <w:pPr>
        <w:jc w:val="left"/>
      </w:pPr>
      <w:r>
        <w:t>Ripa—expertly self-deprecatory, humble in the face of escalating absurdities—__josh__ed that their attendance was a form of punishment, and instead courted the home viewer’s attention.—Troy Patterson, The New Yorker, 13 Mar. 2020         (sourced from Web)</w:t>
      </w:r>
    </w:p>
    <w:p>
      <w:pPr>
        <w:jc w:val="left"/>
      </w:pPr>
      <w:r>
        <w:t>The only morally __licit__ treatment of an ectopic pregnancy, for a Catholic, besides watch and wait, is the salpingectomy, on the basis that the demise of the pregnancy is an indirect effect of acting to preserve the mother’s life.—Joanna Petrone, Longreads, 18 Aug. 2017         (sourced from Web)</w:t>
      </w:r>
    </w:p>
    <w:p>
      <w:pPr>
        <w:jc w:val="left"/>
      </w:pPr>
      <w:r>
        <w:t>Except in the Eagles’ locker room, of course, where teammates followed the lead of their __unflappable__ QB.—Dallas News, 16 Dec. 2022         (sourced from Web)</w:t>
      </w:r>
    </w:p>
    <w:p>
      <w:pPr>
        <w:jc w:val="left"/>
      </w:pPr>
      <w:r>
        <w:t>If these deductions seem obvious, Hassett’s other purpose—her __vendetta__ against studying human evolutionary history for insights into raising children—offers more material to argue with.—Sam Kean, The Atlantic, 11 Oct. 2022         (sourced from Web)</w:t>
      </w:r>
    </w:p>
    <w:p>
      <w:pPr>
        <w:jc w:val="left"/>
      </w:pPr>
      <w:r>
        <w:t>After the tumultuous years of the Trump presidency, Matthews had resumed a life of __contented__ anonymity and had no wish to upend it.—Luke Broadwater Philip Montgomery, New York Times, 23 Dec. 2022         (sourced from Web)</w:t>
      </w:r>
    </w:p>
    <w:p>
      <w:pPr>
        <w:jc w:val="left"/>
      </w:pPr>
      <w:r>
        <w:t>The sudden disappearance of Walshe, a Serbian immigrant who worked at __ritzy__ hotels and in high-end real estate, has sparked national attention.—Dugan Arnett, BostonGlobe.com, 12 Jan. 2023         (sourced from Web)</w:t>
      </w:r>
    </w:p>
    <w:p>
      <w:pPr>
        <w:jc w:val="left"/>
      </w:pPr>
      <w:r>
        <w:t>As mezcal soars in popularity among discerning imbibers the world over, Agua Mágica founder Rafa Shin is determined to preserve the age-old traditions that should arguably __exalt__ this smoky Mexican elixir to sacred status.—Paul Jebara, Forbes, 19 Dec. 2022         (sourced from Web)</w:t>
      </w:r>
    </w:p>
    <w:p>
      <w:pPr>
        <w:jc w:val="left"/>
      </w:pPr>
      <w:r>
        <w:t>The index is on track to more than __erase__ its losses from earlier in the month and mark its first winning week in the last five.—CBS News, 6 Jan. 2023         (sourced from Web)</w:t>
      </w:r>
    </w:p>
    <w:p>
      <w:pPr>
        <w:jc w:val="left"/>
      </w:pPr>
      <w:r>
        <w:t>As the story creeps ever closer toward current events, however, storylines tread on recent-enough ground (read: the tabloid spectacle of Charles and Diana’s divorce) to potentially __rankle__ some who lived through the original scandals.—Ashley Fetters Maloy, Washington Post, 7 Nov. 2022         (sourced from Web)</w:t>
      </w:r>
    </w:p>
    <w:p>
      <w:pPr>
        <w:jc w:val="left"/>
      </w:pPr>
      <w:r>
        <w:t>In an idyllic cabin in the woods, a deaf author named Maddie is trying out new recipes, avoiding her ex-boyfriend's phone calls, and trying to combat writer's block, all while a crazed __lunatic__ waits to strike.—K. Thor Jensen, PCMAG, 20 Oct. 2022         (sourced from Web)</w:t>
      </w:r>
    </w:p>
    <w:p>
      <w:pPr>
        <w:jc w:val="left"/>
      </w:pPr>
      <w:r>
        <w:t>This is not a surprise given the welcome, __gracious__ atmosphere, the uncommon competence of the kitchen, with its familiar Little Italy Italian menu … and the restaurant's credible wine list.</w:t>
      </w:r>
    </w:p>
    <w:p>
      <w:pPr>
        <w:jc w:val="left"/>
      </w:pPr>
      <w:r>
        <w:t>From the first __rollicking__ guitar notes, King brings her signature intrepid swagger, delighting in exposing a cheating lover.—Jessica Nicholson, Billboard, 6 Jan. 2023         (sourced from Web)</w:t>
      </w:r>
    </w:p>
    <w:p>
      <w:pPr>
        <w:jc w:val="left"/>
      </w:pPr>
      <w:r>
        <w:t>A few religious denominations—Pentecostalism, for example—still offer a collective __ecstatic__ experience, as did rock culture at its height. But the __ecstatic__ religions tend to be marginal, and rock has been tamed for commercial consumption …</w:t>
      </w:r>
    </w:p>
    <w:p>
      <w:pPr>
        <w:jc w:val="left"/>
      </w:pPr>
      <w:r>
        <w:t>That same quality of near indestructibility that has made Harris Tweed such a popular __choice__ in tailoring applies to luggage, too.—Eric Twardzik, Robb Report, 5 Jan. 2023         (sourced from Web)</w:t>
      </w:r>
    </w:p>
    <w:p>
      <w:pPr>
        <w:jc w:val="left"/>
      </w:pPr>
      <w:r>
        <w:t>Border authorities are preparing for yet more arrivals in anticipation of the __lapse__ of Title 42, a pandemic-era policy that allowed for the rapid expulsion of migrants.—Jack Healy, New York Times, 19 Dec. 2022         (sourced from Web)</w:t>
      </w:r>
    </w:p>
    <w:p>
      <w:pPr>
        <w:jc w:val="left"/>
      </w:pPr>
      <w:r>
        <w:t>Even in the United States, which has a high tolerance for __redemptive__ stories about overcoming trauma and family dysfunction, the tide seems to be turning.—Sarah Lyall, New York Times, 9 Jan. 2023         (sourced from Web)</w:t>
      </w:r>
    </w:p>
    <w:p>
      <w:pPr>
        <w:jc w:val="left"/>
      </w:pPr>
      <w:r>
        <w:t>When an animal is seized by an attacker, the __caudal__ ventrolateral region of the PAG generates a response that from the outside looks like total collapse.—Jeff Wise, Discover Magazine, 19 May 2010         (sourced from Web)</w:t>
      </w:r>
    </w:p>
    <w:p>
      <w:pPr>
        <w:jc w:val="left"/>
      </w:pPr>
      <w:r>
        <w:t>It has never been clearer that the country's best self is a global inheritance, its worst a __parochial__ self-certainty.</w:t>
      </w:r>
    </w:p>
    <w:p>
      <w:pPr>
        <w:jc w:val="left"/>
      </w:pPr>
      <w:r>
        <w:t>Southwest has long been a technological Luddite in an industry obsessed with __automation__, apps and facial recognition.—Dallas News, 29 Dec. 2022         (sourced from Web)</w:t>
      </w:r>
    </w:p>
    <w:p>
      <w:pPr>
        <w:jc w:val="left"/>
      </w:pPr>
      <w:r>
        <w:t>Though the co-parents remain friendly, Kardashian broke things off for real after Thompson was reportedly seen entering a bedroom with three women at a 2021 party in an L.A. __mansion__.—Los Angeles Times, 11 Jan. 2023         (sourced from Web)</w:t>
      </w:r>
    </w:p>
    <w:p>
      <w:pPr>
        <w:jc w:val="left"/>
      </w:pPr>
      <w:r>
        <w:t>No sentence.</w:t>
      </w:r>
    </w:p>
    <w:p>
      <w:pPr>
        <w:jc w:val="left"/>
      </w:pPr>
      <w:r>
        <w:t>This time, though, Pittman Jr. had consistent help from Parris Campbell, who brought in three grabs from Ryan on a day when the Colts turned up the music to __simulate__ game-day conditions.—The Indianapolis Star, 25 Aug. 2022         (sourced from Web)</w:t>
      </w:r>
    </w:p>
    <w:p>
      <w:pPr>
        <w:jc w:val="left"/>
      </w:pPr>
      <w:r>
        <w:t>Philips in late November launched a new platform with A.I.-enabled algorithms and workflows that can connect radiology, cardiology, pathology, and oncology to unite data and images, enabling a faster and more definitive diagnosis.—John Kell, Fortune, 8 Dec. 2022         (sourced from Web)</w:t>
      </w:r>
    </w:p>
    <w:p>
      <w:pPr>
        <w:jc w:val="left"/>
      </w:pPr>
      <w:r>
        <w:t>And one __ligneous__ masterpiece is more enviable than the next.—Jaimie Potters, ELLE Decor, 23 Dec. 2019         (sourced from Web)</w:t>
      </w:r>
    </w:p>
    <w:p>
      <w:pPr>
        <w:jc w:val="left"/>
      </w:pPr>
      <w:r>
        <w:t>Generally supportive of the affair, Gabrielle Dorziat’s Sisi appears periodically as a dignified elder matron figure and dark __oracle__.—Elle Carroll, Vulture, 30 Nov. 2022         (sourced from Web)</w:t>
      </w:r>
    </w:p>
    <w:p>
      <w:pPr>
        <w:jc w:val="left"/>
      </w:pPr>
      <w:r>
        <w:t>Park seems more inclined towards such familiar goosing tactics as __phantom__ ghouls jumping from closets than building the kind of unsettling tension that might hold those jolts in reserve for greater impact.—Dennis Harvey, Variety, 9 Jan. 2023         (sourced from Web)</w:t>
      </w:r>
    </w:p>
    <w:p>
      <w:pPr>
        <w:jc w:val="left"/>
      </w:pPr>
      <w:r>
        <w:t>No sentence.</w:t>
      </w:r>
    </w:p>
    <w:p>
      <w:pPr>
        <w:jc w:val="left"/>
      </w:pPr>
      <w:r>
        <w:t>One of my goals was to show that Black women are not __monolithic__.—Michael Schulman, The New Yorker, 8 Jan. 2023         (sourced from Web)</w:t>
      </w:r>
    </w:p>
    <w:p>
      <w:pPr>
        <w:jc w:val="left"/>
      </w:pPr>
      <w:r>
        <w:t>No sentence.</w:t>
      </w:r>
    </w:p>
    <w:p>
      <w:pPr>
        <w:jc w:val="left"/>
      </w:pPr>
      <w:r>
        <w:t>Musk’s tumble only underscores the hard-to-__fathom__ velocity of his ascent.—Devon Pendleton, Fortune, 6 Mar. 2021         (sourced from Web)</w:t>
      </w:r>
    </w:p>
    <w:p>
      <w:pPr>
        <w:jc w:val="left"/>
      </w:pPr>
      <w:r>
        <w:t>That Hochul had many other options and still chose LaSalle shows either a lack of conviction in her __purported__ beliefs or severe political ineptitude.—Prem Thakker, The New Republic, 13 Jan. 2023         (sourced from Web)</w:t>
      </w:r>
    </w:p>
    <w:p>
      <w:pPr>
        <w:jc w:val="left"/>
      </w:pPr>
      <w:r>
        <w:t>Toss the gnocchi with kale, white cheddar, and lemon __zest__ for a creamy side or hearty main dish.—Katlyn Moncada, Better Homes &amp; Gardens, 9 Jan. 2023         (sourced from Web)</w:t>
      </w:r>
    </w:p>
    <w:p>
      <w:pPr>
        <w:jc w:val="left"/>
      </w:pPr>
      <w:r>
        <w:t>As with Paxlovid, the course should be initiated by patients within five days of the __onset__ of symptoms.—Annalisa Merelli, Quartz, 3 Jan. 2023         (sourced from Web)</w:t>
      </w:r>
    </w:p>
    <w:p>
      <w:pPr>
        <w:jc w:val="left"/>
      </w:pPr>
      <w:r>
        <w:t>If uncovered improperly, exposure to air may cause materials that have been protected from the elements for hundreds of years to quickly decompose.—C. A. Bridges, USA TODAY, 10 Dec. 2022         (sourced from Web)</w:t>
      </w:r>
    </w:p>
    <w:p>
      <w:pPr>
        <w:jc w:val="left"/>
      </w:pPr>
      <w:r>
        <w:t>Local government finances are also being stretched by a sharp contraction in revenue as __feeble__ economic growth and huge tax breaks for businesses reduce income.—Laura He, CNN, 2 Dec. 2022         (sourced from Web)</w:t>
      </w:r>
    </w:p>
    <w:p>
      <w:pPr>
        <w:jc w:val="left"/>
      </w:pPr>
      <w:r>
        <w:t>It was initially scheduled to be held at the Lesbian, Gay, Bisexual and Transgender Community Center in Manhattan, but after an __uproar__ and threats of protest, the center canceled.—Michael Gold, New York Times, 14 Jan. 2023         (sourced from Web)</w:t>
      </w:r>
    </w:p>
    <w:p>
      <w:pPr>
        <w:jc w:val="left"/>
      </w:pPr>
      <w:r>
        <w:t>While the town is a tourist destination on steroids, the natural wonders a few steps beyond its __trinket__ and sweater shops are extraordinary.—Beth Jones, BostonGlobe.com, 5 Jan. 2023         (sourced from Web)</w:t>
      </w:r>
    </w:p>
    <w:p>
      <w:pPr>
        <w:jc w:val="left"/>
      </w:pPr>
      <w:r>
        <w:t>Many things in the show, which will __encompass__ around 4,000 square feet of the gallery, have never before been seen by the public.—Degen Pener, Billboard, 18 Nov. 2022         (sourced from Web)</w:t>
      </w:r>
    </w:p>
    <w:p>
      <w:pPr>
        <w:jc w:val="left"/>
      </w:pPr>
      <w:r>
        <w:t>There was only one hiccup — __costume__ designer Susan Michalek had never seen The Parent Trap.—Maureen Lee Lenker, EW.com, 5 Jan. 2023         (sourced from Web)</w:t>
      </w:r>
    </w:p>
    <w:p>
      <w:pPr>
        <w:jc w:val="left"/>
      </w:pPr>
      <w:r>
        <w:t>Inattention to this __reciprocal__ relationship damages both.—Eileen J. O’connor, WSJ, 14 Dec. 2022         (sourced from Web)</w:t>
      </w:r>
    </w:p>
    <w:p>
      <w:pPr>
        <w:jc w:val="left"/>
      </w:pPr>
      <w:r>
        <w:t>But the headline success stories hide a lot of misses, fakes and unscrupulous operators.—Time, 27 Dec. 2022         (sourced from Web)</w:t>
      </w:r>
    </w:p>
    <w:p>
      <w:pPr>
        <w:jc w:val="left"/>
      </w:pPr>
      <w:r>
        <w:t>Dern is volcanic, her movements childlike and untamed in their __gangly__ abrasiveness.—Matthew Jacobs, Vulture, 3 June 2022         (sourced from Web)</w:t>
      </w:r>
    </w:p>
    <w:p>
      <w:pPr>
        <w:jc w:val="left"/>
      </w:pPr>
      <w:r>
        <w:t>However, only plagiarism is a problem: if a college writing service does not __plagiarize__ the final product, there is no problem.—Ocasio Media, The Salt Lake Tribune, 22 Dec. 2022         (sourced from Web)</w:t>
      </w:r>
    </w:p>
    <w:p>
      <w:pPr>
        <w:jc w:val="left"/>
      </w:pPr>
      <w:r>
        <w:t>Low temperatures in the upper 50s to low 60s are a bit __clammy__ as dew points rise overnight to produce near 100 percent relative humidity.—A. Camden Walker, Washington Post, 4 Nov. 2022         (sourced from Web)</w:t>
      </w:r>
    </w:p>
    <w:p>
      <w:pPr>
        <w:jc w:val="left"/>
      </w:pPr>
      <w:r>
        <w:t>Work still must be done to find the right way to __sterilize__ the alien material.—Sarah Scoles, New York Times, 31 Aug. 2022         (sourced from Web)</w:t>
      </w:r>
    </w:p>
    <w:p>
      <w:pPr>
        <w:jc w:val="left"/>
      </w:pPr>
      <w:r>
        <w:t>He defeated giant corporations—the auto industry, big pharma—back when no one else was even trying to; he had the __temerity__ to believe that fighting for safety and quality and transparency was a quintessentially American thing to do.</w:t>
      </w:r>
    </w:p>
    <w:p>
      <w:pPr>
        <w:jc w:val="left"/>
      </w:pPr>
      <w:r>
        <w:t>As Bad Sisters‘ John Paul, Bang might just be the least likable character on television — a petty __boor__ of a man whose only apparent joy in life comes from tormenting others.—Angie Han, The Hollywood Reporter, 25 Nov. 2022         (sourced from Web)</w:t>
      </w:r>
    </w:p>
    <w:p>
      <w:pPr>
        <w:jc w:val="left"/>
      </w:pPr>
      <w:r>
        <w:t>Amidst falling temperatures and dreary skies, there’s nothing quite like taking a __swig__ of this sumptuous beverage and seeking warm refuge in the delights of a steaming mug.—Mai Nguyen, Discover Magazine, 14 Dec. 2015         (sourced from Web)</w:t>
      </w:r>
    </w:p>
    <w:p>
      <w:pPr>
        <w:jc w:val="left"/>
      </w:pPr>
      <w:r>
        <w:t>So football generally, and pro football specifically, helped reassure the country that American men were not __mollycoddle__d softies.—James Surowiecki, New York Times, 19 Dec. 2019         (sourced from Web)</w:t>
      </w:r>
    </w:p>
    <w:p>
      <w:pPr>
        <w:jc w:val="left"/>
      </w:pPr>
      <w:r>
        <w:t>The store carries a whole (unsliced) __loaf__ and a bag containing four individual, smaller oval loaves.—Dallas News, 3 Jan. 2023         (sourced from Web)</w:t>
      </w:r>
    </w:p>
    <w:p>
      <w:pPr>
        <w:jc w:val="left"/>
      </w:pPr>
      <w:r>
        <w:t>Such shows—in major museums in major cities—are perfect for the summer, when much of the art world has __hie__d off to beaches and country houses, but when regular-folk tourists arrive in droves.—Peter Plagens, WSJ, 8 June 2019         (sourced from Web)</w:t>
      </w:r>
    </w:p>
    <w:p>
      <w:pPr>
        <w:jc w:val="left"/>
      </w:pPr>
      <w:r>
        <w:t>The couple became a symbol of marital stability in the freewheeling rock world, even as Charlie drummed for a band that was the most famously __ribald__ band in music history.—Jem Aswad, Variety, 19 Dec. 2022         (sourced from Web)</w:t>
      </w:r>
    </w:p>
    <w:p>
      <w:pPr>
        <w:jc w:val="left"/>
      </w:pPr>
      <w:r>
        <w:t>But folk influences do bristle in the scampers and dance rhythms of the final variation.—Dallas News, 21 Oct. 2022         (sourced from Web)</w:t>
      </w:r>
    </w:p>
    <w:p>
      <w:pPr>
        <w:jc w:val="left"/>
      </w:pPr>
      <w:r>
        <w:t>No two coins are quite alike, but in many, the most prominent features are an __aquiline__ nose and a jutting chin.—Cody Cottier, Discover Magazine, 11 Jan. 2021         (sourced from Web)</w:t>
      </w:r>
    </w:p>
    <w:p>
      <w:pPr>
        <w:jc w:val="left"/>
      </w:pPr>
      <w:r>
        <w:t>No one is interested in their cheese being moved, not from White to Black, from Midwest manufacturing to production in China or any other __derivation__ of what feels like harm to one’s own potential future.—Joshua Pollard, Forbes, 29 Dec. 2022         (sourced from Web)</w:t>
      </w:r>
    </w:p>
    <w:p>
      <w:pPr>
        <w:jc w:val="left"/>
      </w:pPr>
      <w:r>
        <w:t>Byer has huge lovable-__scamp__ energy and was definitely raised on the TGIF programming block, but the execution did her dirty.—Vulture, 16 Aug. 2022         (sourced from Web)</w:t>
      </w:r>
    </w:p>
    <w:p>
      <w:pPr>
        <w:jc w:val="left"/>
      </w:pPr>
      <w:r>
        <w:t>The pic shows Teresa in a halter-top dress with a thigh-high __slit__, while three of her daughters wear pieces suited to their tastes — Gia in a flowy number, Milania in an off-the-shoulder mini and Audriana in a ruched bodycon.—Michelle Lee, Peoplemag, 4 Jan. 2023         (sourced from Web)</w:t>
      </w:r>
    </w:p>
    <w:p>
      <w:pPr>
        <w:jc w:val="left"/>
      </w:pPr>
      <w:r>
        <w:t>For instance, the central __conceit__ that Japan has a tradition of people dissapearing is taken for granted without any comparison of missing people in other countries.—Joshua Dudley, Forbes, 31 Dec. 2022         (sourced from Web)</w:t>
      </w:r>
    </w:p>
    <w:p>
      <w:pPr>
        <w:jc w:val="left"/>
      </w:pPr>
      <w:r>
        <w:t>The discussions involve the morality of violence, the nature of true forgiveness, the question of male nature, and the __ineluctable__ responsibility borne even by men of the colony who weren’t among the attackers.—Richard Brody, The New Yorker, 6 Jan. 2023         (sourced from Web)</w:t>
      </w:r>
    </w:p>
    <w:p>
      <w:pPr>
        <w:jc w:val="left"/>
      </w:pPr>
      <w:r>
        <w:t>Travelers have also been griping about a lack of air-conditioning while planes are on the tarmac—even after delays stretch for hours. Airlines blame the problem on a breakdown of a plane's __auxiliary__ power unit.</w:t>
      </w:r>
    </w:p>
    <w:p>
      <w:pPr>
        <w:jc w:val="left"/>
      </w:pPr>
      <w:r>
        <w:t>No sentence.</w:t>
      </w:r>
    </w:p>
    <w:p>
      <w:pPr>
        <w:jc w:val="left"/>
      </w:pPr>
      <w:r>
        <w:t>The unit was __dishevel__ed with furniture moved about and items on the floor.—cleveland, 18 Apr. 2020         (sourced from Web)</w:t>
      </w:r>
    </w:p>
    <w:p>
      <w:pPr>
        <w:jc w:val="left"/>
      </w:pPr>
      <w:r>
        <w:t>Not surprisingly, researchers found that water turnover was higher in hot and __humid__ environments and at higher altitudes.—Monica Cull, Discover Magazine, 30 Nov. 2022         (sourced from Web)</w:t>
      </w:r>
    </w:p>
    <w:p>
      <w:pPr>
        <w:jc w:val="left"/>
      </w:pPr>
      <w:r>
        <w:t>When Mirack doesn’t show up to teach her class of sixth-graders one morning in 1992, the school principal pays a visit to her apartment and finds a __grisly__ scene: Mirack has been raped and murdered.—Vulture Editors, Vulture, 29 Mar. 2022         (sourced from Web)</w:t>
      </w:r>
    </w:p>
    <w:p>
      <w:pPr>
        <w:jc w:val="left"/>
      </w:pPr>
      <w:r>
        <w:t>Finnish laser scans revealed the reason tree branches __droop__ at night.—Rafil Kroll-zaidi, Harper’s Magazine , 20 July 2022         (sourced from Web)</w:t>
      </w:r>
    </w:p>
    <w:p>
      <w:pPr>
        <w:jc w:val="left"/>
      </w:pPr>
      <w:r>
        <w:t>Turns out Survivor contestants don’t necessarily have to __outwit__, outplay or outlast in order to win a big cash prize.—Anna Chan, Billboard, 23 Dec. 2022         (sourced from Web)</w:t>
      </w:r>
    </w:p>
    <w:p>
      <w:pPr>
        <w:jc w:val="left"/>
      </w:pPr>
      <w:r>
        <w:t>No, this isn’t like a Marvel movie, which often __tease__ plot points of a future film.—Bill Goodykoontz, The Arizona Republic, 29 Dec. 2022         (sourced from Web)</w:t>
      </w:r>
    </w:p>
    <w:p>
      <w:pPr>
        <w:jc w:val="left"/>
      </w:pPr>
      <w:r>
        <w:t>One meeting point is realizing who the true enemies are: industrial giants that __flatten__ prices and drive people away from farming.—Robert Abele, Los Angeles Times, 5 Jan. 2023         (sourced from Web)</w:t>
      </w:r>
    </w:p>
    <w:p>
      <w:pPr>
        <w:jc w:val="left"/>
      </w:pPr>
      <w:r>
        <w:t>Louise was not the first to posit the idea of a miniature horse ancestral to the Arab; but she was the only one __stubborn__ enough to prove it.</w:t>
      </w:r>
    </w:p>
    <w:p>
      <w:pPr>
        <w:jc w:val="left"/>
      </w:pPr>
      <w:r>
        <w:t>The myths and sketchy historical references of this period don't seem to __envisage__ mass folk migrations, where Indian men bring their women and children and recreate their homelands.—Razib Khan, Discover Magazine, 20 July 2011         (sourced from Web)</w:t>
      </w:r>
    </w:p>
    <w:p>
      <w:pPr>
        <w:jc w:val="left"/>
      </w:pPr>
      <w:r>
        <w:t>The mystery of monarch butterfly migration had long eluded scientists until Fred Urquhart and Norah Patterson began experimenting with techniques to __affix__ unique tags to butterflies.—Catherine Hoffman, Discover Magazine, 27 Feb. 2020         (sourced from Web)</w:t>
      </w:r>
    </w:p>
    <w:p>
      <w:pPr>
        <w:jc w:val="left"/>
      </w:pPr>
      <w:r>
        <w:t>Melville was so struck by the drama of the Essex (deliberately battered by an __indignant__ and maddened whale, which at last brained itself by sinking the ship) that he used it as the end of Moby-Dick.</w:t>
      </w:r>
    </w:p>
    <w:p>
      <w:pPr>
        <w:jc w:val="left"/>
      </w:pPr>
      <w:r>
        <w:t>Then, in 2017, Weissman and Norbert Pardi, also at Penn, discovered how to modify mRNA to __neutralize__ an invading virus.—The Editors, Scientific American, 20 July 2022         (sourced from Web)</w:t>
      </w:r>
    </w:p>
    <w:p>
      <w:pPr>
        <w:jc w:val="left"/>
      </w:pPr>
      <w:r>
        <w:t>At the federal level, the Justices have been active in striking down __overweening__ regulations on political expression.—The Editorial Board, WSJ, 8 Aug. 2022         (sourced from Web)</w:t>
      </w:r>
    </w:p>
    <w:p>
      <w:pPr>
        <w:jc w:val="left"/>
      </w:pPr>
      <w:r>
        <w:t>The boys slept in one room, the parents and the girls in the other, the youngest child in a __crib__.—Nathaniel Rich Stacy Kranitz, New York Times, 20 Dec. 2022         (sourced from Web)</w:t>
      </w:r>
    </w:p>
    <w:p>
      <w:pPr>
        <w:jc w:val="left"/>
      </w:pPr>
      <w:r>
        <w:t>But this is a serious step, not just a __feint__ in a budget negotiation; the LISA International Science Team is being disbanded, told to pack up and go home.—Sean Carroll, Discover Magazine, 7 Apr. 2011         (sourced from Web)</w:t>
      </w:r>
    </w:p>
    <w:p>
      <w:pPr>
        <w:jc w:val="left"/>
      </w:pPr>
      <w:r>
        <w:t>However, lighter layers incorporating orange blossom, mint, limes, and roses really makes the overall __aroma__ sing.—Felipe Schrieberg, Forbes, 31 Dec. 2022         (sourced from Web)</w:t>
      </w:r>
    </w:p>
    <w:p>
      <w:pPr>
        <w:jc w:val="left"/>
      </w:pPr>
      <w:r>
        <w:t>Based on the best-selling book by Laura Hillenbrand, Seabiscuit tells the true story of an __ornery__, undersize, beaten-up Thoroughbred who becomes a champion in the 1930s.</w:t>
      </w:r>
    </w:p>
    <w:p>
      <w:pPr>
        <w:jc w:val="left"/>
      </w:pPr>
      <w:r>
        <w:t>Contemporaries often found him aloof, standoffish, and __cantankerous__ and his mannerisms and diction inscrutable.</w:t>
      </w:r>
    </w:p>
    <w:p>
      <w:pPr>
        <w:jc w:val="left"/>
      </w:pPr>
      <w:r>
        <w:t>Per Deadline, Abbott’s Foreigner will be joining Alessandro Nivola as yet another antagonist in this __veritable__ smorgasbord of villain-on-villain violence.—Vulture, 17 Sep. 2022         (sourced from Web)</w:t>
      </w:r>
    </w:p>
    <w:p>
      <w:pPr>
        <w:jc w:val="left"/>
      </w:pPr>
      <w:r>
        <w:t>This clubby __oasis__ in Greenpoint is actually a bathroom.—Priya Krishna, New York Times, 21 Dec. 2022         (sourced from Web)</w:t>
      </w:r>
    </w:p>
    <w:p>
      <w:pPr>
        <w:jc w:val="left"/>
      </w:pPr>
      <w:r>
        <w:t>One __caption__ in the confession video said Akbari had provided information about Mohsen Fakhrizadeh, an Iranian nuclear scientist killed in an attack outside Tehran in 2020.—Katerina Ang, Washington Post, 14 Jan. 2023         (sourced from Web)</w:t>
      </w:r>
    </w:p>
    <w:p>
      <w:pPr>
        <w:jc w:val="left"/>
      </w:pPr>
      <w:r>
        <w:t>This 1987 Nissan Hardbody pickup truck has just 1100 miles on the __odometer__.—Brendan Mcaleer, Car and Driver, 5 Jan. 2023         (sourced from Web)</w:t>
      </w:r>
    </w:p>
    <w:p>
      <w:pPr>
        <w:jc w:val="left"/>
      </w:pPr>
      <w:r>
        <w:t>An appeal to nonpartisan principles could no longer justify his actions, especially after the bureau’s secret and often __abhorrent__ methods began to leak.—Jack Goldsmith, The Atlantic, 22 Nov. 2022         (sourced from Web)</w:t>
      </w:r>
    </w:p>
    <w:p>
      <w:pPr>
        <w:jc w:val="left"/>
      </w:pPr>
      <w:r>
        <w:t>There are some very comic, __soulful__ and sensible solutions to middle-aged male problems in those novels.—David Marchese David Marchesephotograph By Mamadi Doumbouya, New York Times, 1 Jan. 2023         (sourced from Web)</w:t>
      </w:r>
    </w:p>
    <w:p>
      <w:pPr>
        <w:jc w:val="left"/>
      </w:pPr>
      <w:r>
        <w:t>Not all of these __daredevil__ directorial moves are eloquent, and the Ahmanson’s large proscenium stage objectifies the production in a way that distances the audience and subjects the shows to a more detached type of scrutiny.—Charles Mcnulty, Los Angeles Times, 16 Sep. 2022         (sourced from Web)</w:t>
      </w:r>
    </w:p>
    <w:p>
      <w:pPr>
        <w:jc w:val="left"/>
      </w:pPr>
      <w:r>
        <w:t>The party vows to solve the housing crisis by abandoning the __reliance__ on private developers and landlords to supply properties, instead spending state money to build 100,000 new homes.—Ed O’loughlin, New York Times, 17 Dec. 2022         (sourced from Web)</w:t>
      </w:r>
    </w:p>
    <w:p>
      <w:pPr>
        <w:jc w:val="left"/>
      </w:pPr>
      <w:r>
        <w:t>That __formative__ influence initiated his rhythmic Seaforms of the 1980s, which flout the stiffness of most postmodernist glass.—Samantha Baskind, Smithsonian Magazine, 23 Nov. 2022         (sourced from Web)</w:t>
      </w:r>
    </w:p>
    <w:p>
      <w:pPr>
        <w:jc w:val="left"/>
      </w:pPr>
      <w:r>
        <w:t>The bad news is that, if their model is correct, the caldera floor should become inelastic at between 5 and 12.5 meters.—Russ Juskalian, Discover Magazine, 9 Oct. 2017         (sourced from Web)</w:t>
      </w:r>
    </w:p>
    <w:p>
      <w:pPr>
        <w:jc w:val="left"/>
      </w:pPr>
      <w:r>
        <w:t>While birds have been known to __pilfer__ from spiderwebs by hovering or perching on a nearby branch, the photos Schronce took of the cardinal that morning represent the first reported observation of a bird standing directly on a web.—Ashley Stimpson, Popular Mechanics, 27 Dec. 2022         (sourced from Web)</w:t>
      </w:r>
    </w:p>
    <w:p>
      <w:pPr>
        <w:jc w:val="left"/>
      </w:pPr>
      <w:r>
        <w:t>Armstrong previously served as Comcast’s deputy CFO and treasurer and has helped __oversee__ the corporation’s finances for nine years in various roles, including as CFO of Comcast telecommunications division Sky.—Katie Rice, Orlando Sentinel, 6 Jan. 2023         (sourced from Web)</w:t>
      </w:r>
    </w:p>
    <w:p>
      <w:pPr>
        <w:jc w:val="left"/>
      </w:pPr>
      <w:r>
        <w:t>Ullmark has registered nine consecutive wins, __yielding__ but 12 goals over that stretch.—Kevin Paul Dupont, BostonGlobe.com, 11 Dec. 2022         (sourced from Web)</w:t>
      </w:r>
    </w:p>
    <w:p>
      <w:pPr>
        <w:jc w:val="left"/>
      </w:pPr>
      <w:r>
        <w:t>Gallup consultants Nikki Morin and Heather Barrett wrote last year about the idea that bringing employees physically together cultivates some sort of important social bond that simply can’t be replicated in a digital, __virtual__ world.—Trey Williams, Fortune, 13 Jan. 2023         (sourced from Web)</w:t>
      </w:r>
    </w:p>
    <w:p>
      <w:pPr>
        <w:jc w:val="left"/>
      </w:pPr>
      <w:r>
        <w:t>If a property belongs to the set, its __negation__ is not included.—Manon Bischoff, Scientific American, 4 Oct. 2022         (sourced from Web)</w:t>
      </w:r>
    </w:p>
    <w:p>
      <w:pPr>
        <w:jc w:val="left"/>
      </w:pPr>
      <w:r>
        <w:t>To try to remedy the situation, workers dragged tires and scrubbed the slick surface to try to __roughen__ it up a bit.—Nathan Brown, The Indianapolis Star, 22 Apr. 2022         (sourced from Web)</w:t>
      </w:r>
    </w:p>
    <w:p>
      <w:pPr>
        <w:jc w:val="left"/>
      </w:pPr>
      <w:r>
        <w:t>Below Deck's Captain Sandy Yawn is facing mostly smooth sailing now, but many years of her life were __tempestuous__.—Rebecca Aizin, Peoplemag, 10 Jan. 2023         (sourced from Web)</w:t>
      </w:r>
    </w:p>
    <w:p>
      <w:pPr>
        <w:jc w:val="left"/>
      </w:pPr>
      <w:r>
        <w:t>The torrential __downpour__ came after much of California had been plagued by drought last year.—Deborah Acosta, WSJ, 2 Jan. 2023         (sourced from Web)</w:t>
      </w:r>
    </w:p>
    <w:p>
      <w:pPr>
        <w:jc w:val="left"/>
      </w:pPr>
      <w:r>
        <w:t>Adult ants even seem to pick up larvae and put them on top of pupae so that the colony’s youngest members can __slurp__ up the secretions.—Joshua Sokol, New York Times, 30 Nov. 2022         (sourced from Web)</w:t>
      </w:r>
    </w:p>
    <w:p>
      <w:pPr>
        <w:jc w:val="left"/>
      </w:pPr>
      <w:r>
        <w:t>The section begins with shimmering tremolos and sensuous arabesques, but the atmosphere rapidly deteriorates, leading to two cataclysmic bars that __superimpose__ F-minor and D-minor progressions in a seven-note howl.—Alex Ross, The New Yorker, 30 Nov. 2022         (sourced from Web)</w:t>
      </w:r>
    </w:p>
    <w:p>
      <w:pPr>
        <w:jc w:val="left"/>
      </w:pPr>
      <w:r>
        <w:t>In this time of __strife__, our future hinges on the revitalization of America’s bedrock ideas, which NRI works to fortify every day.—Andrew C. Mccarthy, National Review, 29 Dec. 2022         (sourced from Web)</w:t>
      </w:r>
    </w:p>
    <w:p>
      <w:pPr>
        <w:jc w:val="left"/>
      </w:pPr>
      <w:r>
        <w:t>But as the genre has accrued more clout and __acclaim__ in the 21st century, does Carpenter think his legacy is more fully appreciated now?—Bryan Reesman, Billboard, 20 Oct. 2022         (sourced from Web)</w:t>
      </w:r>
    </w:p>
    <w:p>
      <w:pPr>
        <w:jc w:val="left"/>
      </w:pPr>
      <w:r>
        <w:t>No sentence.</w:t>
      </w:r>
    </w:p>
    <w:p>
      <w:pPr>
        <w:jc w:val="left"/>
      </w:pPr>
      <w:r>
        <w:t>… much of the manufactured-home industry employed sales practices that were __atrocious__. The need for meaningful down payments was frequently ignored. Sometimes fakery was involved. Moreover, impossible-to-meet monthly payments were being agreed to by borrowers who signed up because they had nothing to lose.</w:t>
      </w:r>
    </w:p>
    <w:p>
      <w:pPr>
        <w:jc w:val="left"/>
      </w:pPr>
      <w:r>
        <w:t>Even alkaline cleaners can leave a __residue__ if not thoroughly rinsed.—Jeanne Huber, Washington Post, 16 Dec. 2022         (sourced from Web)</w:t>
      </w:r>
    </w:p>
    <w:p>
      <w:pPr>
        <w:jc w:val="left"/>
      </w:pPr>
      <w:r>
        <w:t>All of this is about control, of course. While nicknames can just as easily be dispensed with affection as with __malice__, either way the practice is as stone alpha male as social interaction gets.</w:t>
      </w:r>
    </w:p>
    <w:p>
      <w:pPr>
        <w:jc w:val="left"/>
      </w:pPr>
      <w:r>
        <w:t>Washington __correspondent__ Emily Caldwell contributed reporting.—Dallas News, 6 Jan. 2023         (sourced from Web)</w:t>
      </w:r>
    </w:p>
    <w:p>
      <w:pPr>
        <w:jc w:val="left"/>
      </w:pPr>
      <w:r>
        <w:t>He and Julie grooved to Cuban son and jazz on NPR and loved arty films, for instance; and they distrusted big business and __despise__d tract houses, malls, and other aesthetically unpleasing byproducts of a consumer society.</w:t>
      </w:r>
    </w:p>
    <w:p>
      <w:pPr>
        <w:jc w:val="left"/>
      </w:pPr>
      <w:r>
        <w:t>That comes as the growing economic clout of China and oil- and gas-rich autocracies like Qatar continues to gnaw away at Western presumptions about the superiority of liberal democracy.—Time, 20 Nov. 2022         (sourced from Web)</w:t>
      </w:r>
    </w:p>
    <w:p>
      <w:pPr>
        <w:jc w:val="left"/>
      </w:pPr>
      <w:r>
        <w:t>Some of them __undulate__ with beautiful colors, but cute?...—Christie Wilcox, Discover Magazine, 3 Sep. 2015         (sourced from Web)</w:t>
      </w:r>
    </w:p>
    <w:p>
      <w:pPr>
        <w:jc w:val="left"/>
      </w:pPr>
      <w:r>
        <w:t>Yoga, meditation, practicing her voice and __cello__ (usually Bach) in the morning, composing through the afternoon, retrieving her son from school, home to cook dinner in the evening, Now 40, Guðnadóttir feels this is the best time of her life.—Jon Burlingame, Variety, 10 Jan. 2023         (sourced from Web)</w:t>
      </w:r>
    </w:p>
    <w:p>
      <w:pPr>
        <w:jc w:val="left"/>
      </w:pPr>
      <w:r>
        <w:t>Arnaud described a patient called Louis, a French army officer who had served in Tonkin (in Vietnam) but who had been sent home suffering from '__ague__' (probably malaria) and symptoms of amnesia, possibly as a result of cerebral malaria.—Neuroskeptic, Discover Magazine, 28 May 2016         (sourced from Web)</w:t>
      </w:r>
    </w:p>
    <w:p>
      <w:pPr>
        <w:jc w:val="left"/>
      </w:pPr>
      <w:r>
        <w:t>Nigga was trying to take our kill, trying to __poach__ our kill.—Andre Gee, Rolling Stone, 13 Oct. 2022         (sourced from Web)</w:t>
      </w:r>
    </w:p>
    <w:p>
      <w:pPr>
        <w:jc w:val="left"/>
      </w:pPr>
      <w:r>
        <w:t>Many of these uncomfortable ideas are embodied in Merwyn, a sort of medieval-fantasy girlboss whose reaction to her own __oppress__ion is to turn around and __oppress__ others even harder.—Angie Han, The Hollywood Reporter, 22 Dec. 2022         (sourced from Web)</w:t>
      </w:r>
    </w:p>
    <w:p>
      <w:pPr>
        <w:jc w:val="left"/>
      </w:pPr>
      <w:r>
        <w:t>Raymond is different, so well written and acted, so perfectly pitched, that even the silences, especially the silences, are __hilarious__. It makes comedy look easy.</w:t>
      </w:r>
    </w:p>
    <w:p>
      <w:pPr>
        <w:jc w:val="left"/>
      </w:pPr>
      <w:r>
        <w:t>As with all __augury__, there's room for interpretation.—Matthew Askari, Car and Driver, 28 June 2022         (sourced from Web)</w:t>
      </w:r>
    </w:p>
    <w:p>
      <w:pPr>
        <w:jc w:val="left"/>
      </w:pPr>
      <w:r>
        <w:t>The play is narrated by the novel’s three youngest characters, who are all played with childlike humor, guilelessness and __gawky__ physicality.—Pam Kragen, San Diego Union-Tribune, 1 Dec. 2022         (sourced from Web)</w:t>
      </w:r>
    </w:p>
    <w:p>
      <w:pPr>
        <w:jc w:val="left"/>
      </w:pPr>
      <w:r>
        <w:t>The voice of Black Voters Matter co-founder Cliff Albright was __hoarse__ Wednesday morning.—Curtis Bunn, NBC News, 8 Dec. 2022         (sourced from Web)</w:t>
      </w:r>
    </w:p>
    <w:p>
      <w:pPr>
        <w:jc w:val="left"/>
      </w:pPr>
      <w:r>
        <w:t>Volunteers can do a __plentitude__ of work at St. Mary's Food Bank, such as filling food boxes, distributing those boxes to families or helping with special events.—Ellie Willard, The Arizona Republic, 2 Jan. 2023         (sourced from Web)</w:t>
      </w:r>
    </w:p>
    <w:p>
      <w:pPr>
        <w:jc w:val="left"/>
      </w:pPr>
      <w:r>
        <w:t>Left 4 Dead has been left for dead by Valve, which led many fans to believe their dreams for four-player co-op zombie-killing campaigns may never __shamble__ into the light of day.—Brittany Vincent, BGR, 22 Oct. 2021         (sourced from Web)</w:t>
      </w:r>
    </w:p>
    <w:p>
      <w:pPr>
        <w:jc w:val="left"/>
      </w:pPr>
      <w:r>
        <w:t>The piercing sense of place that Samuel D. Hunter brings to his work, the majority of it set in his home state of Idaho, has perhaps never been accompanied by such __plangent__ notes of sorrow as in his new play, Greater Clements.—David Rooney, The Hollywood Reporter, 10 Dec. 2019         (sourced from Web)</w:t>
      </w:r>
    </w:p>
    <w:p>
      <w:pPr>
        <w:jc w:val="left"/>
      </w:pPr>
      <w:r>
        <w:t>Prime tile using a bonding primer, then coat floors with a flat-__sheen__ base color.—Jessica Bennett, Better Homes &amp; Gardens, 27 Aug. 2022         (sourced from Web)</w:t>
      </w:r>
    </w:p>
    <w:p>
      <w:pPr>
        <w:jc w:val="left"/>
      </w:pPr>
      <w:r>
        <w:t>New Yorkers still __chuckle__ at videos of the city’s strangeness — but those images have strange edges.—Jody Rosen, New York Times, 5 Oct. 2022         (sourced from Web)</w:t>
      </w:r>
    </w:p>
    <w:p>
      <w:pPr>
        <w:jc w:val="left"/>
      </w:pPr>
      <w:r>
        <w:t>No sentence.</w:t>
      </w:r>
    </w:p>
    <w:p>
      <w:pPr>
        <w:jc w:val="left"/>
      </w:pPr>
      <w:r>
        <w:t>Both Steve and Nick turn a blind eye to the way their mostly white clientele single out the token dancer of color for particularly __loutish__ objectification, grabbing Otis’s head for a kiss or reaching inside his briefs despite his clear discomfort.—Inkoo Kang, The New Yorker, 12 Dec. 2022         (sourced from Web)</w:t>
      </w:r>
    </w:p>
    <w:p>
      <w:pPr>
        <w:jc w:val="left"/>
      </w:pPr>
      <w:r>
        <w:t>No sentence.</w:t>
      </w:r>
    </w:p>
    <w:p>
      <w:pPr>
        <w:jc w:val="left"/>
      </w:pPr>
      <w:r>
        <w:t>Others are independent and want to __tinkle__ on a bush.—Sierra Shafer, Outside Online, 22 Mar. 2012         (sourced from Web)</w:t>
      </w:r>
    </w:p>
    <w:p>
      <w:pPr>
        <w:jc w:val="left"/>
      </w:pPr>
      <w:r>
        <w:t>At the heart of the machinations is Graham Brady, the affable chairman of a powerful committee of Conservative backbench members of Parliament, who would __preside__ over the election of a new party leader if there is one.—Stephen Castle, New York Times, 19 Oct. 2022         (sourced from Web)</w:t>
      </w:r>
    </w:p>
    <w:p>
      <w:pPr>
        <w:jc w:val="left"/>
      </w:pPr>
      <w:r>
        <w:t>Caesar and his ape rebellion do not __rampage__ or seek revenge.—Kyle Munkittrick, Discover Magazine, 5 Aug. 2011         (sourced from Web)</w:t>
      </w:r>
    </w:p>
    <w:p>
      <w:pPr>
        <w:jc w:val="left"/>
      </w:pPr>
      <w:r>
        <w:t>His character embraces an __offbeat__, out-of-reach new lifestyle that the older protagonists (Ben Stiller and Naomi Watts) attempt to capture for themselves by befriending him and his partner (Amanda Seyfried).—Wesley Stenzel, EW.com, 28 Nov. 2022         (sourced from Web)</w:t>
      </w:r>
    </w:p>
    <w:p>
      <w:pPr>
        <w:jc w:val="left"/>
      </w:pPr>
      <w:r>
        <w:t>Will any Democrats challenge a reelection __bid__ by Biden?—Julian Zelizer, CNN, 28 Dec. 2022         (sourced from Web)</w:t>
      </w:r>
    </w:p>
    <w:p>
      <w:pPr>
        <w:jc w:val="left"/>
      </w:pPr>
      <w:r>
        <w:t>The transactions were documented in a series of __promissory__ notes, detailed in an affidavit that surfaced in a dispute in US bankruptcy court in New Jersey on Tuesday.—Ava Benny-morrison, Fortune, 28 Dec. 2022         (sourced from Web)</w:t>
      </w:r>
    </w:p>
    <w:p>
      <w:pPr>
        <w:jc w:val="left"/>
      </w:pPr>
      <w:r>
        <w:t>VanVleet is worth watching, and with his name linked to a possible Lakers deal, don’t discount a __sly__ move for VanVleet by Orlando.—Jeff Zillgitt, USA TODAY, 12 Jan. 2023         (sourced from Web)</w:t>
      </w:r>
    </w:p>
    <w:p>
      <w:pPr>
        <w:jc w:val="left"/>
      </w:pPr>
      <w:r>
        <w:t>No sentence.</w:t>
      </w:r>
    </w:p>
    <w:p>
      <w:pPr>
        <w:jc w:val="left"/>
      </w:pPr>
      <w:r>
        <w:t>Kappa receptors also have recently become more promising targets for __analgesia__.—Jonathon Keats, Discover Magazine, 11 May 2018         (sourced from Web)</w:t>
      </w:r>
    </w:p>
    <w:p>
      <w:pPr>
        <w:jc w:val="left"/>
      </w:pPr>
      <w:r>
        <w:t>But that same __sleight__-of-hand, accompanied by the scream of the engine’s whistle, saved the bovine in the nick of time.—Dallas News, 22 Dec. 2022         (sourced from Web)</w:t>
      </w:r>
    </w:p>
    <w:p>
      <w:pPr>
        <w:jc w:val="left"/>
      </w:pPr>
      <w:r>
        <w:t>The end result is a __flighty__ labor of love and a helluva fun time.—Vulture, 5 May 2022         (sourced from Web)</w:t>
      </w:r>
    </w:p>
    <w:p>
      <w:pPr>
        <w:jc w:val="left"/>
      </w:pPr>
      <w:r>
        <w:t>The other photos were of my husband’s __buxom__ cousin in her revealing cleavage.—Amy Dickinson, Detroit Free Press, 19 June 2022         (sourced from Web)</w:t>
      </w:r>
    </w:p>
    <w:p>
      <w:pPr>
        <w:jc w:val="left"/>
      </w:pPr>
      <w:r>
        <w:t>The social-climbing wife of a railroad tycoon is intent on using her new home to court (and eventually infiltrate) high society, whose members __sneer__ and judge.—Diana Budds, Curbed, 15 Feb. 2022         (sourced from Web)</w:t>
      </w:r>
    </w:p>
    <w:p>
      <w:pPr>
        <w:jc w:val="left"/>
      </w:pPr>
      <w:r>
        <w:t>Deadened nerves and trauma have rendered the skin __scabrous__ and shiny as can be seen on the patient’s forearms.—Rebecca Kreston, Discover Magazine, 9 Dec. 2011         (sourced from Web)</w:t>
      </w:r>
    </w:p>
    <w:p>
      <w:pPr>
        <w:jc w:val="left"/>
      </w:pPr>
      <w:r>
        <w:t>Addams meets a host of literal characters, including her __clairvoyant__ ancestor Goody Addams, her bubbly, fanged roommate, Enid, and her sometimes opponent, sometimes savior Bianca Barclay, a siren who’s disconcerted by Wednesday’s arrival.—Brooklyn White, Essence, 7 Dec. 2022         (sourced from Web)</w:t>
      </w:r>
    </w:p>
    <w:p>
      <w:pPr>
        <w:jc w:val="left"/>
      </w:pPr>
      <w:r>
        <w:t>My first clue: that bag of Doritos and the telephoto lens that went hurtling from the passenger's seat with momentum sufficient to __imprint__ Nikon's logo in the kick panel.—John Phillips, Car and Driver, 9 Jan. 2023         (sourced from Web)</w:t>
      </w:r>
    </w:p>
    <w:p>
      <w:pPr>
        <w:jc w:val="left"/>
      </w:pPr>
      <w:r>
        <w:t>The cost of the program is estimated at $42 million, substantially lower than the transit __subsidy__ program.—Ian Duncan, Washington Post, 3 Dec. 2022         (sourced from Web)</w:t>
      </w:r>
    </w:p>
    <w:p>
      <w:pPr>
        <w:jc w:val="left"/>
      </w:pPr>
      <w:r>
        <w:t>Along the way the spacecraft will scrutinize Saturn’s mysterious and spectacular rings and __reconnoiter__ its many satellite worlds, especially Titan — the largest moon in the solar system and, it is believed, the only one with its own atmosphere.—Alex Orlando, Discover Magazine, 6 Aug. 2020         (sourced from Web)</w:t>
      </w:r>
    </w:p>
    <w:p>
      <w:pPr>
        <w:jc w:val="left"/>
      </w:pPr>
      <w:r>
        <w:t>An orange soda is liquid candy, but an orange distillate is floral and __zesty__ and juicy and sugar-free.—Jason O'bryan, Robb Report, 7 Jan. 2023         (sourced from Web)</w:t>
      </w:r>
    </w:p>
    <w:p>
      <w:pPr>
        <w:jc w:val="left"/>
      </w:pPr>
      <w:r>
        <w:t>As always, Technohull’s signature Dynastream hull with its deep-V shape and ventilated steps will __pierce__ waves and deflect spray.—Rachel Cormack, Robb Report, 12 Dec. 2022         (sourced from Web)</w:t>
      </w:r>
    </w:p>
    <w:p>
      <w:pPr>
        <w:jc w:val="left"/>
      </w:pPr>
      <w:r>
        <w:t>During the study, participants were __supine__, or lying on their backs, for 72 straight hours, which created enough pressure to alter the shape of the eyeball.—Ashley Strickland, CNN, 9 Dec. 2021         (sourced from Web)</w:t>
      </w:r>
    </w:p>
    <w:p>
      <w:pPr>
        <w:jc w:val="left"/>
      </w:pPr>
      <w:r>
        <w:t>Pertinently, this includes a live rattlesnake, which Nellie battles with her bare hands — albeit less successfully than your typical honey __badger__.—Andrea Marks, Rolling Stone, 2 Jan. 2023         (sourced from Web)</w:t>
      </w:r>
    </w:p>
    <w:p>
      <w:pPr>
        <w:jc w:val="left"/>
      </w:pPr>
      <w:r>
        <w:t>The film’s ensemble focus could hamper her chances here, as might the fact her __beatific__ performance offers fewer surprises than her co-stars’.—Vulture, 21 Oct. 2022         (sourced from Web)</w:t>
      </w:r>
    </w:p>
    <w:p>
      <w:pPr>
        <w:jc w:val="left"/>
      </w:pPr>
      <w:r>
        <w:t>In this vividly __enlightening__ book, science journalist Ed Yong takes readers through a tour of the awe-inspiring realm just beyond our human perception.—People Staff, Peoplemag, 12 Dec. 2022         (sourced from Web)</w:t>
      </w:r>
    </w:p>
    <w:p>
      <w:pPr>
        <w:jc w:val="left"/>
      </w:pPr>
      <w:r>
        <w:t>That intelligence and those facts, of course, all pertained to Saddam Hussein's weapons of mass destruction, the war's __ostensible__ casus belli, which we now know did not exist.</w:t>
      </w:r>
    </w:p>
    <w:p>
      <w:pPr>
        <w:jc w:val="left"/>
      </w:pPr>
      <w:r>
        <w:t>One of the stark realities of the Morgenthau story is how __virulent__ antisemitism at all levels of government conspired against Henry Sr. and his son.—Andrew Kirtzman, Washington Post, 8 Dec. 2022         (sourced from Web)</w:t>
      </w:r>
    </w:p>
    <w:p>
      <w:pPr>
        <w:jc w:val="left"/>
      </w:pPr>
      <w:r>
        <w:t>Just north of Flathead Lake in the town of Kalispell, five large grain silos __glow__ a faint shade of orange against the dark-blue expanse of the Montana sky.—Kristin Scharkey, Sunset Magazine, 27 Dec. 2022         (sourced from Web)</w:t>
      </w:r>
    </w:p>
    <w:p>
      <w:pPr>
        <w:jc w:val="left"/>
      </w:pPr>
      <w:r>
        <w:t>Vista and San Marcos, neighbors in a North County area of mushrooming growth, took the big step in __simultaneous__ elections Tuesday.—Scott Boyles, San Diego Union-Tribune, 15 Jan. 2023         (sourced from Web)</w:t>
      </w:r>
    </w:p>
    <w:p>
      <w:pPr>
        <w:jc w:val="left"/>
      </w:pPr>
      <w:r>
        <w:t>However, if a person dies and a will is not found within six months, the __intestate__ succession laws decide which family members will inherit the estate.—Branded Content Contributor, Orange County Register, 19 Nov. 2019         (sourced from Web)</w:t>
      </w:r>
    </w:p>
    <w:p>
      <w:pPr>
        <w:jc w:val="left"/>
      </w:pPr>
      <w:r>
        <w:t>The third visit, the first one after I started the drugs, is shorter, more perfunctory than the first two. Papakostas moves briskly from one question to the next and looks at his watch if we __digress__.</w:t>
      </w:r>
    </w:p>
    <w:p>
      <w:pPr>
        <w:jc w:val="left"/>
      </w:pPr>
      <w:r>
        <w:t>As such numbers begin to reflect reality and come down to earth, equities will continue to __languish__.—Robert Barone, Forbes, 31 Dec. 2022         (sourced from Web)</w:t>
      </w:r>
    </w:p>
    <w:p>
      <w:pPr>
        <w:jc w:val="left"/>
      </w:pPr>
      <w:r>
        <w:t>Hader continued to __wobble__, and the Brewers were treading water for the rest of the year.—Jr Radcliffe, Journal Sentinel, 25 Dec. 2022         (sourced from Web)</w:t>
      </w:r>
    </w:p>
    <w:p>
      <w:pPr>
        <w:jc w:val="left"/>
      </w:pPr>
      <w:r>
        <w:t>Austin Butler’s version of Elvis is a __sulky__ pretty boy with smokey-eye makeup, loud silk shirts, and lips the color and texture of bubblegum.—Katie Rife, Vulture, 24 June 2022         (sourced from Web)</w:t>
      </w:r>
    </w:p>
    <w:p>
      <w:pPr>
        <w:jc w:val="left"/>
      </w:pPr>
      <w:r>
        <w:t>This loose-change-grubbing, paradigm slavery is cited to explain the GCC __imbroglio__ -- while the oilcos and petroprinces, who operate major propaganda outlets and have TRILLIONS staked in the status quo...—Keith Kloor, Discover Magazine, 10 Feb. 2010         (sourced from Web)</w:t>
      </w:r>
    </w:p>
    <w:p>
      <w:pPr>
        <w:jc w:val="left"/>
      </w:pPr>
      <w:r>
        <w:t>Helping to weave all those strands into a single, elegant narrative is an Emory University astrochemist with a __providential__ name: Susanna Widicus Weaver.—Andrew Grant, Discover Magazine, 31 Jan. 2011         (sourced from Web)</w:t>
      </w:r>
    </w:p>
    <w:p>
      <w:pPr>
        <w:jc w:val="left"/>
      </w:pPr>
      <w:r>
        <w:t>If that was too meta for you, feel free to focus instead on the __sartorial__ spectacle.—Lisa Respers France, CNN, 14 Jan. 2023         (sourced from Web)</w:t>
      </w:r>
    </w:p>
    <w:p>
      <w:pPr>
        <w:jc w:val="left"/>
      </w:pPr>
      <w:r>
        <w:t>Valoria Walker, an end-of-life doula and an educator at the International End-Of-Life Doula Association, was Lyster-Mensh’s instructor — and is now her __mentor__.—Sydney Page, Washington Post, 9 Jan. 2023         (sourced from Web)</w:t>
      </w:r>
    </w:p>
    <w:p>
      <w:pPr>
        <w:jc w:val="left"/>
      </w:pPr>
      <w:r>
        <w:t>ChatGPT, the recently viral and surprisingly articulate chatbot, has dazzled the internet with its ability to dutifully answer all sorts of __knotty__ questions—albeit not always accurately.—Will Knight, WIRED, 16 Dec. 2022         (sourced from Web)</w:t>
      </w:r>
    </w:p>
    <w:p>
      <w:pPr>
        <w:jc w:val="left"/>
      </w:pPr>
      <w:r>
        <w:t>The Celtics should not walk away the least bit __inspired__ about cutting a 30-point deficit to 5, not a team that was once considered the best in the NBA.—Gary Washburn, BostonGlobe.com, 22 Dec. 2022         (sourced from Web)</w:t>
      </w:r>
    </w:p>
    <w:p>
      <w:pPr>
        <w:jc w:val="left"/>
      </w:pPr>
      <w:r>
        <w:t>With the 2022 Team USA Youth and Junior Trials taking place in Anchorage for the first time in almost a decade, Soule has so far taken advantage of his __familiarity__ with the course at Kincaid Park.—Josh Reed, Anchorage Daily News, 30 Dec. 2022         (sourced from Web)</w:t>
      </w:r>
    </w:p>
    <w:p>
      <w:pPr>
        <w:jc w:val="left"/>
      </w:pPr>
      <w:r>
        <w:t>Nationalism - An extreme form of __patriotism__ that grew in Europe became even stronger after World War I, especially for countries that were defeated.—CNN, 14 Nov. 2022         (sourced from Web)</w:t>
      </w:r>
    </w:p>
    <w:p>
      <w:pPr>
        <w:jc w:val="left"/>
      </w:pPr>
      <w:r>
        <w:t>Last November, commissioners voted 3-1 with Garcia’s abstention to adopt a map that shifted District 2 to the west.—Dallas News, 9 Nov. 2022         (sourced from Web)</w:t>
      </w:r>
    </w:p>
    <w:p>
      <w:pPr>
        <w:jc w:val="left"/>
      </w:pPr>
      <w:r>
        <w:t>Larger and louder denominations, like Catholicism, Evangelicism, Mormonism and many Baptist faiths, do not generally affirm LGBTQ individuals or __ordain__ them as leaders.—Aj Willingham, CNN, 9 June 2022         (sourced from Web)</w:t>
      </w:r>
    </w:p>
    <w:p>
      <w:pPr>
        <w:jc w:val="left"/>
      </w:pPr>
      <w:r>
        <w:t>Some 800 surveys filled out by citizens through his campaign website were also used to __assemble__ the report.—Jeremy Gorner, Chicago Tribune, 12 Jan. 2023         (sourced from Web)</w:t>
      </w:r>
    </w:p>
    <w:p>
      <w:pPr>
        <w:jc w:val="left"/>
      </w:pPr>
      <w:r>
        <w:t>The district attorney was the picture of a gray-haired eminence, a figure of __rectitude__ in a circus of a city.—Andrew Kirtzman, Washington Post, 8 Dec. 2022         (sourced from Web)</w:t>
      </w:r>
    </w:p>
    <w:p>
      <w:pPr>
        <w:jc w:val="left"/>
      </w:pPr>
      <w:r>
        <w:t>In the front row, Wade O’Neal sat in __rapt__ attention, recording his daughter Aniah’s every move.—Dallas News, 28 July 2022         (sourced from Web)</w:t>
      </w:r>
    </w:p>
    <w:p>
      <w:pPr>
        <w:jc w:val="left"/>
      </w:pPr>
      <w:r>
        <w:t>Cash would __exclaim__ before running back into her room, Williams (now Williams-Jeter) recalls.—Lila Bromberg, Hartford Courant, 9 Sep. 2022         (sourced from Web)</w:t>
      </w:r>
    </w:p>
    <w:p>
      <w:pPr>
        <w:jc w:val="left"/>
      </w:pPr>
      <w:r>
        <w:t>It was deemed a line straight to God — staggering, the voice of an enchantress, a __sibyl__, a siren.—Washington Post, 12 May 2021         (sourced from Web)</w:t>
      </w:r>
    </w:p>
    <w:p>
      <w:pPr>
        <w:jc w:val="left"/>
      </w:pPr>
      <w:r>
        <w:t>… Conrad Black was __cordial__ and not the least rumbustious.</w:t>
      </w:r>
    </w:p>
    <w:p>
      <w:pPr>
        <w:jc w:val="left"/>
      </w:pPr>
      <w:r>
        <w:t>The screening will then be split in two parts, with a break during which Östlund and audience members will discuss, __mingle__ and have a glass of wine.—Elsa Keslassy, Variety, 3 Jan. 2023         (sourced from Web)</w:t>
      </w:r>
    </w:p>
    <w:p>
      <w:pPr>
        <w:jc w:val="left"/>
      </w:pPr>
      <w:r>
        <w:t>Look at the activities that used to keep you up all night, but also look at the cognitive principles behind those activities that __enthrall__ you.—Bernhard Schroeder, Forbes, 29 Dec. 2022         (sourced from Web)</w:t>
      </w:r>
    </w:p>
    <w:p>
      <w:pPr>
        <w:jc w:val="left"/>
      </w:pPr>
      <w:r>
        <w:t>Guests can bring their own provisions to grill outside or cook in the main house’s gourmet kitchen, then retreat to the privacy of their own front porch to cozy up under an Alpaca throw and __gaze__ up to the heavens.—Stephanie Pearson, Outside Online, 2 Nov. 2022         (sourced from Web)</w:t>
      </w:r>
    </w:p>
    <w:p>
      <w:pPr>
        <w:jc w:val="left"/>
      </w:pPr>
      <w:r>
        <w:t>If your friend has had that pair of New Balances on their list for a while, now is the time to __snatch__ them up before it's gone.—Daisy Maldonado, SELF, 9 Dec. 2022         (sourced from Web)</w:t>
      </w:r>
    </w:p>
    <w:p>
      <w:pPr>
        <w:jc w:val="left"/>
      </w:pPr>
      <w:r>
        <w:t>Not some Paris-in-the-springtime __zephyr__, but something better suited to wintertime and the coast of Brittany.—Christopher Clarey, New York Times, 7 June 2019         (sourced from Web)</w:t>
      </w:r>
    </w:p>
    <w:p>
      <w:pPr>
        <w:jc w:val="left"/>
      </w:pPr>
      <w:r>
        <w:t>No sentence.</w:t>
      </w:r>
    </w:p>
    <w:p>
      <w:pPr>
        <w:jc w:val="left"/>
      </w:pPr>
      <w:r>
        <w:t>Taylor Road is not to, to think of that as a neighborhood street is __preposterous__.—cleveland, 21 Dec. 2022         (sourced from Web)</w:t>
      </w:r>
    </w:p>
    <w:p>
      <w:pPr>
        <w:jc w:val="left"/>
      </w:pPr>
      <w:r>
        <w:t>No sentence.</w:t>
      </w:r>
    </w:p>
    <w:p>
      <w:pPr>
        <w:jc w:val="left"/>
      </w:pPr>
      <w:r>
        <w:t>Visible just beneath the entries are tantalizing glimpses of the lexicographer's craft: scouring periodicals for fresh coinages, poring over competing dictionaries in search of elusive etymologies and hounding writers and scholars in the service of … "ear candy" or plain old "duh."</w:t>
      </w:r>
    </w:p>
    <w:p>
      <w:pPr>
        <w:jc w:val="left"/>
      </w:pPr>
      <w:r>
        <w:t>The scandal is likely to __embarrass__ the Qatari government, which has faced criticism over the exploitation of migrant workers who helped build the tournament’s infrastructure.—Matina Stevis-gridneff, BostonGlobe.com, 11 Dec. 2022         (sourced from Web)</w:t>
      </w:r>
    </w:p>
    <w:p>
      <w:pPr>
        <w:jc w:val="left"/>
      </w:pPr>
      <w:r>
        <w:t>Through his __industrious__ efforts, Darwin built a reputation as a capable scientist, publishing works on geology as well as studies of coral reefs and barnacles still considered definitive today.—Mark Barna, Discover Magazine, 16 Dec. 2022         (sourced from Web)</w:t>
      </w:r>
    </w:p>
    <w:p>
      <w:pPr>
        <w:jc w:val="left"/>
      </w:pPr>
      <w:r>
        <w:t>These are but a few of the ingredients to The Menu, a __piquant__ class-warfare satire that’s now streaming on HBO Max.—Marlow Stern, Rolling Stone, 4 Jan. 2023         (sourced from Web)</w:t>
      </w:r>
    </w:p>
    <w:p>
      <w:pPr>
        <w:jc w:val="left"/>
      </w:pPr>
      <w:r>
        <w:t>No sentence.</w:t>
      </w:r>
    </w:p>
    <w:p>
      <w:pPr>
        <w:jc w:val="left"/>
      </w:pPr>
      <w:r>
        <w:t>That sculpture was responsible for much of the foot traffic at the Benesse Art Site on Naoshima, a small island with several museums designed by Tadao Ando, until it was swept out to sea during a __typhoon__ in 2021.—Michael Snyder, New York Times, 17 Nov. 2022         (sourced from Web)</w:t>
      </w:r>
    </w:p>
    <w:p>
      <w:pPr>
        <w:jc w:val="left"/>
      </w:pPr>
      <w:r>
        <w:t>The main reason the post has people talking is García Martínez's case for conversion has more to do with his hostility to secular modernity than a positive defense of specifically Jewish __scripture__ or tradition.—Damon Linker, The Week, 4 Oct. 2021         (sourced from Web)</w:t>
      </w:r>
    </w:p>
    <w:p>
      <w:pPr>
        <w:jc w:val="left"/>
      </w:pPr>
      <w:r>
        <w:t>No sentence.</w:t>
      </w:r>
    </w:p>
    <w:p>
      <w:pPr>
        <w:jc w:val="left"/>
      </w:pPr>
      <w:r>
        <w:t>On the ground in Afghanistan there is some __latent__, if wary, gratitude for American aid over the years, but no one expects to build a foundation for the Taliban's downfall on a couple of million rice cakes.</w:t>
      </w:r>
    </w:p>
    <w:p>
      <w:pPr>
        <w:jc w:val="left"/>
      </w:pPr>
      <w:r>
        <w:t>No sentence.</w:t>
      </w:r>
    </w:p>
    <w:p>
      <w:pPr>
        <w:jc w:val="left"/>
      </w:pPr>
      <w:r>
        <w:t>Alec felt __elated__—it was the first time that the stallion hadn't drawn back into the stall at the sight of him.</w:t>
      </w:r>
    </w:p>
    <w:p>
      <w:pPr>
        <w:jc w:val="left"/>
      </w:pPr>
      <w:r>
        <w:t>Other programs — or individuals tied to them, perhaps — have been more open to providing — or at least guaranteeing — that compensation up front.—Nathan Baird, cleveland, 22 Dec. 2022         (sourced from Web)</w:t>
      </w:r>
    </w:p>
    <w:p>
      <w:pPr>
        <w:jc w:val="left"/>
      </w:pPr>
      <w:r>
        <w:t>All of which is to say: Walsh is ready to adapt on the fly as various outrages and panics __flit__ from fashionable to played out on the right.—Indigo Olivier, The New Republic, 27 Dec. 2022         (sourced from Web)</w:t>
      </w:r>
    </w:p>
    <w:p>
      <w:pPr>
        <w:jc w:val="left"/>
      </w:pPr>
      <w:r>
        <w:t>Since then, however, a __multiplicity__ of new launch startups have arrived in the United States, many of which developed their own rocket engines.—Eric Berger, Ars Technica, 28 Dec. 2022         (sourced from Web)</w:t>
      </w:r>
    </w:p>
    <w:p>
      <w:pPr>
        <w:jc w:val="left"/>
      </w:pPr>
      <w:r>
        <w:t>Khudobin’s initial recovery timeline that was announced in March put him on track to be ready for training camp, and making use of his $3.333 million cap hit would __behoove__ the Stars.—Dallas News, 18 June 2022         (sourced from Web)</w:t>
      </w:r>
    </w:p>
    <w:p>
      <w:pPr>
        <w:jc w:val="left"/>
      </w:pPr>
      <w:r>
        <w:t>In her deft portrayal of a teenager turned reluctant __informer__, Ruta Sepetys makes the case that trust, coupled with selfless courage, is the key to cracking autocratic rule.—Monitor Reviewers, The Christian Science Monitor, 20 Dec. 2022         (sourced from Web)</w:t>
      </w:r>
    </w:p>
    <w:p>
      <w:pPr>
        <w:jc w:val="left"/>
      </w:pPr>
      <w:r>
        <w:t>To counteract that harmful messaging and __empower__ m-spec men, Vaneet Mehta created the viral #BisexualMenExist campaign—then went on to write this book.—Jordyn Taylor, Men's Health, 11 Jan. 2023         (sourced from Web)</w:t>
      </w:r>
    </w:p>
    <w:p>
      <w:pPr>
        <w:jc w:val="left"/>
      </w:pPr>
      <w:r>
        <w:t>While looking at phone records, authorities learned that Kohberger's cell phone was in the __vicinity__ of the home where the murders took place on at least 12 occasions prior to Nov. 13, the affidavit alleges.—People Staff, Peoplemag, 12 Jan. 2023         (sourced from Web)</w:t>
      </w:r>
    </w:p>
    <w:p>
      <w:pPr>
        <w:jc w:val="left"/>
      </w:pPr>
      <w:r>
        <w:t>Get our daily newsletter Yet Mr Schwarzman avoids footling with life’s foot-soldiers for a reason.—The Economist, 19 Sep. 2019         (sourced from Web)</w:t>
      </w:r>
    </w:p>
    <w:p>
      <w:pPr>
        <w:jc w:val="left"/>
      </w:pPr>
      <w:r>
        <w:t>Tomorrow (Friday): Morning is probably gray and a little __damp__, but the real rain doesn’t get going until later.—Ian Livingston, Washington Post, 27 July 2017         (sourced from Web)</w:t>
      </w:r>
    </w:p>
    <w:p>
      <w:pPr>
        <w:jc w:val="left"/>
      </w:pPr>
      <w:r>
        <w:t>In a game with no flow, each team taking turns making small runs and never leading by more than 10 points, Butler’s late buckets broke the __deadlock__.—Houston Mitchell, Los Angeles Times, 9 Dec. 2022         (sourced from Web)</w:t>
      </w:r>
    </w:p>
    <w:p>
      <w:pPr>
        <w:jc w:val="left"/>
      </w:pPr>
      <w:r>
        <w:t>It has, in general, been depleted through plowing and the neglect of __restorative__ practices.—Moises Velasquez-manoff, New York Times, 8 Nov. 2022         (sourced from Web)</w:t>
      </w:r>
    </w:p>
    <w:p>
      <w:pPr>
        <w:jc w:val="left"/>
      </w:pPr>
      <w:r>
        <w:t>This is a legitimate question for the Cowboys to __ponder__.—Dallas News, 9 May 2022         (sourced from Web)</w:t>
      </w:r>
    </w:p>
    <w:p>
      <w:pPr>
        <w:jc w:val="left"/>
      </w:pPr>
      <w:r>
        <w:t>The sheets of __striated__ rock reach up to 700 feet high and line more than six miles of coastline.—Los Angeles Times, 28 Oct. 2022         (sourced from Web)</w:t>
      </w:r>
    </w:p>
    <w:p>
      <w:pPr>
        <w:jc w:val="left"/>
      </w:pPr>
      <w:r>
        <w:t>Fans of Dimes’s broccoli melt may blink hard at Corner Bar’s __canard__ à l’orange and terrine of foie gras with riesling gelée.—Pete Wells, New York Times, 3 Jan. 2023         (sourced from Web)</w:t>
      </w:r>
    </w:p>
    <w:p>
      <w:pPr>
        <w:jc w:val="left"/>
      </w:pPr>
      <w:r>
        <w:t>While the majority of 43 staff members who participated in an internal survey in July indicated __morale__ in the division was good and that leadership valued equity practices, some employees raised significant concerns about its culture.—oregonlive, 30 Dec. 2022         (sourced from Web)</w:t>
      </w:r>
    </w:p>
    <w:p>
      <w:pPr>
        <w:jc w:val="left"/>
      </w:pPr>
      <w:r>
        <w:t>No sentence.</w:t>
      </w:r>
    </w:p>
    <w:p>
      <w:pPr>
        <w:jc w:val="left"/>
      </w:pPr>
      <w:r>
        <w:t>Plains and peaks, deserts and forests, despair and __exaltation__.—Jose A. Del Real, Washington Post, 21 Dec. 2022         (sourced from Web)</w:t>
      </w:r>
    </w:p>
    <w:p>
      <w:pPr>
        <w:jc w:val="left"/>
      </w:pPr>
      <w:r>
        <w:t>According to the source, Bell is now getting outpatient help for __substance__ abuse.—Kelly Wynne, Peoplemag, 2 Jan. 2023         (sourced from Web)</w:t>
      </w:r>
    </w:p>
    <w:p>
      <w:pPr>
        <w:jc w:val="left"/>
      </w:pPr>
      <w:r>
        <w:t>The Mega Millions jackpot has climbed to an eye-popping $565 million after no ticket matched all six numbers drawn last week, the __lottery__ announced Saturday.—Daniel Arkin, NBC News, 25 Dec. 2022         (sourced from Web)</w:t>
      </w:r>
    </w:p>
    <w:p>
      <w:pPr>
        <w:jc w:val="left"/>
      </w:pPr>
      <w:r>
        <w:t>Her tenure presided over a period when the court made several significant rulings around religious pluralism in Israel.—Sun Sentinel, 4 Jan. 2023         (sourced from Web)</w:t>
      </w:r>
    </w:p>
    <w:p>
      <w:pPr>
        <w:jc w:val="left"/>
      </w:pPr>
      <w:r>
        <w:t>But England doesn’t __relent__, and a few questions later, Pringle reveals something interesting.—al, 5 Dec. 2022         (sourced from Web)</w:t>
      </w:r>
    </w:p>
    <w:p>
      <w:pPr>
        <w:jc w:val="left"/>
      </w:pPr>
      <w:r>
        <w:t>Other winter destinations have seen their rental returns __sag__ as home prices have risen through the pandemic.—Michael Kolomatsky, New York Times, 5 Jan. 2023         (sourced from Web)</w:t>
      </w:r>
    </w:p>
    <w:p>
      <w:pPr>
        <w:jc w:val="left"/>
      </w:pPr>
      <w:r>
        <w:t>No sentence.</w:t>
      </w:r>
    </w:p>
    <w:p>
      <w:pPr>
        <w:jc w:val="left"/>
      </w:pPr>
      <w:r>
        <w:t>Why did Trump need to descend into personal __invective__ when prior to the midterms, many primary polls were confirming his front-runner status?—Victor Davis Hanson, Arkansas Online, 12 Dec. 2022         (sourced from Web)</w:t>
      </w:r>
    </w:p>
    <w:p>
      <w:pPr>
        <w:jc w:val="left"/>
      </w:pPr>
      <w:r>
        <w:t>No sentence.</w:t>
      </w:r>
    </w:p>
    <w:p>
      <w:pPr>
        <w:jc w:val="left"/>
      </w:pPr>
      <w:r>
        <w:t>All that architecture serves to package Waterline Square as the anti-Riverside South: aggressive, fragmented, and crystalline where the Kondylis parade is weighty, predictable, and __staid__.—Curbed, 27 July 2022         (sourced from Web)</w:t>
      </w:r>
    </w:p>
    <w:p>
      <w:pPr>
        <w:jc w:val="left"/>
      </w:pPr>
      <w:r>
        <w:t>In response, an infuriating wink: Alsana always likes to appear __jovial__ at the very moment that her interlocutor becomes hot under the collar.</w:t>
      </w:r>
    </w:p>
    <w:p>
      <w:pPr>
        <w:jc w:val="left"/>
      </w:pPr>
      <w:r>
        <w:t>To the matter of social media, if someone can provide me with a persuasive justification for giving children access to a medium that allows and even encourages __libelous__ gossip, please feel free to help me out here.—John Rosemond, Arkansas Online, 1 Nov. 2022         (sourced from Web)</w:t>
      </w:r>
    </w:p>
    <w:p>
      <w:pPr>
        <w:jc w:val="left"/>
      </w:pPr>
      <w:r>
        <w:t>Yet to __advert__ to rules of tonal consistency is to impose an external, puristic point of view on material that is wonderfully motley and personal.—Jesse Green, New York Times, 27 July 2017         (sourced from Web)</w:t>
      </w:r>
    </w:p>
    <w:p>
      <w:pPr>
        <w:jc w:val="left"/>
      </w:pPr>
      <w:r>
        <w:t>Surgeon General Everett Koop issued a 1982 report showing that 30 percent of all cancer deaths were attributable to smoking, and used his bully pulpit to __inveigh__ against the hazards of secondhand smoke.—Timothy Noah, The New Republic, 29 Apr. 2022         (sourced from Web)</w:t>
      </w:r>
    </w:p>
    <w:p>
      <w:pPr>
        <w:jc w:val="left"/>
      </w:pPr>
      <w:r>
        <w:t>Skarsgård does well with the character’s daytime ambiguity (tight-faced, affectless) and nighttime plotting (observant, physically __lithe__).—Vulture, 27 Apr. 2022         (sourced from Web)</w:t>
      </w:r>
    </w:p>
    <w:p>
      <w:pPr>
        <w:jc w:val="left"/>
      </w:pPr>
      <w:r>
        <w:t>Unlike the wildly popular John Paul II, Benedict was a stern and __forbidding__ figure with little of his Polish predecessor’s charisma.—Corky Siemaszko, NBC News, 31 Dec. 2022         (sourced from Web)</w:t>
      </w:r>
    </w:p>
    <w:p>
      <w:pPr>
        <w:jc w:val="left"/>
      </w:pPr>
      <w:r>
        <w:t>… an __amiable__ man, a gray-headed, fiftyish, good old boy with a long career in media and public relations, and a hellish taste for margaritas …</w:t>
      </w:r>
    </w:p>
    <w:p>
      <w:pPr>
        <w:jc w:val="left"/>
      </w:pPr>
      <w:r>
        <w:t>Bumping into other __bleary__-eyed commuters with their larger-than-life backpacks, teens are on their way to school across the five boroughs.—Collier Meyerson, Curbed, 25 Apr. 2022         (sourced from Web)</w:t>
      </w:r>
    </w:p>
    <w:p>
      <w:pPr>
        <w:jc w:val="left"/>
      </w:pPr>
      <w:r>
        <w:t>The exterior has the iconic Louis Vuitton monogram pattern, gold brass corners, and a secure __clasp__.—Katie Melynn, Peoplemag, 6 Jan. 2023         (sourced from Web)</w:t>
      </w:r>
    </w:p>
    <w:p>
      <w:pPr>
        <w:jc w:val="left"/>
      </w:pPr>
      <w:r>
        <w:t>No sentence.</w:t>
      </w:r>
    </w:p>
    <w:p>
      <w:pPr>
        <w:jc w:val="left"/>
      </w:pPr>
      <w:r>
        <w:t>Paco whipped out his smartphone, logged on to Instagram Live, and began to __spiel__.—Los Angeles Times, 18 June 2021         (sourced from Web)</w:t>
      </w:r>
    </w:p>
    <w:p>
      <w:pPr>
        <w:jc w:val="left"/>
      </w:pPr>
      <w:r>
        <w:t>There is not a single __iota__ of evidence that large-scale planetary alignments cause changes in geologic events - like earthquakes and eruptions - on Earth.—Erik Klemetti, Discover Magazine, 7 Dec. 2012         (sourced from Web)</w:t>
      </w:r>
    </w:p>
    <w:p>
      <w:pPr>
        <w:jc w:val="left"/>
      </w:pPr>
      <w:r>
        <w:t>West’s album, in the longing circumspection of its ballads and the light insouciance of its up-numbers, fit that turn.—Nathan Heller, The New Yorker, 26 Dec. 2022         (sourced from Web)</w:t>
      </w:r>
    </w:p>
    <w:p>
      <w:pPr>
        <w:jc w:val="left"/>
      </w:pPr>
      <w:r>
        <w:t>When confronted with a predator, these fish famously __gulp__ down large quantities of water into their elastic stomachs, bloating their svelte, oval bodies into living balloons.—Christie Wilcox, Discover Magazine, 5 Dec. 2014         (sourced from Web)</w:t>
      </w:r>
    </w:p>
    <w:p>
      <w:pPr>
        <w:jc w:val="left"/>
      </w:pPr>
      <w:r>
        <w:t>Although local legend alluded to railroad ties being used, the engineering report found no evidence of them, although there was a crack in a center support __beam__.—Thomas Jewell, cleveland, 26 Dec. 2022         (sourced from Web)</w:t>
      </w:r>
    </w:p>
    <w:p>
      <w:pPr>
        <w:jc w:val="left"/>
      </w:pPr>
      <w:r>
        <w:t>However, given the economic turmoil, any hope Ms. Truss had of a political honeymoon has evaporated, with the opinion polls suggesting that Mr. Starmer’s more __stolid__ and pragmatic brand of politics could be enough to propel him to power.—Stephen Castle, New York Times, 27 Sep. 2022         (sourced from Web)</w:t>
      </w:r>
    </w:p>
    <w:p>
      <w:pPr>
        <w:jc w:val="left"/>
      </w:pPr>
      <w:r>
        <w:t>Then, the pandemic reduced the schedule to 60 games and Eddie got a __piddling__ 37%.—Star Tribune, 3 Dec. 2020         (sourced from Web)</w:t>
      </w:r>
    </w:p>
    <w:p>
      <w:pPr>
        <w:jc w:val="left"/>
      </w:pPr>
      <w:r>
        <w:t>One of the most conspicuous heralds is a __bonny__ buttercup named the winter aconite.—Adrian Higgins, Washington Post, 4 Sep. 2019         (sourced from Web)</w:t>
      </w:r>
    </w:p>
    <w:p>
      <w:pPr>
        <w:jc w:val="left"/>
      </w:pPr>
      <w:r>
        <w:t>While DeJesus, 40, ended up having a traditional __incision__ because his kidneys were so large, the couple has much to be thankful for.—Ed Stannard, Hartford Courant, 24 Nov. 2022         (sourced from Web)</w:t>
      </w:r>
    </w:p>
    <w:p>
      <w:pPr>
        <w:jc w:val="left"/>
      </w:pPr>
      <w:r>
        <w:t>The __pact__ marked the founding of the Disney Brothers Studio, which would go through several name and company changes, beginning with Walt Disney Studio in 1926, before resting at its current Walt Disney Co. conglomeration in 1986.—Pamela Mcclintock, The Hollywood Reporter, 6 Jan. 2023         (sourced from Web)</w:t>
      </w:r>
    </w:p>
    <w:p>
      <w:pPr>
        <w:jc w:val="left"/>
      </w:pPr>
      <w:r>
        <w:t>Following evasive hype about Avatar’s 3-D strides, the public could finally __glimpse__ what one of Hollywood’s primo technophiles had up his sleeve.—Matthew Jacobs, Vulture, 11 Oct. 2022         (sourced from Web)</w:t>
      </w:r>
    </w:p>
    <w:p>
      <w:pPr>
        <w:jc w:val="left"/>
      </w:pPr>
      <w:r>
        <w:t>Today, in our precarious age of __polemic__ and conspiracy theory, when hateful dogma and disinformation circulate like so much currency, language that lets us embrace ambiguity feels as urgent as ever.—Hannah Aizenman, The New Yorker, 25 Dec. 2022         (sourced from Web)</w:t>
      </w:r>
    </w:p>
    <w:p>
      <w:pPr>
        <w:jc w:val="left"/>
      </w:pPr>
      <w:r>
        <w:t>No sentence.</w:t>
      </w:r>
    </w:p>
    <w:p>
      <w:pPr>
        <w:jc w:val="left"/>
      </w:pPr>
      <w:r>
        <w:t>Another factor in Burns' rise has been the strength and depth of Xerox's commitment to __diversity__. One-third of Xerox's 3,819 executives are women and 22% are minorities.</w:t>
      </w:r>
    </w:p>
    <w:p>
      <w:pPr>
        <w:jc w:val="left"/>
      </w:pPr>
      <w:r>
        <w:t>Political Mooovment forces an examination of how consuming dairy and meat harms our planet and potentially our bodies, underscored by a __jocund__ tone.—Natasha Gural, Forbes, 29 May 2021         (sourced from Web)</w:t>
      </w:r>
    </w:p>
    <w:p>
      <w:pPr>
        <w:jc w:val="left"/>
      </w:pPr>
      <w:r>
        <w:t>Though this area needs more study, the propensity for bold spiders to wander could be why the average S.dumicola colony has many more __meek__ social spiders than bold ones.—Mark Barna, Discover Magazine, 6 Sep. 2018         (sourced from Web)</w:t>
      </w:r>
    </w:p>
    <w:p>
      <w:pPr>
        <w:jc w:val="left"/>
      </w:pPr>
      <w:r>
        <w:t>As often as not, his ramblings also lull defenders into a state of torpor that leaves them vulnerable to Messi magic—those flashes of __sorcery__ that erupt and wreak havoc with bewildering speed.—Jody Rosen, The New Yorker, 17 Dec. 2022         (sourced from Web)</w:t>
      </w:r>
    </w:p>
    <w:p>
      <w:pPr>
        <w:jc w:val="left"/>
      </w:pPr>
      <w:r>
        <w:t>The latest partisan __antic__ of Ohio’s most controversial Congressman, Jim Jordan, is to take aim at a fellow Ohioans serving in Washington.—Laura Johnston, cleveland, 30 Nov. 2022         (sourced from Web)</w:t>
      </w:r>
    </w:p>
    <w:p>
      <w:pPr>
        <w:jc w:val="left"/>
      </w:pPr>
      <w:r>
        <w:t>All with a 3-month-old daughter, Mila, and all while the men’s World Cup came to an operatic __crescendo__.—Brian Amaral, BostonGlobe.com, 22 Dec. 2022         (sourced from Web)</w:t>
      </w:r>
    </w:p>
    <w:p>
      <w:pPr>
        <w:jc w:val="left"/>
      </w:pPr>
      <w:r>
        <w:t>But the current Covid wave may __hobble__ growth in the months ahead.—Laura He, CNN, 2 Jan. 2023         (sourced from Web)</w:t>
      </w:r>
    </w:p>
    <w:p>
      <w:pPr>
        <w:jc w:val="left"/>
      </w:pPr>
      <w:r>
        <w:t>Back at the __pillage__ ants' home nest, a typical colony includes about four workers and a dozen slaves.—Elizabeth Preston, Discover Magazine, 14 Jan. 2014         (sourced from Web)</w:t>
      </w:r>
    </w:p>
    <w:p>
      <w:pPr>
        <w:jc w:val="left"/>
      </w:pPr>
      <w:r>
        <w:t>The bishop has an amiable, __unprepossessing__ manner, with a slight stoop and a twinkly smile.—Nathaniel Rich Stacy Kranitz, New York Times, 20 Dec. 2022         (sourced from Web)</w:t>
      </w:r>
    </w:p>
    <w:p>
      <w:pPr>
        <w:jc w:val="left"/>
      </w:pPr>
      <w:r>
        <w:t>The __chaos__ on the House floor came exactly two years after the Jan. 6, 2021, Capitol insurrection.—Mary Clare Jalonick, Chicago Tribune, 7 Jan. 2023         (sourced from Web)</w:t>
      </w:r>
    </w:p>
    <w:p>
      <w:pPr>
        <w:jc w:val="left"/>
      </w:pPr>
      <w:r>
        <w:t>Weeds have invaded the decaying seats of the once-iconic Starlight Bowl in Balboa Park, and empty beer cans float in __dank__ water under its wooden stage, now marred by steadily growing holes.—San Diego Union-Tribune, 31 Dec. 2022         (sourced from Web)</w:t>
      </w:r>
    </w:p>
    <w:p>
      <w:pPr>
        <w:jc w:val="left"/>
      </w:pPr>
      <w:r>
        <w:t>That said, while rival Ferraris of the day relied on __peaky__, high-maintenance V-12s, the Bizzarrini’s small-block V-8—shared with the C1 Corvette—feels absolutely bulletproof.—Tim Pitt, Robb Report, 20 Sep. 2022         (sourced from Web)</w:t>
      </w:r>
    </w:p>
    <w:p>
      <w:pPr>
        <w:jc w:val="left"/>
      </w:pPr>
      <w:r>
        <w:t>Wednesday’s game began unlike any Golden or A&amp;M Buzz Williams could __recall__.—Edgar Thompson, Orlando Sentinel, 5 Jan. 2023         (sourced from Web)</w:t>
      </w:r>
    </w:p>
    <w:p>
      <w:pPr>
        <w:jc w:val="left"/>
      </w:pPr>
      <w:r>
        <w:t>No sentence.</w:t>
      </w:r>
    </w:p>
    <w:p>
      <w:pPr>
        <w:jc w:val="left"/>
      </w:pPr>
      <w:r>
        <w:t>And there's been yet another murder committed by an __adherent__ of the QAnon conspiracy theory.—Will Carless, USA TODAY, 4 Nov. 2022         (sourced from Web)</w:t>
      </w:r>
    </w:p>
    <w:p>
      <w:pPr>
        <w:jc w:val="left"/>
      </w:pPr>
      <w:r>
        <w:t>After a bouncer was accused of refusing entry to a Black patron without a white __escort__ last month, protesters descended upon a bar in Cape Town.—John Eligon, New York Times, 28 Dec. 2022         (sourced from Web)</w:t>
      </w:r>
    </w:p>
    <w:p>
      <w:pPr>
        <w:jc w:val="left"/>
      </w:pPr>
      <w:r>
        <w:t>Its battlefield gains were followed by a ruthless effort to raze all traces of Armenian history.—Time, 12 Jan. 2023         (sourced from Web)</w:t>
      </w:r>
    </w:p>
    <w:p>
      <w:pPr>
        <w:jc w:val="left"/>
      </w:pPr>
      <w:r>
        <w:t>No sentence.</w:t>
      </w:r>
    </w:p>
    <w:p>
      <w:pPr>
        <w:jc w:val="left"/>
      </w:pPr>
      <w:r>
        <w:t>The 18-mile-long barrier island bracketed by Lake Worth and the ocean was essentially a __swamp__.—Orlando Sentinel, 4 Sep. 2022         (sourced from Web)</w:t>
      </w:r>
    </w:p>
    <w:p>
      <w:pPr>
        <w:jc w:val="left"/>
      </w:pPr>
      <w:r>
        <w:t>The cancer proved to be __terminal__, and Lacks passed away later that year at age 31.—Molly Enking, Smithsonian Magazine, 3 Jan. 2023         (sourced from Web)</w:t>
      </w:r>
    </w:p>
    <w:p>
      <w:pPr>
        <w:jc w:val="left"/>
      </w:pPr>
      <w:r>
        <w:t>No sentence.</w:t>
      </w:r>
    </w:p>
    <w:p>
      <w:pPr>
        <w:jc w:val="left"/>
      </w:pPr>
      <w:r>
        <w:t>The person was part of a __secretive__ group called the Elm Fork John Brown Gun Club.—Will Carless, USA Today, 31 Dec. 2022         (sourced from Web)</w:t>
      </w:r>
    </w:p>
    <w:p>
      <w:pPr>
        <w:jc w:val="left"/>
      </w:pPr>
      <w:r>
        <w:t>Made of vegan milks and fragrance free, this formulation will __coddle__ even the most sensitive of skins.—Sophie Dweck, Town &amp; Country, 29 Dec. 2022         (sourced from Web)</w:t>
      </w:r>
    </w:p>
    <w:p>
      <w:pPr>
        <w:jc w:val="left"/>
      </w:pPr>
      <w:r>
        <w:t>No sentence.</w:t>
      </w:r>
    </w:p>
    <w:p>
      <w:pPr>
        <w:jc w:val="left"/>
      </w:pPr>
      <w:r>
        <w:t>Nonetheless, there appeared to be little __panic__, even as the skies started to turn gray.—Corky Siemaszko, NBC News, 27 Sep. 2022         (sourced from Web)</w:t>
      </w:r>
    </w:p>
    <w:p>
      <w:pPr>
        <w:jc w:val="left"/>
      </w:pPr>
      <w:r>
        <w:t>Economists had generally expected growth to __slump__ to a rate between 2.7% and 3.3% for 2022.—Laura He, CNN, 2 Jan. 2023         (sourced from Web)</w:t>
      </w:r>
    </w:p>
    <w:p>
      <w:pPr>
        <w:jc w:val="left"/>
      </w:pPr>
      <w:r>
        <w:t>The __lissome__ little murder mystery retails for $15 and totals 100 pages.—Hannah Natanson, Anchorage Daily News, 27 Dec. 2022         (sourced from Web)</w:t>
      </w:r>
    </w:p>
    <w:p>
      <w:pPr>
        <w:jc w:val="left"/>
      </w:pPr>
      <w:r>
        <w:t>Dogs that are more active and excitable are less likely to develop chronic illnesses like hip dysplasia, blindness, deafness and arthritis.—Megan Schmidt, Discover Magazine, 28 Feb. 2019         (sourced from Web)</w:t>
      </w:r>
    </w:p>
    <w:p>
      <w:pPr>
        <w:jc w:val="left"/>
      </w:pPr>
      <w:r>
        <w:t>But it is functional talk for the purpose of conveying information, not, as often in the case of Waugh, for entertaining his audience, humdrum veracity be __damn__ed.</w:t>
      </w:r>
    </w:p>
    <w:p>
      <w:pPr>
        <w:jc w:val="left"/>
      </w:pPr>
      <w:r>
        <w:t>When droughts __parch__ the land, or mudslides take entire farms and crash them into ravines, or floods drown the crops?—Cheri Lucas Rowlands, Longreads, 16 Mar. 2022         (sourced from Web)</w:t>
      </w:r>
    </w:p>
    <w:p>
      <w:pPr>
        <w:jc w:val="left"/>
      </w:pPr>
      <w:r>
        <w:t>At the Capitol, Giannoulias will work out of the secretary of state’s airy office, which has a conference __table__ and other furniture and a piano left behind by White’s administration.—Jeremy Gorner, Chicago Tribune, 12 Jan. 2023         (sourced from Web)</w:t>
      </w:r>
    </w:p>
    <w:p>
      <w:pPr>
        <w:jc w:val="left"/>
      </w:pPr>
      <w:r>
        <w:t>And the defenders would feebly __mutter__ fixed avant-gardisms in return.—Adam Gopnik, The New Yorker, 2 Nov. 2022         (sourced from Web)</w:t>
      </w:r>
    </w:p>
    <w:p>
      <w:pPr>
        <w:jc w:val="left"/>
      </w:pPr>
      <w:r>
        <w:t>The firm is not exactly known for its humility, and its self-promotion and penchant for __bombast__ have chafed others in Silicon Valley.—Jeff John Roberts, Fortune, 27 Oct. 2022         (sourced from Web)</w:t>
      </w:r>
    </w:p>
    <w:p>
      <w:pPr>
        <w:jc w:val="left"/>
      </w:pPr>
      <w:r>
        <w:t>Indeed, there’s some teenage angst visible in Altu — on the website, the models __glower__ while slouching in suburban bedrooms and on streets — but there is also a knowing confidence.—Diana Tsui, New York Times, 4 Jan. 2022         (sourced from Web)</w:t>
      </w:r>
    </w:p>
    <w:p>
      <w:pPr>
        <w:jc w:val="left"/>
      </w:pPr>
      <w:r>
        <w:t>While mifepristone is followed up with a second medication called misoprostol that causes the uterus to contract and __expel__ tissue, the FDA rule only applies to the first drug.—Bailey Schulz, USA TODAY, 12 Jan. 2023         (sourced from Web)</w:t>
      </w:r>
    </w:p>
    <w:p>
      <w:pPr>
        <w:jc w:val="left"/>
      </w:pPr>
      <w:r>
        <w:t>Typically, those who make pronouncements like this assume (without saying so) that the tongues making up the multitude will belong to persons who are committed to the __protocol__s of rational inquiry; frivolous persons, persons who exploit those __protocol__s or play with them to gain political ends, are not imagined.</w:t>
      </w:r>
    </w:p>
    <w:p>
      <w:pPr>
        <w:jc w:val="left"/>
      </w:pPr>
      <w:r>
        <w:t>No sentence.</w:t>
      </w:r>
    </w:p>
    <w:p>
      <w:pPr>
        <w:jc w:val="left"/>
      </w:pPr>
      <w:r>
        <w:t>The band paid their Hollywood dues for years, including a late ‘70s to early ‘80s period when hard-rock/metal was considered completely __passe__.—Matt Wake | Mwake@al.com, al, 19 May 2022         (sourced from Web)</w:t>
      </w:r>
    </w:p>
    <w:p>
      <w:pPr>
        <w:jc w:val="left"/>
      </w:pPr>
      <w:r>
        <w:t>In his first __monograph__, Shikeith strings together intimate studio portraits that highlight Blackness and masculinity.—Andy Saunders, Time, 21 Dec. 2022         (sourced from Web)</w:t>
      </w:r>
    </w:p>
    <w:p>
      <w:pPr>
        <w:jc w:val="left"/>
      </w:pPr>
      <w:r>
        <w:t>And on Friday, the European Union threatened to __impose__ sanctions on Twitter after Musk suspended multiple journalists’ accounts.—Tori Otten, The New Republic, 19 Dec. 2022         (sourced from Web)</w:t>
      </w:r>
    </w:p>
    <w:p>
      <w:pPr>
        <w:jc w:val="left"/>
      </w:pPr>
      <w:r>
        <w:t>This fingerprint door lock is very easy to __install__, only requiring a screwdriver.—Micki Wagner, Popular Mechanics, 4 Jan. 2023         (sourced from Web)</w:t>
      </w:r>
    </w:p>
    <w:p>
      <w:pPr>
        <w:jc w:val="left"/>
      </w:pPr>
      <w:r>
        <w:t>Audrey also shared an adorable video from the Christmas celebrations where Bode and Ember are seen singing a Christmas __hymn__ to Radley.—Angela Andaloro, Peoplemag, 29 Dec. 2022         (sourced from Web)</w:t>
      </w:r>
    </w:p>
    <w:p>
      <w:pPr>
        <w:jc w:val="left"/>
      </w:pPr>
      <w:r>
        <w:t>Every time I got a government job, I always felt obligated to tell the authorities that I had this mother who had probably been a Communist. It was an annoying piece of baggage. Then eventually she became __senile__ and forgot about politics and actually became very benign.</w:t>
      </w:r>
    </w:p>
    <w:p>
      <w:pPr>
        <w:jc w:val="left"/>
      </w:pPr>
      <w:r>
        <w:t>The main statistical __detraction__: another slow 3-point shooting start, but Doncic opened last season worse before closing at a torrid rate to post a career-best 35.5% mark by the end.—Dallas News, 15 Nov. 2022         (sourced from Web)</w:t>
      </w:r>
    </w:p>
    <w:p>
      <w:pPr>
        <w:jc w:val="left"/>
      </w:pPr>
      <w:r>
        <w:t>In the video, Sophia Rosing, a senior at UK, can be seen attempting to hit Spring at various points while ceaselessly calling Spring a racial __epithet__ and other offensive languages to her face.—Rae Johnson, The Courier-Journal, 7 Nov. 2022         (sourced from Web)</w:t>
      </w:r>
    </w:p>
    <w:p>
      <w:pPr>
        <w:jc w:val="left"/>
      </w:pPr>
      <w:r>
        <w:t>Similarly, industrial manufacturing doesn’t __captivate__ recent graduates the way startups exploring net new innovations can.—Susan Galer, Forbes, 12 Apr. 2022         (sourced from Web)</w:t>
      </w:r>
    </w:p>
    <w:p>
      <w:pPr>
        <w:jc w:val="left"/>
      </w:pPr>
      <w:r>
        <w:t>Trying to __prognosticate__ about which volcanoes might erupt is about as predictable as who will make this year's baseball playoffs.—Erik Klemetti, Discover Magazine, 5 Jan. 2016         (sourced from Web)</w:t>
      </w:r>
    </w:p>
    <w:p>
      <w:pPr>
        <w:jc w:val="left"/>
      </w:pPr>
      <w:r>
        <w:t>For as dominant as Auburn looked for a good stretch of the first half to build that 15-point lead, the Tigers let the Huskies hang around thanks to some __sloppy__ play, including those four turnovers late in the half.—Tom Green | Tgreen@al.com, al, 21 Dec. 2022         (sourced from Web)</w:t>
      </w:r>
    </w:p>
    <w:p>
      <w:pPr>
        <w:jc w:val="left"/>
      </w:pPr>
      <w:r>
        <w:t>The bar cost $2 million to build in 2016, in a former auto body shop, and was a giant two-story restaurant and drinking __den__ that totaled 8,000 square feet.—Dallas News, 9 Jan. 2023         (sourced from Web)</w:t>
      </w:r>
    </w:p>
    <w:p>
      <w:pPr>
        <w:jc w:val="left"/>
      </w:pPr>
      <w:r>
        <w:t>… two of nanotechnology's biggest __advocate__s square off on a fundamental question that will dramatically affect the future development of this field.</w:t>
      </w:r>
    </w:p>
    <w:p>
      <w:pPr>
        <w:jc w:val="left"/>
      </w:pPr>
      <w:r>
        <w:t>Among élite scientists, it was usually considered __gauche__ to be obsessed with anything so tangible or immediate: brilliant discoveries were supposed to percolate.</w:t>
      </w:r>
    </w:p>
    <w:p>
      <w:pPr>
        <w:jc w:val="left"/>
      </w:pPr>
      <w:r>
        <w:t>Yet even before the Academy-Award winning film provided a boost to a once-fringe sport, Honnold had inspired one important __greenhorn__ to get up from her desk and out onto the rocks: his 58-year-old mother.—Anita Chabria Staff Writer, Los Angeles Times, 29 Oct. 2021         (sourced from Web)</w:t>
      </w:r>
    </w:p>
    <w:p>
      <w:pPr>
        <w:jc w:val="left"/>
      </w:pPr>
      <w:r>
        <w:t>But the most __rewarding__ and memorable aspect of the trip comes from forging a bond with the earth and the resilient people who work it.—Michael Snyder, New York Times, 17 Nov. 2022         (sourced from Web)</w:t>
      </w:r>
    </w:p>
    <w:p>
      <w:pPr>
        <w:jc w:val="left"/>
      </w:pPr>
      <w:r>
        <w:t>The __projectile__, believed to be a Hwasong-12 that traveled 2,800 miles, could have easily reached the U.S. territory of Guam.—David Pierson, Los Angeles Times, 4 Oct. 2022         (sourced from Web)</w:t>
      </w:r>
    </w:p>
    <w:p>
      <w:pPr>
        <w:jc w:val="left"/>
      </w:pPr>
      <w:r>
        <w:t>There is also a more __punctilious__ adherence to institutions among middle class of all stripes.—Razib Khan, Discover Magazine, 13 Feb. 2012         (sourced from Web)</w:t>
      </w:r>
    </w:p>
    <w:p>
      <w:pPr>
        <w:jc w:val="left"/>
      </w:pPr>
      <w:r>
        <w:t>The striker has been in scintillating form this season, netting seven goals already to sit joint-top of the Premier League scoring charts alongside Sergio Aguero.—SI.com, 19 Sep. 2019         (sourced from Web)</w:t>
      </w:r>
    </w:p>
    <w:p>
      <w:pPr>
        <w:jc w:val="left"/>
      </w:pPr>
      <w:r>
        <w:t>The __skirmish__ was the latest between ambassadors for Wilson and Green, a community activist.—Alice Yin, Chicago Tribune, 8 Dec. 2022         (sourced from Web)</w:t>
      </w:r>
    </w:p>
    <w:p>
      <w:pPr>
        <w:jc w:val="left"/>
      </w:pPr>
      <w:r>
        <w:t>Cat with knife and other sharp implements goes after collegiate mice, in other words; mice __scurry__ away, but cat still has tricks up his sleeve.—David Fear, Rolling Stone, 13 Jan. 2023         (sourced from Web)</w:t>
      </w:r>
    </w:p>
    <w:p>
      <w:pPr>
        <w:jc w:val="left"/>
      </w:pPr>
      <w:r>
        <w:t>Swonk doesn’t expect Powell and the Fed to __deviate__ from its course now, either.—Jim Puzzanghera, BostonGlobe.com, 13 Dec. 2022         (sourced from Web)</w:t>
      </w:r>
    </w:p>
    <w:p>
      <w:pPr>
        <w:jc w:val="left"/>
      </w:pPr>
      <w:r>
        <w:t>Your partner will totally __smirk__ at this reminder of their favorite beverage.—Brittney Morgan, House Beautiful, 15 Nov. 2022         (sourced from Web)</w:t>
      </w:r>
    </w:p>
    <w:p>
      <w:pPr>
        <w:jc w:val="left"/>
      </w:pPr>
      <w:r>
        <w:t>From black-and-white interpretations of love and __lust__, to flirting on the beach, and raunchy in-bed antics, here are our picks for the steamiest music videos of all time.—Chris Isaak, Harper's BAZAAR, 12 Dec. 2022         (sourced from Web)</w:t>
      </w:r>
    </w:p>
    <w:p>
      <w:pPr>
        <w:jc w:val="left"/>
      </w:pPr>
      <w:r>
        <w:t>With soaring 16-foot-high ceilings, from which pastel fabrics drape over hanging __wrought__-iron bird cages and feather light fixtures above the four-poster bed, it is filled to the brim with antique furnishings and decor from the Belle Epoque.—Sara Lieberman, Condé Nast Traveler, 2 May 2022         (sourced from Web)</w:t>
      </w:r>
    </w:p>
    <w:p>
      <w:pPr>
        <w:jc w:val="left"/>
      </w:pPr>
      <w:r>
        <w:t>On the other hand, the shuffling allows for the elevation of promising talent to the ranks of fashion's creative __aristocracy__.—Isiah Magsino, Town &amp; Country, 20 Dec. 2022         (sourced from Web)</w:t>
      </w:r>
    </w:p>
    <w:p>
      <w:pPr>
        <w:jc w:val="left"/>
      </w:pPr>
      <w:r>
        <w:t>The __flossy__ strap was hiked up to the waist, far above her vegan leather trousers and an itty-bitty crop top, and styled with a pair of square-toe boots by Miista.—Liana Satenstein, Vogue, 2 May 2022         (sourced from Web)</w:t>
      </w:r>
    </w:p>
    <w:p>
      <w:pPr>
        <w:jc w:val="left"/>
      </w:pPr>
      <w:r>
        <w:t>And the United States is going cap-in-hand to Saudi Arabia to __grovel__ for more oil production.—Bjorn Lomborg, Forbes, 10 Nov. 2022         (sourced from Web)</w:t>
      </w:r>
    </w:p>
    <w:p>
      <w:pPr>
        <w:jc w:val="left"/>
      </w:pPr>
      <w:r>
        <w:t>Because human ears excel at perceiving patterns, many sound-savvy astronomers are taking noisy data sets and using audio cues to __sift__ through the trash.—Timmy Broderick, Scientific American, 5 Jan. 2023         (sourced from Web)</w:t>
      </w:r>
    </w:p>
    <w:p>
      <w:pPr>
        <w:jc w:val="left"/>
      </w:pPr>
      <w:r>
        <w:t>During rehabilitation, collections through __wage__ garnishment or IRS withholding will stop.—Mia Taylor, Fortune, 6 Jan. 2023         (sourced from Web)</w:t>
      </w:r>
    </w:p>
    <w:p>
      <w:pPr>
        <w:jc w:val="left"/>
      </w:pPr>
      <w:r>
        <w:t>Generally, its decisions tend toward loosening rather than __straiten__ing the rules.—Mary Norris, The New Yorker, 30 Oct. 2019         (sourced from Web)</w:t>
      </w:r>
    </w:p>
    <w:p>
      <w:pPr>
        <w:jc w:val="left"/>
      </w:pPr>
      <w:r>
        <w:t>With an __encyclopedic__ knowledge of all things Texas high school football, new coach Joey McGuire already has a handle on the situation.—Dallas News, 23 Sep. 2022         (sourced from Web)</w:t>
      </w:r>
    </w:p>
    <w:p>
      <w:pPr>
        <w:jc w:val="left"/>
      </w:pPr>
      <w:r>
        <w:t>There has been __slippage__ in communication that’s led to teams getting easy opportunities.—Duane Rankin, The Arizona Republic, 21 Nov. 2022         (sourced from Web)</w:t>
      </w:r>
    </w:p>
    <w:p>
      <w:pPr>
        <w:jc w:val="left"/>
      </w:pPr>
      <w:r>
        <w:t>In Canada, Quebec recently ended its mandatory oath of allegiance to King Charles for legislators, and polls show that 79% of the province wishes to __sever__ ties with the British monarchy.—Alice Hearing, Fortune, 30 Dec. 2022         (sourced from Web)</w:t>
      </w:r>
    </w:p>
    <w:p>
      <w:pPr>
        <w:jc w:val="left"/>
      </w:pPr>
      <w:r>
        <w:t>And yet the actor spent much of a recent conversation candidly admitting to ambivalence and __incertitude__.—New York Times, 27 May 2021         (sourced from Web)</w:t>
      </w:r>
    </w:p>
    <w:p>
      <w:pPr>
        <w:jc w:val="left"/>
      </w:pPr>
      <w:r>
        <w:t>In this era when art movies are expected to be ideological, the point is to justify and sentimentalize social __treachery__.—Armond White, National Review, 2 Dec. 2022         (sourced from Web)</w:t>
      </w:r>
    </w:p>
    <w:p>
      <w:pPr>
        <w:jc w:val="left"/>
      </w:pPr>
      <w:r>
        <w:t>In conversation, Hyltin, who has never suffered a serious injury that forced her to sit out a season (or even a company tour), comes across as __levelheaded__ and calm.—Marina Harss, New York Times, 2 Dec. 2022         (sourced from Web)</w:t>
      </w:r>
    </w:p>
    <w:p>
      <w:pPr>
        <w:jc w:val="left"/>
      </w:pPr>
      <w:r>
        <w:t>All articles that __coruscate__ with resplendence are not, ipso facto, auriferous.—Richard Lederer, San Diego Union-Tribune, 2 Oct. 2021         (sourced from Web)</w:t>
      </w:r>
    </w:p>
    <w:p>
      <w:pPr>
        <w:jc w:val="left"/>
      </w:pPr>
      <w:r>
        <w:t>No sentence.</w:t>
      </w:r>
    </w:p>
    <w:p>
      <w:pPr>
        <w:jc w:val="left"/>
      </w:pPr>
      <w:r>
        <w:t>The junior raised his right foot, one-touched the ball in the air, and fired a screaming shot into the top left corner of the net, sending DeSouza, his Weymouth teammates, and the home fans into a state of __delirium__.—Matt Doherty, BostonGlobe.com, 9 Nov. 2022         (sourced from Web)</w:t>
      </w:r>
    </w:p>
    <w:p>
      <w:pPr>
        <w:jc w:val="left"/>
      </w:pPr>
      <w:r>
        <w:t>Orangutans that achieve their goals, enjoy swinging with others, and always look on the bright side of the banana have longer lifespans than those who merely __mope__ around the zoo.—Elizabeth Preston, Discover Magazine, 1 July 2011         (sourced from Web)</w:t>
      </w:r>
    </w:p>
    <w:p>
      <w:pPr>
        <w:jc w:val="left"/>
      </w:pPr>
      <w:r>
        <w:t>The formalities and propriety, the smart dresses and long plaits of dark hair, the drafty country estates and careful etiquette—these aren’t covers for a history Hazzard wanted to avoid but niceties to __juxtapose__ with the ravages of war.—Hillary Kelly, The New Republic, 4 Jan. 2023         (sourced from Web)</w:t>
      </w:r>
    </w:p>
    <w:p>
      <w:pPr>
        <w:jc w:val="left"/>
      </w:pPr>
      <w:r>
        <w:t>As the season begins, Rowan Fielding has no __inkling__ of her true heritage, let alone the dark legacy attached to it.—Angie Han, The Hollywood Reporter, 5 Jan. 2023         (sourced from Web)</w:t>
      </w:r>
    </w:p>
    <w:p>
      <w:pPr>
        <w:jc w:val="left"/>
      </w:pPr>
      <w:r>
        <w:t>Flooding, downed trees and unstable soil contributing to falling rock and __debris__ flows are all likely to pose hazards for crews seeking access to turn the power back on, Correa Lopez said.—Los Angeles Times, 8 Jan. 2023         (sourced from Web)</w:t>
      </w:r>
    </w:p>
    <w:p>
      <w:pPr>
        <w:jc w:val="left"/>
      </w:pPr>
      <w:r>
        <w:t>The new parents take turns babysitting: While one penguin takes care of the chick, the other goes out to sea and swallows lots of fish to __regurgitate__ later.—Elizabeth Preston, Discover Magazine, 13 Apr. 2012         (sourced from Web)</w:t>
      </w:r>
    </w:p>
    <w:p>
      <w:pPr>
        <w:jc w:val="left"/>
      </w:pPr>
      <w:r>
        <w:t>It's also ethically made and the definition of easy glamour.—Roxanne Adamiyatt, Town &amp; Country, 9 Jan. 2023         (sourced from Web)</w:t>
      </w:r>
    </w:p>
    <w:p>
      <w:pPr>
        <w:jc w:val="left"/>
      </w:pPr>
      <w:r>
        <w:t>The couple were determined that supply chain woes wouldn’t __wallop__ their store, which sells party items, decor, gifts, novelties, toys and crafts.—Carolyn Said, San Francisco Chronicle, 23 Nov. 2022         (sourced from Web)</w:t>
      </w:r>
    </w:p>
    <w:p>
      <w:pPr>
        <w:jc w:val="left"/>
      </w:pPr>
      <w:r>
        <w:t>Whatever the reason, ignoring your tax debt is not __advisable__.—Dallas News, 31 Oct. 2022         (sourced from Web)</w:t>
      </w:r>
    </w:p>
    <w:p>
      <w:pPr>
        <w:jc w:val="left"/>
      </w:pPr>
      <w:r>
        <w:t>Jo (Rita Tushingham, a 19-year-old newcomer then) is encumbered by her __slattern__ mother (Dora Bryan).—Andy Webster, New York Times, 15 Mar. 2017         (sourced from Web)</w:t>
      </w:r>
    </w:p>
    <w:p>
      <w:pPr>
        <w:jc w:val="left"/>
      </w:pPr>
      <w:r>
        <w:t>Invasive weeds are big competition for wildflowers, easily outpacing and crowding them out, so here is where your hula __hoe__ can come in handy, just slicing off emerging weeds at the ground so the wildflowers have a fighting chance.—Jeanette Marantosstaff Writer, Los Angeles Times, 12 Jan. 2023         (sourced from Web)</w:t>
      </w:r>
    </w:p>
    <w:p>
      <w:pPr>
        <w:jc w:val="left"/>
      </w:pPr>
      <w:r>
        <w:t>Above them is a clear-glass window that looks like a __tart__ slice.—John R. Ellement, BostonGlobe.com, 28 Dec. 2022         (sourced from Web)</w:t>
      </w:r>
    </w:p>
    <w:p>
      <w:pPr>
        <w:jc w:val="left"/>
      </w:pPr>
      <w:r>
        <w:t>Hudson’s Birdie shows up with suitcases full of rich-hippie clothes, including a mesmerizing polychrome swirl of a dress that nearly hypnotizes the other guests into a __stupor__.—Stephanie Zacharek, Time, 22 Nov. 2022         (sourced from Web)</w:t>
      </w:r>
    </w:p>
    <w:p>
      <w:pPr>
        <w:jc w:val="left"/>
      </w:pPr>
      <w:r>
        <w:t>There will be __resentment__, and the backlash could cause the people at the company not to offer a reference or letter of recommendation.—Jack Kelly, Forbes, 29 Dec. 2022         (sourced from Web)</w:t>
      </w:r>
    </w:p>
    <w:p>
      <w:pPr>
        <w:jc w:val="left"/>
      </w:pPr>
      <w:r>
        <w:t>After that experience, Papi doesn’t __mince__ words in his music or in person.—Jayson Buford, SPIN, 13 Dec. 2022         (sourced from Web)</w:t>
      </w:r>
    </w:p>
    <w:p>
      <w:pPr>
        <w:jc w:val="left"/>
      </w:pPr>
      <w:r>
        <w:t>Iran’s __supreme__ Leader on Wednesday hinted that the government may loosen the strict dress codes that were blamed for a young woman's death and triggered nationwide demonstrations that have shaken the country’s clerical establishment.—Sanam Mahoozi, NBC News, 4 Jan. 2023         (sourced from Web)</w:t>
      </w:r>
    </w:p>
    <w:p>
      <w:pPr>
        <w:jc w:val="left"/>
      </w:pPr>
      <w:r>
        <w:t>At the same time, Russian propaganda is presenting the war as existential — claiming that the true enemy is a NATO that seeks Russia’s destruction — and trying to __brace__ Russians for further sacrifice.—Michael Levenson, New York Times, 20 Dec. 2022         (sourced from Web)</w:t>
      </w:r>
    </w:p>
    <w:p>
      <w:pPr>
        <w:jc w:val="left"/>
      </w:pPr>
      <w:r>
        <w:t>The words pop and __murmur__ sound like they, well, sound.—David Adam, Discover Magazine, 16 May 2021         (sourced from Web)</w:t>
      </w:r>
    </w:p>
    <w:p>
      <w:pPr>
        <w:jc w:val="left"/>
      </w:pPr>
      <w:r>
        <w:t>No sooner had news of the crime broken than the nationalist, anti-Semitic press began to __extenuate__ and even to praise it as a blow against degenerate Jewish thought.—Adam Kirsch, The New Yorker, 12 Oct. 2020         (sourced from Web)</w:t>
      </w:r>
    </w:p>
    <w:p>
      <w:pPr>
        <w:jc w:val="left"/>
      </w:pPr>
      <w:r>
        <w:t>No sentence.</w:t>
      </w:r>
    </w:p>
    <w:p>
      <w:pPr>
        <w:jc w:val="left"/>
      </w:pPr>
      <w:r>
        <w:t>Horrific __spasmodic__ cycles of violence and death is the result.—Keith Kloor, Discover Magazine, 15 Aug. 2014         (sourced from Web)</w:t>
      </w:r>
    </w:p>
    <w:p>
      <w:pPr>
        <w:jc w:val="left"/>
      </w:pPr>
      <w:r>
        <w:t>In contrast, rainbows are a result of reflection, __refraction__ and dispersion of light in water droplets that result to a multicolored arch in the sky.—Elainie Barraza, Orlando Sentinel, 2 Jan. 2023         (sourced from Web)</w:t>
      </w:r>
    </w:p>
    <w:p>
      <w:pPr>
        <w:jc w:val="left"/>
      </w:pPr>
      <w:r>
        <w:t>Asian-American students, for example, must outperform their fellow minority peers by absurd margins to __matriculate__ at the same universities.—WSJ, 8 Nov. 2022         (sourced from Web)</w:t>
      </w:r>
    </w:p>
    <w:p>
      <w:pPr>
        <w:jc w:val="left"/>
      </w:pPr>
      <w:r>
        <w:t>Some sunny skies offered much of the state a respite Sunday from the downpours, but another atmospheric river was barreling across the western Pacific and was set to __drench__ California in the days ahead.—Michael Finnegan, Los Angeles Times, 1 Jan. 2023         (sourced from Web)</w:t>
      </w:r>
    </w:p>
    <w:p>
      <w:pPr>
        <w:jc w:val="left"/>
      </w:pPr>
      <w:r>
        <w:t>Tkachuk, that rare combination of __grit__, guile and offensive production in today’s game, was brought aboard to help lift the Panthers to the next level.—Kevin Paul Dupont, BostonGlobe.com, 17 Dec. 2022         (sourced from Web)</w:t>
      </w:r>
    </w:p>
    <w:p>
      <w:pPr>
        <w:jc w:val="left"/>
      </w:pPr>
      <w:r>
        <w:t>Again, that is happening while the Biden administration makes U.S. energy production increasingly difficult, putting more upward pressure on prices in its __mulish__ determination to appease the far Left.—Andrew C. Mccarthy, National Review, 7 Feb. 2022         (sourced from Web)</w:t>
      </w:r>
    </w:p>
    <w:p>
      <w:pPr>
        <w:jc w:val="left"/>
      </w:pPr>
      <w:r>
        <w:t>In the photo, Hudgens, 34, is front and center while her Major League Baseball player boyfriend, 26, is in the background wearing an Elf costume while smiling for the camera with his hands in a sign of the horns __gesture__.—Melissa Montoya, Peoplemag, 30 Dec. 2022         (sourced from Web)</w:t>
      </w:r>
    </w:p>
    <w:p>
      <w:pPr>
        <w:jc w:val="left"/>
      </w:pPr>
      <w:r>
        <w:t>Their grandmother paid them a visit, to __remonstrate__ with Marlene and accuse her of going off the rails.—Tessa Hadley, The New Yorker, 21 Mar. 2022         (sourced from Web)</w:t>
      </w:r>
    </w:p>
    <w:p>
      <w:pPr>
        <w:jc w:val="left"/>
      </w:pPr>
      <w:r>
        <w:t>Three instruments on the panel, a stick, __rudder__, and throttle.—Margaret Osborne, Smithsonian Magazine, 12 Dec. 2022         (sourced from Web)</w:t>
      </w:r>
    </w:p>
    <w:p>
      <w:pPr>
        <w:jc w:val="left"/>
      </w:pPr>
      <w:r>
        <w:t>Traditional boat shoes are made entirely of leather which can be __sticky__ and uncomfortable.—Max Inchausti, Field &amp; Stream, 9 Jan. 2023         (sourced from Web)</w:t>
      </w:r>
    </w:p>
    <w:p>
      <w:pPr>
        <w:jc w:val="left"/>
      </w:pPr>
      <w:r>
        <w:t>This powder comes in chocolate and vanilla flavors and contains a 2:1 __carbohydrate__-to-protein ratio along with several vitamins and nutrients that boost muscle growth.—Dallas News, 22 Dec. 2022         (sourced from Web)</w:t>
      </w:r>
    </w:p>
    <w:p>
      <w:pPr>
        <w:jc w:val="left"/>
      </w:pPr>
      <w:r>
        <w:t>In the 1960s and 1970s — the heyday of the sort of bipartisan Senate compromise that Biden often seems to __hanker__ for — election turnout dropped, and many people complained that there was little difference between the two parties.—Los Angeles Times, 15 Oct. 2021         (sourced from Web)</w:t>
      </w:r>
    </w:p>
    <w:p>
      <w:pPr>
        <w:jc w:val="left"/>
      </w:pPr>
      <w:r>
        <w:t>Avery advises dry storage, particularly for Sawyer filters that use proprietary self-priming __membrane__ technology.—Alisha Mcdarris, Popular Science, 2 Jan. 2023         (sourced from Web)</w:t>
      </w:r>
    </w:p>
    <w:p>
      <w:pPr>
        <w:jc w:val="left"/>
      </w:pPr>
      <w:r>
        <w:t>The committee received testimony about a mass resignation plan at the C.I.A. in opposition to Mr. Trump’s attempt to replace Gina Haspel as director with Kashyap P. Patel, a lawyer and __staunch__ supporter of the president.—Stephanie Lai, New York Times, 30 Dec. 2022         (sourced from Web)</w:t>
      </w:r>
    </w:p>
    <w:p>
      <w:pPr>
        <w:jc w:val="left"/>
      </w:pPr>
      <w:r>
        <w:t>The common thread in the losses in the 2-2 record on this five-game that concludes Friday night against the Phoenix Suns has been an __utter__ lack of defensive deterrence at moments of truth.—Ira Winderman, Sun Sentinel, 5 Jan. 2023         (sourced from Web)</w:t>
      </w:r>
    </w:p>
    <w:p>
      <w:pPr>
        <w:jc w:val="left"/>
      </w:pPr>
      <w:r>
        <w:t>She has learned to have her __catharsis__, take a deep breath and move on.  … she does not dwell on the negative anymore.</w:t>
      </w:r>
    </w:p>
    <w:p>
      <w:pPr>
        <w:jc w:val="left"/>
      </w:pPr>
      <w:r>
        <w:t>Dyson presents mathematical arguments that these beings can, through shrewd conservation of energy, maintain the resources needed to survive, __cogitate__ and communicate in an eternally expanding cosmos.—John Horgan, Scientific American, 16 June 2021         (sourced from Web)</w:t>
      </w:r>
    </w:p>
    <w:p>
      <w:pPr>
        <w:jc w:val="left"/>
      </w:pPr>
      <w:r>
        <w:t>China's objective lack of development for most of the 20th century almost certainly suppressed some of the racial disdain which is an element of Han chauvinism.—Razib Khan, Discover Magazine, 28 Nov. 2010         (sourced from Web)</w:t>
      </w:r>
    </w:p>
    <w:p>
      <w:pPr>
        <w:jc w:val="left"/>
      </w:pPr>
      <w:r>
        <w:t>These compounds have already provided us with a range of life-saving drugs, such as the antibiotic __penicillin__, the chemotherapy treatment Taxol, and the cholesterol medication Lovastatin.—Molly Glick, Discover Magazine, 18 Mar. 2022         (sourced from Web)</w:t>
      </w:r>
    </w:p>
    <w:p>
      <w:pPr>
        <w:jc w:val="left"/>
      </w:pPr>
      <w:r>
        <w:t>For example, Wild Oats’ __quail__ poppers are inspired by a dish Fine and his dad used to make together while dove hunting.—Jeremy Repanich, Robb Report, 14 Feb. 2022         (sourced from Web)</w:t>
      </w:r>
    </w:p>
    <w:p>
      <w:pPr>
        <w:jc w:val="left"/>
      </w:pPr>
      <w:r>
        <w:t>Crews searched 2,485 miles with no signs of __distress__.—Angie Dimichele, Sun Sentinel, 22 Dec. 2022         (sourced from Web)</w:t>
      </w:r>
    </w:p>
    <w:p>
      <w:pPr>
        <w:jc w:val="left"/>
      </w:pPr>
      <w:r>
        <w:t>Augusta Precious Metals sells gold and silver __bullion__ and premium coins.—Dallas News, 12 Dec. 2022         (sourced from Web)</w:t>
      </w:r>
    </w:p>
    <w:p>
      <w:pPr>
        <w:jc w:val="left"/>
      </w:pPr>
      <w:r>
        <w:t>Thursday’s Supreme Court ruling deemed the Oct. 29 __rescission__ by DHS was lawful.—Dallas News, 30 June 2022         (sourced from Web)</w:t>
      </w:r>
    </w:p>
    <w:p>
      <w:pPr>
        <w:jc w:val="left"/>
      </w:pPr>
      <w:r>
        <w:t>These horror-comedies do not spare the __wicked__, and their moments of cinematic justice are that much more satisfying thanks to the hysterical precision in Long and McTeer’s performances.—Robyn Bahr, The Hollywood Reporter, 28 Dec. 2022         (sourced from Web)</w:t>
      </w:r>
    </w:p>
    <w:p>
      <w:pPr>
        <w:jc w:val="left"/>
      </w:pPr>
      <w:r>
        <w:t>The formula is vegan, cruelty-free, and feels like a __satiny__ balm on the lips.—Samantha Crompton, Condé Nast Traveler, 25 Aug. 2022         (sourced from Web)</w:t>
      </w:r>
    </w:p>
    <w:p>
      <w:pPr>
        <w:jc w:val="left"/>
      </w:pPr>
      <w:r>
        <w:t>Tár, though, displays little more than __crabbed__ irritability and self-serving cynicism.—Justin Davidson, Vulture, 11 Oct. 2022         (sourced from Web)</w:t>
      </w:r>
    </w:p>
    <w:p>
      <w:pPr>
        <w:jc w:val="left"/>
      </w:pPr>
      <w:r>
        <w:t>In Lewis’s account, drawn from the writings of a Resistance veteran named Gilbert Renault (nom de guerre: Colonel Rémy), her sheer __effrontery__ assuaged suspicion.—Lauren Michele Jackson, The New Yorker, 8 Aug. 2022         (sourced from Web)</w:t>
      </w:r>
    </w:p>
    <w:p>
      <w:pPr>
        <w:jc w:val="left"/>
      </w:pPr>
      <w:r>
        <w:t>The organization has more than 425 employees and 400,000 members, supporters and partners, a $100 million annual __budget__ and has helped preserve or restore more than 24 million acres of wildlife habitat, according to PF &amp; QF data.—Paul A. Smith, Journal Sentinel, 15 Jan. 2023         (sourced from Web)</w:t>
      </w:r>
    </w:p>
    <w:p>
      <w:pPr>
        <w:jc w:val="left"/>
      </w:pPr>
      <w:r>
        <w:t>Fans called on Nintendo and Illumination, the studio working on the film, to increase the __plumber__’s should-be-extraordinary derriere.—Gene Park, Washington Post, 6 Oct. 2022         (sourced from Web)</w:t>
      </w:r>
    </w:p>
    <w:p>
      <w:pPr>
        <w:jc w:val="left"/>
      </w:pPr>
      <w:r>
        <w:t>And not just any T-shirt and cargo shorts, but what could seem like the baggiest, most stretched out, most slept in, most consciously unflattering T-shirts and shorts; the most __unkempt__ bed-head.—Vanessa Friedman, New York Times, 13 Dec. 2022         (sourced from Web)</w:t>
      </w:r>
    </w:p>
    <w:p>
      <w:pPr>
        <w:jc w:val="left"/>
      </w:pPr>
      <w:r>
        <w:t>Their ceaseless quest for distraction ends up exposing them to the __vacuous__ truth of normal life.—Sheila Liming, The Atlantic, 31 Dec. 2022         (sourced from Web)</w:t>
      </w:r>
    </w:p>
    <w:p>
      <w:pPr>
        <w:jc w:val="left"/>
      </w:pPr>
      <w:r>
        <w:t>These would then subside into subdued textures marked by __consonant__ harmonies.—Dallas News, 23 Feb. 2022         (sourced from Web)</w:t>
      </w:r>
    </w:p>
    <w:p>
      <w:pPr>
        <w:jc w:val="left"/>
      </w:pPr>
      <w:r>
        <w:t>Montelongo, 53, had been checking balconies for freezing and busted waterlines after the complex had several pipes __rupture__ during the winter storm, according to police.—Dallas News, 26 Dec. 2022         (sourced from Web)</w:t>
      </w:r>
    </w:p>
    <w:p>
      <w:pPr>
        <w:jc w:val="left"/>
      </w:pPr>
      <w:r>
        <w:t>More than 46,400 customers __swear__ by the stainless steel squeegee to keep everything from bathroom mirrors, glass shower doors, and other surfaces clean and streak-free.—Isabel Garcia, Peoplemag, 13 Jan. 2023         (sourced from Web)</w:t>
      </w:r>
    </w:p>
    <w:p>
      <w:pPr>
        <w:jc w:val="left"/>
      </w:pPr>
      <w:r>
        <w:t>Under certain conditions, then, Ponzi principles are efficient not __maleficent__.—The Economist, 31 Aug. 2017         (sourced from Web)</w:t>
      </w:r>
    </w:p>
    <w:p>
      <w:pPr>
        <w:jc w:val="left"/>
      </w:pPr>
      <w:r>
        <w:t>This compares with 156,066 under the six-year term of Peña Nieto of the Institutional Revolutionary Party, Mexico’s former ruling party that for 71 years governed promising paz y tranquilidad, peace and __tranquility__.—Dallas News, 22 Aug. 2022         (sourced from Web)</w:t>
      </w:r>
    </w:p>
    <w:p>
      <w:pPr>
        <w:jc w:val="left"/>
      </w:pPr>
      <w:r>
        <w:t>No sentence.</w:t>
      </w:r>
    </w:p>
    <w:p>
      <w:pPr>
        <w:jc w:val="left"/>
      </w:pPr>
      <w:r>
        <w:t>Hughes ran efficient and productive meetings, with a low tolerance for __maunder__ing or side conversation, but he was given pause by the gravity of the occasion.—Gideon Lewis-kraus, New York Times, 14 Dec. 2016         (sourced from Web)</w:t>
      </w:r>
    </w:p>
    <w:p>
      <w:pPr>
        <w:jc w:val="left"/>
      </w:pPr>
      <w:r>
        <w:t>Strengthen health and surveillance infrastructures, __finagle__ solid estimates of the burden of tropical diseases in the country, and provide mass drug administrations to treat and eliminate the persistence of pathogens from within the community.—Rebecca Kreston, Discover Magazine, 19 Aug. 2013         (sourced from Web)</w:t>
      </w:r>
    </w:p>
    <w:p>
      <w:pPr>
        <w:jc w:val="left"/>
      </w:pPr>
      <w:r>
        <w:t>Dreamy, __illusive__, and sentimental Neptune will be retrograde in Pisces from June 30 to December 6.—Lisa Stardust, refinery29.com, 27 Dec. 2022         (sourced from Web)</w:t>
      </w:r>
    </w:p>
    <w:p>
      <w:pPr>
        <w:jc w:val="left"/>
      </w:pPr>
      <w:r>
        <w:t>Dangerous Toys’ __tatter__ed sway made these Austin, Texas rockers an appealing spin for fans whose appetite for destruction had yet to be satiated.—Matt Wake | Mwake@al.com, al, 29 May 2020         (sourced from Web)</w:t>
      </w:r>
    </w:p>
    <w:p>
      <w:pPr>
        <w:jc w:val="left"/>
      </w:pPr>
      <w:r>
        <w:t>Traffic control worker Roy Pope hopped in his car after a shift and drove 60 miles from Dayton to Columbus to see the game, plopping into a front-row seat still in his neon-orange __vest__ and beanie.—Los Angeles Times, 17 Dec. 2022         (sourced from Web)</w:t>
      </w:r>
    </w:p>
    <w:p>
      <w:pPr>
        <w:jc w:val="left"/>
      </w:pPr>
      <w:r>
        <w:t>Guests can __stroll__ down Snowman Lane or even have a chat with the local man who legally changed his name to Santa Claus.—Meg St-esprit, Good Housekeeping, 29 Dec. 2022         (sourced from Web)</w:t>
      </w:r>
    </w:p>
    <w:p>
      <w:pPr>
        <w:jc w:val="left"/>
      </w:pPr>
      <w:r>
        <w:t>No sentence.</w:t>
      </w:r>
    </w:p>
    <w:p>
      <w:pPr>
        <w:jc w:val="left"/>
      </w:pPr>
      <w:r>
        <w:t>The real allure is the three additional two-CD live sets, all previously unreleased except for a single song, all recorded on the same 1977 tour and presented here — free of any studio overdubs — in their often-heady __entirety__.—San Diego Union-Tribune, 18 Dec. 2022         (sourced from Web)</w:t>
      </w:r>
    </w:p>
    <w:p>
      <w:pPr>
        <w:jc w:val="left"/>
      </w:pPr>
      <w:r>
        <w:t>For those who worked closely with Father Gigante through SEBCO, there was no need to __whisper__.—Michael Wilson, New York Times, 26 Dec. 2022         (sourced from Web)</w:t>
      </w:r>
    </w:p>
    <w:p>
      <w:pPr>
        <w:jc w:val="left"/>
      </w:pPr>
      <w:r>
        <w:t>Your toddler will love pulling the pipe cleaners out and trying to __lace__ them through again, which helps strengthen hands and work on the pincer grasp.—Marisa Lascala, Good Housekeeping, 28 Dec. 2022         (sourced from Web)</w:t>
      </w:r>
    </w:p>
    <w:p>
      <w:pPr>
        <w:jc w:val="left"/>
      </w:pPr>
      <w:r>
        <w:t>The college venues are unlikely due to busy February schedules during college basketball season.—The Indianapolis Star, 12 Jan. 2023         (sourced from Web)</w:t>
      </w:r>
    </w:p>
    <w:p>
      <w:pPr>
        <w:jc w:val="left"/>
      </w:pPr>
      <w:r>
        <w:t>That’s pretty much the only new music Rodrigo has shared since the arrival of her __celebrated__ debut album, Sour, in 2021.—Jon Blistein, Rolling Stone, 9 Jan. 2023         (sourced from Web)</w:t>
      </w:r>
    </w:p>
    <w:p>
      <w:pPr>
        <w:jc w:val="left"/>
      </w:pPr>
      <w:r>
        <w:t>But their main challenge is to resolve disputes, __forge__ compromises, twist arms and make sure the two weeks of negotiations result in actual progress — a tall task given that any agreement requires the support of nearly 200 nations.—Brady Dennis, Washington Post, 12 Jan. 2023         (sourced from Web)</w:t>
      </w:r>
    </w:p>
    <w:p>
      <w:pPr>
        <w:jc w:val="left"/>
      </w:pPr>
      <w:r>
        <w:t>While brands like Mandell’s as well as Vivrelle have showrooms for clients to see products in person, there’s no doubt technology has moved the __needle__ for fashion rentals.—Dale Arden Chong, ELLE, 4 Jan. 2023         (sourced from Web)</w:t>
      </w:r>
    </w:p>
    <w:p>
      <w:pPr>
        <w:jc w:val="left"/>
      </w:pPr>
      <w:r>
        <w:t>The water is __brackish__ and will require a fair amount of filtering.—Breanna Draxler, Discover Magazine, 6 Dec. 2013         (sourced from Web)</w:t>
      </w:r>
    </w:p>
    <w:p>
      <w:pPr>
        <w:jc w:val="left"/>
      </w:pPr>
      <w:r>
        <w:t>The __saucy__, smoky pulled pork is a huge bonus prize.—Dallas News, 1 Sep. 2022         (sourced from Web)</w:t>
      </w:r>
    </w:p>
    <w:p>
      <w:pPr>
        <w:jc w:val="left"/>
      </w:pPr>
      <w:r>
        <w:t>In today’s Iran, women cannot travel without the permission of their husband or next male __kin__.—Marc Mal__kin__, Variety, 16 Nov. 2022         (sourced from Web)</w:t>
      </w:r>
    </w:p>
    <w:p>
      <w:pPr>
        <w:jc w:val="left"/>
      </w:pPr>
      <w:r>
        <w:t>The only way to consume the stuff was to shove the entire string in your mouth and __masticate__ the waxy nylon into an unsatisfying granular mass.—Star Tribune, 30 Apr. 2021         (sourced from Web)</w:t>
      </w:r>
    </w:p>
    <w:p>
      <w:pPr>
        <w:jc w:val="left"/>
      </w:pPr>
      <w:r>
        <w:t>No sentence.</w:t>
      </w:r>
    </w:p>
    <w:p>
      <w:pPr>
        <w:jc w:val="left"/>
      </w:pPr>
      <w:r>
        <w:t>Leo’s coworkers were obsessed with zodiac signs, constantly discussing astrology, gossiping about other employees and their personalities, flaws, and foibles—the result, in their opinions, of the position of the stars on the day they were born.—Trey Williams, Fortune, 7 Jan. 2023         (sourced from Web)</w:t>
      </w:r>
    </w:p>
    <w:p>
      <w:pPr>
        <w:jc w:val="left"/>
      </w:pPr>
      <w:r>
        <w:t>Accessibility is among the consumer trends in focus in Las Vegas this week at CES, a global technology __bazaar__ where companies offer clues about what’s coming in the year ahead and beyond.—Dalvin Brown, WSJ, 6 Jan. 2023         (sourced from Web)</w:t>
      </w:r>
    </w:p>
    <w:p>
      <w:pPr>
        <w:jc w:val="left"/>
      </w:pPr>
      <w:r>
        <w:t>In the east the north China plain served as the __locus__ of the proto-Han civilization.—Razib Khan, Discover Magazine, 24 June 2013         (sourced from Web)</w:t>
      </w:r>
    </w:p>
    <w:p>
      <w:pPr>
        <w:jc w:val="left"/>
      </w:pPr>
      <w:r>
        <w:t>No sentence.</w:t>
      </w:r>
    </w:p>
    <w:p>
      <w:pPr>
        <w:jc w:val="left"/>
      </w:pPr>
      <w:r>
        <w:t>Ticket packages will be available as 4-day general admission, GA+, VIP and Platinum, along with a limited amount of one-day tickets, general admission camping and parking passes and __premium__ and pre-pitched glamping options.—Gil Kaufman, Billboard, 10 Jan. 2023         (sourced from Web)</w:t>
      </w:r>
    </w:p>
    <w:p>
      <w:pPr>
        <w:jc w:val="left"/>
      </w:pPr>
      <w:r>
        <w:t>But the move reflects who Sinema is at her core: devoid of any __scrutable__ ideology but profoundly cynical.—Alex Shephard, The New Republic, 9 Dec. 2022         (sourced from Web)</w:t>
      </w:r>
    </w:p>
    <w:p>
      <w:pPr>
        <w:jc w:val="left"/>
      </w:pPr>
      <w:r>
        <w:t>China’s huge fintech Ant Group seems to be finally crawling out of Beijing’s regulatory __purgatory__.—Jacky Wong, WSJ, 10 Jan. 2023         (sourced from Web)</w:t>
      </w:r>
    </w:p>
    <w:p>
      <w:pPr>
        <w:jc w:val="left"/>
      </w:pPr>
      <w:r>
        <w:t>The video has been viewed more than 1.3 million times and prompted plenty of others to follow suit, many crediting Zaslavsky for the __inspiration__.—Emily Heil, Washington Post, 5 Jan. 2023         (sourced from Web)</w:t>
      </w:r>
    </w:p>
    <w:p>
      <w:pPr>
        <w:jc w:val="left"/>
      </w:pPr>
      <w:r>
        <w:t>The water – never plentiful, but historically sufficient – has been redirected south to __slake__ the swell of Los Angeles.—Erin Douglass, The Christian Science Monitor, 13 Oct. 2022         (sourced from Web)</w:t>
      </w:r>
    </w:p>
    <w:p>
      <w:pPr>
        <w:jc w:val="left"/>
      </w:pPr>
      <w:r>
        <w:t>There is a multitude of reasons that workers may want to move on and up: a toxic boss, a cross-country move, an unsatisfactory salary, a workplace __scandal__, or needing more flexibility after having a child.—Ariella Steinhorn, Fortune, 9 Jan. 2023         (sourced from Web)</w:t>
      </w:r>
    </w:p>
    <w:p>
      <w:pPr>
        <w:jc w:val="left"/>
      </w:pPr>
      <w:r>
        <w:t>Heat nociceptors, for example, send out an alarm only when they’re heated to between 45 and 50 degrees Celsius (about 115 to 125 degrees Fahrenheit), the temperature at which some proteins start to __coagulate__ and cause damage to cells and tissues.—Carl Zimmer, Discover Magazine, 16 June 2011         (sourced from Web)</w:t>
      </w:r>
    </w:p>
    <w:p>
      <w:pPr>
        <w:jc w:val="left"/>
      </w:pPr>
      <w:r>
        <w:t>On Christmas Eve, much of the ice began to __thaw__ in Portland, but hundreds of flights were still canceled through the day in the Pacific Northwest.—oregonlive, 28 Dec. 2022         (sourced from Web)</w:t>
      </w:r>
    </w:p>
    <w:p>
      <w:pPr>
        <w:jc w:val="left"/>
      </w:pPr>
      <w:r>
        <w:t>Yet as straightforward a rock endeavor as this is — falling somewhere between Avril Lavigne, Everclear, and Ashlee Simpson — it’s not basic __pastiche__.—Emo Girls Dec. 9, Vulture, 9 Dec. 2022         (sourced from Web)</w:t>
      </w:r>
    </w:p>
    <w:p>
      <w:pPr>
        <w:jc w:val="left"/>
      </w:pPr>
      <w:r>
        <w:t>The team decided on a base that mimics an art __pedestal__ and blends seamlessly with the wall color.—Alyssa Gautieri, Good Housekeeping, 10 Jan. 2023         (sourced from Web)</w:t>
      </w:r>
    </w:p>
    <w:p>
      <w:pPr>
        <w:jc w:val="left"/>
      </w:pPr>
      <w:r>
        <w:t>Recent nonexperimental studies suggest that women are intolerant of attractive females and use indirect aggression to __derogate__ potential rivals.—Ncbi Rofl, Discover Magazine, 8 Feb. 2013         (sourced from Web)</w:t>
      </w:r>
    </w:p>
    <w:p>
      <w:pPr>
        <w:jc w:val="left"/>
      </w:pPr>
      <w:r>
        <w:t>The victims were able to __extricate__ themselves from the car.—Maren Estrada, BGR, 15 Dec. 2022         (sourced from Web)</w:t>
      </w:r>
    </w:p>
    <w:p>
      <w:pPr>
        <w:jc w:val="left"/>
      </w:pPr>
      <w:r>
        <w:t>In recent months rumors had abounded that a fifth column—a __neologism__ to Britain at the time, now universally understood to refer to traitors living within their country of asylum—had assisted the Nazi occupation of the Netherlands.—Simon Parkin, Time, 2 Nov. 2022         (sourced from Web)</w:t>
      </w:r>
    </w:p>
    <w:p>
      <w:pPr>
        <w:jc w:val="left"/>
      </w:pPr>
      <w:r>
        <w:t>If a few teams __regress__ and the defense continues to get better, the Tigers might be in business.—Usa Today Sports Network, USA TODAY, 28 Aug. 2022         (sourced from Web)</w:t>
      </w:r>
    </w:p>
    <w:p>
      <w:pPr>
        <w:jc w:val="left"/>
      </w:pPr>
      <w:r>
        <w:t>Is everyone an artist, or are there only some people who are compelled to __externalize__ their inner life?—Vulture, 24 May 2022         (sourced from Web)</w:t>
      </w:r>
    </w:p>
    <w:p>
      <w:pPr>
        <w:jc w:val="left"/>
      </w:pPr>
      <w:r>
        <w:t>Near the top of the priority list: Rhode Island FC will need to __lasso__ in a new head coach, who, along with Luy, will become a face of the team.—Brian Amaral, BostonGlobe.com, 22 Dec. 2022         (sourced from Web)</w:t>
      </w:r>
    </w:p>
    <w:p>
      <w:pPr>
        <w:jc w:val="left"/>
      </w:pPr>
      <w:r>
        <w:t>Employees would repeat the punctuation — __comma__, period — out loud to each other, alarmed by the direction Stępień had gone with the script.—Shannon Liao, Washington Post, 8 Dec. 2022         (sourced from Web)</w:t>
      </w:r>
    </w:p>
    <w:p>
      <w:pPr>
        <w:jc w:val="left"/>
      </w:pPr>
      <w:r>
        <w:t>Now in his early 80s, Longley continues to build his poems around images drawn from nature, allusions to classical literature and the musical place names of his native Ireland, while celebrating the textures of commonplace __quotidian__ speech.—Troy Jollimore, Washington Post, 17 Nov. 2022         (sourced from Web)</w:t>
      </w:r>
    </w:p>
    <w:p>
      <w:pPr>
        <w:jc w:val="left"/>
      </w:pPr>
      <w:r>
        <w:t>There is a threadline that unites the proto-salsa of Cortijo with the tropical __bonhomie__ of El Gran Combo, the gentlemanly charisma of Gilberto Santa Rosa and the exuberant flow of Tego Calderón with Ozuna’s musical identity.—Ernesto Lechner, Rolling Stone, 6 Oct. 2022         (sourced from Web)</w:t>
      </w:r>
    </w:p>
    <w:p>
      <w:pPr>
        <w:jc w:val="left"/>
      </w:pPr>
      <w:r>
        <w:t>Eichner would race up and down the streets of New York—often accompanied by a guest like Paul Rudd or Chris Evans—and __accost__ random strangers with trivia questions or other off-the-cuff queries.—Stephanie Zacharek, Time, 30 Sep. 2022         (sourced from Web)</w:t>
      </w:r>
    </w:p>
    <w:p>
      <w:pPr>
        <w:jc w:val="left"/>
      </w:pPr>
      <w:r>
        <w:t>Analysis of more recent UAP incidents is helped by the amount of information and data that is __readily__ available to investigators as compared to older incidents.—Luis Martinez, ABC News, 12 Jan. 2023         (sourced from Web)</w:t>
      </w:r>
    </w:p>
    <w:p>
      <w:pPr>
        <w:jc w:val="left"/>
      </w:pPr>
      <w:r>
        <w:t>The shows can range from relatively __chaste__ lip-syncing performances to more raunchy dance routines.—Dallas News, 18 Dec. 2022         (sourced from Web)</w:t>
      </w:r>
    </w:p>
    <w:p>
      <w:pPr>
        <w:jc w:val="left"/>
      </w:pPr>
      <w:r>
        <w:t>No sentence.</w:t>
      </w:r>
    </w:p>
    <w:p>
      <w:pPr>
        <w:jc w:val="left"/>
      </w:pPr>
      <w:r>
        <w:t>Hundreds of women will dress up against the cold on a gray November day to protest a pipeline that could __befoul__ their water and will almost certainly lead to the final __befoul__ing of the planet.—Washington Post, 20 Apr. 2022         (sourced from Web)</w:t>
      </w:r>
    </w:p>
    <w:p>
      <w:pPr>
        <w:jc w:val="left"/>
      </w:pPr>
      <w:r>
        <w:t>The Supreme Court considered stripping state courts of the power to review partisan gerrymanders of congressional districts, examining an argument that is sometimes called the independent state __legislature__ theory.—WSJ, 8 Dec. 2022         (sourced from Web)</w:t>
      </w:r>
    </w:p>
    <w:p>
      <w:pPr>
        <w:jc w:val="left"/>
      </w:pPr>
      <w:r>
        <w:t>The texts didn't __faze__ Windey, though, since her fiancé gave her a heads-up about them after filming wrapped.—Stephanie Wenger, Peoplemag, 4 Nov. 2022         (sourced from Web)</w:t>
      </w:r>
    </w:p>
    <w:p>
      <w:pPr>
        <w:jc w:val="left"/>
      </w:pPr>
      <w:r>
        <w:t>To avoid an infestation, the agency suggests that people in affected areas __caulk__ their windows, weather strip entries, rake away debris, screen chimneys and secure crawlspace.—Li Cohen, CBS News, 7 Oct. 2022         (sourced from Web)</w:t>
      </w:r>
    </w:p>
    <w:p>
      <w:pPr>
        <w:jc w:val="left"/>
      </w:pPr>
      <w:r>
        <w:t>But Clarkson and Parton weren’t going to use the debut live performance of their duet to __croon__ a subdued ballad about the day-to-day grind of the workforce.—Larisha Paul, Rolling Stone, 1 Dec. 2022         (sourced from Web)</w:t>
      </w:r>
    </w:p>
    <w:p>
      <w:pPr>
        <w:jc w:val="left"/>
      </w:pPr>
      <w:r>
        <w:t>In that article, which unfolded with the __eloquence__ and elegance of a talented writer, Woolley described Clint Sr.—Dallas News, 1 Dec. 2022         (sourced from Web)</w:t>
      </w:r>
    </w:p>
    <w:p>
      <w:pPr>
        <w:jc w:val="left"/>
      </w:pPr>
      <w:r>
        <w:t>Sir John Falstaff and his scruffy hangers-on Bardolfo and Pistola have eaten and drunk themselves into __penury__.—Dallas News, 2 Aug. 2022         (sourced from Web)</w:t>
      </w:r>
    </w:p>
    <w:p>
      <w:pPr>
        <w:jc w:val="left"/>
      </w:pPr>
      <w:r>
        <w:t>Admittedly, donning sunglasses is a weird thing to do inside a theater at the start of a film, but not at all a weird thing to do if your whole plan for this surreal-ass day is to try to __disengage__ from it as much as possible.—Jen Chaney, Vulture, 6 Sep. 2022         (sourced from Web)</w:t>
      </w:r>
    </w:p>
    <w:p>
      <w:pPr>
        <w:jc w:val="left"/>
      </w:pPr>
      <w:r>
        <w:t>Los Angeles County officials gave the __deed__ for the Bruce's Beach property to Bruce family members during a ceremony held on the land, where the L.A. County Lifeguard Training Center is now located, toward the end of July.—CBS News, 4 Jan. 2023         (sourced from Web)</w:t>
      </w:r>
    </w:p>
    <w:p>
      <w:pPr>
        <w:jc w:val="left"/>
      </w:pPr>
      <w:r>
        <w:t>No sentence.</w:t>
      </w:r>
    </w:p>
    <w:p>
      <w:pPr>
        <w:jc w:val="left"/>
      </w:pPr>
      <w:r>
        <w:t>Women directors abound in the S&amp;S list: Two Akermans, two Agnès Vardas (none by her husband Jacques Demy, a superior artist), a __nugatory__ Jane Campion soap opera, Vera Chitilová’s obscure Czech feminist screed, etc.—Armond White, National Review, 7 Dec. 2022         (sourced from Web)</w:t>
      </w:r>
    </w:p>
    <w:p>
      <w:pPr>
        <w:jc w:val="left"/>
      </w:pPr>
      <w:r>
        <w:t>For a brief moment, there seemed to be a lull in the politicization of a __plague__.—Philip Elliott, Time, 19 Dec. 2022         (sourced from Web)</w:t>
      </w:r>
    </w:p>
    <w:p>
      <w:pPr>
        <w:jc w:val="left"/>
      </w:pPr>
      <w:r>
        <w:t>Evil is insolent and strong; beauty enchanting but rare; goodness very apt to be weak; folly very apt to be defiant; wickedness to carry the day; __imbecile__s to be in great places, people of sense in small, and mankind generally unhappy.—Sam Sacks, WSJ, 18 Nov. 2016         (sourced from Web)</w:t>
      </w:r>
    </w:p>
    <w:p>
      <w:pPr>
        <w:jc w:val="left"/>
      </w:pPr>
      <w:r>
        <w:t>There was a __squabble__ about the $790 million settlement fee owed to the city of St. Louis for the Rams’ relocation to Los Angeles.—Ben Volin, BostonGlobe.com, 22 Oct. 2022         (sourced from Web)</w:t>
      </w:r>
    </w:p>
    <w:p>
      <w:pPr>
        <w:jc w:val="left"/>
      </w:pPr>
      <w:r>
        <w:t>The Baltimore Ravens' injury report Wednesday also included backup quarterback Tyler Huntley, who was a limited participant with a shoulder/__wrist__ injury.—Dave Clark, The Enquirer, 13 Jan. 2023         (sourced from Web)</w:t>
      </w:r>
    </w:p>
    <w:p>
      <w:pPr>
        <w:jc w:val="left"/>
      </w:pPr>
      <w:r>
        <w:t>While not a high-impact event, the system could cause __slick__ roadways along major interstates, such as I-80 across Nebraska.—Kathryn Prociv, NBC News, 29 Dec. 2022         (sourced from Web)</w:t>
      </w:r>
    </w:p>
    <w:p>
      <w:pPr>
        <w:jc w:val="left"/>
      </w:pPr>
      <w:r>
        <w:t>One memorable scene in the first Terminator saw the character __interrogate__ Biehn’s Kyle Reese, a freedom fighter from the future that the psychologist believed suffered from paranoid delusions.—Carly Thomas, The Hollywood Reporter, 6 Jan. 2023         (sourced from Web)</w:t>
      </w:r>
    </w:p>
    <w:p>
      <w:pPr>
        <w:jc w:val="left"/>
      </w:pPr>
      <w:r>
        <w:t>Though their tool can’t stop current fake news in its tracks, the team hopes to at least learn more about how the disingenuous content can __hoodwink__ people.—Lacy Schley, Discover Magazine, 7 Oct. 2019         (sourced from Web)</w:t>
      </w:r>
    </w:p>
    <w:p>
      <w:pPr>
        <w:jc w:val="left"/>
      </w:pPr>
      <w:r>
        <w:t>Eris, the non-planet whose discovery helped __impel__ Pluto's downgrade, may not have been bigger than Pluto after all.—Chris Mooney, Discover Magazine, 4 Feb. 2011         (sourced from Web)</w:t>
      </w:r>
    </w:p>
    <w:p>
      <w:pPr>
        <w:jc w:val="left"/>
      </w:pPr>
      <w:r>
        <w:t>Angela Bundalovic stars as Miu, a woman who enters the __seamy__ side of the Danish capital on a mission of vengeance.—Keith Phipps, Rolling Stone, 3 Jan. 2023         (sourced from Web)</w:t>
      </w:r>
    </w:p>
    <w:p>
      <w:pPr>
        <w:jc w:val="left"/>
      </w:pPr>
      <w:r>
        <w:t>The all-important Christmas and New Year’s weeks, which producers count on each year to __fatten__ their coffers in anticipation of the lean weeks that follow, generated just $40 million this season, down from $99 million before the pandemic.—New York Times, 16 Jan. 2022         (sourced from Web)</w:t>
      </w:r>
    </w:p>
    <w:p>
      <w:pPr>
        <w:jc w:val="left"/>
      </w:pPr>
      <w:r>
        <w:t>Francisco de la Torre, Mexico’s general __consul__ in Dallas, said this holiday season will see an increase in post-pandemic travel, based on higher demand for __consul__ar documents.—Dallas News, 17 Dec. 2022         (sourced from Web)</w:t>
      </w:r>
    </w:p>
    <w:p>
      <w:pPr>
        <w:jc w:val="left"/>
      </w:pPr>
      <w:r>
        <w:t>Previous research provides evidence that city lizards get injured more often, have more parasites and eat human food, so differences in their wound healing abilities, __immunity__ and metabolism make sense, Winchell says in the statement.—Margaret Osborne, Smithsonian Magazine, 13 Jan. 2023         (sourced from Web)</w:t>
      </w:r>
    </w:p>
    <w:p>
      <w:pPr>
        <w:jc w:val="left"/>
      </w:pPr>
      <w:r>
        <w:t>The music can be noisy and __agitated__, minimal or soulful.—Spin Staff, SPIN, 31 Dec. 2022         (sourced from Web)</w:t>
      </w:r>
    </w:p>
    <w:p>
      <w:pPr>
        <w:jc w:val="left"/>
      </w:pPr>
      <w:r>
        <w:t>To protect sensitive communications traveling along public pathways, the senders __encipher__ed—or encrypted—their words, often using machines that could replace each letter with a new letter.—Liza Mundy, Time, 10 Oct. 2017         (sourced from Web)</w:t>
      </w:r>
    </w:p>
    <w:p>
      <w:pPr>
        <w:jc w:val="left"/>
      </w:pPr>
      <w:r>
        <w:t>The __inclement__ weather forced Shane Terry, 33, a Felton resident, to take the day off Monday.—Los Angeles Times, 9 Jan. 2023         (sourced from Web)</w:t>
      </w:r>
    </w:p>
    <w:p>
      <w:pPr>
        <w:jc w:val="left"/>
      </w:pPr>
      <w:r>
        <w:t>No sentence.</w:t>
      </w:r>
    </w:p>
    <w:p>
      <w:pPr>
        <w:jc w:val="left"/>
      </w:pPr>
      <w:r>
        <w:t>The gray whale __cow__ even sidled up alongside the boat and nudged the vessel, lifting it slightly above the water’s surface, video showed.—Noah Goldbergstaff Writer, Los Angeles Times, 4 Jan. 2023         (sourced from Web)</w:t>
      </w:r>
    </w:p>
    <w:p>
      <w:pPr>
        <w:jc w:val="left"/>
      </w:pPr>
      <w:r>
        <w:t>Feel free to __extemporize__, enthuse and connect with people, rather than overwork the data.—Palena Neale, Forbes, 26 Oct. 2021         (sourced from Web)</w:t>
      </w:r>
    </w:p>
    <w:p>
      <w:pPr>
        <w:jc w:val="left"/>
      </w:pPr>
      <w:r>
        <w:t>Halyna graduated from Kharkiv National University with a degree in __philology__, Ukrainian language and literature.—Sarah A. Topol, New York Times, 15 Nov. 2022         (sourced from Web)</w:t>
      </w:r>
    </w:p>
    <w:p>
      <w:pPr>
        <w:jc w:val="left"/>
      </w:pPr>
      <w:r>
        <w:t>Born 18 years earlier than Chesterton, Shaw outlived him by another 16, his life encompassing both world wars, unprecedented destruction, and the fundamental __disproof__ of his early progressivism and cosmopolitanism.—M. D. Aeschliman, National Review, 5 Dec. 2020         (sourced from Web)</w:t>
      </w:r>
    </w:p>
    <w:p>
      <w:pPr>
        <w:jc w:val="left"/>
      </w:pPr>
      <w:r>
        <w:t>The needs of migrant workers who have left behind wives and children to work for long stretches in Qatar and other Gulf countries condition much of the __pastoral__ care that the Catholic Church provides in that region.—Mariam Fam, ajc, 15 Dec. 2022         (sourced from Web)</w:t>
      </w:r>
    </w:p>
    <w:p>
      <w:pPr>
        <w:jc w:val="left"/>
      </w:pPr>
      <w:r>
        <w:t>Prairie dogs __aerate__ the soil and improve irrigation in the American Midwest, where over one-fifth of U.S. food production is now at risk due to drought.—Time, 7 Dec. 2022         (sourced from Web)</w:t>
      </w:r>
    </w:p>
    <w:p>
      <w:pPr>
        <w:jc w:val="left"/>
      </w:pPr>
      <w:r>
        <w:t>Ace your New Year look lace that’s foxy, not __frumpy__.—Irene Kim, Vogue, 31 Dec. 2022         (sourced from Web)</w:t>
      </w:r>
    </w:p>
    <w:p>
      <w:pPr>
        <w:jc w:val="left"/>
      </w:pPr>
      <w:r>
        <w:t>The trio is an __olfactory__ homage to the works featured in the Grasset Collection.—Demetrius Simms, Robb Report, 8 Dec. 2022         (sourced from Web)</w:t>
      </w:r>
    </w:p>
    <w:p>
      <w:pPr>
        <w:jc w:val="left"/>
      </w:pPr>
      <w:r>
        <w:t>That drive includes more than $50 billion in incentives from the CHIPS Act to build new facilities in the US, as well as a related push to __stifle__ China’s ambitions to develop its own advanced chips industry.—Josh Wingrove, Fortune, 10 Jan. 2023         (sourced from Web)</w:t>
      </w:r>
    </w:p>
    <w:p>
      <w:pPr>
        <w:jc w:val="left"/>
      </w:pPr>
      <w:r>
        <w:t>Janes said the __windfall__ — which comes to $124,250 after taxes — will now go to paying off her daughter's student and car loans.—Anna Lazarus Caplan, Peoplemag, 19 Dec. 2022         (sourced from Web)</w:t>
      </w:r>
    </w:p>
    <w:p>
      <w:pPr>
        <w:jc w:val="left"/>
      </w:pPr>
      <w:r>
        <w:t>The hangman’s __noose__ has come to symbolize brutality in the US and its history of lynchings and hatred toward Black people.—Isa Kaufman Geballe, CNN, 15 Dec. 2022         (sourced from Web)</w:t>
      </w:r>
    </w:p>
    <w:p>
      <w:pPr>
        <w:jc w:val="left"/>
      </w:pPr>
      <w:r>
        <w:t>There was an __ineffable__ quality about de Armas that made the whole shebang click into place, Dominik said of his lead.—Marilyn Monroe, Vulture, 23 Sep. 2022         (sourced from Web)</w:t>
      </w:r>
    </w:p>
    <w:p>
      <w:pPr>
        <w:jc w:val="left"/>
      </w:pPr>
      <w:r>
        <w:t>In Victoria, health officials said the clinical symptoms presented by consumers of the spinach products were __suggestive__ of anticholinergic syndrome.—Leo Sands, Washington Post, 16 Dec. 2022         (sourced from Web)</w:t>
      </w:r>
    </w:p>
    <w:p>
      <w:pPr>
        <w:jc w:val="left"/>
      </w:pPr>
      <w:r>
        <w:t>One significant engine of this growth has been Adani’s closeness to prime minister Narendra Modi, which has raised allegations of __cronyism__.—Quartz, 13 Dec. 2022         (sourced from Web)</w:t>
      </w:r>
    </w:p>
    <w:p>
      <w:pPr>
        <w:jc w:val="left"/>
      </w:pPr>
      <w:r>
        <w:t>Influencers use facial gua sha to shrink double chins or __chisel__ cheekbones.—Jesa Marie Calaor, Allure, 9 Dec. 2022         (sourced from Web)</w:t>
      </w:r>
    </w:p>
    <w:p>
      <w:pPr>
        <w:jc w:val="left"/>
      </w:pPr>
      <w:r>
        <w:t>The __missive__ was deleted from the platform, but also stoked conversations about decorum and colonization.—Nardine Saad, Los Angeles Times, 9 Sep. 2022         (sourced from Web)</w:t>
      </w:r>
    </w:p>
    <w:p>
      <w:pPr>
        <w:jc w:val="left"/>
      </w:pPr>
      <w:r>
        <w:t>In Maine, locals applauded the lobster’s starring role, though some chided the White House for trying to __gild__ the lily with its elaborate preparation.—Kristina Peterson, WSJ, 1 Dec. 2022         (sourced from Web)</w:t>
      </w:r>
    </w:p>
    <w:p>
      <w:pPr>
        <w:jc w:val="left"/>
      </w:pPr>
      <w:r>
        <w:t>These signals were identified decades ago, but scientists originally interpreted them as a begging call, intended to __cadge__ some food of another worker.—Ed Yong, Discover Magazine, 11 Feb. 2010         (sourced from Web)</w:t>
      </w:r>
    </w:p>
    <w:p>
      <w:pPr>
        <w:jc w:val="left"/>
      </w:pPr>
      <w:r>
        <w:t>The spending package marks the final must-pass item on Capitol Hill, where partisan divides - and the lingering tensions from the 2022 election - could __conspire__ to create yet another political showdown.—Tony Romm, Anchorage Daily News, 14 Dec. 2022         (sourced from Web)</w:t>
      </w:r>
    </w:p>
    <w:p>
      <w:pPr>
        <w:jc w:val="left"/>
      </w:pPr>
      <w:r>
        <w:t>But the arrival of Mr. López Obrador, who was swept into office in a __landslide__ in 2018, has recalibrated Ms. Maerker’s relationship to emotion.—Natalie Kitroeff, New York Times, 8 Jan. 2023         (sourced from Web)</w:t>
      </w:r>
    </w:p>
    <w:p>
      <w:pPr>
        <w:jc w:val="left"/>
      </w:pPr>
      <w:r>
        <w:t>Medina was found guilty of murder, __arson__, burglary, and animal cruelty and sentenced to life in prison following DelVesco's murder.—Samantha Olson, Seventeen, 4 Jan. 2023         (sourced from Web)</w:t>
      </w:r>
    </w:p>
    <w:p>
      <w:pPr>
        <w:jc w:val="left"/>
      </w:pPr>
      <w:r>
        <w:t>So, Chris: Friday’s just gonna be a day to __hunker__ down.—cleveland, 22 Dec. 2022         (sourced from Web)</w:t>
      </w:r>
    </w:p>
    <w:p>
      <w:pPr>
        <w:jc w:val="left"/>
      </w:pPr>
      <w:r>
        <w:t>Shearling collar, rustic weapon hilt with a shoddy rune: Must be a Weasley.—Vulture, 3 Feb. 2022         (sourced from Web)</w:t>
      </w:r>
    </w:p>
    <w:p>
      <w:pPr>
        <w:jc w:val="left"/>
      </w:pPr>
      <w:r>
        <w:t>Healthy soil can also __drain__ effectively and retain moisture, which sets your plants up to thrive.—Kier Holmes, Sunset Magazine, 30 Dec. 2022         (sourced from Web)</w:t>
      </w:r>
    </w:p>
    <w:p>
      <w:pPr>
        <w:jc w:val="left"/>
      </w:pPr>
      <w:r>
        <w:t>No sentence.</w:t>
      </w:r>
    </w:p>
    <w:p>
      <w:pPr>
        <w:jc w:val="left"/>
      </w:pPr>
      <w:r>
        <w:t>Each one is a single strand of the famous double helix that folds into a U-shape, designed to __interlock__ with four neighbours.—Ed Yong, Discover Magazine, 29 Nov. 2012         (sourced from Web)</w:t>
      </w:r>
    </w:p>
    <w:p>
      <w:pPr>
        <w:jc w:val="left"/>
      </w:pPr>
      <w:r>
        <w:t>In their drive to __expropriate__ Jewish assets, the Nazis seized the Vienna publishing house, a Freud family holding, and came down hard on the Freuds to reveal any foreign assets.—Patrick Blanchfield, The New Republic, 1 Sep. 2022         (sourced from Web)</w:t>
      </w:r>
    </w:p>
    <w:p>
      <w:pPr>
        <w:jc w:val="left"/>
      </w:pPr>
      <w:r>
        <w:t>Bateman, 46, is a former follower of Jeffs who broke off from the FLDS church with a few dozen followers of his own after fashioning himself as a __prophet__ and successor to Jeffs.—CBS News, 29 Dec. 2022         (sourced from Web)</w:t>
      </w:r>
    </w:p>
    <w:p>
      <w:pPr>
        <w:jc w:val="left"/>
      </w:pPr>
      <w:r>
        <w:t>CFCs rise and __accumulate__ in the stratosphere, where they are broken down by the sun’s ultraviolet light, releasing chlorine atoms in the process.—Ananya Bhattacharya, Quartz, 10 Jan. 2023         (sourced from Web)</w:t>
      </w:r>
    </w:p>
    <w:p>
      <w:pPr>
        <w:jc w:val="left"/>
      </w:pPr>
      <w:r>
        <w:t>The House on Monday banned it from any work __mobile__ phones.—David Ingram, NBC News, 30 Dec. 2022         (sourced from Web)</w:t>
      </w:r>
    </w:p>
    <w:p>
      <w:pPr>
        <w:jc w:val="left"/>
      </w:pPr>
      <w:r>
        <w:t>Act 2’s spangle, sequin and __fringe__-heavy concert segments aptly portray Diamond’s schmaltzy 1970s and ‘80s.—A.d. Amorosi, Variety, 5 Dec. 2022         (sourced from Web)</w:t>
      </w:r>
    </w:p>
    <w:p>
      <w:pPr>
        <w:jc w:val="left"/>
      </w:pPr>
      <w:r>
        <w:t>No sentence.</w:t>
      </w:r>
    </w:p>
    <w:p>
      <w:pPr>
        <w:jc w:val="left"/>
      </w:pPr>
      <w:r>
        <w:t>Despite attempts to cajole, __harangue__ and win them over — even with an endorsement from former President Donald Trump — McCarthy has fallen short.—Lisa Mascaro, Chicago Tribune, 3 Jan. 2023         (sourced from Web)</w:t>
      </w:r>
    </w:p>
    <w:p>
      <w:pPr>
        <w:jc w:val="left"/>
      </w:pPr>
      <w:r>
        <w:t>Her main goal is to provide a resource and a place where teachers can voice their concerns without fear of __repercussion__.—Danya Perez, San Antonio Express-News, 26 Dec. 2022         (sourced from Web)</w:t>
      </w:r>
    </w:p>
    <w:p>
      <w:pPr>
        <w:jc w:val="left"/>
      </w:pPr>
      <w:r>
        <w:t>Accompanying these principles must be a rejection of the impulse to __temporize__ about the dangers that confront us and a rejection of the bizarre deprecation of our nation and civilization.—Peter J. Travers, National Review, 29 Mar. 2022         (sourced from Web)</w:t>
      </w:r>
    </w:p>
    <w:p>
      <w:pPr>
        <w:jc w:val="left"/>
      </w:pPr>
      <w:r>
        <w:t>Just like everybody else, Mr. Bankman-Fried and his colleagues are entitled to the __presumption__ of innocence.—James Freeman, WSJ, 13 Dec. 2022         (sourced from Web)</w:t>
      </w:r>
    </w:p>
    <w:p>
      <w:pPr>
        <w:jc w:val="left"/>
      </w:pPr>
      <w:r>
        <w:t>As Crain’s notes, the Wing, which was bought last year by the International Workplace Group, has yet to declare bankruptcy, leading some to speculate that its soft-__peachy__-pink ghost may rise again.—Adriane Quinlan, Curbed, 12 Dec. 2022         (sourced from Web)</w:t>
      </w:r>
    </w:p>
    <w:p>
      <w:pPr>
        <w:jc w:val="left"/>
      </w:pPr>
      <w:r>
        <w:t>The result is a surprisingly __tasty__ whiskey that is bottled at barrel proof of 116.8.—Jonah Flicker, Robb Report, 8 Jan. 2023         (sourced from Web)</w:t>
      </w:r>
    </w:p>
    <w:p>
      <w:pPr>
        <w:jc w:val="left"/>
      </w:pPr>
      <w:r>
        <w:t>Scott on Wednesday also spoke of progress on the non-enforcement __prong__ of his administration’s push to reduce violence.—Alex Mann, Baltimore Sun, 21 Dec. 2022         (sourced from Web)</w:t>
      </w:r>
    </w:p>
    <w:p>
      <w:pPr>
        <w:jc w:val="left"/>
      </w:pPr>
      <w:r>
        <w:t>Clark said her __caucus__, which has voted for incoming House Minority Leader Hakeem Jeffries (D-NY) on all ballots for speaker, will stick around through the weekend to continue voting, if needed.—Samantha-jo Roth, Washington Examiner, 5 Jan. 2023         (sourced from Web)</w:t>
      </w:r>
    </w:p>
    <w:p>
      <w:pPr>
        <w:jc w:val="left"/>
      </w:pPr>
      <w:r>
        <w:t>To represent the color of each __petal__, the brand’s chief gemologist, Victoria Wirth Reynolds, sourced 36 unenhanced chalcedonies, which naturally form in a range of hues.—Megan Conway, New York Times, 15 Aug. 2022         (sourced from Web)</w:t>
      </w:r>
    </w:p>
    <w:p>
      <w:pPr>
        <w:jc w:val="left"/>
      </w:pPr>
      <w:r>
        <w:t>Healthcare and communication were positive, +2.19% and +1.28%, while tech -3.16%, __discretionary__ -2.09%, and energy -1.65%.—Brendan Ahern, Forbes, 29 Dec. 2022         (sourced from Web)</w:t>
      </w:r>
    </w:p>
    <w:p>
      <w:pPr>
        <w:jc w:val="left"/>
      </w:pPr>
      <w:r>
        <w:t>No sentence.</w:t>
      </w:r>
    </w:p>
    <w:p>
      <w:pPr>
        <w:jc w:val="left"/>
      </w:pPr>
      <w:r>
        <w:t>My mother did not __appraise__ him at all, this boy now standing shoulder to shoulder with me.—Ishion Hutchinson, The New Yorker, 5 Nov. 2022         (sourced from Web)</w:t>
      </w:r>
    </w:p>
    <w:p>
      <w:pPr>
        <w:jc w:val="left"/>
      </w:pPr>
      <w:r>
        <w:t>With her intrepid use of cello, plus an arsenal of vintage Korg synthesizers, Guatemalan singer-songwriter Mabe Fratti has devised aural playscapes for adventurous listeners to __ramble__ in.—Los Angeles Times, 4 Dec. 2022         (sourced from Web)</w:t>
      </w:r>
    </w:p>
    <w:p>
      <w:pPr>
        <w:jc w:val="left"/>
      </w:pPr>
      <w:r>
        <w:t>Victoria and Edward had a __testy__ relationship at times; Albert died two weeks after he was sent to speak to Edward about a relationship the latter had with an actress, and Queen Victoria held her son partially responsible for his father's passing.—Stephanie Kaloi, Peoplemag, 15 Nov. 2022         (sourced from Web)</w:t>
      </w:r>
    </w:p>
    <w:p>
      <w:pPr>
        <w:jc w:val="left"/>
      </w:pPr>
      <w:r>
        <w:t>But all of that will be moot if Washington’s rushing attack is not significantly improved from the __impuissance__ of last season.—Ben Baskin, SI.com, 14 June 2018         (sourced from Web)</w:t>
      </w:r>
    </w:p>
    <w:p>
      <w:pPr>
        <w:jc w:val="left"/>
      </w:pPr>
      <w:r>
        <w:t>Leishmaniasis is rare in northern Saudi Arabia and Kuwait and had not been described as an endemic infection in the locals, __expatriate__ guest workers or any of the Allied troops stationed in the region during World War II.—Rebecca Kreston, Discover Magazine, 4 Nov. 2011         (sourced from Web)</w:t>
      </w:r>
    </w:p>
    <w:p>
      <w:pPr>
        <w:jc w:val="left"/>
      </w:pPr>
      <w:r>
        <w:t>Regardless of your taste (or __distaste__) for all things horror or thrill-related, an adventurous and curious mindset can benefit everyone.—Margee Kerr, Discover Magazine, 26 Oct. 2018         (sourced from Web)</w:t>
      </w:r>
    </w:p>
    <w:p>
      <w:pPr>
        <w:jc w:val="left"/>
      </w:pPr>
      <w:r>
        <w:t>The builders of Saint Marks, for example, very consciously chose to __orient__ the building around its namesake side street, and Avdoo says a lot of buyers approvingly noted it.—Curbed, 5 Jan. 2022         (sourced from Web)</w:t>
      </w:r>
    </w:p>
    <w:p>
      <w:pPr>
        <w:jc w:val="left"/>
      </w:pPr>
      <w:r>
        <w:t>Magnusson’s hybrid memoir, with its __cheeky__ and concise prose, will engage readers of all ages in a way that the sometimes-obvious advice for aging may not.—Courtney Tenz, Washington Post, 22 Dec. 2022         (sourced from Web)</w:t>
      </w:r>
    </w:p>
    <w:p>
      <w:pPr>
        <w:jc w:val="left"/>
      </w:pPr>
      <w:r>
        <w:t>But then a grammarian or a __lexicographer__ decided that both spellings should be preserved, and that the main meanings should be divided between them.—David Owen, The New Yorker, 12 Jan. 2023         (sourced from Web)</w:t>
      </w:r>
    </w:p>
    <w:p>
      <w:pPr>
        <w:jc w:val="left"/>
      </w:pPr>
      <w:r>
        <w:t>And when all is prepared duly, the chief officer __depute__d by the Khan smears the seal entrusted to him with vermilion, and impresses it on the paper, so that the form of the seal remains imprinted upon it in red; the money is then authentic.—John Lanchester, The New Yorker, 29 July 2019         (sourced from Web)</w:t>
      </w:r>
    </w:p>
    <w:p>
      <w:pPr>
        <w:jc w:val="left"/>
      </w:pPr>
      <w:r>
        <w:t>But its __revenue__ growth was on pace to slow to single digits in 2022, based on results through the third quarter, compared with 43% growth in 2019.—Laura Forman, WSJ, 11 Jan. 2023         (sourced from Web)</w:t>
      </w:r>
    </w:p>
    <w:p>
      <w:pPr>
        <w:jc w:val="left"/>
      </w:pPr>
      <w:r>
        <w:t>Its sustenance hinges on the revitalization of its bedrock ideas — __liberty__, constitutional conservatism, free markets, peace through strength.—Andrew C. Mccarthy, National Review, 29 Dec. 2022         (sourced from Web)</w:t>
      </w:r>
    </w:p>
    <w:p>
      <w:pPr>
        <w:jc w:val="left"/>
      </w:pPr>
      <w:r>
        <w:t>Citadel, the __hedge__-fund operation with $54.5 billion under management as of Jan. 1, had about $28 billion in revenue, the people said.—Juliet Chung And Alexander Osipovich, WSJ, 5 Jan. 2023         (sourced from Web)</w:t>
      </w:r>
    </w:p>
    <w:p>
      <w:pPr>
        <w:jc w:val="left"/>
      </w:pPr>
      <w:r>
        <w:t>Before Santos’s hiring was made public, the Alabama Securities Commission had issued a cease-and-__desist__ order in June 2020 to prevent Harbor City from selling securities in the state.—Emma Brown, Washington Post, 12 Jan. 2023         (sourced from Web)</w:t>
      </w:r>
    </w:p>
    <w:p>
      <w:pPr>
        <w:jc w:val="left"/>
      </w:pPr>
      <w:r>
        <w:t>Penny Mosurak, 10, a fifth-grader from Lincoln Square, carried the blue mushroom during the __procession__.—Karie Angell Luc, Chicago Tribune, 2 Jan. 2023         (sourced from Web)</w:t>
      </w:r>
    </w:p>
    <w:p>
      <w:pPr>
        <w:jc w:val="left"/>
      </w:pPr>
      <w:r>
        <w:t>For years, Haitians have said Bigio and other oligarchs are complicit in the violence strangling the nation: This year 1,448 people have been killed, with another 1,005 kidnapped for __ransom__.—James North, The New Republic, 16 Dec. 2022         (sourced from Web)</w:t>
      </w:r>
    </w:p>
    <w:p>
      <w:pPr>
        <w:jc w:val="left"/>
      </w:pPr>
      <w:r>
        <w:t>Although 34 and past his __prime__, Pelé gave soccer a higher profile in North America.—Mauricio Savarese, Fortune, 29 Dec. 2022         (sourced from Web)</w:t>
      </w:r>
    </w:p>
    <w:p>
      <w:pPr>
        <w:jc w:val="left"/>
      </w:pPr>
      <w:r>
        <w:t>At best, Harsin is a __pettish__ version of Michael Scott at Dunder Mifflin, a poor manager of people selling reams of paper out of an office building at the dawn of our digital age.—Joseph Goodman | Jgoodman@al.com, al, 9 Feb. 2022         (sourced from Web)</w:t>
      </w:r>
    </w:p>
    <w:p>
      <w:pPr>
        <w:jc w:val="left"/>
      </w:pPr>
      <w:r>
        <w:t>Familiar McCarthy territory, and easy enough to __mock__.—James Wood, The New Yorker, 7 Dec. 2022         (sourced from Web)</w:t>
      </w:r>
    </w:p>
    <w:p>
      <w:pPr>
        <w:jc w:val="left"/>
      </w:pPr>
      <w:r>
        <w:t>In fact, humans can __giggle__ as early as three months old.—Donna Sarkar, Discover Magazine, 20 Aug. 2021         (sourced from Web)</w:t>
      </w:r>
    </w:p>
    <w:p>
      <w:pPr>
        <w:jc w:val="left"/>
      </w:pPr>
      <w:r>
        <w:t>Taken along with misoprostol, the two-drug combination can __terminate__ pregnancies up to 10 weeks in.—Ananya Bhattacharya, Quartz, 4 Jan. 2023         (sourced from Web)</w:t>
      </w:r>
    </w:p>
    <w:p>
      <w:pPr>
        <w:jc w:val="left"/>
      </w:pPr>
      <w:r>
        <w:t>And with that __regime__ change, my late-capitalism-bemoaning generation will have to pull off a mindset shift.—Nick Lichtenberg, Fortune, 31 Dec. 2022         (sourced from Web)</w:t>
      </w:r>
    </w:p>
    <w:p>
      <w:pPr>
        <w:jc w:val="left"/>
      </w:pPr>
      <w:r>
        <w:t>Tailbone pain sometimes can arise after sitting on a hard surface for a long time, or sitting on an ill-fitting or jouncing seat.—Mayo Clinic, chicagotribune.com, 19 Aug. 2019         (sourced from Web)</w:t>
      </w:r>
    </w:p>
    <w:p>
      <w:pPr>
        <w:jc w:val="left"/>
      </w:pPr>
      <w:r>
        <w:t>The Electric Reliability Council of Texas issued a conservation appeal for Wednesday afternoon and evening as triple-digit temperatures continue to scorch the state.—Dallas News, 13 July 2022         (sourced from Web)</w:t>
      </w:r>
    </w:p>
    <w:p>
      <w:pPr>
        <w:jc w:val="left"/>
      </w:pPr>
      <w:r>
        <w:t>Hand-carved in Tunisia, each mortar and __pestle__ set is one-of-a-kind.—Christina Montoya Fiedler, Good Housekeeping, 28 Dec. 2022         (sourced from Web)</w:t>
      </w:r>
    </w:p>
    <w:p>
      <w:pPr>
        <w:jc w:val="left"/>
      </w:pPr>
      <w:r>
        <w:t>All are moves that would likely __inflame__ and escalate tensions with the Palestinians.—Hadas Gold, CNN, 28 Oct. 2022         (sourced from Web)</w:t>
      </w:r>
    </w:p>
    <w:p>
      <w:pPr>
        <w:jc w:val="left"/>
      </w:pPr>
      <w:r>
        <w:t>The report also pointed out that the lieutenant governor’s office has experienced high turnover in employees who __supervise__ elections and recommended that Henderson review staffing levels.—Bryan Schott, The Salt Lake Tribune, 13 Dec. 2022         (sourced from Web)</w:t>
      </w:r>
    </w:p>
    <w:p>
      <w:pPr>
        <w:jc w:val="left"/>
      </w:pPr>
      <w:r>
        <w:t>From the contemporary jewelry brand, Eéra, comes their signature ‘Chiara’ __earring__, which is designed with 18-karat white gold and black PVD that, of course, also comes shimmering in diamonds.—Laura Jackson, Vogue, 30 Nov. 2022         (sourced from Web)</w:t>
      </w:r>
    </w:p>
    <w:p>
      <w:pPr>
        <w:jc w:val="left"/>
      </w:pPr>
      <w:r>
        <w:t>While already in the postseason, Cincinnati can __clinch__ the AFC North with a win tonight and also would have a chance at the No. 1 seed in the AFC.—Jason Hoffman, The Enquirer, 2 Jan. 2023         (sourced from Web)</w:t>
      </w:r>
    </w:p>
    <w:p>
      <w:pPr>
        <w:jc w:val="left"/>
      </w:pPr>
      <w:r>
        <w:t>No company has been __debar__red yet, according to an M.T.A. spokesman.—New York Times, 29 July 2019         (sourced from Web)</w:t>
      </w:r>
    </w:p>
    <w:p>
      <w:pPr>
        <w:jc w:val="left"/>
      </w:pPr>
      <w:r>
        <w:t>The last time the nation enjoyed a cocktail culture as robust as the one that has developed in the new millennium, the ferment created enough new concoctions to __choke__ a horse’s neck.—Eric Felten, WSJ, 30 Dec. 2022         (sourced from Web)</w:t>
      </w:r>
    </w:p>
    <w:p>
      <w:pPr>
        <w:jc w:val="left"/>
      </w:pPr>
      <w:r>
        <w:t>Much like other famously __hidebound__, hierarchical organizations — ahem, the Westminster Kennel Club — REBNY decided to take advantage of the pandemic pause to freshen up its event.—Clio Chang, Curbed, 24 June 2022         (sourced from Web)</w:t>
      </w:r>
    </w:p>
    <w:p>
      <w:pPr>
        <w:jc w:val="left"/>
      </w:pPr>
      <w:r>
        <w:t>That is as clean and __concise__ a summation of a profound and complicated truth as I have come across …</w:t>
      </w:r>
    </w:p>
    <w:p>
      <w:pPr>
        <w:jc w:val="left"/>
      </w:pPr>
      <w:r>
        <w:t>When that's not feasible, get scoops, a few bubbles, a brush and some Duplo bricks and throw them all in a __bin__ of water.—Marisa Lascala, Good Housekeeping, 28 Dec. 2022         (sourced from Web)</w:t>
      </w:r>
    </w:p>
    <w:p>
      <w:pPr>
        <w:jc w:val="left"/>
      </w:pPr>
      <w:r>
        <w:t>Submarine warfare had some impact in the First World War, but became vastly more significant in WWII as the German U-boat packs aimed to __blockade__ Europe.—Darren Orf, Popular Mechanics, 29 Dec. 2022         (sourced from Web)</w:t>
      </w:r>
    </w:p>
    <w:p>
      <w:pPr>
        <w:jc w:val="left"/>
      </w:pPr>
      <w:r>
        <w:t>Maverick as the project and projection of one of the last movie stars, a movie that will __contort__ itself in every way possible to make Cruise more gleamingly dominant than ever before, even as the years tick by for him and for all of us.—Vulture, 29 May 2022         (sourced from Web)</w:t>
      </w:r>
    </w:p>
    <w:p>
      <w:pPr>
        <w:jc w:val="left"/>
      </w:pPr>
      <w:r>
        <w:t>The world gets an occasional glimpse of this __privation__ when uprisings break out against the regime—followed by the usual arrests and trials.—The Editorial Board, WSJ, 28 Nov. 2022         (sourced from Web)</w:t>
      </w:r>
    </w:p>
    <w:p>
      <w:pPr>
        <w:jc w:val="left"/>
      </w:pPr>
      <w:r>
        <w:t>The auditorium is vast; sets tend toward the hulking; singers must __bellow__ in order to be heard.—Alex Ross, The New Yorker, 10 Oct. 2022         (sourced from Web)</w:t>
      </w:r>
    </w:p>
    <w:p>
      <w:pPr>
        <w:jc w:val="left"/>
      </w:pPr>
      <w:r>
        <w:t>The assassination of the Rev. Dr. Martin Luther King Jr. in Memphis in April 1968 cast even more of a pall over conditions at Stax, threatening the racial __amity__ that had prevailed up to that point.—Bill Friskics-warren, New York Times, 8 Dec. 2022         (sourced from Web)</w:t>
      </w:r>
    </w:p>
    <w:p>
      <w:pPr>
        <w:jc w:val="left"/>
      </w:pPr>
      <w:r>
        <w:t>One scholar, for example, identified the __hieroglyphic__ symbol for Queen Cleopatra.—Emilie Le Beau Lucchesi, Discover Magazine, 29 Dec. 2022         (sourced from Web)</w:t>
      </w:r>
    </w:p>
    <w:p>
      <w:pPr>
        <w:jc w:val="left"/>
      </w:pPr>
      <w:r>
        <w:t>Reducing interchange would cause credit card rewards programs to __wither__ and more people would likely have trouble obtaining credit cards altogether.—Ike Brannon, Forbes, 5 Oct. 2022         (sourced from Web)</w:t>
      </w:r>
    </w:p>
    <w:p>
      <w:pPr>
        <w:jc w:val="left"/>
      </w:pPr>
      <w:r>
        <w:t>In short, the PCBE happily rubber-stamped the backwards and anti-science decrees of Bush and Cheney in an effort to __supplicate__ the deranged Christian base of the Republican party.—Kyle Munkittrick, Discover Magazine, 22 Feb. 2011         (sourced from Web)</w:t>
      </w:r>
    </w:p>
    <w:p>
      <w:pPr>
        <w:jc w:val="left"/>
      </w:pPr>
      <w:r>
        <w:t>Whereas in the more northerly clime of England the courtly lover of Malory and the Round Table tended to __platonic__ adoration from afar, the Parisian woman already expected—and received—more earthly devotion.</w:t>
      </w:r>
    </w:p>
    <w:p>
      <w:pPr>
        <w:jc w:val="left"/>
      </w:pPr>
      <w:r>
        <w:t>These days, Sunset Cultures purchases discarded or __surplus__ fruit and then manufactures and sells its goods directly.—Los Angeles Times, 30 Dec. 2022         (sourced from Web)</w:t>
      </w:r>
    </w:p>
    <w:p>
      <w:pPr>
        <w:jc w:val="left"/>
      </w:pPr>
      <w:r>
        <w:t>Cuomo keeps a legendarily vast and detailed __catalog__ of his unreleased songs, and several of Weezer’s later albums have been assembled by combing his vault for songs that fit together in sound or content.—Al Shipley, SPIN, 6 Jan. 2023         (sourced from Web)</w:t>
      </w:r>
    </w:p>
    <w:p>
      <w:pPr>
        <w:jc w:val="left"/>
      </w:pPr>
      <w:r>
        <w:t>While schools do exist in rough tiers of selectivity, size, excellence, prestige and so forth, the idea of precise rankings is __balderdash__.—David M. Perry, CNN, 14 Sep. 2022         (sourced from Web)</w:t>
      </w:r>
    </w:p>
    <w:p>
      <w:pPr>
        <w:jc w:val="left"/>
      </w:pPr>
      <w:r>
        <w:t>In that light, the Singularity is just a digital __tempest__ in a teacup.—Kyle Munkittrick, Discover Magazine, 20 Jan. 2011         (sourced from Web)</w:t>
      </w:r>
    </w:p>
    <w:p>
      <w:pPr>
        <w:jc w:val="left"/>
      </w:pPr>
      <w:r>
        <w:t>The world’s smallest battery is smaller than a dust __mote__.—Joshua Hawkins, BGR, 1 Mar. 2022         (sourced from Web)</w:t>
      </w:r>
    </w:p>
    <w:p>
      <w:pPr>
        <w:jc w:val="left"/>
      </w:pPr>
      <w:r>
        <w:t>More generally, humans as a whole have become more __gracile__ over the last 10,000 years.—Razib Khan, Discover Magazine, 26 Mar. 2012         (sourced from Web)</w:t>
      </w:r>
    </w:p>
    <w:p>
      <w:pPr>
        <w:jc w:val="left"/>
      </w:pPr>
      <w:r>
        <w:t>"It's scandalous," he said, in the tones once used by Colonel Blimp, Britain's best-loved __bigot__, who adorned the pages of the Evening Standard throughout the 1930s.</w:t>
      </w:r>
    </w:p>
    <w:p>
      <w:pPr>
        <w:jc w:val="left"/>
      </w:pPr>
      <w:r>
        <w:t>No sentence.</w:t>
      </w:r>
    </w:p>
    <w:p>
      <w:pPr>
        <w:jc w:val="left"/>
      </w:pPr>
      <w:r>
        <w:t>Both of those backs are still on the Texas sideline, which is a sight that could __nauseate__ Texas Tech fans.—Dallas News, 21 Sep. 2022         (sourced from Web)</w:t>
      </w:r>
    </w:p>
    <w:p>
      <w:pPr>
        <w:jc w:val="left"/>
      </w:pPr>
      <w:r>
        <w:t>Further, in samples of the water that did not offer other food sources for Halteria, the __microbe__ grew about 15 times within two days just by eating the chlorovirus.—Joshua Hawkins, BGR, 30 Dec. 2022         (sourced from Web)</w:t>
      </w:r>
    </w:p>
    <w:p>
      <w:pPr>
        <w:jc w:val="left"/>
      </w:pPr>
      <w:r>
        <w:t>Today, decades later, a contemporary captain of industry is reviving the practice of the __acquisitive__ conglomerate, but without the excesses of the more infamous M&amp;A practitioners.—Melanie Fine, Forbes, 20 Dec. 2022         (sourced from Web)</w:t>
      </w:r>
    </w:p>
    <w:p>
      <w:pPr>
        <w:jc w:val="left"/>
      </w:pPr>
      <w:r>
        <w:t>Digital technology has allowed such leakers as Edward Snowden and Chelsea Manning to __purloin__ much vaster reams of data with significantly greater ease.—Patrick Radden Keefe, The New Yorker, 6 June 2022         (sourced from Web)</w:t>
      </w:r>
    </w:p>
    <w:p>
      <w:pPr>
        <w:jc w:val="left"/>
      </w:pPr>
      <w:r>
        <w:t>With the liver, previous studies showed problems with __bile__ production.—Emily Mullin, WIRED, 26 Dec. 2022         (sourced from Web)</w:t>
      </w:r>
    </w:p>
    <w:p>
      <w:pPr>
        <w:jc w:val="left"/>
      </w:pPr>
      <w:r>
        <w:t>The culture is quick to __lionize__ young Black men with fast feet or nimble hands but those with quick and creative minds too often have to slog it out in the shadows.—Robin Givhan, Washington Post, 15 Nov. 2022         (sourced from Web)</w:t>
      </w:r>
    </w:p>
    <w:p>
      <w:pPr>
        <w:jc w:val="left"/>
      </w:pPr>
      <w:r>
        <w:t>Our valuation is based on a __forward__ P/E ratio of a little over 10x based on our earnings forecast of $7.96 on a per-share basis for the full-year 2023.—Trefis Team, Forbes, 27 Dec. 2022         (sourced from Web)</w:t>
      </w:r>
    </w:p>
    <w:p>
      <w:pPr>
        <w:jc w:val="left"/>
      </w:pPr>
      <w:r>
        <w:t>Philosopher Nick Bostrom thinks this __halcyon__ world could bring a new age entirely.—Nathaniel Scharping, Discover Magazine, 8 Feb. 2021         (sourced from Web)</w:t>
      </w:r>
    </w:p>
    <w:p>
      <w:pPr>
        <w:jc w:val="left"/>
      </w:pPr>
      <w:r>
        <w:t>To stroll around with the car seat — which is, after all, the __appeal__ of a travel system — remove the stroller seat altogether and use the frame as an infant car seat carrier.—Jessica Hartshorn, Good Housekeeping, 5 Jan. 2023         (sourced from Web)</w:t>
      </w:r>
    </w:p>
    <w:p>
      <w:pPr>
        <w:jc w:val="left"/>
      </w:pPr>
      <w:r>
        <w:t>In terms of pure piñata-busting __bliss__, the show is weirdly stingy, but the imagination and craft on display almost makes up for it.—Margaret Lyons, New York Times, 22 Dec. 2022         (sourced from Web)</w:t>
      </w:r>
    </w:p>
    <w:p>
      <w:pPr>
        <w:jc w:val="left"/>
      </w:pPr>
      <w:r>
        <w:t>But just a few hours earlier, late on Wednesday night, the nearly Full Moon will __occult__ Mars for skywatchers in most of the U.S.—Alison Klesman, Discover Magazine, 7 Dec. 2022         (sourced from Web)</w:t>
      </w:r>
    </w:p>
    <w:p>
      <w:pPr>
        <w:jc w:val="left"/>
      </w:pPr>
      <w:r>
        <w:t>If the court decides in Trump's favor, any defamation suit would be __void__.—Aaron Katersky, ABC News, 23 Nov. 2022         (sourced from Web)</w:t>
      </w:r>
    </w:p>
    <w:p>
      <w:pPr>
        <w:jc w:val="left"/>
      </w:pPr>
      <w:r>
        <w:t>The organization plans to __renovate__ Irvington location, which spans about 70,000 square feet.—Billy Jean Louis, Baltimore Sun, 20 Dec. 2022         (sourced from Web)</w:t>
      </w:r>
    </w:p>
    <w:p>
      <w:pPr>
        <w:jc w:val="left"/>
      </w:pPr>
      <w:r>
        <w:t>Two additional sessions were on African markets, focusing on the African fintech divide as well as solutions to the __remittance__ economy.—WIRED, 3 Nov. 2022         (sourced from Web)</w:t>
      </w:r>
    </w:p>
    <w:p>
      <w:pPr>
        <w:jc w:val="left"/>
      </w:pPr>
      <w:r>
        <w:t>On one hand, hearing others could __rile__ chimpanzees up, and excited individuals could be more willing to join a chase.—Jason P. Dinh, Discover Magazine, 29 July 2022         (sourced from Web)</w:t>
      </w:r>
    </w:p>
    <w:p>
      <w:pPr>
        <w:jc w:val="left"/>
      </w:pPr>
      <w:r>
        <w:t>At the same time, the design itself feels like something that could __preview__ a future electric 3 Series or i4 of some sort.—Patrick George, The Verge, 5 Jan. 2023         (sourced from Web)</w:t>
      </w:r>
    </w:p>
    <w:p>
      <w:pPr>
        <w:jc w:val="left"/>
      </w:pPr>
      <w:r>
        <w:t>Her enjoyable pictures, which first featured in a 2014 French edition, show the adventures of four __superannuated__ farm animals who band together to find a new home in an unfriendly world.—Meghan Cox Gurdon, WSJ, 9 Sep. 2022         (sourced from Web)</w:t>
      </w:r>
    </w:p>
    <w:p>
      <w:pPr>
        <w:jc w:val="left"/>
      </w:pPr>
      <w:r>
        <w:t>Unlike the __gingerly__ approach to easing restrictions targeting the spread of the virus, the country is split over reopening businesses and schools.—Kendall Karson, ABC News, 7 Mar. 2021         (sourced from Web)</w:t>
      </w:r>
    </w:p>
    <w:p>
      <w:pPr>
        <w:jc w:val="left"/>
      </w:pPr>
      <w:r>
        <w:t>Dr. Derman, who spent 17 years at Goldman Sachs and became managing director, was a forerunner of the many physicists and other scientists who have flooded Wall Street in recent years, moving from a world in which a __discrepancy__ of a few percentage points in a measurement can mean a Nobel Prize or unending mockery to a world in which a few percent one way can land you in jail and a few percent the other way can win you your own private Caribbean island.</w:t>
      </w:r>
    </w:p>
    <w:p>
      <w:pPr>
        <w:jc w:val="left"/>
      </w:pPr>
      <w:r>
        <w:t>One particularly promising example involves the __anesthetic__ propofol.—Bob Holmes, Discover Magazine, 30 Jan. 2019         (sourced from Web)</w:t>
      </w:r>
    </w:p>
    <w:p>
      <w:pPr>
        <w:jc w:val="left"/>
      </w:pPr>
      <w:r>
        <w:t>The first chorus … stirred my heart, the second __pique__d my sense of camp and the rest of them had me checking my watch.</w:t>
      </w:r>
    </w:p>
    <w:p>
      <w:pPr>
        <w:jc w:val="left"/>
      </w:pPr>
      <w:r>
        <w:t>In one clip from PBS NewsHour, a __barefaced__ Pence could be seen elbow-bumping and chatting with multiple people inside the clinic.—Allyson Chiu, Anchorage Daily News, 29 Apr. 2020         (sourced from Web)</w:t>
      </w:r>
    </w:p>
    <w:p>
      <w:pPr>
        <w:jc w:val="left"/>
      </w:pPr>
      <w:r>
        <w:t>The __repulsion__ towards music that doesn’t directly speak to our specific point of view inevitably stifles the desire to engage with any kind of art in good faith.—Chelsey Sanchez, Harper's BAZAAR, 19 Dec. 2022         (sourced from Web)</w:t>
      </w:r>
    </w:p>
    <w:p>
      <w:pPr>
        <w:jc w:val="left"/>
      </w:pPr>
      <w:r>
        <w:t>Iranian President Ebrahim Raisi touted development projects in the restive Kurdish region where Tehran has carried out its harshest crackdown since antigovernment protests erupted in September.—David S. Cloud, WSJ, 1 Dec. 2022         (sourced from Web)</w:t>
      </w:r>
    </w:p>
    <w:p>
      <w:pPr>
        <w:jc w:val="left"/>
      </w:pPr>
      <w:r>
        <w:t>Resentful 1970s émigrés were prodding the West to __espy__ its true enemy not in communism, but in an irredeemable Russia.—Ignat Solzhenitsyn, WSJ, 23 Oct. 2020         (sourced from Web)</w:t>
      </w:r>
    </w:p>
    <w:p>
      <w:pPr>
        <w:jc w:val="left"/>
      </w:pPr>
      <w:r>
        <w:t>Later, the character will __rant__ about how tough his life has been, how straight guys worked half as hard and went twice as far, but where’s the proof?—Peter Debruge, Variety, 10 Sep. 2022         (sourced from Web)</w:t>
      </w:r>
    </w:p>
    <w:p>
      <w:pPr>
        <w:jc w:val="left"/>
      </w:pPr>
      <w:r>
        <w:t>The e-commerce giant plans expanded layoffs covering more than 18,000 employees, the highest reduction __tally__ revealed in the past year at a major technology company.—Caitlin Ostroff, WSJ, 5 Jan. 2023         (sourced from Web)</w:t>
      </w:r>
    </w:p>
    <w:p>
      <w:pPr>
        <w:jc w:val="left"/>
      </w:pPr>
      <w:r>
        <w:t>This has always been a nation willing to sell out its past for __putative__ progress.</w:t>
      </w:r>
    </w:p>
    <w:p>
      <w:pPr>
        <w:jc w:val="left"/>
      </w:pPr>
      <w:r>
        <w:t>But on Tuesday night at the Kalita, Wright’s shining example of architectural harmony was replaced, at least temporarily, by __discord__.—Dallas News, 27 July 2022         (sourced from Web)</w:t>
      </w:r>
    </w:p>
    <w:p>
      <w:pPr>
        <w:jc w:val="left"/>
      </w:pPr>
      <w:r>
        <w:t>Despite this Sisyphean __malediction__, with each call for new proposals, the community still tries to push its boulder back to the mountaintop.—Robin George Andrews, Scientific American, 2 June 2021         (sourced from Web)</w:t>
      </w:r>
    </w:p>
    <w:p>
      <w:pPr>
        <w:jc w:val="left"/>
      </w:pPr>
      <w:r>
        <w:t>For instance, use the wedge head attachment to __knead__ the shoulder blades, or opt for the bulge head to focus on the lower back and trigger points.—Toni Sutton, Peoplemag, 11 Jan. 2023         (sourced from Web)</w:t>
      </w:r>
    </w:p>
    <w:p>
      <w:pPr>
        <w:jc w:val="left"/>
      </w:pPr>
      <w:r>
        <w:t>Yet officials have stressed that the deluge could still __inundate__ low-lying communities.—Jared Leone, Washington Post, 28 Sep. 2022         (sourced from Web)</w:t>
      </w:r>
    </w:p>
    <w:p>
      <w:pPr>
        <w:jc w:val="left"/>
      </w:pPr>
      <w:r>
        <w:t>Not to __glorify__ critics, who have their own blind spots and biases and, as anyone who’s spent time on Film Twitter knows, can be downright insufferable.—Jon Frosch, The Hollywood Reporter, 6 Dec. 2022         (sourced from Web)</w:t>
      </w:r>
    </w:p>
    <w:p>
      <w:pPr>
        <w:jc w:val="left"/>
      </w:pPr>
      <w:r>
        <w:t>That has not been Cruise's approach — not even in misfires like 2001's Vanilla Sky — because that would cheapen his persona, which is __virile__ without necessarily being erotic.—Tom Gliatto, Peoplemag, 14 Dec. 2022         (sourced from Web)</w:t>
      </w:r>
    </w:p>
    <w:p>
      <w:pPr>
        <w:jc w:val="left"/>
      </w:pPr>
      <w:r>
        <w:t>This insect can __plod__ along underwater by literally walking on air.—Ed Yong, Discover Magazine, 8 Aug. 2012         (sourced from Web)</w:t>
      </w:r>
    </w:p>
    <w:p>
      <w:pPr>
        <w:jc w:val="left"/>
      </w:pPr>
      <w:r>
        <w:t>As always, I was struck by how the core values of the military—service and discipline, both physical and intellectual—are so different from the __perpetual__ American Mardi Gras.</w:t>
      </w:r>
    </w:p>
    <w:p>
      <w:pPr>
        <w:jc w:val="left"/>
      </w:pPr>
      <w:r>
        <w:t>Senators on both sides of the aisle __oppose__ changing the filibuster, and Biden has been under pressure from progressives to look for additional executive actions his administration can take.—Francesca Chambers, USA TODAY, 15 Jan. 2023         (sourced from Web)</w:t>
      </w:r>
    </w:p>
    <w:p>
      <w:pPr>
        <w:jc w:val="left"/>
      </w:pPr>
      <w:r>
        <w:t>No sentence.</w:t>
      </w:r>
    </w:p>
    <w:p>
      <w:pPr>
        <w:jc w:val="left"/>
      </w:pPr>
      <w:r>
        <w:t>No sentence.</w:t>
      </w:r>
    </w:p>
    <w:p>
      <w:pPr>
        <w:jc w:val="left"/>
      </w:pPr>
      <w:r>
        <w:t>As Leo's killer approaches him, the camera pans in on his black shirt with a colorful logo on the front — resembling a kaleidoscope.—Kelsie Gibson, Peoplemag, 5 Jan. 2023         (sourced from Web)</w:t>
      </w:r>
    </w:p>
    <w:p>
      <w:pPr>
        <w:jc w:val="left"/>
      </w:pPr>
      <w:r>
        <w:t>The customs recall an era of a kinder, more __genteel__ conservatism.—Zach Helfand, The New Yorker, 17 Oct. 2022         (sourced from Web)</w:t>
      </w:r>
    </w:p>
    <w:p>
      <w:pPr>
        <w:jc w:val="left"/>
      </w:pPr>
      <w:r>
        <w:t>Even floors can be reflective of soundwaves, so having carpets or rugs in your recording space can help __deaden__ that bounce.—Ginni Saraswati, Rolling Stone, 11 Aug. 2022         (sourced from Web)</w:t>
      </w:r>
    </w:p>
    <w:p>
      <w:pPr>
        <w:jc w:val="left"/>
      </w:pPr>
      <w:r>
        <w:t>Ousting traitors to the MAGA movement has become Trump’s hobby in exile, boosting challengers who pledge fealty to his brand of politics and punishing those who __flinch__.—Philip Elliott, Time, 4 Oct. 2022         (sourced from Web)</w:t>
      </w:r>
    </w:p>
    <w:p>
      <w:pPr>
        <w:jc w:val="left"/>
      </w:pPr>
      <w:r>
        <w:t>The silver lining is the Browns are always involved in close contests and __split__ their games against the Cincinnati Bengals this season.—Chris Ilenstine, Chicago Tribune, 28 Dec. 2022         (sourced from Web)</w:t>
      </w:r>
    </w:p>
    <w:p>
      <w:pPr>
        <w:jc w:val="left"/>
      </w:pPr>
      <w:r>
        <w:t>But social media can be like an __anvil__ and a pair of underwear.—Bruce Y. Lee, Forbes, 18 Dec. 2022         (sourced from Web)</w:t>
      </w:r>
    </w:p>
    <w:p>
      <w:pPr>
        <w:jc w:val="left"/>
      </w:pPr>
      <w:r>
        <w:t>No sentence.</w:t>
      </w:r>
    </w:p>
    <w:p>
      <w:pPr>
        <w:jc w:val="left"/>
      </w:pPr>
      <w:r>
        <w:t>What that means is that the extreme concentration of wealth seen in the U.S. today is the result of economic incentives that __foment__ extreme inequality by failing to recognize the economic contributions of the whole of society.—Michael Hiltzik, Los Angeles Times, 16 Dec. 2022         (sourced from Web)</w:t>
      </w:r>
    </w:p>
    <w:p>
      <w:pPr>
        <w:jc w:val="left"/>
      </w:pPr>
      <w:r>
        <w:t>When a __tyro__ Steve Jobs or Bill Gates moved a lever back and forth, different configurations of those cylinders caused the Digi-Comp to compute Boolean logic operations.—Jim Sullivan, Discover Magazine, 30 Oct. 2014         (sourced from Web)</w:t>
      </w:r>
    </w:p>
    <w:p>
      <w:pPr>
        <w:jc w:val="left"/>
      </w:pPr>
      <w:r>
        <w:t>No sentence.</w:t>
      </w:r>
    </w:p>
    <w:p>
      <w:pPr>
        <w:jc w:val="left"/>
      </w:pPr>
      <w:r>
        <w:t>These are used to __soak__ up blood and stop bleeding in the event of a medium- to large-size wound.—Matt Jancer, WIRED, 30 Dec. 2022         (sourced from Web)</w:t>
      </w:r>
    </w:p>
    <w:p>
      <w:pPr>
        <w:jc w:val="left"/>
      </w:pPr>
      <w:r>
        <w:t>Tellier, who has written original music for Chanel runway shows, led the women in a series of solo Jane Birkin-esque numbers that were shown as a __prologue__ during Chanel's Cruise collection show.—Peter Mikelbank, PEOPLE.com, 21 July 2022         (sourced from Web)</w:t>
      </w:r>
    </w:p>
    <w:p>
      <w:pPr>
        <w:jc w:val="left"/>
      </w:pPr>
      <w:r>
        <w:t>The coyotes help keep the rodent population in check, while also eating rabbits, deer, birds, insects, fruit and sometimes __carrion__, which helps clear areas of decaying animals.—Bill Jones, Chicago Tribune, 23 Nov. 2022         (sourced from Web)</w:t>
      </w:r>
    </w:p>
    <w:p>
      <w:pPr>
        <w:jc w:val="left"/>
      </w:pPr>
      <w:r>
        <w:t>McCarthy, in the speaker’s office, with no __placard__ yet.—Shannon Larson, BostonGlobe.com, 4 Jan. 2023         (sourced from Web)</w:t>
      </w:r>
    </w:p>
    <w:p>
      <w:pPr>
        <w:jc w:val="left"/>
      </w:pPr>
      <w:r>
        <w:t>Or that his pan-religious message of love and godliness is embraced by the spiritually __famish__ed.—John Anderson, WSJ, 31 Dec. 2019         (sourced from Web)</w:t>
      </w:r>
    </w:p>
    <w:p>
      <w:pPr>
        <w:jc w:val="left"/>
      </w:pPr>
      <w:r>
        <w:t>Could Canary Wharf, the London base for many of the world’s biggest banks, be a __canary__ in the coalmine for postpandemic office demand?—Ben Dummett, WSJ, 22 Dec. 2022         (sourced from Web)</w:t>
      </w:r>
    </w:p>
    <w:p>
      <w:pPr>
        <w:jc w:val="left"/>
      </w:pPr>
      <w:r>
        <w:t>No sentence.</w:t>
      </w:r>
    </w:p>
    <w:p>
      <w:pPr>
        <w:jc w:val="left"/>
      </w:pPr>
      <w:r>
        <w:t>[J.P.] Morgan was attracted to bright, self-possessed women who met him on his own ground, felt at home in society, and shared his gregarious instincts and sybaritic tastes.</w:t>
      </w:r>
    </w:p>
    <w:p>
      <w:pPr>
        <w:jc w:val="left"/>
      </w:pPr>
      <w:r>
        <w:t>Someone hacked into a Sheldon woman’s Facebook account, tried to __extort__ money from her and threatened to kill her and her son.—Bob Sandrick, cleveland, 18 Nov. 2022         (sourced from Web)</w:t>
      </w:r>
    </w:p>
    <w:p>
      <w:pPr>
        <w:jc w:val="left"/>
      </w:pPr>
      <w:r>
        <w:t>Globally, hundreds of millions of people take them to prevent heart problems or __stroke__.—Jen Christensen, CNN, 7 Dec. 2022         (sourced from Web)</w:t>
      </w:r>
    </w:p>
    <w:p>
      <w:pPr>
        <w:jc w:val="left"/>
      </w:pPr>
      <w:r>
        <w:t>Students may also __dabble__ in architecture and engineering, learning basic principles about how to construct buildings to withstand explosive blasts and hurricanes.—Joseph Berger, New York Times, 23 Dec. 2022         (sourced from Web)</w:t>
      </w:r>
    </w:p>
    <w:p>
      <w:pPr>
        <w:jc w:val="left"/>
      </w:pPr>
      <w:r>
        <w:t>Due to his __inconstancy__ and Angie’s growing attachment, their flimsy relationship operated on a timescale of eras coalescing into matters of historical record.—Hannah Gold, Harper’s Magazine , 26 Oct. 2022         (sourced from Web)</w:t>
      </w:r>
    </w:p>
    <w:p>
      <w:pPr>
        <w:jc w:val="left"/>
      </w:pPr>
      <w:r>
        <w:t>But they are nicely spanned by classical genetic techniques such as linkage mapping which can __adduce__ regions of the genome of possible interesting in controlling variations in the phenotype.—Razib Khan, Discover Magazine, 7 June 2011         (sourced from Web)</w:t>
      </w:r>
    </w:p>
    <w:p>
      <w:pPr>
        <w:jc w:val="left"/>
      </w:pPr>
      <w:r>
        <w:t>No sentence.</w:t>
      </w:r>
    </w:p>
    <w:p>
      <w:pPr>
        <w:jc w:val="left"/>
      </w:pPr>
      <w:r>
        <w:t>The spring-summer 2023 runways delivered plenty of __palate__-cleansing fashion, and Hailey Bieber clearly paid attention.—Alice Cary, Glamour, 3 Nov. 2022         (sourced from Web)</w:t>
      </w:r>
    </w:p>
    <w:p>
      <w:pPr>
        <w:jc w:val="left"/>
      </w:pPr>
      <w:r>
        <w:t>To a significant extent, the plant openings represent the widespread belief that demand for __corrugated__ packaging will continue to swell, even as major retailers test out reduction and right-sizing initiatives.—Matthew Shaer, New York Times, 28 Nov. 2022         (sourced from Web)</w:t>
      </w:r>
    </w:p>
    <w:p>
      <w:pPr>
        <w:jc w:val="left"/>
      </w:pPr>
      <w:r>
        <w:t>But the same truck drivers who endured the worst of the Great Supply Chain Disruption are now suffering another __affliction__ as the docks reverts to a semblance of normalcy.—Peter S. Goodman, New York Times, 28 Oct. 2022         (sourced from Web)</w:t>
      </w:r>
    </w:p>
    <w:p>
      <w:pPr>
        <w:jc w:val="left"/>
      </w:pPr>
      <w:r>
        <w:t>And because the kidneys and liver __filter__ bacteria from the mouth that’s circulating in the blood, those organs are especially vulnerable to damage.—Sandee Lamotte, CNN, 7 Jan. 2023         (sourced from Web)</w:t>
      </w:r>
    </w:p>
    <w:p>
      <w:pPr>
        <w:jc w:val="left"/>
      </w:pPr>
      <w:r>
        <w:t>On Thursday, when Republican Dan Bishop rose to emotionally __excoriate__ her without using her name, viewers were treated to an immediate reaction shot of Bush, who appeared to be chortling.—Karen Heller, Washington Post, 5 Jan. 2023         (sourced from Web)</w:t>
      </w:r>
    </w:p>
    <w:p>
      <w:pPr>
        <w:jc w:val="left"/>
      </w:pPr>
      <w:r>
        <w:t>His decision to not immediately reject Lyndsey's invite seemed to __rattle__ them further.—Dory Jackson, Peoplemag, 14 Nov. 2022         (sourced from Web)</w:t>
      </w:r>
    </w:p>
    <w:p>
      <w:pPr>
        <w:jc w:val="left"/>
      </w:pPr>
      <w:r>
        <w:t>To free the mind and the heart from __compulsory__ religious confession and observance was good for all three interested parties: the state, the church and the people.</w:t>
      </w:r>
    </w:p>
    <w:p>
      <w:pPr>
        <w:jc w:val="left"/>
      </w:pPr>
      <w:r>
        <w:t>There are powerful lessons to __glean__ from a multitude of traditional diets worldwide, ways of eating which have developed over generations to optimize people’s well-being.—Ellie Krieger, Washington Post, 5 Jan. 2023         (sourced from Web)</w:t>
      </w:r>
    </w:p>
    <w:p>
      <w:pPr>
        <w:jc w:val="left"/>
      </w:pPr>
      <w:r>
        <w:t>Most of all, though, Fowle speaks about fine whisky with that same giddy enthusiasm that a teenager obsesses about his new games __console__.—Time, 27 Dec. 2022         (sourced from Web)</w:t>
      </w:r>
    </w:p>
    <w:p>
      <w:pPr>
        <w:jc w:val="left"/>
      </w:pPr>
      <w:r>
        <w:t>Like many other ubiquitous infections that regularly __smite__ the population, such as the flu or pneumonia, chickenpox was once a significant burden on the public health system (1).—Rebecca Kreston, Discover Magazine, 1 Oct. 2016         (sourced from Web)</w:t>
      </w:r>
    </w:p>
    <w:p>
      <w:pPr>
        <w:jc w:val="left"/>
      </w:pPr>
      <w:r>
        <w:t>European drivers can expect many of the same options, plus a few that are strictly Continental, like the Jeep Avenger, a __stubby__ SUV that stands as the brand’s first all-electric offering.—Kyle Stock, Fortune, 1 Jan. 2023         (sourced from Web)</w:t>
      </w:r>
    </w:p>
    <w:p>
      <w:pPr>
        <w:jc w:val="left"/>
      </w:pPr>
      <w:r>
        <w:t>The Arctic cold front that caused temperatures to __plummet__ more than 50 degrees in some places Thursday was moving eastward.—Joseph Pisani, WSJ, 22 Dec. 2022         (sourced from Web)</w:t>
      </w:r>
    </w:p>
    <w:p>
      <w:pPr>
        <w:jc w:val="left"/>
      </w:pPr>
      <w:r>
        <w:t>The idea was to take something familiar and __unthreatening__ — macaroni and cheese, say — and give it the Martha Stewart touch.—Pete Wells, New York Times, 4 Oct. 2022         (sourced from Web)</w:t>
      </w:r>
    </w:p>
    <w:p>
      <w:pPr>
        <w:jc w:val="left"/>
      </w:pPr>
      <w:r>
        <w:t>The child was allegedly kept during the day in a cold room without clothes and was allegedly made to stand or __crouch__ in awkward positions, police said.—Kevin Shalvey, ABC News, 22 Dec. 2022         (sourced from Web)</w:t>
      </w:r>
    </w:p>
    <w:p>
      <w:pPr>
        <w:jc w:val="left"/>
      </w:pPr>
      <w:r>
        <w:t>No sentence.</w:t>
      </w:r>
    </w:p>
    <w:p>
      <w:pPr>
        <w:jc w:val="left"/>
      </w:pPr>
      <w:r>
        <w:t>But in their __rebuttal__, prosecutors drew heavily from Kelly’s testimony.—James Queally, Los Angeles Times, 22 Dec. 2022         (sourced from Web)</w:t>
      </w:r>
    </w:p>
    <w:p>
      <w:pPr>
        <w:jc w:val="left"/>
      </w:pPr>
      <w:r>
        <w:t>No sentence.</w:t>
      </w:r>
    </w:p>
    <w:p>
      <w:pPr>
        <w:jc w:val="left"/>
      </w:pPr>
      <w:r>
        <w:t>Those bones were built by genes, which do not __fossilize__.—Carl Zimmer, Discover Magazine, 10 Dec. 2012         (sourced from Web)</w:t>
      </w:r>
    </w:p>
    <w:p>
      <w:pPr>
        <w:jc w:val="left"/>
      </w:pPr>
      <w:r>
        <w:t>District Attorney Michael Allen said at a news conference last week the 2021 case was dependent on victims' testimony that was unlikely to __materialize__.—Dennis Romero, NBC News, 17 Dec. 2022         (sourced from Web)</w:t>
      </w:r>
    </w:p>
    <w:p>
      <w:pPr>
        <w:jc w:val="left"/>
      </w:pPr>
      <w:r>
        <w:t>Among the __waspish__ regulars of the Algonquin Round Table, Robert Benchley cut a relatively docile figure.—New York Times, 11 May 2022         (sourced from Web)</w:t>
      </w:r>
    </w:p>
    <w:p>
      <w:pPr>
        <w:jc w:val="left"/>
      </w:pPr>
      <w:r>
        <w:t>Kupp must be the greatest player ever because when the Rams don’t target him, the chain gang can __snooze__.—Tom Krasovic, San Diego Union-Tribune, 6 Nov. 2022         (sourced from Web)</w:t>
      </w:r>
    </w:p>
    <w:p>
      <w:pPr>
        <w:jc w:val="left"/>
      </w:pPr>
      <w:r>
        <w:t>According to Bickerstaff, that led to the Cavs being __timid__, far too consumed with the uncontrollables.—Chris Fedor, cleveland, 29 Oct. 2022         (sourced from Web)</w:t>
      </w:r>
    </w:p>
    <w:p>
      <w:pPr>
        <w:jc w:val="left"/>
      </w:pPr>
      <w:r>
        <w:t>Let's get right into it. The title of your book, Why We Suck, is pretty __obnoxious__. Are we really that bad?</w:t>
      </w:r>
    </w:p>
    <w:p>
      <w:pPr>
        <w:jc w:val="left"/>
      </w:pPr>
      <w:r>
        <w:t>The unit will look to bounce back from a disappointing 2022 campaign under second-year __offensive__ line coach Zach Yenser.—The Courier-Journal, 6 Jan. 2023         (sourced from Web)</w:t>
      </w:r>
    </w:p>
    <w:p>
      <w:pPr>
        <w:jc w:val="left"/>
      </w:pPr>
      <w:r>
        <w:t>Exhibited in New York in 1952, the works __prefigure__ the Pop Art movement by a decade; Warhol began drawing and painting dollar signs in the early 1960s.—Andy Grundberg, Washington Post, 17 Dec. 2022         (sourced from Web)</w:t>
      </w:r>
    </w:p>
    <w:p>
      <w:pPr>
        <w:jc w:val="left"/>
      </w:pPr>
      <w:r>
        <w:t>The matte, phosphorescent sigils painted onto his robe appeared to __palpitate__ in the low light.—Kent Russell, Harper’s Magazine , 25 May 2022         (sourced from Web)</w:t>
      </w:r>
    </w:p>
    <w:p>
      <w:pPr>
        <w:jc w:val="left"/>
      </w:pPr>
      <w:r>
        <w:t>Mercury, like Earth, has an __elliptical__ orbit around the sun.—Analisa Novak, CBS News, 28 Dec. 2022         (sourced from Web)</w:t>
      </w:r>
    </w:p>
    <w:p>
      <w:pPr>
        <w:jc w:val="left"/>
      </w:pPr>
      <w:r>
        <w:t>Rainy winters and springs encourage the growth of plants, which __desiccate__ in the dry summer and turn into fuel.—Wired, 21 July 2022         (sourced from Web)</w:t>
      </w:r>
    </w:p>
    <w:p>
      <w:pPr>
        <w:jc w:val="left"/>
      </w:pPr>
      <w:r>
        <w:t>Or did the auditory systems evolve independently to perform the same function, a phenomenon called __convergent__ evolution?—Sarah Lewin Frasier, Scientific American, 1 July 2015         (sourced from Web)</w:t>
      </w:r>
    </w:p>
    <w:p>
      <w:pPr>
        <w:jc w:val="left"/>
      </w:pPr>
      <w:r>
        <w:t>The agreement also bars former employees from discussing the terms of the agreement or making any negative statements about the company or its leadership team, a fairly standard __stipulation__ in severance agreements.—Bykylie Robison, Fortune, 5 Jan. 2023         (sourced from Web)</w:t>
      </w:r>
    </w:p>
    <w:p>
      <w:pPr>
        <w:jc w:val="left"/>
      </w:pPr>
      <w:r>
        <w:t>The highlight, though, is Rachel helping Monica cook Thanksgiving dinner, only to accidentally make a bizarre dessert concoction after combining the recipes for an English __trifle__ and a shepherd's pie.—Brendan Morrow, The Week, 24 Nov. 2022         (sourced from Web)</w:t>
      </w:r>
    </w:p>
    <w:p>
      <w:pPr>
        <w:jc w:val="left"/>
      </w:pPr>
      <w:r>
        <w:t>And the legislators’ underground garage is a security hazard ripe for car bombs that could __crumble__ the Capitol.—George Skelton, Los Angeles Times, 11 Dec. 2022         (sourced from Web)</w:t>
      </w:r>
    </w:p>
    <w:p>
      <w:pPr>
        <w:jc w:val="left"/>
      </w:pPr>
      <w:r>
        <w:t>Perhaps there is a more natural __nostrum__ – partial and insufficient, but helpful nonetheless – closer to hand.—Pavel Goldstein, Discover Magazine, 17 Jan. 2018         (sourced from Web)</w:t>
      </w:r>
    </w:p>
    <w:p>
      <w:pPr>
        <w:jc w:val="left"/>
      </w:pPr>
      <w:r>
        <w:t>The rapid expansion of ESG investing – environment, social and __governance__ – and portfolio management is opening up new jobs in sustainable finance.—Christopher Boone, The Conversation, 5 Jan. 2023         (sourced from Web)</w:t>
      </w:r>
    </w:p>
    <w:p>
      <w:pPr>
        <w:jc w:val="left"/>
      </w:pPr>
      <w:r>
        <w:t>When actress Déa Julien first auditioned for the Broadway show the Kite Runner she was considered to __understudy__ the female role of Soraya.—Jeryl Brunner, Forbes, 18 Aug. 2022         (sourced from Web)</w:t>
      </w:r>
    </w:p>
    <w:p>
      <w:pPr>
        <w:jc w:val="left"/>
      </w:pPr>
      <w:r>
        <w:t>The victory also continued another pattern as the Sun Devils have had a __knack__ for winning the close ones.—Michelle Gardner, The Arizona Republic, 14 Jan. 2023         (sourced from Web)</w:t>
      </w:r>
    </w:p>
    <w:p>
      <w:pPr>
        <w:jc w:val="left"/>
      </w:pPr>
      <w:r>
        <w:t>Relating it to friends as an anecdote was to __submit__ to its surreal quality.—Lucie Elven, The New Yorker, 5 Jan. 2023         (sourced from Web)</w:t>
      </w:r>
    </w:p>
    <w:p>
      <w:pPr>
        <w:jc w:val="left"/>
      </w:pPr>
      <w:r>
        <w:t>The various ridges of pink and orange material represent clouds of dust being broken down by young stars beginning to __accrete__ and exert their gravitational muscle.—Jeffrey Kluger, Time, 12 Jan. 2023         (sourced from Web)</w:t>
      </w:r>
    </w:p>
    <w:p>
      <w:pPr>
        <w:jc w:val="left"/>
      </w:pPr>
      <w:r>
        <w:t>After three rounds of voting, no nominee has received enough votes to become speaker of the House, and lawmakers voted to __adjourn__ until noon on Wednesday.—Wsj Staff, WSJ, 3 Jan. 2023         (sourced from Web)</w:t>
      </w:r>
    </w:p>
    <w:p>
      <w:pPr>
        <w:jc w:val="left"/>
      </w:pPr>
      <w:r>
        <w:t>In 2005, Brown, a two-term __delegate__ returning from a nine-month tour in Iraq, explored the idea of running for attorney general.—Ovetta Wiggins, Washington Post, 2 Jan. 2023         (sourced from Web)</w:t>
      </w:r>
    </w:p>
    <w:p>
      <w:pPr>
        <w:jc w:val="left"/>
      </w:pPr>
      <w:r>
        <w:t>The first-ever white cup was designed so fans could __doodle__ and personalize their cups.—Sabrina Weiss, Peoplemag, 30 Nov. 2022         (sourced from Web)</w:t>
      </w:r>
    </w:p>
    <w:p>
      <w:pPr>
        <w:jc w:val="left"/>
      </w:pPr>
      <w:r>
        <w:t>Russell is eventually seen sweeping props off a desk, causing a person in the corner to __cower__ as objects go flying.—Vulture, 5 Oct. 2022         (sourced from Web)</w:t>
      </w:r>
    </w:p>
    <w:p>
      <w:pPr>
        <w:jc w:val="left"/>
      </w:pPr>
      <w:r>
        <w:t>This takes your body out of its routine and can leave you __stale__ on race day.—Greg Mcmillan, Outside Online, 25 Apr. 2019         (sourced from Web)</w:t>
      </w:r>
    </w:p>
    <w:p>
      <w:pPr>
        <w:jc w:val="left"/>
      </w:pPr>
      <w:r>
        <w:t>That Obamacare has become part of the __fabric__ of Florida life is also striking given the state’s early opposition to the law, led by Rick Scott, then the Republican governor.—Patricia Mazzei, New York Times, 11 Jan. 2023         (sourced from Web)</w:t>
      </w:r>
    </w:p>
    <w:p>
      <w:pPr>
        <w:jc w:val="left"/>
      </w:pPr>
      <w:r>
        <w:t>One was the Arab oil __embargo__ of 1973–1974, the other the 1978–1979 shock that took place with the fall of the Shah of Iran.—Jim Probasco, Fortune, 28 Dec. 2022         (sourced from Web)</w:t>
      </w:r>
    </w:p>
    <w:p>
      <w:pPr>
        <w:jc w:val="left"/>
      </w:pPr>
      <w:r>
        <w:t>Regardless of what the Ravens throw at the Bengals, Burrow will be __ready__.—Cincinnati Enquirer, The Enquirer, 12 Jan. 2023         (sourced from Web)</w:t>
      </w:r>
    </w:p>
    <w:p>
      <w:pPr>
        <w:jc w:val="left"/>
      </w:pPr>
      <w:r>
        <w:t>The principle consists in mixing, with the sewage, quantities of lime and clay, combining with the carbonic acid of the fecal matters to form carbonate of lime, in an __impalpable__ powder.—Mark Fischetti, Scientific American, 15 June 2022         (sourced from Web)</w:t>
      </w:r>
    </w:p>
    <w:p>
      <w:pPr>
        <w:jc w:val="left"/>
      </w:pPr>
      <w:r>
        <w:t>McCarthy, in their view, has been too willing to work with Democrats in the past and has contributed to a __bloated__ federal government.—Eric Cortellessa, Time, 3 Jan. 2023         (sourced from Web)</w:t>
      </w:r>
    </w:p>
    <w:p>
      <w:pPr>
        <w:jc w:val="left"/>
      </w:pPr>
      <w:r>
        <w:t>There’s something about its refusal to __condescend__ to messy people, its interest in charting genuine, deeply felt emotion that puts these films in conversation with one another.—Angelica Jade Bastién, Vulture, 3 Feb. 2022         (sourced from Web)</w:t>
      </w:r>
    </w:p>
    <w:p>
      <w:pPr>
        <w:jc w:val="left"/>
      </w:pPr>
      <w:r>
        <w:t>Yet as Di Felice, 39—an animated and garrulous figure, quick to laugh and refreshingly devoid of __pretension__—has reimagined the Courrèges legacy since joining the house in 2020, there’s been plenty of himself in the mix too.—Mark Holgate, Vogue, 22 Nov. 2022         (sourced from Web)</w:t>
      </w:r>
    </w:p>
    <w:p>
      <w:pPr>
        <w:jc w:val="left"/>
      </w:pPr>
      <w:r>
        <w:t>The Frogs usually let guard Damion Baugh handle the playmaking duties, but today, Miles orchestrated the offense, finding cutters and pushing the __tempo__.—Dallas News, 14 Jan. 2023         (sourced from Web)</w:t>
      </w:r>
    </w:p>
    <w:p>
      <w:pPr>
        <w:jc w:val="left"/>
      </w:pPr>
      <w:r>
        <w:t>While there were plenty of crucial moments gone wrong late, the guard’s foul trouble — and having to miss six pivotal minutes down the stretch — was __irksome__ to him and the rest of the team.—Eric Walden, The Salt Lake Tribune, 31 Dec. 2022         (sourced from Web)</w:t>
      </w:r>
    </w:p>
    <w:p>
      <w:pPr>
        <w:jc w:val="left"/>
      </w:pPr>
      <w:r>
        <w:t>These changes open up the story but don't __hinder__ the narrative.—Lester Fabian Brathwaite, EW.com, 13 Dec. 2022         (sourced from Web)</w:t>
      </w:r>
    </w:p>
    <w:p>
      <w:pPr>
        <w:jc w:val="left"/>
      </w:pPr>
      <w:r>
        <w:t>But since it was founded in 1625 as the Dutch colony of New Amsterdam, religious tolerance has been a bedrock of Manhattan’s __vibrancy__.—James Estrin Liam Stack, New York Times, 15 Dec. 2022         (sourced from Web)</w:t>
      </w:r>
    </w:p>
    <w:p>
      <w:pPr>
        <w:jc w:val="left"/>
      </w:pPr>
      <w:r>
        <w:t>No sentence.</w:t>
      </w:r>
    </w:p>
    <w:p>
      <w:pPr>
        <w:jc w:val="left"/>
      </w:pPr>
      <w:r>
        <w:t>Interestingly, Ibarra’s __piebald__ catfish may not be the only one finning around in Lake Tawakoni.—Matt Williams, Dallas News, 9 Apr. 2022         (sourced from Web)</w:t>
      </w:r>
    </w:p>
    <w:p>
      <w:pPr>
        <w:jc w:val="left"/>
      </w:pPr>
      <w:r>
        <w:t>Patriots quarterback Mac Jones has asked for more __accountability__ from the coaching staff.—Jaylon Thompson, USA TODAY, 11 Dec. 2022         (sourced from Web)</w:t>
      </w:r>
    </w:p>
    <w:p>
      <w:pPr>
        <w:jc w:val="left"/>
      </w:pPr>
      <w:r>
        <w:t>The second major structural change involves one of the hallmarks of SARS-CoV-2 as compared to SARS-CoV-1: initial __scission__ at the S1 furin cleavage site.—William A. Haseltine, Forbes, 6 May 2022         (sourced from Web)</w:t>
      </w:r>
    </w:p>
    <w:p>
      <w:pPr>
        <w:jc w:val="left"/>
      </w:pPr>
      <w:r>
        <w:t>The Phantom Menace producers couldn't help but take notice - and cast Knightley as Portman's __decoy__, Queen Amadala, in the film.—Laura Lane, Peoplemag, 19 Dec. 2022         (sourced from Web)</w:t>
      </w:r>
    </w:p>
    <w:p>
      <w:pPr>
        <w:jc w:val="left"/>
      </w:pPr>
      <w:r>
        <w:t>Stuff like making sure the site doesn't crash, and coaxing __obstreperous__ commenters into better behavior?—Sean Carroll, Discover Magazine, 26 June 2012         (sourced from Web)</w:t>
      </w:r>
    </w:p>
    <w:p>
      <w:pPr>
        <w:jc w:val="left"/>
      </w:pPr>
      <w:r>
        <w:t>But the year is 1849, and Eliza’s preferences matter not a __whit__.—Joanne Kaufman, WSJ, 2 Dec. 2022         (sourced from Web)</w:t>
      </w:r>
    </w:p>
    <w:p>
      <w:pPr>
        <w:jc w:val="left"/>
      </w:pPr>
      <w:r>
        <w:t>Different statuses were given to foreign residents who lived in the Empire, freed people who were once enslaved and people still in __bondage__.—Emilie Le Beau Lucchesi, Discover Magazine, 9 Sep. 2022         (sourced from Web)</w:t>
      </w:r>
    </w:p>
    <w:p>
      <w:pPr>
        <w:jc w:val="left"/>
      </w:pPr>
      <w:r>
        <w:t>Perhaps my skepticism is premised on my ignorance, and the population geneticists who __proffer__ up this explanation are more informed as to the state of the literature.—Razib Khan, Discover Magazine, 19 Feb. 2013         (sourced from Web)</w:t>
      </w:r>
    </w:p>
    <w:p>
      <w:pPr>
        <w:jc w:val="left"/>
      </w:pPr>
      <w:r>
        <w:t>The move is intended to __squelch__ inflation, but is also likely to slow economic growth.—David Lauter, Los Angeles Times, 17 Dec. 2021         (sourced from Web)</w:t>
      </w:r>
    </w:p>
    <w:p>
      <w:pPr>
        <w:jc w:val="left"/>
      </w:pPr>
      <w:r>
        <w:t>Congress and the president must counter the forces that seek to diminish, exploit or __bowdlerize__ our understanding of this terrible and confounding un-American event.—James Reston Jr., Star Tribune, 29 Mar. 2021         (sourced from Web)</w:t>
      </w:r>
    </w:p>
    <w:p>
      <w:pPr>
        <w:jc w:val="left"/>
      </w:pPr>
      <w:r>
        <w:t>The moves constitute a significant __overture__ to McCarthy’s adversaries, which would give them greater leverage to be disruptive during the next congressional term.—Eric Cortellessa, Time, 6 Jan. 2023         (sourced from Web)</w:t>
      </w:r>
    </w:p>
    <w:p>
      <w:pPr>
        <w:jc w:val="left"/>
      </w:pPr>
      <w:r>
        <w:t>Walls entered a not guilty plea to four charges of __assault__ and two charges of reckless endangerment at a hearing Friday.—Tess Williams, Anchorage Daily News, 31 Dec. 2022         (sourced from Web)</w:t>
      </w:r>
    </w:p>
    <w:p>
      <w:pPr>
        <w:jc w:val="left"/>
      </w:pPr>
      <w:r>
        <w:t>Sheldon Greenberg, a professor emeritus at Johns Hopkins University, said there is a __delicate__ balance between maintaining safety and frightening people.—Donna St. George, BostonGlobe.com, 12 Jan. 2023         (sourced from Web)</w:t>
      </w:r>
    </w:p>
    <w:p>
      <w:pPr>
        <w:jc w:val="left"/>
      </w:pPr>
      <w:r>
        <w:t>At multiple points during the proceeding, Depp seemed to __snicker__.—Victoria Bekiempis, Vulture, 5 May 2022         (sourced from Web)</w:t>
      </w:r>
    </w:p>
    <w:p>
      <w:pPr>
        <w:jc w:val="left"/>
      </w:pPr>
      <w:r>
        <w:t>As a consumer product for those who __titter__, this production appears to check all the boxes.—Ed Stockly, Los Angeles Times, 21 Oct. 2021         (sourced from Web)</w:t>
      </w:r>
    </w:p>
    <w:p>
      <w:pPr>
        <w:jc w:val="left"/>
      </w:pPr>
      <w:r>
        <w:t>No sentence.</w:t>
      </w:r>
    </w:p>
    <w:p>
      <w:pPr>
        <w:jc w:val="left"/>
      </w:pPr>
      <w:r>
        <w:t>Prieto and Name Bolaño chose four handwoven options from her archive of __luxurious__ deadstock textiles: a cream cashmere, a blue-and-brown bouclé, a black cotton velvet patterned with off-white ovals and a wool jacquard with red and green tones.—Kate Guadagnino, New York Times, 13 Jan. 2023         (sourced from Web)</w:t>
      </w:r>
    </w:p>
    <w:p>
      <w:pPr>
        <w:jc w:val="left"/>
      </w:pPr>
      <w:r>
        <w:t>Except for the ones from its __raspy__ little engine, which perpetually feels as if it's got a piece of strip sirloin wedged in its little throat.—Car and Driver, 28 Sep. 2022         (sourced from Web)</w:t>
      </w:r>
    </w:p>
    <w:p>
      <w:pPr>
        <w:jc w:val="left"/>
      </w:pPr>
      <w:r>
        <w:t>No sentence.</w:t>
      </w:r>
    </w:p>
    <w:p>
      <w:pPr>
        <w:jc w:val="left"/>
      </w:pPr>
      <w:r>
        <w:t>In fact, Crofoot and Gilby found that for every extra group member, the odds that any individual will become a __turncoat__ go up by 25 percent!—Ed Yong, Discover Magazine, 27 Dec. 2011         (sourced from Web)</w:t>
      </w:r>
    </w:p>
    <w:p>
      <w:pPr>
        <w:jc w:val="left"/>
      </w:pPr>
      <w:r>
        <w:t>Smith says his movie __projector__–like system is nonetheless competitive and will get better as fuel-​cell tech improves.—Eric Tegler, Popular Mechanics, 28 Apr. 2022         (sourced from Web)</w:t>
      </w:r>
    </w:p>
    <w:p>
      <w:pPr>
        <w:jc w:val="left"/>
      </w:pPr>
      <w:r>
        <w:t>In the 54th annual edition of the Union — issued on Jan. 1, 1923, 100 years ago today — the focus was on the __prosperity__ of San Diego.—San Diego Union-Tribune, 1 Jan. 2023         (sourced from Web)</w:t>
      </w:r>
    </w:p>
    <w:p>
      <w:pPr>
        <w:jc w:val="left"/>
      </w:pPr>
      <w:r>
        <w:t>With the judicious use of charts and illustrations Pandora's Seed outlines how pre-agricultural sedentarists of the post-Ice Age Natufian culture had to adopt the conscious planting and harvesting of grain due to a change in their environment.—Razib Khan, Discover Magazine, 5 Nov. 2010         (sourced from Web)</w:t>
      </w:r>
    </w:p>
    <w:p>
      <w:pPr>
        <w:jc w:val="left"/>
      </w:pPr>
      <w:r>
        <w:t>Aside from the __immemorial__ wonders, Shiraz provided other, less monumental features.—Los Angeles Times, 14 Jan. 2022         (sourced from Web)</w:t>
      </w:r>
    </w:p>
    <w:p>
      <w:pPr>
        <w:jc w:val="left"/>
      </w:pPr>
      <w:r>
        <w:t>And with Brady on the verge of becoming a free agent, there could soon be a lot more questions than answers on Bowles' __pirate__ ship.—Nate Davis, USA TODAY, 12 Jan. 2023         (sourced from Web)</w:t>
      </w:r>
    </w:p>
    <w:p>
      <w:pPr>
        <w:jc w:val="left"/>
      </w:pPr>
      <w:r>
        <w:t>The objective is to test one another’s __deductive__ reasoning skills.—Merrell Hambleton, New York Times, 5 Dec. 2022         (sourced from Web)</w:t>
      </w:r>
    </w:p>
    <w:p>
      <w:pPr>
        <w:jc w:val="left"/>
      </w:pPr>
      <w:r>
        <w:t>In April 2019, the court gave permission to again __exhume__ Joseph’s body in the hopes of recovering more DNA, officials said Thursday.—Praveena Somasundaram, Washington Post, 9 Dec. 2022         (sourced from Web)</w:t>
      </w:r>
    </w:p>
    <w:p>
      <w:pPr>
        <w:jc w:val="left"/>
      </w:pPr>
      <w:r>
        <w:t>Some of Harry and Meghan’s narrative gaps only enable this __amnesia__ and unwillingness to take responsibility.—Nylah Burton, refinery29.com, 15 Dec. 2022         (sourced from Web)</w:t>
      </w:r>
    </w:p>
    <w:p>
      <w:pPr>
        <w:jc w:val="left"/>
      </w:pPr>
      <w:r>
        <w:t>Sharon [Bob’s wife, an offstage character] is not invited to __chastise__ herself or demean herself based on Bob’s infidelity.—Helen Shaw, The New Yorker, 18 Dec. 2022         (sourced from Web)</w:t>
      </w:r>
    </w:p>
    <w:p>
      <w:pPr>
        <w:jc w:val="left"/>
      </w:pPr>
      <w:r>
        <w:t>Osceola County will open a cold weather __shelter__ Saturday evening at First United Methodist Church in St. Cloud, ahead of the weekend drop in temperatures.—Natalia Jaramillo, Orlando Sentinel, 12 Jan. 2023         (sourced from Web)</w:t>
      </w:r>
    </w:p>
    <w:p>
      <w:pPr>
        <w:jc w:val="left"/>
      </w:pPr>
      <w:r>
        <w:t>Some people will perceive you as a __traitor__ or mercenary for leaving for a bigger payday.—Jack Kelly, Forbes, 29 Dec. 2022         (sourced from Web)</w:t>
      </w:r>
    </w:p>
    <w:p>
      <w:pPr>
        <w:jc w:val="left"/>
      </w:pPr>
      <w:r>
        <w:t>The week’s events __epitomize__, Mr. Biden’s aides and allies say, the president’s approach to governing, which preaches cooling tempers and restoring the sort of alliances that his predecessor ignored or rended.—Katie Rogers, New York Times, 16 Nov. 2022         (sourced from Web)</w:t>
      </w:r>
    </w:p>
    <w:p>
      <w:pPr>
        <w:jc w:val="left"/>
      </w:pPr>
      <w:r>
        <w:t>Down 31-28 in the 4th quarter, Prescott led a last-minute drive down to the Green Bay 35 where Dan Bailey would kick a game-tying field goal.—Dallas News, 9 Jan. 2023         (sourced from Web)</w:t>
      </w:r>
    </w:p>
    <w:p>
      <w:pPr>
        <w:jc w:val="left"/>
      </w:pPr>
      <w:r>
        <w:t>The idea is that companies that can build out charging infrastructure now and get drivers accustomed to using it could __reap__ profits from their loyalty for decades to come.—WIRED, 12 Jan. 2023         (sourced from Web)</w:t>
      </w:r>
    </w:p>
    <w:p>
      <w:pPr>
        <w:jc w:val="left"/>
      </w:pPr>
      <w:r>
        <w:t>Still under discussion, according to the sources, is securing a guarantee against retaliation because of the threats made to __yank__ committee assignments from those who opposed McCarthy.—Katherine Faulders, ABC News, 5 Jan. 2023         (sourced from Web)</w:t>
      </w:r>
    </w:p>
    <w:p>
      <w:pPr>
        <w:jc w:val="left"/>
      </w:pPr>
      <w:r>
        <w:t>But whatever else he is, he is the __genuine__ article. A writer of one terrible book after another, but a writer nonetheless.</w:t>
      </w:r>
    </w:p>
    <w:p>
      <w:pPr>
        <w:jc w:val="left"/>
      </w:pPr>
      <w:r>
        <w:t>Against Nottingham Forest, in the club’s first game back since the World Cup, Casemiro was the standout player and received non-stop adulation throughout.—Liam Canning, Forbes, 28 Dec. 2022         (sourced from Web)</w:t>
      </w:r>
    </w:p>
    <w:p>
      <w:pPr>
        <w:jc w:val="left"/>
      </w:pPr>
      <w:r>
        <w:t>This World Cup, what should have been one of the highlights of their careers, has been a __torment__ for them.—Rory Smith, New York Times, 29 Nov. 2022         (sourced from Web)</w:t>
      </w:r>
    </w:p>
    <w:p>
      <w:pPr>
        <w:jc w:val="left"/>
      </w:pPr>
      <w:r>
        <w:t>As the two teams went their separate ways following the final __horn__, Dickinson straggled behind his teammates.—Rainer Sabin, Detroit Free Press, 9 Jan. 2023         (sourced from Web)</w:t>
      </w:r>
    </w:p>
    <w:p>
      <w:pPr>
        <w:jc w:val="left"/>
      </w:pPr>
      <w:r>
        <w:t>Seth Meyers’s version of Late Night excels at highlighting its writers, both in sincere moments and __goof__-em-ups.—Vulture, 11 Mar. 2022         (sourced from Web)</w:t>
      </w:r>
    </w:p>
    <w:p>
      <w:pPr>
        <w:jc w:val="left"/>
      </w:pPr>
      <w:r>
        <w:t>Instead, get out of the bed after about 15 minutes of trying to fall asleep, and do a quiet, __boring__ activity in another room, like folding laundry.—Good Housekeeping, 6 Jan. 2023         (sourced from Web)</w:t>
      </w:r>
    </w:p>
    <w:p>
      <w:pPr>
        <w:jc w:val="left"/>
      </w:pPr>
      <w:r>
        <w:t>But the Americans could never present a stable or convincing new reality to ordinary Afghans, who watched as security crumbled and new forms of corruption flowed from the __slosh__ of cash and contracts that came with the occupation.—Megan K. Stack, The New Yorker, 4 Aug. 2021         (sourced from Web)</w:t>
      </w:r>
    </w:p>
    <w:p>
      <w:pPr>
        <w:jc w:val="left"/>
      </w:pPr>
      <w:r>
        <w:t>The panel relied on the __testimony__ of some of Trump’s top advisers to build its case as well as the public record.—Julian Zelizer, CNN, 20 Dec. 2022         (sourced from Web)</w:t>
      </w:r>
    </w:p>
    <w:p>
      <w:pPr>
        <w:jc w:val="left"/>
      </w:pPr>
      <w:r>
        <w:t>No sentence.</w:t>
      </w:r>
    </w:p>
    <w:p>
      <w:pPr>
        <w:jc w:val="left"/>
      </w:pPr>
      <w:r>
        <w:t>That goes for light switches, appliances, thermostats and even a doorbell, on or off — the action could cause a spark which could ignite __flammable__ gasses.—Lynn Redmile, Good Housekeeping, 3 Jan. 2023         (sourced from Web)</w:t>
      </w:r>
    </w:p>
    <w:p>
      <w:pPr>
        <w:jc w:val="left"/>
      </w:pPr>
      <w:r>
        <w:t>No sentence.</w:t>
      </w:r>
    </w:p>
    <w:p>
      <w:pPr>
        <w:jc w:val="left"/>
      </w:pPr>
      <w:r>
        <w:t>As construction workers completed the finishing touches around campus, freshmen, sophomores and juniors came together to __etch__ their place in the program’s history.—Dallas News, 1 Aug. 2022         (sourced from Web)</w:t>
      </w:r>
    </w:p>
    <w:p>
      <w:pPr>
        <w:jc w:val="left"/>
      </w:pPr>
      <w:r>
        <w:t>Just last week he issued a statement encouraging all Iraqis to participate in the election scheduled for January, and he called on the Iraqi government to start registering voters. The powers that be in Iraq ignore him at their __peril__.</w:t>
      </w:r>
    </w:p>
    <w:p>
      <w:pPr>
        <w:jc w:val="left"/>
      </w:pPr>
      <w:r>
        <w:t>He was charged with __espionage__ and sentenced to 16 years of hard labor.—Cary Junior Ii, Detroit Free Press, 31 Dec. 2022         (sourced from Web)</w:t>
      </w:r>
    </w:p>
    <w:p>
      <w:pPr>
        <w:jc w:val="left"/>
      </w:pPr>
      <w:r>
        <w:t>No sentence.</w:t>
      </w:r>
    </w:p>
    <w:p>
      <w:pPr>
        <w:jc w:val="left"/>
      </w:pPr>
      <w:r>
        <w:t>Yet writers are eager to join in the jokes about the humorless __prude__ who wants to stifle academic freedom, rather than trying to understand the whole story.—Elizabeth Preston, Discover Magazine, 7 Dec. 2010         (sourced from Web)</w:t>
      </w:r>
    </w:p>
    <w:p>
      <w:pPr>
        <w:jc w:val="left"/>
      </w:pPr>
      <w:r>
        <w:t>Today's army works on rotations; soldiers are deployed for about a year and then (in principle at least) they come home. When that happens, local __liaison__s and intelligence relationships must be rebuilt.</w:t>
      </w:r>
    </w:p>
    <w:p>
      <w:pPr>
        <w:jc w:val="left"/>
      </w:pPr>
      <w:r>
        <w:t>On today's episode of the 5 Things podcast: Missile strike likely not an assault on Poland White House correspondent Michael Collins explains how Russia praised the U.S. for its __measured__ response after the incident.—Taylor Wilson, USA TODAY, 17 Nov. 2022         (sourced from Web)</w:t>
      </w:r>
    </w:p>
    <w:p>
      <w:pPr>
        <w:jc w:val="left"/>
      </w:pPr>
      <w:r>
        <w:t>But even as Hollywood, for the first half of the century, was defined as a place of cinematic apartheid, Mitchell argues against the glib and easy liberal separatism that would sanctify Black cinema — or Black moviegoing — as a __hermetic__ experience.—Owen Gleiberman, Variety, 9 Oct. 2022         (sourced from Web)</w:t>
      </w:r>
    </w:p>
    <w:p>
      <w:pPr>
        <w:jc w:val="left"/>
      </w:pPr>
      <w:r>
        <w:t>So, like a __phoenix__, Einstein’s cosmological constant made a remarkable comeback, very unexpectedly, in 1998.—Amir Aczel, Discover Magazine, 7 Mar. 2014         (sourced from Web)</w:t>
      </w:r>
    </w:p>
    <w:p>
      <w:pPr>
        <w:jc w:val="left"/>
      </w:pPr>
      <w:r>
        <w:t>The face of the shooter seemed to __glare__ down from the television above his son’s bed.—Jenny Deam, ProPublica, 31 May 2022         (sourced from Web)</w:t>
      </w:r>
    </w:p>
    <w:p>
      <w:pPr>
        <w:jc w:val="left"/>
      </w:pPr>
      <w:r>
        <w:t>Some states allow buyers to __deduct__ the value of a trade-in from their purchase price, reducing their tax liability.—Elizabeth Rivelli, Car and Driver, 21 Dec. 2022         (sourced from Web)</w:t>
      </w:r>
    </w:p>
    <w:p>
      <w:pPr>
        <w:jc w:val="left"/>
      </w:pPr>
      <w:r>
        <w:t>Some of the author costs are used to pay reviewers, causing one to question whether the process is always unbiased, as is the __desideratum__.—Neuroskeptic, Discover Magazine, 4 Apr. 2015         (sourced from Web)</w:t>
      </w:r>
    </w:p>
    <w:p>
      <w:pPr>
        <w:jc w:val="left"/>
      </w:pPr>
      <w:r>
        <w:t>No sentence.</w:t>
      </w:r>
    </w:p>
    <w:p>
      <w:pPr>
        <w:jc w:val="left"/>
      </w:pPr>
      <w:r>
        <w:t>Your future as a bride/__groom__ is exceptionally bright.—Karla Pope, Good Housekeeping, 25 Dec. 2022         (sourced from Web)</w:t>
      </w:r>
    </w:p>
    <w:p>
      <w:pPr>
        <w:jc w:val="left"/>
      </w:pPr>
      <w:r>
        <w:t>The spark that ignited it all was a big-budget movie about the historical prophet Muhammad supported by the Black Muslims but damned as blasphemous by an angry __apostate__.—Edward Kosner, WSJ, 28 Dec. 2022         (sourced from Web)</w:t>
      </w:r>
    </w:p>
    <w:p>
      <w:pPr>
        <w:jc w:val="left"/>
      </w:pPr>
      <w:r>
        <w:t>Another Brookside officer had been indicted for the __strangulation__ of his girlfriend in 2019, though that case was dismissed when the woman failed to show up for court.—John Archibald | Jarchibald@al.com, al, 26 Apr. 2022         (sourced from Web)</w:t>
      </w:r>
    </w:p>
    <w:p>
      <w:pPr>
        <w:jc w:val="left"/>
      </w:pPr>
      <w:r>
        <w:t>The facility believed his past behavior stemmed from his attempts to self-__medicate__ his troubles.—Alex Heigl, Peoplemag, 7 Jan. 2023         (sourced from Web)</w:t>
      </w:r>
    </w:p>
    <w:p>
      <w:pPr>
        <w:jc w:val="left"/>
      </w:pPr>
      <w:r>
        <w:t>And while some Republicans speak in __innuendo__, others have been more explicit.—Prem Thakker, The New Republic, 15 Nov. 2022         (sourced from Web)</w:t>
      </w:r>
    </w:p>
    <w:p>
      <w:pPr>
        <w:jc w:val="left"/>
      </w:pPr>
      <w:r>
        <w:t>In the near future, a violent __delinquent__, Alex (Malcolm McDowell), is given the opportunity to participate in a government program that can reduce his sentencing.—Donna Sarkar, Discover Magazine, 15 June 2021         (sourced from Web)</w:t>
      </w:r>
    </w:p>
    <w:p>
      <w:pPr>
        <w:jc w:val="left"/>
      </w:pPr>
      <w:r>
        <w:t>To cynics, this may seem like __puerile__ anthropomorphism — romanticizing a relationship with an animal.—Richard Pallardy, Discover Magazine, 3 Nov. 2021         (sourced from Web)</w:t>
      </w:r>
    </w:p>
    <w:p>
      <w:pPr>
        <w:jc w:val="left"/>
      </w:pPr>
      <w:r>
        <w:t>The landmark __treaty__, which the Biden Administration extended for five years with Putin, remains in force until February 2026.—Time, 30 Nov. 2022         (sourced from Web)</w:t>
      </w:r>
    </w:p>
    <w:p>
      <w:pPr>
        <w:jc w:val="left"/>
      </w:pPr>
      <w:r>
        <w:t>John, 75, was delightfully hammy between songs, popping up from his piano bench to point and __grin__ at the crowd while mouthing thanks and leading a concert that felt brisk, but never rote.—Melissa Ruggieri, USA TODAY, 16 July 2022         (sourced from Web)</w:t>
      </w:r>
    </w:p>
    <w:p>
      <w:pPr>
        <w:jc w:val="left"/>
      </w:pPr>
      <w:r>
        <w:t>But on the same day Shapiro held his ballyhooed press conference to __announce__ the deal, the DEP quietly lifted a moratorium on fracking in Dimock that had been in place since 2010.—Colin Jerolmack, The New Republic, 9 Jan. 2023         (sourced from Web)</w:t>
      </w:r>
    </w:p>
    <w:p>
      <w:pPr>
        <w:jc w:val="left"/>
      </w:pPr>
      <w:r>
        <w:t>Did this rodent revenant cross a __stygian__ void to haunt us yet again?—Jon Chesto, BostonGlobe.com, 26 Dec. 2022         (sourced from Web)</w:t>
      </w:r>
    </w:p>
    <w:p>
      <w:pPr>
        <w:jc w:val="left"/>
      </w:pPr>
      <w:r>
        <w:t>The above posts do veer into the ad hominem territory and express a lot of __petulance__.—Razib Khan, Discover Magazine, 10 Dec. 2010         (sourced from Web)</w:t>
      </w:r>
    </w:p>
    <w:p>
      <w:pPr>
        <w:jc w:val="left"/>
      </w:pPr>
      <w:r>
        <w:t>Previously, Byju’s had recognized the full revenue value of its online courses upfront at the __commencement__ of contract.—Megha Mandavia, WSJ, 16 Sep. 2022         (sourced from Web)</w:t>
      </w:r>
    </w:p>
    <w:p>
      <w:pPr>
        <w:jc w:val="left"/>
      </w:pPr>
      <w:r>
        <w:t>The most aggressive of all waterfowl, __mute__ swans were imported to the U.S. from the mid 1800s to the early 1900s.—Allison Futterman, Discover Magazine, 29 July 2022         (sourced from Web)</w:t>
      </w:r>
    </w:p>
    <w:p>
      <w:pPr>
        <w:jc w:val="left"/>
      </w:pPr>
      <w:r>
        <w:t>Two assists on two big baskets at a critical moment to __daze__ Indiana.—Chris Solari, Detroit Free Press, 3 Mar. 2021         (sourced from Web)</w:t>
      </w:r>
    </w:p>
    <w:p>
      <w:pPr>
        <w:jc w:val="left"/>
      </w:pPr>
      <w:r>
        <w:t>And with the reproductive environment simulator that researchers developed for this study, scientists could __diagnose__ infertility and provide more advanced help with conceiving.—Carlyn Kranking, Smithsonian Magazine, 27 Dec. 2022         (sourced from Web)</w:t>
      </w:r>
    </w:p>
    <w:p>
      <w:pPr>
        <w:jc w:val="left"/>
      </w:pPr>
      <w:r>
        <w:t>Others like Scott Williams, collections __curator__ at Historic Royal Palaces, also speak to the ethos of her style profile.—Demetrius Simms, Robb Report, 7 Jan. 2023         (sourced from Web)</w:t>
      </w:r>
    </w:p>
    <w:p>
      <w:pPr>
        <w:jc w:val="left"/>
      </w:pPr>
      <w:r>
        <w:t>In our interview on the way back from Kherson, Zelensky stressed that this year’s invasion is just the latest Russian attempt over the past century to __subjugate__ Ukraine.—Time, 7 Dec. 2022         (sourced from Web)</w:t>
      </w:r>
    </w:p>
    <w:p>
      <w:pPr>
        <w:jc w:val="left"/>
      </w:pPr>
      <w:r>
        <w:t>Today, the lawsuit filed by the Adams children in Cochise County Superior Court, as well as a criminal investigation by the Cochise County attorney, continue to __unfold__.—The Salt Lake Tribune, 4 Aug. 2022         (sourced from Web)</w:t>
      </w:r>
    </w:p>
    <w:p>
      <w:pPr>
        <w:jc w:val="left"/>
      </w:pPr>
      <w:r>
        <w:t>Another is persuading witnesses to shirk the no-__snitch__ code and trust a police department with a history of abuses.—Michael Tarm, USA TODAY, 30 May 2018         (sourced from Web)</w:t>
      </w:r>
    </w:p>
    <w:p>
      <w:pPr>
        <w:jc w:val="left"/>
      </w:pPr>
      <w:r>
        <w:t>As such, the property has rolling lawns, lush gardens, a large sparkling lake and a sprawling 40-tree apple __orchard__ where the two used to host fruit-picking and cider-making parties.—Abby Montanez, Robb Report, 3 Jan. 2023         (sourced from Web)</w:t>
      </w:r>
    </w:p>
    <w:p>
      <w:pPr>
        <w:jc w:val="left"/>
      </w:pPr>
      <w:r>
        <w:t>Tukes had been living in Phoenix for about a year before his death, working at a __warehouse__ and traveling between the Valley and Iowa.—Jose R. Gonzalez, The Arizona Republic, 6 Jan. 2023         (sourced from Web)</w:t>
      </w:r>
    </w:p>
    <w:p>
      <w:pPr>
        <w:jc w:val="left"/>
      </w:pPr>
      <w:r>
        <w:t>No sentence.</w:t>
      </w:r>
    </w:p>
    <w:p>
      <w:pPr>
        <w:jc w:val="left"/>
      </w:pPr>
      <w:r>
        <w:t>His admirers included such luminaries as U.S. Sen. Robert Wagner, all of whom turned a __complaisant__ eye to the married Crater’s other life as a randy stage-door johnny with a mistress and a harem of chorus girls and Polly Adler hookers.—Edward Kosner, WSJ, 20 June 2022         (sourced from Web)</w:t>
      </w:r>
    </w:p>
    <w:p>
      <w:pPr>
        <w:jc w:val="left"/>
      </w:pPr>
      <w:r>
        <w:t>No sentence.</w:t>
      </w:r>
    </w:p>
    <w:p>
      <w:pPr>
        <w:jc w:val="left"/>
      </w:pPr>
      <w:r>
        <w:t>Taylor Swift fans promised to __revolt__ after the viral Ticketmaster ‘Eras’ tour disaster last month.—Hanna Lustig, Glamour, 5 Dec. 2022         (sourced from Web)</w:t>
      </w:r>
    </w:p>
    <w:p>
      <w:pPr>
        <w:jc w:val="left"/>
      </w:pPr>
      <w:r>
        <w:t>Stalin was known to __retouch__ photos and cut out images of his enemies.—Fortune, 3 Dec. 2021         (sourced from Web)</w:t>
      </w:r>
    </w:p>
    <w:p>
      <w:pPr>
        <w:jc w:val="left"/>
      </w:pPr>
      <w:r>
        <w:t>The film launched at the 2022 Cannes Film Festival with a bang, winning Park a best director __accolade__.—Patrick Frater, Variety, 10 Jan. 2023         (sourced from Web)</w:t>
      </w:r>
    </w:p>
    <w:p>
      <w:pPr>
        <w:jc w:val="left"/>
      </w:pPr>
      <w:r>
        <w:t>And most people draw a straight line between Biden’s policies and the __parlous__ state of the economy.—Matthew Continetti, National Review, 15 Oct. 2022         (sourced from Web)</w:t>
      </w:r>
    </w:p>
    <w:p>
      <w:pPr>
        <w:jc w:val="left"/>
      </w:pPr>
      <w:r>
        <w:t>When the potatoes are cooked, remove the pot from the heat and, using an immersion blender, puree the soup on high speed until mostly __smooth__.—G. Daniela Galarza, Washington Post, 22 Dec. 2022         (sourced from Web)</w:t>
      </w:r>
    </w:p>
    <w:p>
      <w:pPr>
        <w:jc w:val="left"/>
      </w:pPr>
      <w:r>
        <w:t>State officials awarded the contract in 2019 despite concerns about Optum’s record after the company __underbid__ the incumbent contractor, Beacon Health Options, by $72.1 million.—Jenna Portnoy, Washington Post, 28 Oct. 2022         (sourced from Web)</w:t>
      </w:r>
    </w:p>
    <w:p>
      <w:pPr>
        <w:jc w:val="left"/>
      </w:pPr>
      <w:r>
        <w:t>The 5 Points Neighborhood Association along with community partners aim to complete 3000 art glass jars to __donate__ to those individuals who may feel forgotten.—Cathy Kozlowicz, Journal Sentinel, 13 Jan. 2023         (sourced from Web)</w:t>
      </w:r>
    </w:p>
    <w:p>
      <w:pPr>
        <w:jc w:val="left"/>
      </w:pPr>
      <w:r>
        <w:t>Urumqi and a smaller city in Xinjiang, Korla, announced markets and other businesses in areas deemed at low risk of infection would reopen this week and public bus service would resume in what appeared to be an attempt to __mollify__ the public.—Joe Mcdonald, BostonGlobe.com, 28 Nov. 2022         (sourced from Web)</w:t>
      </w:r>
    </w:p>
    <w:p>
      <w:pPr>
        <w:jc w:val="left"/>
      </w:pPr>
      <w:r>
        <w:t>Over the years, Pearcy has given numerous different accounts of the crime — at times blaming Dailey and other times inculpating himself.—Pamela Colloff, ProPublica, 13 Feb. 2012         (sourced from Web)</w:t>
      </w:r>
    </w:p>
    <w:p>
      <w:pPr>
        <w:jc w:val="left"/>
      </w:pPr>
      <w:r>
        <w:t>And men would __berate__ her in messages and pleasure themselves while doing so.—Tom Teicholz, Forbes, 31 Dec. 2022         (sourced from Web)</w:t>
      </w:r>
    </w:p>
    <w:p>
      <w:pPr>
        <w:jc w:val="left"/>
      </w:pPr>
      <w:r>
        <w:t>Three New York City police officers are in stable condition after being struck by a man wielding a machete in an __unprovoked__ attack near Times Square, according to the NYPD commissioner.—Kristina Sgueglia, CNN, 1 Jan. 2023         (sourced from Web)</w:t>
      </w:r>
    </w:p>
    <w:p>
      <w:pPr>
        <w:jc w:val="left"/>
      </w:pPr>
      <w:r>
        <w:t>Again, let's look at auto insurance, which indemnifies the holder against loss. If a policy-holder's car is wrecked, the insurance company sends him a check for the value of the car …</w:t>
      </w:r>
    </w:p>
    <w:p>
      <w:pPr>
        <w:jc w:val="left"/>
      </w:pPr>
      <w:r>
        <w:t>His tenure as Senate Republican leader has been marked by a tight grip over the caucus and a mastery of legislative __minutia__.—Patrick T. Brown, CNN, 16 Nov. 2022         (sourced from Web)</w:t>
      </w:r>
    </w:p>
    <w:p>
      <w:pPr>
        <w:jc w:val="left"/>
      </w:pPr>
      <w:r>
        <w:t>The octopi also use these shells — or sometimes coconuts, hence their name — to hide in, waiting to __ambush__ their prey.—Joshua Rapp Learn, Discover Magazine, 18 Nov. 2022         (sourced from Web)</w:t>
      </w:r>
    </w:p>
    <w:p>
      <w:pPr>
        <w:jc w:val="left"/>
      </w:pPr>
      <w:r>
        <w:t>The suspect also worried his mother would not __repent__ to Allah, according to another writing in the diary, the sources said.—Mark Morales, CNN, 6 Jan. 2023         (sourced from Web)</w:t>
      </w:r>
    </w:p>
    <w:p>
      <w:pPr>
        <w:jc w:val="left"/>
      </w:pPr>
      <w:r>
        <w:t>Initially, Kracker heard her dog yelp and __growl__ from another room.—Brenton Blanchet, Peoplemag, 9 Dec. 2022         (sourced from Web)</w:t>
      </w:r>
    </w:p>
    <w:p>
      <w:pPr>
        <w:jc w:val="left"/>
      </w:pPr>
      <w:r>
        <w:t>As the wealth of nations increases and exposure to toxins and infectious agents drops, aging will become the cause of most disease, __debility__, and death.—George Church, Discover Magazine, 16 Oct. 2012         (sourced from Web)</w:t>
      </w:r>
    </w:p>
    <w:p>
      <w:pPr>
        <w:jc w:val="left"/>
      </w:pPr>
      <w:r>
        <w:t>Considering that John Adams was notoriously insecure about his own place in history, he surely would have enjoyed his current renown. He and Abigail get pride of place in the family crypt, down a winding staircase in the church basement. On her plaque in the crypt, she is described as a "model of domestic worth," as though she were a particularly charming chifforobe, and not a woman who survived a troubled marriage with __sufficient__ courage that both houses of Congress adjourned upon hearing of her death.</w:t>
      </w:r>
    </w:p>
    <w:p>
      <w:pPr>
        <w:jc w:val="left"/>
      </w:pPr>
      <w:r>
        <w:t>Her __subsequent__ account of her ordeal, "The Upstairs Room" (1972), was a young adult tour de force, winning a Newbery Honor and other awards. Compared with Anne Frank's "Diary of a Young Girl," it is sparer and sterner.</w:t>
      </w:r>
    </w:p>
    <w:p>
      <w:pPr>
        <w:jc w:val="left"/>
      </w:pPr>
      <w:r>
        <w:t>According to Megan, that friend used it to __dissociate__ from fear in order to jump off the roof of their house.—Delilah Friedler, Rolling Stone, 6 Jan. 2023         (sourced from Web)</w:t>
      </w:r>
    </w:p>
    <w:p>
      <w:pPr>
        <w:jc w:val="left"/>
      </w:pPr>
      <w:r>
        <w:t>In the Nasher show, she and Nasher curator Catherine Craft deftly __intersperse__ a few works from the permanent collection.—Dallas News, 14 Nov. 2022         (sourced from Web)</w:t>
      </w:r>
    </w:p>
    <w:p>
      <w:pPr>
        <w:jc w:val="left"/>
      </w:pPr>
      <w:r>
        <w:t>Earlier this week, the beauty mogul shared a glimpse of her winter __retreat__ on Instagram, posting snaps of herself posing in a black vinyl bikini from Good American, a white bathrobe, and fuzzy beige booties.—Chelsey Sanchez, Harper's BAZAAR, 13 Dec. 2022         (sourced from Web)</w:t>
      </w:r>
    </w:p>
    <w:p>
      <w:pPr>
        <w:jc w:val="left"/>
      </w:pPr>
      <w:r>
        <w:t>Onions in any form are __poisonous__ to pets and fried foods can cause diarrhea, Petplan warns.—Amy Jamieson, Peoplemag, 12 Jan. 2023         (sourced from Web)</w:t>
      </w:r>
    </w:p>
    <w:p>
      <w:pPr>
        <w:jc w:val="left"/>
      </w:pPr>
      <w:r>
        <w:t>The uniform of the conformist — sports shirt, cardigan, tennis shoes — is as easily recognized as that of the __recusant__ — dirty white T, sideburns, two days’ growth of beard.—Chris Jones, chicagotribune.com, 15 July 2019         (sourced from Web)</w:t>
      </w:r>
    </w:p>
    <w:p>
      <w:pPr>
        <w:jc w:val="left"/>
      </w:pPr>
      <w:r>
        <w:t>The cherry on top of the product is its scent, which is the brand’s signature natural __fragrance__ of bergamot, yuzu, and lemongrass.—Shanna Shipin, Glamour, 28 Dec. 2022         (sourced from Web)</w:t>
      </w:r>
    </w:p>
    <w:p>
      <w:pPr>
        <w:jc w:val="left"/>
      </w:pPr>
      <w:r>
        <w:t>No sentence.</w:t>
      </w:r>
    </w:p>
    <w:p>
      <w:pPr>
        <w:jc w:val="left"/>
      </w:pPr>
      <w:r>
        <w:t>Brain differences between the 23 participants were quantified at each surface __vertex__.—Breanna Draxler, Discover Magazine, 7 Feb. 2013         (sourced from Web)</w:t>
      </w:r>
    </w:p>
    <w:p>
      <w:pPr>
        <w:jc w:val="left"/>
      </w:pPr>
      <w:r>
        <w:t>Some Ukrainian units have suffered so many vehicle losses that captured Russian tanks make up large chunks of their __inventory__.—Thomas Gibbons-neff, New York Times, 10 Jan. 2023         (sourced from Web)</w:t>
      </w:r>
    </w:p>
    <w:p>
      <w:pPr>
        <w:jc w:val="left"/>
      </w:pPr>
      <w:r>
        <w:t>LaNisa Renee Frederick are the co-creators of the viral social media account Hashtag Booked, where their skits __lampoon__ trying to make it as Black actors in Hollywood.—Lisa Respers France, CNN, 28 Sep. 2022         (sourced from Web)</w:t>
      </w:r>
    </w:p>
    <w:p>
      <w:pPr>
        <w:jc w:val="left"/>
      </w:pPr>
      <w:r>
        <w:t>But those damn __wastrel__ Republicans keep putting their hands in the till.—Teresa M. Hanafin, BostonGlobe.com, 5 Nov. 2022         (sourced from Web)</w:t>
      </w:r>
    </w:p>
    <w:p>
      <w:pPr>
        <w:jc w:val="left"/>
      </w:pPr>
      <w:r>
        <w:t>She’d been bullied by kids in grade school and subjected to physical harm for being a boy who was, in their judgment, too __effeminate__.—Jon Freeman, Rolling Stone, 8 Dec. 2022         (sourced from Web)</w:t>
      </w:r>
    </w:p>
    <w:p>
      <w:pPr>
        <w:jc w:val="left"/>
      </w:pPr>
      <w:r>
        <w:t>But a very lucky few are provided another vantage point: a bird's-eye __panorama__ through the window of a helicopter.—Stefanie Waldek, Condé Nast Traveler, 30 Dec. 2022         (sourced from Web)</w:t>
      </w:r>
    </w:p>
    <w:p>
      <w:pPr>
        <w:jc w:val="left"/>
      </w:pPr>
      <w:r>
        <w:t>This extended passage, targeting Bonin’s young son, sparked widespread __revulsion__.—Times Staff, Los Angeles Times, 21 Nov. 2022         (sourced from Web)</w:t>
      </w:r>
    </w:p>
    <w:p>
      <w:pPr>
        <w:jc w:val="left"/>
      </w:pPr>
      <w:r>
        <w:t>Lawyers representing Alston and Roberts used the opportunity to call witnesses who are experts on the care and control of __feral__ cats.—al, 30 Dec. 2022         (sourced from Web)</w:t>
      </w:r>
    </w:p>
    <w:p>
      <w:pPr>
        <w:jc w:val="left"/>
      </w:pPr>
      <w:r>
        <w:t>No sentence.</w:t>
      </w:r>
    </w:p>
    <w:p>
      <w:pPr>
        <w:jc w:val="left"/>
      </w:pPr>
      <w:r>
        <w:t>Zeman has __disport__ed himself as one of Putin’s most outspoken allies inside the European Union, in particular as an opponent of the sanctions imposed on Russia after the invasion of Ukraine in 2014.—David Frum, The Atlantic, 23 Oct. 2017         (sourced from Web)</w:t>
      </w:r>
    </w:p>
    <w:p>
      <w:pPr>
        <w:jc w:val="left"/>
      </w:pPr>
      <w:r>
        <w:t>Many Democrats striving to replace Donald Trump are, while execrating him, paying him the sincerest form of flattery: imitation.—George Will, National Review, 7 July 2019         (sourced from Web)</w:t>
      </w:r>
    </w:p>
    <w:p>
      <w:pPr>
        <w:jc w:val="left"/>
      </w:pPr>
      <w:r>
        <w:t>Crowded airplanes, flight delays of Rip Van Winkle proportions, suitcases disappearing like sailors in the Bermuda Triangle, and stubborn inflation is doing little to __dissuade__ travelers from amping up their 2023 vacation plans.—Christopher Muther, BostonGlobe.com, 29 Dec. 2022         (sourced from Web)</w:t>
      </w:r>
    </w:p>
    <w:p>
      <w:pPr>
        <w:jc w:val="left"/>
      </w:pPr>
      <w:r>
        <w:t>Finally, the young chefs put it all together by preparing a __scrumptious__ brunch and also speaking about their efforts in the kitchen.—cleveland, 26 Dec. 2022         (sourced from Web)</w:t>
      </w:r>
    </w:p>
    <w:p>
      <w:pPr>
        <w:jc w:val="left"/>
      </w:pPr>
      <w:r>
        <w:t>On the controller, Herring showed me thermal footage of the team: each man a small black __speck__ in the long gray tree line.—Luke Mogelson, The New Yorker, 26 Dec. 2022         (sourced from Web)</w:t>
      </w:r>
    </w:p>
    <w:p>
      <w:pPr>
        <w:jc w:val="left"/>
      </w:pPr>
      <w:r>
        <w:t>After a disappointing election, a slim House Republican majority will be the only __sentry__ at the gate holding back an administration and Senate intent on taxing, spending, regulating and transforming the foundations of American government.—Phil Gramm, WSJ, 7 Dec. 2022         (sourced from Web)</w:t>
      </w:r>
    </w:p>
    <w:p>
      <w:pPr>
        <w:jc w:val="left"/>
      </w:pPr>
      <w:r>
        <w:t>City did take their foot off the pedal a little, but Fernandinho still tested Pickford with a __rasp__ing drive in the 57th minute, which took a deflection off Calvert-Lewin.—SI.com, 31 Mar. 2018         (sourced from Web)</w:t>
      </w:r>
    </w:p>
    <w:p>
      <w:pPr>
        <w:jc w:val="left"/>
      </w:pPr>
      <w:r>
        <w:t>While Calipari and the coaching staff will try to devise ways to get Tshiebwe back on __track__, Wheeler said teammates must do their part, too.—Ryan Black, The Courier-Journal, 9 Jan. 2023         (sourced from Web)</w:t>
      </w:r>
    </w:p>
    <w:p>
      <w:pPr>
        <w:jc w:val="left"/>
      </w:pPr>
      <w:r>
        <w:t>Since then, the Johnsons have appeared in national and local media, claiming the monument designation would __impinge__ on their ability to use the land and usher in unwanted visitors who would wreck the landscape.—Brian Maffly, The Salt Lake Tribune, 8 Dec. 2022         (sourced from Web)</w:t>
      </w:r>
    </w:p>
    <w:p>
      <w:pPr>
        <w:jc w:val="left"/>
      </w:pPr>
      <w:r>
        <w:t>But Stanislavski’s New York and Hollywood acolytes would soon __outshine__ him in monstrosity.—New York Times, 8 June 2022         (sourced from Web)</w:t>
      </w:r>
    </w:p>
    <w:p>
      <w:pPr>
        <w:jc w:val="left"/>
      </w:pPr>
      <w:r>
        <w:t>Within the muddy environment where they are typically observed, there are few hard surfaces for these species to __latch__ onto in order to grow and reproduce.—Taylor Nicioli, CNN, 7 Nov. 2022         (sourced from Web)</w:t>
      </w:r>
    </w:p>
    <w:p>
      <w:pPr>
        <w:jc w:val="left"/>
      </w:pPr>
      <w:r>
        <w:t>Simply __detach__ the chaise and pull out the inner bed frame.—Nafeesah Allen, Better Homes &amp; Gardens, 21 Dec. 2022         (sourced from Web)</w:t>
      </w:r>
    </w:p>
    <w:p>
      <w:pPr>
        <w:jc w:val="left"/>
      </w:pPr>
      <w:r>
        <w:t>The details of Bankman-Fried’s alleged fraud will likely take months, and potentially even longer, to __disentangle__.—Casey Michel, CNN, 15 Dec. 2022         (sourced from Web)</w:t>
      </w:r>
    </w:p>
    <w:p>
      <w:pPr>
        <w:jc w:val="left"/>
      </w:pPr>
      <w:r>
        <w:t>As with the Biden Administration’s global minimum tax, progressives want to __stigmatize__ states that break from the high-tax and heavy-regulation Washington preference.—The Editorial Board, WSJ, 22 Oct. 2021         (sourced from Web)</w:t>
      </w:r>
    </w:p>
    <w:p>
      <w:pPr>
        <w:jc w:val="left"/>
      </w:pPr>
      <w:r>
        <w:t>That's what Jonah craves after a particularly painful moment that Snyder delivers with __rend__ing clarity.—Melinda Morris, NOLA.com, 10 July 2017         (sourced from Web)</w:t>
      </w:r>
    </w:p>
    <w:p>
      <w:pPr>
        <w:jc w:val="left"/>
      </w:pPr>
      <w:r>
        <w:t>Rams owner Stan Kroenke is on a property buying __spree__.—Los Angeles Times, 5 Jan. 2023         (sourced from Web)</w:t>
      </w:r>
    </w:p>
    <w:p>
      <w:pPr>
        <w:jc w:val="left"/>
      </w:pPr>
      <w:r>
        <w:t>The Austrian Alps rise like a giant patchwork curtain being pulled from the ground—green pine groves, mountain stone, __jagged__ peaks topped with snow.—Rebecca Frankel, Smithsonian Magazine, 5 Jan. 2023         (sourced from Web)</w:t>
      </w:r>
    </w:p>
    <w:p>
      <w:pPr>
        <w:jc w:val="left"/>
      </w:pPr>
      <w:r>
        <w:t>Walsh, Owens, Shapiro, and company dismiss those who rightly identify them as contributors to violent discontent, calling them pawns of the Democratic agenda, or the liberal media, or leftists, or some other amorphous bucket to __slander__.—Prem Thakker, The New Republic, 21 Nov. 2022         (sourced from Web)</w:t>
      </w:r>
    </w:p>
    <w:p>
      <w:pPr>
        <w:jc w:val="left"/>
      </w:pPr>
      <w:r>
        <w:t>And many murderers have been __reprieve__d because they were condemned for the wrong murder, quite probably just as many as have been executed for the only murder they did not in fact commit.</w:t>
      </w:r>
    </w:p>
    <w:p>
      <w:pPr>
        <w:jc w:val="left"/>
      </w:pPr>
      <w:r>
        <w:t>The story detailed the road to the show's success, from the death of the original series' mother, Diana Hyland, just four episodes into Eight is Enough, to Mark Hamill exiting his role after a car accident before the __premiere__.—Brenton Blanchet, Peoplemag, 8 Jan. 2023         (sourced from Web)</w:t>
      </w:r>
    </w:p>
    <w:p>
      <w:pPr>
        <w:jc w:val="left"/>
      </w:pPr>
      <w:r>
        <w:t>Lai is charged with two counts of conspiracy to __collude__ with foreign forces and one charge of collusion under the National Security Law.—Kanis Leung, ajc, 30 Nov. 2022         (sourced from Web)</w:t>
      </w:r>
    </w:p>
    <w:p>
      <w:pPr>
        <w:jc w:val="left"/>
      </w:pPr>
      <w:r>
        <w:t>Lorre gets in some droll laughs too, while Mason is madly __majestic__ as Nemo.—Jack Moffitt, The Hollywood Reporter, 22 Dec. 2022         (sourced from Web)</w:t>
      </w:r>
    </w:p>
    <w:p>
      <w:pPr>
        <w:jc w:val="left"/>
      </w:pPr>
      <w:r>
        <w:t>And since there is a multitude of places to __quaff__ good craft beer in Ohio City – including Pioneer downstairs from Jaja, Market Garden Brewery across the street, Great Lakes Brewing Co.—Marc Bona, cleveland, 7 Oct. 2022         (sourced from Web)</w:t>
      </w:r>
    </w:p>
    <w:p>
      <w:pPr>
        <w:jc w:val="left"/>
      </w:pPr>
      <w:r>
        <w:t>The major social-media and tech companies have already done their share to __pervert__ civil discourse and shatter consensus and squelch reason, all to make a buck.—Sam Lipsyte, Harper’s Magazine , 27 Apr. 2022         (sourced from Web)</w:t>
      </w:r>
    </w:p>
    <w:p>
      <w:pPr>
        <w:jc w:val="left"/>
      </w:pPr>
      <w:r>
        <w:t>The __pendulum__ on Biden’s reelection swung back in his favor after Democrats successfully weathered the midterm elections, retaining the Senate and minimizing House losses.—W. James Antle Iii, Washington Examiner, 16 Jan. 2023         (sourced from Web)</w:t>
      </w:r>
    </w:p>
    <w:p>
      <w:pPr>
        <w:jc w:val="left"/>
      </w:pPr>
      <w:r>
        <w:t>Another 40 will be featured throughout the Perot Museum of Nature and Science’s entrance __plaza__ from early October through mid-November.—Dallas News, 8 Sep. 2022         (sourced from Web)</w:t>
      </w:r>
    </w:p>
    <w:p>
      <w:pPr>
        <w:jc w:val="left"/>
      </w:pPr>
      <w:r>
        <w:t>After experiencing sudden __destitution__, Elinor Dashwood (Emma Thompson) and her sister Marianne (Kate Winslet) try to change their fortunes through courtship.—Juliana Ukiomogbe, ELLE, 1 Jan. 2023         (sourced from Web)</w:t>
      </w:r>
    </w:p>
    <w:p>
      <w:pPr>
        <w:jc w:val="left"/>
      </w:pPr>
      <w:r>
        <w:t>Technology exists to provide fully __friction__-free shopping, where cameras track shoppers around stores and automatically charge them, a phenomenon known as cashierless stores.—Isabelle Bousquette, WSJ, 19 Dec. 2022         (sourced from Web)</w:t>
      </w:r>
    </w:p>
    <w:p>
      <w:pPr>
        <w:jc w:val="left"/>
      </w:pPr>
      <w:r>
        <w:t>This assumption, __implicit__ in innumerable statements by President Reagan … dictates most of our current political and military programs.</w:t>
      </w:r>
    </w:p>
    <w:p>
      <w:pPr>
        <w:jc w:val="left"/>
      </w:pPr>
      <w:r>
        <w:t>No sentence.</w:t>
      </w:r>
    </w:p>
    <w:p>
      <w:pPr>
        <w:jc w:val="left"/>
      </w:pPr>
      <w:r>
        <w:t>Just to the east of the Sierra Nevada lies the __sere__ landscape of the Basin and Range province, characterized by linear mountains and valleys arranged roughly in parallel.—Tom Yulsman, Discover Magazine, 24 Apr. 2018         (sourced from Web)</w:t>
      </w:r>
    </w:p>
    <w:p>
      <w:pPr>
        <w:jc w:val="left"/>
      </w:pPr>
      <w:r>
        <w:t>Still, the __dour__ outlook for large-caps as a whole obscures a gulf between the growth and value tranches.—Shawn Tully, Fortune, 12 Jan. 2023         (sourced from Web)</w:t>
      </w:r>
    </w:p>
    <w:p>
      <w:pPr>
        <w:jc w:val="left"/>
      </w:pPr>
      <w:r>
        <w:t>And while pundits __posit__ the different fashion jobs that could benefit from Michele’s talent for creative thinking that breaks boundaries, the beauty world would be lucky to have him.—Celia Ellenberg, Vogue, 20 Dec. 2022         (sourced from Web)</w:t>
      </w:r>
    </w:p>
    <w:p>
      <w:pPr>
        <w:jc w:val="left"/>
      </w:pPr>
      <w:r>
        <w:t>Though lost at sea, Eddie Aikau has come to __embody__ the spirit of the Hawaiian Renaissance and the Hokule’a’s ongoing voyages.—Meimei Fox, Forbes, 27 Dec. 2022         (sourced from Web)</w:t>
      </w:r>
    </w:p>
    <w:p>
      <w:pPr>
        <w:jc w:val="left"/>
      </w:pPr>
      <w:r>
        <w:t>Dear God, I thought, I've been infected by an earworm. My friend the Longhair says that's what you call songs that burrow into your head and __commence__ chewing your brains.</w:t>
      </w:r>
    </w:p>
    <w:p>
      <w:pPr>
        <w:jc w:val="left"/>
      </w:pPr>
      <w:r>
        <w:t>Post-punk/black metal fusions were kinda played out for a minute, but the Skarstads’ nimble __prowess__, drawing upon Lifelover’s messy, buzz-ridden Cure palettes, trades black metal’s claustrophobia for awe of the open.—Spin Staff, SPIN, 16 Dec. 2022         (sourced from Web)</w:t>
      </w:r>
    </w:p>
    <w:p>
      <w:pPr>
        <w:jc w:val="left"/>
      </w:pPr>
      <w:r>
        <w:t>At its sharpest, the screenplay by Halpern and Haskins gives the cast terrifically __droll__ lines — a bit of haggling between Moreno’s Maura and a scalper being a highlight.—Sheri Linden, The Hollywood Reporter, 7 Jan. 2023         (sourced from Web)</w:t>
      </w:r>
    </w:p>
    <w:p>
      <w:pPr>
        <w:jc w:val="left"/>
      </w:pPr>
      <w:r>
        <w:t>The Arizona Cardinals have regained the lead after a 10-yard run from James Conner, who was able to __stretch__ out for the touchdown.—Jeremy Cluff, The Arizona Republic, 12 Dec. 2022         (sourced from Web)</w:t>
      </w:r>
    </w:p>
    <w:p>
      <w:pPr>
        <w:jc w:val="left"/>
      </w:pPr>
      <w:r>
        <w:t>The 710-hp, twin-turbo V-8 and dual-clutch transmission partner up for a 60 mph time of well under 3 seconds, and build enough __momentum__ to rocket the car passed the quarter-mile marker in under 10.5 seconds at over 140 mph.—Eric Stafford, Car and Driver, 6 Jan. 2023         (sourced from Web)</w:t>
      </w:r>
    </w:p>
    <w:p>
      <w:pPr>
        <w:jc w:val="left"/>
      </w:pPr>
      <w:r>
        <w:t>… models indicate that frost in most of the southern hemisphere is currently subliming, thinning the surface deposits.</w:t>
      </w:r>
    </w:p>
    <w:p>
      <w:pPr>
        <w:jc w:val="left"/>
      </w:pPr>
      <w:r>
        <w:t>The Zamperla Group was founded by Alberto’s father, Antonio, in 1966, but traces its origins to his great-great-grandfather Angelo, who married a circus horsewoman in the mid-19th century and became an __acrobat__.—Sam Roberts, New York Times, 23 Dec. 2022         (sourced from Web)</w:t>
      </w:r>
    </w:p>
    <w:p>
      <w:pPr>
        <w:jc w:val="left"/>
      </w:pPr>
      <w:r>
        <w:t>Her letters to Bradley demonstrate that the idea was __coeval__ with her wish to be a poet and her discovery of romantic feeling for girls, and that it was fully formed as early as her adolescence.—Langdon Hammer, The New York Review of Books, 25 Feb. 2020         (sourced from Web)</w:t>
      </w:r>
    </w:p>
    <w:p>
      <w:pPr>
        <w:jc w:val="left"/>
      </w:pPr>
      <w:r>
        <w:t>With floured hands, pull edges of dough over itself toward center and __pinch__ together to form pouch-like loaf.—Joy Cho, Good Housekeeping, 14 Dec. 2022         (sourced from Web)</w:t>
      </w:r>
    </w:p>
    <w:p>
      <w:pPr>
        <w:jc w:val="left"/>
      </w:pPr>
      <w:r>
        <w:t>The Keogh siblings, __wizened__ by a lifetime of co-existing, are onto something.—Jerry Carino, USA TODAY, 24 Mar. 2020         (sourced from Web)</w:t>
      </w:r>
    </w:p>
    <w:p>
      <w:pPr>
        <w:jc w:val="left"/>
      </w:pPr>
      <w:r>
        <w:t>One form of Democratic reinvention would be to __swerve__ back toward a 1990s-vintage version of centrism and repudiate the most strident factions on the left.—Alexander Burns, The New York Review of Books, 29 Dec. 2022         (sourced from Web)</w:t>
      </w:r>
    </w:p>
    <w:p>
      <w:pPr>
        <w:jc w:val="left"/>
      </w:pPr>
      <w:r>
        <w:t>Without the wit inherent in an epigram, a __sententious__ formulation becomes a mere adage, aphorism, apothegm, gnome, maxim, or saw.—Bryan A. Garner, National Review, 15 Sep. 2022         (sourced from Web)</w:t>
      </w:r>
    </w:p>
    <w:p>
      <w:pPr>
        <w:jc w:val="left"/>
      </w:pPr>
      <w:r>
        <w:t>The __omniscient__, singular authorial voice in literary fiction has become ever more antiquated — still valuable, but more like an exotic, bespoke retreat than literature’s mainland.—Mark Athitakis, Los Angeles Times, 20 Dec. 2022         (sourced from Web)</w:t>
      </w:r>
    </w:p>
    <w:p>
      <w:pPr>
        <w:jc w:val="left"/>
      </w:pPr>
      <w:r>
        <w:t>Employers ought to __requite__ that trust by mandating that their staff who work indoors with other employees are vaccinated for Covid-19.—Zachary M. Seward, Quartz, 30 July 2021         (sourced from Web)</w:t>
      </w:r>
    </w:p>
    <w:p>
      <w:pPr>
        <w:jc w:val="left"/>
      </w:pPr>
      <w:r>
        <w:t>In 2022, Candelario experienced an extreme regression and struggled to create damage against four-__seam__ fastballs.—Evan Petzold, Detroit Free Press, 29 Nov. 2022         (sourced from Web)</w:t>
      </w:r>
    </w:p>
    <w:p>
      <w:pPr>
        <w:jc w:val="left"/>
      </w:pPr>
      <w:r>
        <w:t>Recently, Israel and Galu took a break from the show, in which both share equal duties as music director, composer and performer, to discuss the __genesis__ and evolution of the production—and its future.—Iris Dorbian, Forbes, 25 July 2022         (sourced from Web)</w:t>
      </w:r>
    </w:p>
    <w:p>
      <w:pPr>
        <w:jc w:val="left"/>
      </w:pPr>
      <w:r>
        <w:t>At Courreges, Nicolas di Felice seemed to approach a classic idea of glamour and then __slink__ away from it naughtily, with women in spiky cream dresses or carrying their slingbacks and going barefoot.—Rachel Tashjian, Harper's BAZAAR, 30 Sep. 2022         (sourced from Web)</w:t>
      </w:r>
    </w:p>
    <w:p>
      <w:pPr>
        <w:jc w:val="left"/>
      </w:pPr>
      <w:r>
        <w:t>Prada's Miranda Priestly, 1923 should __engross__ Yellowstone fans too.—Tom Gliatto, Peoplemag, 18 Dec. 2022         (sourced from Web)</w:t>
      </w:r>
    </w:p>
    <w:p>
      <w:pPr>
        <w:jc w:val="left"/>
      </w:pPr>
      <w:r>
        <w:t>Natural organic reduction, or human composting as it is more commonly known, is a process of __burial__ that has a human body put into a container with plants to allow the body to decompose and be part of the nutrient-rich soil.—Jack Birle, Washington Examiner, 1 Jan. 2023         (sourced from Web)</w:t>
      </w:r>
    </w:p>
    <w:p>
      <w:pPr>
        <w:jc w:val="left"/>
      </w:pPr>
      <w:r>
        <w:t>Musculoskeletal __mnemonics__: differentiating features.—Ncbi Rofl, Discover Magazine, 21 Aug. 2012         (sourced from Web)</w:t>
      </w:r>
    </w:p>
    <w:p>
      <w:pPr>
        <w:jc w:val="left"/>
      </w:pPr>
      <w:r>
        <w:t>Fox News Digital sent a press __query__ to the U.S. Treasury Department regarding German banks processing payments for Iran’s regime.—Fox News, 11 Jan. 2023         (sourced from Web)</w:t>
      </w:r>
    </w:p>
    <w:p>
      <w:pPr>
        <w:jc w:val="left"/>
      </w:pPr>
      <w:r>
        <w:t>The __entourage__ feasted on pork bits, tilapia, and viscous okra soup.—Julian Lucas, The New Yorker, 26 Dec. 2022         (sourced from Web)</w:t>
      </w:r>
    </w:p>
    <w:p>
      <w:pPr>
        <w:jc w:val="left"/>
      </w:pPr>
      <w:r>
        <w:t>No sentence.</w:t>
      </w:r>
    </w:p>
    <w:p>
      <w:pPr>
        <w:jc w:val="left"/>
      </w:pPr>
      <w:r>
        <w:t>And the principle remains that representing a __malefactor__ isn’t, ipso facto, an act of malefaction.—Kwame Anthony Appiah, New York Times, 28 Sep. 2022         (sourced from Web)</w:t>
      </w:r>
    </w:p>
    <w:p>
      <w:pPr>
        <w:jc w:val="left"/>
      </w:pPr>
      <w:r>
        <w:t>His distinctive speech-music, though a little rougher and breathier these days, has not altered, a shapely sequence of rhythmic, __pendent__ clauses that resolve in a bassless but confiding growl.—James Parker, The Atlantic, 10 Mar. 2018         (sourced from Web)</w:t>
      </w:r>
    </w:p>
    <w:p>
      <w:pPr>
        <w:jc w:val="left"/>
      </w:pPr>
      <w:r>
        <w:t>The Tigers didn't act fast to quash the initial report, rather allowing the idea of Hinch's opt-out clause to __vegetate__ for more than a year.—Evan Petzold, Detroit Free Press, 26 June 2022         (sourced from Web)</w:t>
      </w:r>
    </w:p>
    <w:p>
      <w:pPr>
        <w:jc w:val="left"/>
      </w:pPr>
      <w:r>
        <w:t>The __emolument__s clause prohibits the president from accepting any gift, title or __emolument__ from a foreign state or domestic officials without congressional approval.—Melissa Quinn, CBS News, 17 Oct. 2022         (sourced from Web)</w:t>
      </w:r>
    </w:p>
    <w:p>
      <w:pPr>
        <w:jc w:val="left"/>
      </w:pPr>
      <w:r>
        <w:t>No sentence.</w:t>
      </w:r>
    </w:p>
    <w:p>
      <w:pPr>
        <w:jc w:val="left"/>
      </w:pPr>
      <w:r>
        <w:t>No sentence.</w:t>
      </w:r>
    </w:p>
    <w:p>
      <w:pPr>
        <w:jc w:val="left"/>
      </w:pPr>
      <w:r>
        <w:t>The finished song is __desolate__ but resilient, a hell of a plaint.—Lindsay Zoladz, New York Times, 7 Dec. 2022         (sourced from Web)</w:t>
      </w:r>
    </w:p>
    <w:p>
      <w:pPr>
        <w:jc w:val="left"/>
      </w:pPr>
      <w:r>
        <w:t>This is a legislative __tactic__ that is evil when the other side uses it, but good when your side uses it.—Dave Barry, BostonGlobe.com, 25 Dec. 2022         (sourced from Web)</w:t>
      </w:r>
    </w:p>
    <w:p>
      <w:pPr>
        <w:jc w:val="left"/>
      </w:pPr>
      <w:r>
        <w:t>My first task was to unpack the boxes and __array__ the pages contained within across a long mahogany conference table, preparing them for Callahan’s inspection.—New York Times, 3 June 2021         (sourced from Web)</w:t>
      </w:r>
    </w:p>
    <w:p>
      <w:pPr>
        <w:jc w:val="left"/>
      </w:pPr>
      <w:r>
        <w:t>It was punctuated with __exclamation__ points and capital letters, urging them to use a website to register for citizenship under the House of Reuss.—Katrin Bennhold, New York Times, 11 Dec. 2022         (sourced from Web)</w:t>
      </w:r>
    </w:p>
    <w:p>
      <w:pPr>
        <w:jc w:val="left"/>
      </w:pPr>
      <w:r>
        <w:t>But being locked down in the house during the pandemic wasn’t good for the dog, whom Phifer said was __jumpy__.—La Risa R. Lynch, Journal Sentinel, 20 Dec. 2022         (sourced from Web)</w:t>
      </w:r>
    </w:p>
    <w:p>
      <w:pPr>
        <w:jc w:val="left"/>
      </w:pPr>
      <w:r>
        <w:t>It has been designed and engineered to the same exacting standards as our T.50, with the same emphasis on driver focus, performance, lightweight and __superlative__, pure design, but the outcome is a very different motorcar.—Alistair Charlton, Forbes, 27 Jan. 2022         (sourced from Web)</w:t>
      </w:r>
    </w:p>
    <w:p>
      <w:pPr>
        <w:jc w:val="left"/>
      </w:pPr>
      <w:r>
        <w:t>This standing art __easel__ will make the budding artist on your list very happy.—Sophie Dweck, Town &amp; Country, 22 Nov. 2022         (sourced from Web)</w:t>
      </w:r>
    </w:p>
    <w:p>
      <w:pPr>
        <w:jc w:val="left"/>
      </w:pPr>
      <w:r>
        <w:t>… but there is also about it just the trace of the nettlesome righteousness that alienated much of Washington during his __tenure__ there, the not-so-subtle suggestion that while he might be in politics, he is not of politics and certainly not, God forbid, a politician.</w:t>
      </w:r>
    </w:p>
    <w:p>
      <w:pPr>
        <w:jc w:val="left"/>
      </w:pPr>
      <w:r>
        <w:t>People-pleasing and imposter __syndrome__ are examples of common shadows, Dr. Mullan says.—Devon Abelman, Allure, 6 Jan. 2023         (sourced from Web)</w:t>
      </w:r>
    </w:p>
    <w:p>
      <w:pPr>
        <w:jc w:val="left"/>
      </w:pPr>
      <w:r>
        <w:t>Democracy demands effort and sacrifice, as well as freedom within limits, especially in a __multifarious__ society.—Joe Klein, Washington Post, 12 Jan. 2023         (sourced from Web)</w:t>
      </w:r>
    </w:p>
    <w:p>
      <w:pPr>
        <w:jc w:val="left"/>
      </w:pPr>
      <w:r>
        <w:t>Then: Serving as the show's eponymous protagonist, Bialik played Blossom Russo — the sole female who navigated life as a teen, and was responsible for making the __floppy__ hat popular among viewers.—Grace Gavilanes, Peoplemag, 12 Dec. 2022         (sourced from Web)</w:t>
      </w:r>
    </w:p>
    <w:p>
      <w:pPr>
        <w:jc w:val="left"/>
      </w:pPr>
      <w:r>
        <w:t>His routine is always the same: get hit, say nothing, bend to remove his leg protector, __unfasten__ his elbow guard, and trot gently to claim his base.—Joshua Robinson, WSJ, 5 Sep. 2022         (sourced from Web)</w:t>
      </w:r>
    </w:p>
    <w:p>
      <w:pPr>
        <w:jc w:val="left"/>
      </w:pPr>
      <w:r>
        <w:t>The Guardian gets cool content, bloggers get more exposure to a vast audience, and readers get a __miscellany__ of great stories.—Ed Yong, Discover Magazine, 8 Sep. 2010         (sourced from Web)</w:t>
      </w:r>
    </w:p>
    <w:p>
      <w:pPr>
        <w:jc w:val="left"/>
      </w:pPr>
      <w:r>
        <w:t>But the combination of the __clot__-busting drug with lecanemab may have led to the cerebral hemorrhages.—Amanda Sealy, CNN, 4 Jan. 2023         (sourced from Web)</w:t>
      </w:r>
    </w:p>
    <w:p>
      <w:pPr>
        <w:jc w:val="left"/>
      </w:pPr>
      <w:r>
        <w:t>Allison Lawler, 33, Googled her old college boyfriend on Valentine’s Day of this year on a __whim__.—Heather Knight, San Francisco Chronicle, 9 Dec. 2022         (sourced from Web)</w:t>
      </w:r>
    </w:p>
    <w:p>
      <w:pPr>
        <w:jc w:val="left"/>
      </w:pPr>
      <w:r>
        <w:t>Two blocks west at the Euro Food Depot, a handful of customers wearing blue Qualcomm lanyards browsed the aisles of the small import market selling hard-to-find __gourmet__ items from France like chestnut spread, pork rillettes and foie gras mousse.—Pam Kragen, sandiegouniontribune.com, 1 Mar. 2018         (sourced from Web)</w:t>
      </w:r>
    </w:p>
    <w:p>
      <w:pPr>
        <w:jc w:val="left"/>
      </w:pPr>
      <w:r>
        <w:t>Regular participation in meaningful and __engaging__ activities can also contribute positively to mental health.—Megan Edgelow, CBS News, 28 Dec. 2022         (sourced from Web)</w:t>
      </w:r>
    </w:p>
    <w:p>
      <w:pPr>
        <w:jc w:val="left"/>
      </w:pPr>
      <w:r>
        <w:t>No sentence.</w:t>
      </w:r>
    </w:p>
    <w:p>
      <w:pPr>
        <w:jc w:val="left"/>
      </w:pPr>
      <w:r>
        <w:t>For once, the open space — an artful assemblage of lawn, pathways, stream, playground, performance stage, and fountain (with the Cipriani establishment along one flank) — feels like the most __felicitous__ part of the compound.—Curbed, 27 July 2022         (sourced from Web)</w:t>
      </w:r>
    </w:p>
    <w:p>
      <w:pPr>
        <w:jc w:val="left"/>
      </w:pPr>
      <w:r>
        <w:t>Will Anderson looked relaxed at the __podium__ Thursday afternoon.—Michael Casagrande | Mcasagrande@al.com, al, 29 Dec. 2022         (sourced from Web)</w:t>
      </w:r>
    </w:p>
    <w:p>
      <w:pPr>
        <w:jc w:val="left"/>
      </w:pPr>
      <w:r>
        <w:t>No sentence.</w:t>
      </w:r>
    </w:p>
    <w:p>
      <w:pPr>
        <w:jc w:val="left"/>
      </w:pPr>
      <w:r>
        <w:t>After dispensing with the subject of writing in his Nobel lecture, Pinter used the occasion to __arraign__ U.S. leadership for war crimes.—Los Angeles Times, 12 July 2021         (sourced from Web)</w:t>
      </w:r>
    </w:p>
    <w:p>
      <w:pPr>
        <w:jc w:val="left"/>
      </w:pPr>
      <w:r>
        <w:t>In court proceedings, all three defendants were shown to have harbored racial __animus__ toward Black people.—Richard Fausset, BostonGlobe.com, 8 Aug. 2022         (sourced from Web)</w:t>
      </w:r>
    </w:p>
    <w:p>
      <w:pPr>
        <w:jc w:val="left"/>
      </w:pPr>
      <w:r>
        <w:t>The same notice warned that the landlord could terminate the master __lease__, evict Twitter from the office space, and initiate legal proceedings, if Twitter failed to pay within five days.—Michael Kan, PCMAG, 3 Jan. 2023         (sourced from Web)</w:t>
      </w:r>
    </w:p>
    <w:p>
      <w:pPr>
        <w:jc w:val="left"/>
      </w:pPr>
      <w:r>
        <w:t>And there is nothing more deflating than watching someone who has put his foot wrong in this culture subject himself to performative self-criticism, abominating himself as a bearer of privilege.—Michael Brendan Dougherty, National Review, 2 July 2019         (sourced from Web)</w:t>
      </w:r>
    </w:p>
    <w:p>
      <w:pPr>
        <w:jc w:val="left"/>
      </w:pPr>
      <w:r>
        <w:t>The authors tried for a __jaunty__ tone but had no sure answer.—Barton Gellman, Wired, 24 May 2020         (sourced from Web)</w:t>
      </w:r>
    </w:p>
    <w:p>
      <w:pPr>
        <w:jc w:val="left"/>
      </w:pPr>
      <w:r>
        <w:t>Pictures Sebuuma and another refugee sent to Reuters from the camp showed holes punched in the walls of homes made of __corrugate__d iron.—NBC News, 28 Apr. 2020         (sourced from Web)</w:t>
      </w:r>
    </w:p>
    <w:p>
      <w:pPr>
        <w:jc w:val="left"/>
      </w:pPr>
      <w:r>
        <w:t>Supersymmetry is a magic mirror, and everything in what we imagine to be the real world has its ghostly, __inscrutable__ mirror image.</w:t>
      </w:r>
    </w:p>
    <w:p>
      <w:pPr>
        <w:jc w:val="left"/>
      </w:pPr>
      <w:r>
        <w:t>If the Lions stay the course behind center, Bresee is a __sensible__ option as a force in the middle who can amplify the havoc created by standout rookie Aidan Hutchinson.—Michael Middlehurst-schwartz, Detroit Free Press, 10 Jan. 2023         (sourced from Web)</w:t>
      </w:r>
    </w:p>
    <w:p>
      <w:pPr>
        <w:jc w:val="left"/>
      </w:pPr>
      <w:r>
        <w:t>In the aftermath of FTX’s collapse, Brown has called for comprehensive regulation, both during the Senate Agriculture Committee hearing and in a letter to Treasury Secretary Janet Yellen—actions some have taken to be a __pivot__ in his approach.—Leo Schwartz, Fortune, 12 Dec. 2022         (sourced from Web)</w:t>
      </w:r>
    </w:p>
    <w:p>
      <w:pPr>
        <w:jc w:val="left"/>
      </w:pPr>
      <w:r>
        <w:t>About a month before Mauna Loa began erupting, an endangered seabird fledgling was seen on camera emerging from a __burrow__ on the volcano, officials said Tuesday.—Erin Pflaumer, CBS News, 7 Dec. 2022         (sourced from Web)</w:t>
      </w:r>
    </w:p>
    <w:p>
      <w:pPr>
        <w:jc w:val="left"/>
      </w:pPr>
      <w:r>
        <w:t>In a series of articles for the New York Times, Swarns probed slavery’s role in the financing of Georgetown University, prompting the American Jesuits to vow to raise $100 million to __atone__ for their actions.—Washington Post Staff, Washington Post, 9 Jan. 2023         (sourced from Web)</w:t>
      </w:r>
    </w:p>
    <w:p>
      <w:pPr>
        <w:jc w:val="left"/>
      </w:pPr>
      <w:r>
        <w:t>Our testers found the staff to be incredibly friendly and accommodating, the rooms to be well-designed and the location to be __exceptional__.—Jamie Spain, Good Housekeeping, 4 Jan. 2023         (sourced from Web)</w:t>
      </w:r>
    </w:p>
    <w:p>
      <w:pPr>
        <w:jc w:val="left"/>
      </w:pPr>
      <w:r>
        <w:t>When my three years of military service ended, I looked around for some way to get to spend time in rural Vietnam as a civilian. The driving force was still primarily intellectual curiosity, along with a desire to improve my language ability in a non-Western language and some __vague__ idea of doing folkloristic or literary studies in the future.</w:t>
      </w:r>
    </w:p>
    <w:p>
      <w:pPr>
        <w:jc w:val="left"/>
      </w:pPr>
      <w:r>
        <w:t>But then the stars will die, exploding into new nebulae, inside of which new stars will __gestate__, which will then turn around and demolish the nebulae.—Sarah Scoles, Discover Magazine, 6 Jan. 2015         (sourced from Web)</w:t>
      </w:r>
    </w:p>
    <w:p>
      <w:pPr>
        <w:jc w:val="left"/>
      </w:pPr>
      <w:r>
        <w:t>Twins manager Rocco Baldelli, desperate to stop the runaway train that is the Guardians, asked plate __umpire__ Ted Barrett to check the hair of right-hander James Karinchak for a foreign substance.—Paul Hoynes, cleveland, 24 Dec. 2022         (sourced from Web)</w:t>
      </w:r>
    </w:p>
    <w:p>
      <w:pPr>
        <w:jc w:val="left"/>
      </w:pPr>
      <w:r>
        <w:t>The Cardinal haven’t done enough to __acclimate__ to college football’s changing paradigm.—Connor Letourneau, San Francisco Chronicle, 28 Nov. 2022         (sourced from Web)</w:t>
      </w:r>
    </w:p>
    <w:p>
      <w:pPr>
        <w:jc w:val="left"/>
      </w:pPr>
      <w:r>
        <w:t>No sentence.</w:t>
      </w:r>
    </w:p>
    <w:p>
      <w:pPr>
        <w:jc w:val="left"/>
      </w:pPr>
      <w:r>
        <w:t>Obliquely related to her recent movies, Hogg's latest is either her slyest joke to date, or another swerve in an especially fecund career phase.—Leah Greenblatt, EW.com, 2 Dec. 2022         (sourced from Web)</w:t>
      </w:r>
    </w:p>
    <w:p>
      <w:pPr>
        <w:jc w:val="left"/>
      </w:pPr>
      <w:r>
        <w:t>For workers, life has become more difficult as consumers __retrench__ amid high inflation and fears of recession.—Los Angeles Times, 16 Dec. 2022         (sourced from Web)</w:t>
      </w:r>
    </w:p>
    <w:p>
      <w:pPr>
        <w:jc w:val="left"/>
      </w:pPr>
      <w:r>
        <w:t>Ohio State may have been the No. 4 seed, but TCU was the true __underdog__ of the College Football Playoff.—Dallas News, 5 Jan. 2023         (sourced from Web)</w:t>
      </w:r>
    </w:p>
    <w:p>
      <w:pPr>
        <w:jc w:val="left"/>
      </w:pPr>
      <w:r>
        <w:t>The United States raised the temperature when its soccer federation put out images on social media of the Iranian team’s flag shorn of the __insignia__ of the Islamic Republic.—Ishaan Tharoor, Washington Post, 29 Nov. 2022         (sourced from Web)</w:t>
      </w:r>
    </w:p>
    <w:p>
      <w:pPr>
        <w:jc w:val="left"/>
      </w:pPr>
      <w:r>
        <w:t>Following an __abortive__ advance on Kyiv in February and March, Russia narrowed the focus of its invasion and gave priority to its offensive in eastern Ukraine.—Matthew Luxmoore, WSJ, 28 Dec. 2022         (sourced from Web)</w:t>
      </w:r>
    </w:p>
    <w:p>
      <w:pPr>
        <w:jc w:val="left"/>
      </w:pPr>
      <w:r>
        <w:t>This section is horrifying, but not surprising to me: By this method, St. Paul’s claims to __inculcate__ nothing less than mastery of Western (if not world) civilization.—Razib Khan, Discover Magazine, 19 June 2012         (sourced from Web)</w:t>
      </w:r>
    </w:p>
    <w:p>
      <w:pPr>
        <w:jc w:val="left"/>
      </w:pPr>
      <w:r>
        <w:t>The spectacle seen in the theater of the news presented the American President as a failed suppliant instead of a conquering hero—an ailing and __pathetic__ figure dismissed with the smile of pity and the gift of some sweet candies shaped as miniature sculptures of the President's two dogs.</w:t>
      </w:r>
    </w:p>
    <w:p>
      <w:pPr>
        <w:jc w:val="left"/>
      </w:pPr>
      <w:r>
        <w:t>But ultimately, the World Sailing Speed Record Council (WSSRC) ruled that Watson was ineligible for the record, having traveled just short of the minimum 21,600 __nautical__ miles necessary to claim it.—Sydney Bucksbaum, EW.com, 9 Jan. 2023         (sourced from Web)</w:t>
      </w:r>
    </w:p>
    <w:p>
      <w:pPr>
        <w:jc w:val="left"/>
      </w:pPr>
      <w:r>
        <w:t>No sentence.</w:t>
      </w:r>
    </w:p>
    <w:p>
      <w:pPr>
        <w:jc w:val="left"/>
      </w:pPr>
      <w:r>
        <w:t>Like other good Whigs, they had assumed that the people, once free of English influence, would honor and elevate the country's true patriots and natural aristocracy in ways that the English Crown had not. But when in the decades following the Revolution the people seemed to succumb to the deceit and flattery of mushroom __demagogue__s, who were the popular counterparts of courtiers, the Federalists became bewildered and bitter.</w:t>
      </w:r>
    </w:p>
    <w:p>
      <w:pPr>
        <w:jc w:val="left"/>
      </w:pPr>
      <w:r>
        <w:t>Hamlin remains critically ill, according to the team citing the physicians caring for him, and his lungs are continuing to __heal__.—Andrew Beaton, WSJ, 5 Jan. 2023         (sourced from Web)</w:t>
      </w:r>
    </w:p>
    <w:p>
      <w:pPr>
        <w:jc w:val="left"/>
      </w:pPr>
      <w:r>
        <w:t>This loose structure gives the artist room to flex her ambition: Indian percussion and Bollywood references __enliven__ her effervescent R&amp;B, while the ethereal vision conceals sharp songwriting.—Spin Staff, SPIN, 26 Dec. 2022         (sourced from Web)</w:t>
      </w:r>
    </w:p>
    <w:p>
      <w:pPr>
        <w:jc w:val="left"/>
      </w:pPr>
      <w:r>
        <w:t>It has been crafted to try to allow Russian oil to __sate__ global markets without Moscow getting the full benefit of its sale.—Laurence Norman, WSJ, 2 Dec. 2022         (sourced from Web)</w:t>
      </w:r>
    </w:p>
    <w:p>
      <w:pPr>
        <w:jc w:val="left"/>
      </w:pPr>
      <w:r>
        <w:t>The statement comes after Sweden earlier this week refused to __extradite__ a man wanted by Turkey.—Victoria Bisset, Washington Post, 23 Dec. 2022         (sourced from Web)</w:t>
      </w:r>
    </w:p>
    <w:p>
      <w:pPr>
        <w:jc w:val="left"/>
      </w:pPr>
      <w:r>
        <w:t>It’s a fool's __errand__ to ask people to stop predicting the future.—Rose Eveleth, WIRED, 30 Dec. 2022         (sourced from Web)</w:t>
      </w:r>
    </w:p>
    <w:p>
      <w:pPr>
        <w:jc w:val="left"/>
      </w:pPr>
      <w:r>
        <w:t>Novak was delighted by this __concinnity__, and even more delighted by the treatments on offer that day at the storefront franchise spa concept.—New York Times, 12 Oct. 2021         (sourced from Web)</w:t>
      </w:r>
    </w:p>
    <w:p>
      <w:pPr>
        <w:jc w:val="left"/>
      </w:pPr>
      <w:r>
        <w:t>The Daintree River ferry embarks from the southern bank, where spidery coral fingers of the Great Barrier Reef almost __caress__ the shore.—Linda Marsa, Discover Magazine, 25 Mar. 2012         (sourced from Web)</w:t>
      </w:r>
    </w:p>
    <w:p>
      <w:pPr>
        <w:jc w:val="left"/>
      </w:pPr>
      <w:r>
        <w:t>In fact, the only eyes that seemed to observe much of anything at the Sicilian Lotus were __inanimate__.—Time, 12 Dec. 2022         (sourced from Web)</w:t>
      </w:r>
    </w:p>
    <w:p>
      <w:pPr>
        <w:jc w:val="left"/>
      </w:pPr>
      <w:r>
        <w:t>Consumers should be able to limit the use of information beyond what's essential to complete a transaction. There are two principal ways to do this: Web sites can permit them to "opt in," or explicitly grant advance permission to share information. Or they can put the __onus__ on consumers to "opt out" if they don't want information shared.</w:t>
      </w:r>
    </w:p>
    <w:p>
      <w:pPr>
        <w:jc w:val="left"/>
      </w:pPr>
      <w:r>
        <w:t>She is a populist in politics, as she repeatedly makes clear for no very clear reason. Yet the __idiom__ of the populace is not popular with her.</w:t>
      </w:r>
    </w:p>
    <w:p>
      <w:pPr>
        <w:jc w:val="left"/>
      </w:pPr>
      <w:r>
        <w:t>Armed with his preliminary map of __miscreant__ territory and the powers of Big Data, Johnson wants to drive a wedge through the hate groups of this century, just as physics split apart the atom in the last one.—Steve Nadis, Discover Magazine, 10 Feb. 2020         (sourced from Web)</w:t>
      </w:r>
    </w:p>
    <w:p>
      <w:pPr>
        <w:jc w:val="left"/>
      </w:pPr>
      <w:r>
        <w:t>But there’s nothing wrong with feeling a little __pang__ of longing for what came before once in a while.—Rachel Tashjian, Harper's BAZAAR, 9 Dec. 2022         (sourced from Web)</w:t>
      </w:r>
    </w:p>
    <w:p>
      <w:pPr>
        <w:jc w:val="left"/>
      </w:pPr>
      <w:r>
        <w:t>And new attention will be paid to the class divisions that have __rive__n American society.—Walter Shapiro, The New Republic, 8 Apr. 2020         (sourced from Web)</w:t>
      </w:r>
    </w:p>
    <w:p>
      <w:pPr>
        <w:jc w:val="left"/>
      </w:pPr>
      <w:r>
        <w:t>Even as rain fell hard Tuesday evening, the protesters in Chicago continued to __chant__ and hold up white paper.—Jake Sheridan, Chicago Tribune, 30 Nov. 2022         (sourced from Web)</w:t>
      </w:r>
    </w:p>
    <w:p>
      <w:pPr>
        <w:jc w:val="left"/>
      </w:pPr>
      <w:r>
        <w:t>This agreement to __arbitrate__ is intended to be broadly interpreted.—CNN, 22 June 2021         (sourced from Web)</w:t>
      </w:r>
    </w:p>
    <w:p>
      <w:pPr>
        <w:jc w:val="left"/>
      </w:pPr>
      <w:r>
        <w:t>His vocal support of democracy and his defense of a free press gave Lai international media __stature__, and made him someone sought out for snappy quotes.—Timothy Mclaughlin, The Atlantic, 6 Jan. 2023         (sourced from Web)</w:t>
      </w:r>
    </w:p>
    <w:p>
      <w:pPr>
        <w:jc w:val="left"/>
      </w:pPr>
      <w:r>
        <w:t>No on Proposal 3, the ballot initiative that would __enshrine__ reproductive rights in the state constitution.—Los Angeles Times, 7 Nov. 2022         (sourced from Web)</w:t>
      </w:r>
    </w:p>
    <w:p>
      <w:pPr>
        <w:jc w:val="left"/>
      </w:pPr>
      <w:r>
        <w:t>Among the most __pressing__ questions: Is the Soyuz MS-22 spacecraft safe to fly back to Earth?—Eric Berger, Ars Technica, 16 Dec. 2022         (sourced from Web)</w:t>
      </w:r>
    </w:p>
    <w:p>
      <w:pPr>
        <w:jc w:val="left"/>
      </w:pPr>
      <w:r>
        <w:t>Just as the charter, fractional and preowned markets were inundated, so too had the manufacturers’ order books begin to __swell__.—Brian Foley, Forbes, 19 Dec. 2022         (sourced from Web)</w:t>
      </w:r>
    </w:p>
    <w:p>
      <w:pPr>
        <w:jc w:val="left"/>
      </w:pPr>
      <w:r>
        <w:t>Be sure the __pith__ is white or green, not brown or gray.—oregonlive, 17 Dec. 2022         (sourced from Web)</w:t>
      </w:r>
    </w:p>
    <w:p>
      <w:pPr>
        <w:jc w:val="left"/>
      </w:pPr>
      <w:r>
        <w:t>After just a few trials, the ticking sound alone caused the pups to __drool__ in anticipation of their dinner.—Holly Barker, Discover Magazine, 23 Sep. 2021         (sourced from Web)</w:t>
      </w:r>
    </w:p>
    <w:p>
      <w:pPr>
        <w:jc w:val="left"/>
      </w:pPr>
      <w:r>
        <w:t>This facility will soon mandate that all visitors be vaccinated, but my relative plans to __dissemble__ in order to evade the requirement.—New York Times, 3 Aug. 2021         (sourced from Web)</w:t>
      </w:r>
    </w:p>
    <w:p>
      <w:pPr>
        <w:jc w:val="left"/>
      </w:pPr>
      <w:r>
        <w:t>It’s a bouncy, eye-popping __jamboree__; the bustling musical numbers interweave seamlessly.—Peter Rainer, The Christian Science Monitor, 7 Dec. 2022         (sourced from Web)</w:t>
      </w:r>
    </w:p>
    <w:p>
      <w:pPr>
        <w:jc w:val="left"/>
      </w:pPr>
      <w:r>
        <w:t>There were stretches on Saturday that felt like Sanogo was the only one who could get the ball through the __hoop__.—Joe Arruda, Hartford Courant, 18 Dec. 2022         (sourced from Web)</w:t>
      </w:r>
    </w:p>
    <w:p>
      <w:pPr>
        <w:jc w:val="left"/>
      </w:pPr>
      <w:r>
        <w:t>The third element of the trio is Mary Flynn, played by the terrific Lindsey Mendez, a 2018 Tony winner for Carousel, with a natural warmth that offsets the character’s growing __acerbity__.—David Rooney, The Hollywood Reporter, 12 Dec. 2022         (sourced from Web)</w:t>
      </w:r>
    </w:p>
    <w:p>
      <w:pPr>
        <w:jc w:val="left"/>
      </w:pPr>
      <w:r>
        <w:t>Kara no longer resembles a __chipmunk__ whose cheeks are stuffed with nuts and seeds, and her blood pressure is back to normal.—Claire Panosian Dunavan, Discover Magazine, 8 Oct. 2014         (sourced from Web)</w:t>
      </w:r>
    </w:p>
    <w:p>
      <w:pPr>
        <w:jc w:val="left"/>
      </w:pPr>
      <w:r>
        <w:t>The decision ushered in the era of Pope Francis, a reformer who has taken the papacy in a different direction, even as Benedict continued to live in the Vatican and occasionally __opine__ from retirement.—Claire Parker, Washington Post, 31 Dec. 2022         (sourced from Web)</w:t>
      </w:r>
    </w:p>
    <w:p>
      <w:pPr>
        <w:jc w:val="left"/>
      </w:pPr>
      <w:r>
        <w:t>There are lots of good causes accepting phone donations to either __refurbish__ or sell for cash, including the Salvation Army and the National Coalition Against Domestic Violence.—Rachel Ramirez, CNN, 11 Dec. 2022         (sourced from Web)</w:t>
      </w:r>
    </w:p>
    <w:p>
      <w:pPr>
        <w:jc w:val="left"/>
      </w:pPr>
      <w:r>
        <w:t>While some of us prefer to __swathe__ ourselves and (our home decor) in warm musks and fresh florals, others may claim rich woods and sensual spices as their own signature scents.—Allure Editors, Allure, 13 Sep. 2022         (sourced from Web)</w:t>
      </w:r>
    </w:p>
    <w:p>
      <w:pPr>
        <w:jc w:val="left"/>
      </w:pPr>
      <w:r>
        <w:t>The camp’s crematory worked around the clock to __incinerate__ the hundreds who died every day, the court was told.—BostonGlobe.com, 20 Dec. 2022         (sourced from Web)</w:t>
      </w:r>
    </w:p>
    <w:p>
      <w:pPr>
        <w:jc w:val="left"/>
      </w:pPr>
      <w:r>
        <w:t>For those unable to __hike__, a visit is still worthwhile.—Roger Naylor, The Arizona Republic, 6 Jan. 2023         (sourced from Web)</w:t>
      </w:r>
    </w:p>
    <w:p>
      <w:pPr>
        <w:jc w:val="left"/>
      </w:pPr>
      <w:r>
        <w:t>Mordak advocates treating embodied carbon as a __finite__ resource that can be capped, regulated, and allocated.—Curbed, 3 Feb. 2022         (sourced from Web)</w:t>
      </w:r>
    </w:p>
    <w:p>
      <w:pPr>
        <w:jc w:val="left"/>
      </w:pPr>
      <w:r>
        <w:t>For example, the team and I created virtual meetups to link those who wouldn’t ordinarily __associate__.—Scott Lerner, Forbes, 21 Apr. 2022         (sourced from Web)</w:t>
      </w:r>
    </w:p>
    <w:p>
      <w:pPr>
        <w:jc w:val="left"/>
      </w:pPr>
      <w:r>
        <w:t>No sentence.</w:t>
      </w:r>
    </w:p>
    <w:p>
      <w:pPr>
        <w:jc w:val="left"/>
      </w:pPr>
      <w:r>
        <w:t>Usually, it is mentioned in jest, or perhaps in a fit of post-game exasperation.—Mike Scott, NOLA.com, 29 Oct. 2017         (sourced from Web)</w:t>
      </w:r>
    </w:p>
    <w:p>
      <w:pPr>
        <w:jc w:val="left"/>
      </w:pPr>
      <w:r>
        <w:t>It was expected that Flightline would never race again, but the speed with which it was announced by Lane’s End Farm was almost as fast as the undefeated __colt__ ran in his six races.—Houston Mitchell, Los Angeles Times, 7 Nov. 2022         (sourced from Web)</w:t>
      </w:r>
    </w:p>
    <w:p>
      <w:pPr>
        <w:jc w:val="left"/>
      </w:pPr>
      <w:r>
        <w:t>No sentence.</w:t>
      </w:r>
    </w:p>
    <w:p>
      <w:pPr>
        <w:jc w:val="left"/>
      </w:pPr>
      <w:r>
        <w:t>… Gore's prowess had been blurred by his performance in the Quayle debate and by his four preceding years in the Senate, where the prevailing style is indirect and woolly-swathed in layers of "my distinguished colleague" and short on zingers and pithy remarks.</w:t>
      </w:r>
    </w:p>
    <w:p>
      <w:pPr>
        <w:jc w:val="left"/>
      </w:pPr>
      <w:r>
        <w:t>No sentence.</w:t>
      </w:r>
    </w:p>
    <w:p>
      <w:pPr>
        <w:jc w:val="left"/>
      </w:pPr>
      <w:r>
        <w:t>To this day, the Dahl estate continues to support specialist pediatric nurses and to __underwrite__ research into neurological and blood diseases.—Michael Dirda, Washington Post, 28 Dec. 2022         (sourced from Web)</w:t>
      </w:r>
    </w:p>
    <w:p>
      <w:pPr>
        <w:jc w:val="left"/>
      </w:pPr>
      <w:r>
        <w:t>Each of them wore a __checkered__ dog sweater with a hoodie in their size.—Kimberlee Speakman, Peoplemag, 25 Dec. 2022         (sourced from Web)</w:t>
      </w:r>
    </w:p>
    <w:p>
      <w:pPr>
        <w:jc w:val="left"/>
      </w:pPr>
      <w:r>
        <w:t>But while this might remind the viewer of Op Art, Frieling and Wouters would rather emphasize how a super-__matte__ finish makes this effect possible.—Whitney Mallett, Curbed, 2 June 2022         (sourced from Web)</w:t>
      </w:r>
    </w:p>
    <w:p>
      <w:pPr>
        <w:jc w:val="left"/>
      </w:pPr>
      <w:r>
        <w:t>No sentence.</w:t>
      </w:r>
    </w:p>
    <w:p>
      <w:pPr>
        <w:jc w:val="left"/>
      </w:pPr>
      <w:r>
        <w:t>The man who had sold Fuzzell the fentanyl, Cole Salazar, fell for the __ruse__.—Erin Patrick O'connor, Washington Post, 12 Dec. 2022         (sourced from Web)</w:t>
      </w:r>
    </w:p>
    <w:p>
      <w:pPr>
        <w:jc w:val="left"/>
      </w:pPr>
      <w:r>
        <w:t>For those who prefer traditional Christmas decor, this 9-foot __bough__ is an excellent choice for giving your doorframe or porch columns a classic look.—Rachel Klein, Popular Mechanics, 18 Nov. 2022         (sourced from Web)</w:t>
      </w:r>
    </w:p>
    <w:p>
      <w:pPr>
        <w:jc w:val="left"/>
      </w:pPr>
      <w:r>
        <w:t>The mandate frames the Christian struggle to __assert__ control over society as a battle against demonic forces: a view Barton seems to endorse.—Laura Jedeed, The New Republic, 3 Jan. 2023         (sourced from Web)</w:t>
      </w:r>
    </w:p>
    <w:p>
      <w:pPr>
        <w:jc w:val="left"/>
      </w:pPr>
      <w:r>
        <w:t>Then the trouble started for McCarthy, as Arizona Republican Representative Paul Gosar nominated fellow Arizona Representative Andy Biggs, to a __smattering__ of applause and murmurs.—Jim Puzzanghera, BostonGlobe.com, 3 Jan. 2023         (sourced from Web)</w:t>
      </w:r>
    </w:p>
    <w:p>
      <w:pPr>
        <w:jc w:val="left"/>
      </w:pPr>
      <w:r>
        <w:t>Candidates and their backers also typically knock on doors to get signatures, but that’s not an option this year as people look __askance__ at strangers on their doorsteps.—Patrick Marley, Milwaukee Journal Sentinel, 18 May 2020         (sourced from Web)</w:t>
      </w:r>
    </w:p>
    <w:p>
      <w:pPr>
        <w:jc w:val="left"/>
      </w:pPr>
      <w:r>
        <w:t>Meanwhile, the Giants have come down to Earth after a __torrid__ start to the season.—Richard Morin, USA TODAY, 16 Dec. 2022         (sourced from Web)</w:t>
      </w:r>
    </w:p>
    <w:p>
      <w:pPr>
        <w:jc w:val="left"/>
      </w:pPr>
      <w:r>
        <w:t>Meanwhile the pushback is being led by the very people who were considered a potential new support base for Modi and are now __disenchant__ed with the lurch toward Hindu nationalism.—Ronojoy Mazumdar, Bloomberg.com, 5 May 2020         (sourced from Web)</w:t>
      </w:r>
    </w:p>
    <w:p>
      <w:pPr>
        <w:jc w:val="left"/>
      </w:pPr>
      <w:r>
        <w:t>The rule extends to __affiliate__ marketers like Barstool via Ohio Adm. Code 3775-16-08(I).—Jacob Grubman, Forbes, 28 Dec. 2022         (sourced from Web)</w:t>
      </w:r>
    </w:p>
    <w:p>
      <w:pPr>
        <w:jc w:val="left"/>
      </w:pPr>
      <w:r>
        <w:t>Many were tempted by a piece of the equity action and compromised their __integrity__.</w:t>
      </w:r>
    </w:p>
    <w:p>
      <w:pPr>
        <w:jc w:val="left"/>
      </w:pPr>
      <w:r>
        <w:t>Scientific American’s __resident__ weather expert Andrea Thompson offered a sober distillation of the science of extreme heat in a world increasingly wracked by climate change.—Amanda Montañez, Scientific American, 14 Dec. 2022         (sourced from Web)</w:t>
      </w:r>
    </w:p>
    <w:p>
      <w:pPr>
        <w:jc w:val="left"/>
      </w:pPr>
      <w:r>
        <w:t>Granberg will succeed Mark Wrighton, a veteran education leader who stepped into the presidency a year ago to steady the university after his predecessor’s __abrupt__ departure.—Nick Anderson, Washington Post, 11 Jan. 2023         (sourced from Web)</w:t>
      </w:r>
    </w:p>
    <w:p>
      <w:pPr>
        <w:jc w:val="left"/>
      </w:pPr>
      <w:r>
        <w:t>In Cheek’s expansive black-and-white images, nature is depicted with __exuberance__.—Caitie Kelly Arden Fanning Andrews Gisela Williams Jameson Montgomery Wei Tchou, New York Times, 3 Nov. 2022         (sourced from Web)</w:t>
      </w:r>
    </w:p>
    <w:p>
      <w:pPr>
        <w:jc w:val="left"/>
      </w:pPr>
      <w:r>
        <w:t>The Federal Election Commission is expected to investigate the claims in the complaint from CREW, a process that could take several years.—Sheelah Kolhatkar, The New Yorker, 11 Jan. 2023         (sourced from Web)</w:t>
      </w:r>
    </w:p>
    <w:p>
      <w:pPr>
        <w:jc w:val="left"/>
      </w:pPr>
      <w:r>
        <w:t>And when Khloie relays the operator’s directive for them to all keep quiet, Miah tries to __hush__ her panicked and injured fellow fourth graders.—Rachel Clarke, CNN, 2 Nov. 2022         (sourced from Web)</w:t>
      </w:r>
    </w:p>
    <w:p>
      <w:pPr>
        <w:jc w:val="left"/>
      </w:pPr>
      <w:r>
        <w:t>Their sense turned out to be __accurate__ as Devin Lear was delivered at 5:12 a.m. on Jan. 1, becoming the first baby born in 2023 at Northwestern Medicine Lake Forest Hospital.—Daniel I. Dorfman, Chicago Tribune, 3 Jan. 2023         (sourced from Web)</w:t>
      </w:r>
    </w:p>
    <w:p>
      <w:pPr>
        <w:jc w:val="left"/>
      </w:pPr>
      <w:r>
        <w:t>On March 15, 1917, the increasingly unpopular Nicholas II was forced to __abdicate__ and, with his family, was held under guard in Siberia.—Lauren Hubbard, Town &amp; Country, 27 Nov. 2022         (sourced from Web)</w:t>
      </w:r>
    </w:p>
    <w:p>
      <w:pPr>
        <w:jc w:val="left"/>
      </w:pPr>
      <w:r>
        <w:t>Like those characters, Kiri is more __resourceful__ and capable than the adults in her life give her credit for.—Vulture, 16 Dec. 2022         (sourced from Web)</w:t>
      </w:r>
    </w:p>
    <w:p>
      <w:pPr>
        <w:jc w:val="left"/>
      </w:pPr>
      <w:r>
        <w:t>Add a scant 1/4 cup of batter (just enough to cover the bottom of the pan) and __swirl__ it in a circle to spread a thin, even layer of batter on the bottom and up the sides of the pan.—cleveland, 5 Dec. 2022         (sourced from Web)</w:t>
      </w:r>
    </w:p>
    <w:p>
      <w:pPr>
        <w:jc w:val="left"/>
      </w:pPr>
      <w:r>
        <w:t>Eidetic Memory Also known as photographic memory, __eidetic__ memory is the ability to recall a visual image in near perfect detail.—Avery Hurt, Discover Magazine, 8 Nov. 2022         (sourced from Web)</w:t>
      </w:r>
    </w:p>
    <w:p>
      <w:pPr>
        <w:jc w:val="left"/>
      </w:pPr>
      <w:r>
        <w:t>As one of the most famous sons of one of the planet’s most famous families, Prince Harry is a once-in-a-lifetime kind of __celebrity__.—Lauren Puckett-pope, ELLE, 11 Jan. 2023         (sourced from Web)</w:t>
      </w:r>
    </w:p>
    <w:p>
      <w:pPr>
        <w:jc w:val="left"/>
      </w:pPr>
      <w:r>
        <w:t>No sentence.</w:t>
      </w:r>
    </w:p>
    <w:p>
      <w:pPr>
        <w:jc w:val="left"/>
      </w:pPr>
      <w:r>
        <w:t>No sentence.</w:t>
      </w:r>
    </w:p>
    <w:p>
      <w:pPr>
        <w:jc w:val="left"/>
      </w:pPr>
      <w:r>
        <w:t>No sentence.</w:t>
      </w:r>
    </w:p>
    <w:p>
      <w:pPr>
        <w:jc w:val="left"/>
      </w:pPr>
      <w:r>
        <w:t>Townsfolk stung by flooding and then a drought that wipe out their __subsistence__ hunting and fishing opportunities were forced to spend Christmas money on food instead.—Mark Thiessen, ajc, 9 Dec. 2022         (sourced from Web)</w:t>
      </w:r>
    </w:p>
    <w:p>
      <w:pPr>
        <w:jc w:val="left"/>
      </w:pPr>
      <w:r>
        <w:t>But, as my colleague Stephanie Zacharek pointed out, there was a misogynist __tinge__ to the way people shamed Wilde for doing what male directors do all the time, as if warning women, specifically, against on-set dalliances.—Eliana Dockterman, Time, 13 Dec. 2022         (sourced from Web)</w:t>
      </w:r>
    </w:p>
    <w:p>
      <w:pPr>
        <w:jc w:val="left"/>
      </w:pPr>
      <w:r>
        <w:t>No sentence.</w:t>
      </w:r>
    </w:p>
    <w:p>
      <w:pPr>
        <w:jc w:val="left"/>
      </w:pPr>
      <w:r>
        <w:t>Looking for a unique alternative to the traditional __icicle__ string lights?—Brittney Morgan, House Beautiful, 14 Dec. 2022         (sourced from Web)</w:t>
      </w:r>
    </w:p>
    <w:p>
      <w:pPr>
        <w:jc w:val="left"/>
      </w:pPr>
      <w:r>
        <w:t>Freshly painted wood exteriors, a red door and white trim give the cottage a __shipshape__ appearance.—Lauren Beale, Los Angeles Times, 2 Sep. 2019         (sourced from Web)</w:t>
      </w:r>
    </w:p>
    <w:p>
      <w:pPr>
        <w:jc w:val="left"/>
      </w:pPr>
      <w:r>
        <w:t>Soothe your dry, __ruddy__ complexion with this collection that includes the beloved Tiger Grass Color Correcting Treatment that my mom uses daily.—Jennifer Aldrich, Better Homes &amp; Gardens, 15 Oct. 2021         (sourced from Web)</w:t>
      </w:r>
    </w:p>
    <w:p>
      <w:pPr>
        <w:jc w:val="left"/>
      </w:pPr>
      <w:r>
        <w:t>As for inventions, accident and __inadvertence__ played a role in the development of Post-it Notes and microwave heating.—Amanda Foreman, WSJ, 4 May 2018         (sourced from Web)</w:t>
      </w:r>
    </w:p>
    <w:p>
      <w:pPr>
        <w:jc w:val="left"/>
      </w:pPr>
      <w:r>
        <w:t>Long-term bonds stick around furhter into the future, when bad stuff can __waylay__ them.—Larry Light, Forbes, 28 Dec. 2022         (sourced from Web)</w:t>
      </w:r>
    </w:p>
    <w:p>
      <w:pPr>
        <w:jc w:val="left"/>
      </w:pPr>
      <w:r>
        <w:t>The __comely__ stars, who are excellent at trolling each other online, are already parents to daughters James, 4, and Inez, 2.—Nardine Saad, Los Angeles Times, 17 Oct. 2019         (sourced from Web)</w:t>
      </w:r>
    </w:p>
    <w:p>
      <w:pPr>
        <w:jc w:val="left"/>
      </w:pPr>
      <w:r>
        <w:t>The first teaser for Distant Lands featured the soft, __dulcet__ tones of BMO singing a song, as performed by voice actor Niki Yang, and the clip reveals more of the on-screen tune.—EW.com, 11 June 2020         (sourced from Web)</w:t>
      </w:r>
    </w:p>
    <w:p>
      <w:pPr>
        <w:jc w:val="left"/>
      </w:pPr>
      <w:r>
        <w:t>To engineer Magneto, researchers used a viral vector to __implant__ a gene that produces ferritin, a protein that stores iron in the body, into the TRPV4 gene, which encodes a calcium protein that helps relay messages in the brain.—Nathaniel Scharping, Discover Magazine, 11 Mar. 2016         (sourced from Web)</w:t>
      </w:r>
    </w:p>
    <w:p>
      <w:pPr>
        <w:jc w:val="left"/>
      </w:pPr>
      <w:r>
        <w:t>No sentence.</w:t>
      </w:r>
    </w:p>
    <w:p>
      <w:pPr>
        <w:jc w:val="left"/>
      </w:pPr>
      <w:r>
        <w:t>Madoff pleaded guilty to 11 felony charges related to fraud, money laundering, making false statements and __perjury__.—Skyler Caruso, Peoplemag, 4 Jan. 2023         (sourced from Web)</w:t>
      </w:r>
    </w:p>
    <w:p>
      <w:pPr>
        <w:jc w:val="left"/>
      </w:pPr>
      <w:r>
        <w:t>Once at the State House, the __throng__ viewed the real thing, suspended from the ceiling above the rear of the House chamber.—Brian Macquarrie, BostonGlobe.com, 11 Jan. 2023         (sourced from Web)</w:t>
      </w:r>
    </w:p>
    <w:p>
      <w:pPr>
        <w:jc w:val="left"/>
      </w:pPr>
      <w:r>
        <w:t>Matt Levine wrote a __coda__ to his epic piece on crypto that spanned an entire issue of Bloomberg BusinessWeek.—Jeff John Roberts, Fortune, 4 Jan. 2023         (sourced from Web)</w:t>
      </w:r>
    </w:p>
    <w:p>
      <w:pPr>
        <w:jc w:val="left"/>
      </w:pPr>
      <w:r>
        <w:t>While much of the spotlight on Tuesday is on the House speaker’s gavel, the first convening of the 118th Congress also marks the __persistence__ of an extremist politics that existentially threatened members of Congress just two years ago.—Prem Thakker, The New Republic, 3 Jan. 2023         (sourced from Web)</w:t>
      </w:r>
    </w:p>
    <w:p>
      <w:pPr>
        <w:jc w:val="left"/>
      </w:pPr>
      <w:r>
        <w:t>No sentence.</w:t>
      </w:r>
    </w:p>
    <w:p>
      <w:pPr>
        <w:jc w:val="left"/>
      </w:pPr>
      <w:r>
        <w:t>My only hope is that the Senate will __stonewall__ any regressive measures made by the House...—Phil Plait, Discover Magazine, 11 Nov. 2010         (sourced from Web)</w:t>
      </w:r>
    </w:p>
    <w:p>
      <w:pPr>
        <w:jc w:val="left"/>
      </w:pPr>
      <w:r>
        <w:t>No sentence.</w:t>
      </w:r>
    </w:p>
    <w:p>
      <w:pPr>
        <w:jc w:val="left"/>
      </w:pPr>
      <w:r>
        <w:t>Citing the fundamental __precept__ of avoiding unnecessary harm, the more conservative medical practitioners of the day vilified the practice.—WIRED, 5 Jan. 2023         (sourced from Web)</w:t>
      </w:r>
    </w:p>
    <w:p>
      <w:pPr>
        <w:jc w:val="left"/>
      </w:pPr>
      <w:r>
        <w:t>In July, Bertinelli responded to her ex's challenge of their premarital agreement by filing a 13-page request to __bifurcate__ her marital status from financial issues in her and Tom Vitale's divorce, according to court records obtained by PEOPLE.—Antonia Debianchi, Peoplemag, 24 Nov. 2022         (sourced from Web)</w:t>
      </w:r>
    </w:p>
    <w:p>
      <w:pPr>
        <w:jc w:val="left"/>
      </w:pPr>
      <w:r>
        <w:t>Asked to say what specific factors would inform a decision to __instate__ a mandate, Sidelinger demurred.—oregonlive, 8 Dec. 2022         (sourced from Web)</w:t>
      </w:r>
    </w:p>
    <w:p>
      <w:pPr>
        <w:jc w:val="left"/>
      </w:pPr>
      <w:r>
        <w:t>No sentence.</w:t>
      </w:r>
    </w:p>
    <w:p>
      <w:pPr>
        <w:jc w:val="left"/>
      </w:pPr>
      <w:r>
        <w:t>Out of the half, the Jones show continued with a 45-yard scoring __jaunt__ before the Cowboys had a possession.—Scott Springer, The Enquirer, 3 Dec. 2022         (sourced from Web)</w:t>
      </w:r>
    </w:p>
    <w:p>
      <w:pPr>
        <w:jc w:val="left"/>
      </w:pPr>
      <w:r>
        <w:t>Later, Ivy interrogates Felix about having strayed dangerously from the straight-and-narrow, a confrontation that is agonizing to watch, as Mr. Torres’s performance gains in both __piteous__ despair and angry ferocity.—Charles Isherwood, WSJ, 17 Nov. 2022         (sourced from Web)</w:t>
      </w:r>
    </w:p>
    <w:p>
      <w:pPr>
        <w:jc w:val="left"/>
      </w:pPr>
      <w:r>
        <w:t>And don't forget to grab the popular Shark Steam Pocket Mop to clean and __sanitize__ your hard floors.—Isabel Garcia, Peoplemag, 13 Jan. 2023         (sourced from Web)</w:t>
      </w:r>
    </w:p>
    <w:p>
      <w:pPr>
        <w:jc w:val="left"/>
      </w:pPr>
      <w:r>
        <w:t>Secularism requires a commitment to civil liberty, which rests partly on respect for civil disobedience—peaceful acts of conscience that challenge rules of law. If civil libertarianism is naïve, then so is the hope of secular government.</w:t>
      </w:r>
    </w:p>
    <w:p>
      <w:pPr>
        <w:jc w:val="left"/>
      </w:pPr>
      <w:r>
        <w:t>Some adults born with a __cleft__ have had more than 20 operations on their mouth, nose and jaw throughout their life.—Alex Orlando, Discover Magazine, 15 Nov. 2021         (sourced from Web)</w:t>
      </w:r>
    </w:p>
    <w:p>
      <w:pPr>
        <w:jc w:val="left"/>
      </w:pPr>
      <w:r>
        <w:t>That includes local chapter fees and __inter__/national fees.—Ben Flanagan | Bflanagan@al.com, al, 11 Aug. 2022         (sourced from Web)</w:t>
      </w:r>
    </w:p>
    <w:p>
      <w:pPr>
        <w:jc w:val="left"/>
      </w:pPr>
      <w:r>
        <w:t>Shortly after the school __massacre__, Martinez Reyes asked for forgiveness for her son to a reporter.—Melissa Montoya, Peoplemag, 7 Jan. 2023         (sourced from Web)</w:t>
      </w:r>
    </w:p>
    <w:p>
      <w:pPr>
        <w:jc w:val="left"/>
      </w:pPr>
      <w:r>
        <w:t>These patches of greenery have come to represent aspirational suburban __plenitude__ — or depressing conformity, depending on your perspective.—Richard Pallardy, Discover Magazine, 15 Oct. 2021         (sourced from Web)</w:t>
      </w:r>
    </w:p>
    <w:p>
      <w:pPr>
        <w:jc w:val="left"/>
      </w:pPr>
      <w:r>
        <w:t>The vodka has no __artificial__ flavorings or ingredients.—Susan Selasky, Detroit Free Press, 14 Jan. 2023         (sourced from Web)</w:t>
      </w:r>
    </w:p>
    <w:p>
      <w:pPr>
        <w:jc w:val="left"/>
      </w:pPr>
      <w:r>
        <w:t>No sentence.</w:t>
      </w:r>
    </w:p>
    <w:p>
      <w:pPr>
        <w:jc w:val="left"/>
      </w:pPr>
      <w:r>
        <w:t>In a revealing comment, Mr. Updike says an __impetus__ for Rabbit, Run was the "threatening" success of Jack Kerouac's On the Road, the signature book of the 1950s Beat Generation, and its frenetic search for sensation.</w:t>
      </w:r>
    </w:p>
    <w:p>
      <w:pPr>
        <w:jc w:val="left"/>
      </w:pPr>
      <w:r>
        <w:t>In the big pristine forests of the Congo Basin, governments are selling logging and mining __concession__s to get money …</w:t>
      </w:r>
    </w:p>
    <w:p>
      <w:pPr>
        <w:jc w:val="left"/>
      </w:pPr>
      <w:r>
        <w:t>The Ryu-Takayanagi conjecture promised something __alluring__.—Anil Ananthaswamy, Scientific American, 30 Nov. 2022         (sourced from Web)</w:t>
      </w:r>
    </w:p>
    <w:p>
      <w:pPr>
        <w:jc w:val="left"/>
      </w:pPr>
      <w:r>
        <w:t>While their romantic __interlude__ ends early on in Houston’s career, Crawford becomes her assistant and creative director.—Time, 23 Dec. 2022         (sourced from Web)</w:t>
      </w:r>
    </w:p>
    <w:p>
      <w:pPr>
        <w:jc w:val="left"/>
      </w:pPr>
      <w:r>
        <w:t>The past year is believed to represent the largest __influx__ in history of migrants from Cuba attempting to reach the U.S., with more than 227,000 Cubans fleeing the island's communist regime.—Andrew Mark Miller, Fox News, 13 Jan. 2023         (sourced from Web)</w:t>
      </w:r>
    </w:p>
    <w:p>
      <w:pPr>
        <w:jc w:val="left"/>
      </w:pPr>
      <w:r>
        <w:t>The idea to __compile__ those efforts into a fundraising album came shortly after the project started.—Chris Bieri, Anchorage Daily News, 23 Dec. 2022         (sourced from Web)</w:t>
      </w:r>
    </w:p>
    <w:p>
      <w:pPr>
        <w:jc w:val="left"/>
      </w:pPr>
      <w:r>
        <w:t>There will be a short video __presentation__ followed by a drive to view the wintering bald eagles.—Nara Schoenberg, Chicago Tribune, 6 Jan. 2023         (sourced from Web)</w:t>
      </w:r>
    </w:p>
    <w:p>
      <w:pPr>
        <w:jc w:val="left"/>
      </w:pPr>
      <w:r>
        <w:t>Neandertals are finally expiring as a species in the face of the advance of modern humans, who marginalize and extirpate all those who came before.—Razib Khan, Discover Magazine, 14 July 2010         (sourced from Web)</w:t>
      </w:r>
    </w:p>
    <w:p>
      <w:pPr>
        <w:jc w:val="left"/>
      </w:pPr>
      <w:r>
        <w:t>Tim Cook have the ability to hold great __sway__ over Twitter’s potential success, as the iPhone maker is a major advertiser and tightly controls the software on its App Store.—Tim Higgins, WSJ, 29 Nov. 2022         (sourced from Web)</w:t>
      </w:r>
    </w:p>
    <w:p>
      <w:pPr>
        <w:jc w:val="left"/>
      </w:pPr>
      <w:r>
        <w:t>Some patients, for a variety of reasons — such as faking illness, for example — will surreptitiously administer insulin to themselves to trigger episodes similar to what Tegan was experiencing (a condition known as __factitious__ hypoglycemia).—Douglas G. Adler, Discover Magazine, 14 May 2020         (sourced from Web)</w:t>
      </w:r>
    </w:p>
    <w:p>
      <w:pPr>
        <w:jc w:val="left"/>
      </w:pPr>
      <w:r>
        <w:t>But all that repartee serves to __disguise__ feelings of social awkwardness and ineptitude.—Sheila Liming, The Atlantic, 31 Dec. 2022         (sourced from Web)</w:t>
      </w:r>
    </w:p>
    <w:p>
      <w:pPr>
        <w:jc w:val="left"/>
      </w:pPr>
      <w:r>
        <w:t>The spieler is his brother, Booth, whose __vocation__ seems to be shoplifting.—Jesse Green, New York Times, 20 Oct. 2022         (sourced from Web)</w:t>
      </w:r>
    </w:p>
    <w:p>
      <w:pPr>
        <w:jc w:val="left"/>
      </w:pPr>
      <w:r>
        <w:t>In a riveting display of incompetence, Jones’ attorneys did not inform Jones of this error, instead allowing their client to __perjure__ himself on the stand.—Nikki Mccann Ramirez, Rolling Stone, 4 Aug. 2022         (sourced from Web)</w:t>
      </w:r>
    </w:p>
    <w:p>
      <w:pPr>
        <w:jc w:val="left"/>
      </w:pPr>
      <w:r>
        <w:t>If there are no municipal trash receptacles on your walking route, carry the poop bags home with you and __dispose__ of them there.—Philip Galanes, Chicago Tribune, 2 Jan. 2023         (sourced from Web)</w:t>
      </w:r>
    </w:p>
    <w:p>
      <w:pPr>
        <w:jc w:val="left"/>
      </w:pPr>
      <w:r>
        <w:t>The scherzo starts like breezes rustling through leaves, but then introduces a __perky__ little march that builds to a razzle-dazzle end.—Dallas News, 18 Feb. 2022         (sourced from Web)</w:t>
      </w:r>
    </w:p>
    <w:p>
      <w:pPr>
        <w:jc w:val="left"/>
      </w:pPr>
      <w:r>
        <w:t>Since the government ended compulsory testing, letting people with mild symptoms test themselves and convalesce at home, authorities say the government can no longer provide a full accounting of the state of the latest infections.—Julia Musto, Fox News, 7 Jan. 2023         (sourced from Web)</w:t>
      </w:r>
    </w:p>
    <w:p>
      <w:pPr>
        <w:jc w:val="left"/>
      </w:pPr>
      <w:r>
        <w:t>In a later interview with PEOPLE, Davis recalled meeting her future __husband__ while eating a bagel.—Jacqueline Weiss, Peoplemag, 5 Jan. 2023         (sourced from Web)</w:t>
      </w:r>
    </w:p>
    <w:p>
      <w:pPr>
        <w:jc w:val="left"/>
      </w:pPr>
      <w:r>
        <w:t>Art Deco armchairs surround a group of small tables pushed together, including one that evokes the wheat __sheaf__ side table that Coco Chanel kept in her still-intact Rue Cambon apartment in Paris.—Nancy Hass Anthony Cotsifas, New York Times, 16 Aug. 2022         (sourced from Web)</w:t>
      </w:r>
    </w:p>
    <w:p>
      <w:pPr>
        <w:jc w:val="left"/>
      </w:pPr>
      <w:r>
        <w:t>Troconis is also charged with conspiracy to commit murder, along with __tamper__ing with evidence, conspiracy to __tamper__ with evidence and hindering prosecution.—Taylor Hartz, Hartford Courant, 15 Dec. 2022         (sourced from Web)</w:t>
      </w:r>
    </w:p>
    <w:p>
      <w:pPr>
        <w:jc w:val="left"/>
      </w:pPr>
      <w:r>
        <w:t>There’s a Bible a __patriot__ bought in gratitude for surviving the Battle of Bunker Hill.—Brian T. Allen, National Review, 17 Dec. 2022         (sourced from Web)</w:t>
      </w:r>
    </w:p>
    <w:p>
      <w:pPr>
        <w:jc w:val="left"/>
      </w:pPr>
      <w:r>
        <w:t>Nadia was a sybarite who seemed poised to tip over into genuine addiction.—Philippa Snow, The New Republic, 18 Apr. 2022         (sourced from Web)</w:t>
      </w:r>
    </w:p>
    <w:p>
      <w:pPr>
        <w:jc w:val="left"/>
      </w:pPr>
      <w:r>
        <w:t>In high school, students are expected to complete a career __cluster__ by taking several courses in a subject area, such as health sciences, manufacturing, arts or business.—Ariel Gilreath, USA TODAY, 12 Jan. 2023         (sourced from Web)</w:t>
      </w:r>
    </w:p>
    <w:p>
      <w:pPr>
        <w:jc w:val="left"/>
      </w:pPr>
      <w:r>
        <w:t>As long as territorial disputes remain, there is little likelihood that even a Ukraine in some sort of cease-fire agreement with Russia would win the __unanimous__ support needed to join either institution.—Steven Erlanger, New York Times, 10 Jan. 2023         (sourced from Web)</w:t>
      </w:r>
    </w:p>
    <w:p>
      <w:pPr>
        <w:jc w:val="left"/>
      </w:pPr>
      <w:r>
        <w:t>Once built, this plugs into any HDMI screen, allowing kids to __browse__ the internet, watch YouTube, write stories, and access more than 100 apps.—Kathleen Willcox, Popular Mechanics, 11 Jan. 2023         (sourced from Web)</w:t>
      </w:r>
    </w:p>
    <w:p>
      <w:pPr>
        <w:jc w:val="left"/>
      </w:pPr>
      <w:r>
        <w:t>Now, with her cardigan on display in the permanent collection of the Victoria &amp; Albert Museum in London, Huffman’s next project is a book of 35 projects that reflect her __edgy__, contemporary style, written for beginners.—Lisa Boonestaff Writer, Los Angeles Times, 2 Nov. 2022         (sourced from Web)</w:t>
      </w:r>
    </w:p>
    <w:p>
      <w:pPr>
        <w:jc w:val="left"/>
      </w:pPr>
      <w:r>
        <w:t>Amid that on-screen conflict, fans have taken note to the strong family values that the Flenory parents worked diligently to __instill__ in their sons, despite the call of the streets ultimately proving stronger.—Rivea Ruff, Essence, 3 Jan. 2023         (sourced from Web)</w:t>
      </w:r>
    </w:p>
    <w:p>
      <w:pPr>
        <w:jc w:val="left"/>
      </w:pPr>
      <w:r>
        <w:t>LeBron James roamed the baseline near the Lakers bench, most seats still empty after the halftime __intermission__.—Houston Mitchell, Los Angeles Times, 3 Jan. 2023         (sourced from Web)</w:t>
      </w:r>
    </w:p>
    <w:p>
      <w:pPr>
        <w:jc w:val="left"/>
      </w:pPr>
      <w:r>
        <w:t>The prince acknowledges the err in judgement, and his naïveté, but his decision to __foist__ some of the blame onto his brother and sister-in-law, combined with a less-than-satisfying apology, will rub many readers the wrong way.—Seija Rankin, The Hollywood Reporter, 10 Jan. 2023         (sourced from Web)</w:t>
      </w:r>
    </w:p>
    <w:p>
      <w:pPr>
        <w:jc w:val="left"/>
      </w:pPr>
      <w:r>
        <w:t>The curtains are made with rich, silky fabrics, with a pattern that accents the small touches of __ornate__ decor.—Anna Fixsen, ELLE Decor, 20 Dec. 2022         (sourced from Web)</w:t>
      </w:r>
    </w:p>
    <w:p>
      <w:pPr>
        <w:jc w:val="left"/>
      </w:pPr>
      <w:r>
        <w:t>My point with this __digression__ is that even critics of Islam often admit that in its basis the religion is eminently egalitarian.—Razib Khan, Discover Magazine, 19 Mar. 2012         (sourced from Web)</w:t>
      </w:r>
    </w:p>
    <w:p>
      <w:pPr>
        <w:jc w:val="left"/>
      </w:pPr>
      <w:r>
        <w:t>No sentence.</w:t>
      </w:r>
    </w:p>
    <w:p>
      <w:pPr>
        <w:jc w:val="left"/>
      </w:pPr>
      <w:r>
        <w:t>Other books scattered across the stage, at one point lined up in a quasi-enclosure, __belabor__ the point.—Dallas News, 2 Apr. 2022         (sourced from Web)</w:t>
      </w:r>
    </w:p>
    <w:p>
      <w:pPr>
        <w:jc w:val="left"/>
      </w:pPr>
      <w:r>
        <w:t>I am a __vicarious__ eater, often preferring a description of a meal to eating it. I hoard the Wednesday food section of the New York Times, savoring it as my late-night reading, finishing always with the restaurant review.</w:t>
      </w:r>
    </w:p>
    <w:p>
      <w:pPr>
        <w:jc w:val="left"/>
      </w:pPr>
      <w:r>
        <w:t>On Sunday, Indianapolis Colts quarterback Nick Foles left a game after being sacked by the Giants linebacker Kayvon Thibodeaux, who celebrated the hit as Foles appeared to __convulse__ on the field.—Ken Belson, New York Times, 3 Jan. 2023         (sourced from Web)</w:t>
      </w:r>
    </w:p>
    <w:p>
      <w:pPr>
        <w:jc w:val="left"/>
      </w:pPr>
      <w:r>
        <w:t>Virgil Thomson, in his review of the evening, called the libretto "__flaccid__ and spineless," but that is unfair. It is a witty piece of writing.</w:t>
      </w:r>
    </w:p>
    <w:p>
      <w:pPr>
        <w:jc w:val="left"/>
      </w:pPr>
      <w:r>
        <w:t>The analogy here then may be best made with the New World where agricultural indigenous populations in Mesoamerica and the highlands of South America were able to hold their own, and __amalgamate__ with the Old World settlers, European and African.—Razib Khan, Discover Magazine, 30 Mar. 2011         (sourced from Web)</w:t>
      </w:r>
    </w:p>
    <w:p>
      <w:pPr>
        <w:jc w:val="left"/>
      </w:pPr>
      <w:r>
        <w:t>No sentence.</w:t>
      </w:r>
    </w:p>
    <w:p>
      <w:pPr>
        <w:jc w:val="left"/>
      </w:pPr>
      <w:r>
        <w:t>No sentence.</w:t>
      </w:r>
    </w:p>
    <w:p>
      <w:pPr>
        <w:jc w:val="left"/>
      </w:pPr>
      <w:r>
        <w:t>If there’s such a thing as a chocolate __snob__, Chokolatine will invariably be atop the must-experience list.—John Benson, cleveland, 7 Dec. 2022         (sourced from Web)</w:t>
      </w:r>
    </w:p>
    <w:p>
      <w:pPr>
        <w:jc w:val="left"/>
      </w:pPr>
      <w:r>
        <w:t>Though Bates said his intention was to connect people charged with such offenses to resources rather than __incarcerate__ them, such diversion programs follow an arrest and jail term, however brief.—Alex Mann, Baltimore Sun, 3 Jan. 2023         (sourced from Web)</w:t>
      </w:r>
    </w:p>
    <w:p>
      <w:pPr>
        <w:jc w:val="left"/>
      </w:pPr>
      <w:r>
        <w:t>The traditional stats and advanced analytics all painted Texas as a defensive __menace__, too.—Nick Moyle, San Antonio Express-News, 3 Jan. 2023         (sourced from Web)</w:t>
      </w:r>
    </w:p>
    <w:p>
      <w:pPr>
        <w:jc w:val="left"/>
      </w:pPr>
      <w:r>
        <w:t>That has led some schools to __recruit__ athletes from overseas and turn poor or average programs into section and state title contenders overnight.—Richard Obert, The Arizona Republic, 5 Jan. 2023         (sourced from Web)</w:t>
      </w:r>
    </w:p>
    <w:p>
      <w:pPr>
        <w:jc w:val="left"/>
      </w:pPr>
      <w:r>
        <w:t>There are some soldiers super loyal to the __dictator__ who might serve in the Russian army.—Anna Nemtsova, The Atlantic, 8 Jan. 2023         (sourced from Web)</w:t>
      </w:r>
    </w:p>
    <w:p>
      <w:pPr>
        <w:jc w:val="left"/>
      </w:pPr>
      <w:r>
        <w:t>February 2022: Russia launches a full-scale invasion of Ukraine, with Mr. Putin citing the plight of separatists in eastern Ukraine as a __pretext__ for military action.—Constant Méheut Ivan Nechepurenko Carly Olson Matthew Mpoke Bigg Victoria Kim Marc Santora Valeriya Safronova Marc Santora Brendan Hoffman Constant Méheut Constant Méheut Steven Erlanger Andrew E. Kramer Marc Santora Matthew Mpoke Bigg Lara Jakes, New York Times, 17 Nov. 2022         (sourced from Web)</w:t>
      </w:r>
    </w:p>
    <w:p>
      <w:pPr>
        <w:jc w:val="left"/>
      </w:pPr>
      <w:r>
        <w:t>Yet, as with almost everything Shostakovich wrote, the score defeats a __univocal__ interpretation, its classical four-movement structure interlaced with political, personal, and purely musical messages.—Alex Ross, The New Yorker, 24 Mar. 2022         (sourced from Web)</w:t>
      </w:r>
    </w:p>
    <w:p>
      <w:pPr>
        <w:jc w:val="left"/>
      </w:pPr>
      <w:r>
        <w:t>Their orientation is usually diagonal, from top left to bottom right, suggesting weird amalgams of __upright__ and recumbent positions and varieties of squirming engagement with the fact — the process — of being gazed upon.—Sebastian Smee, Washington Post, 29 Dec. 2022         (sourced from Web)</w:t>
      </w:r>
    </w:p>
    <w:p>
      <w:pPr>
        <w:jc w:val="left"/>
      </w:pPr>
      <w:r>
        <w:t>No sentence.</w:t>
      </w:r>
    </w:p>
    <w:p>
      <w:pPr>
        <w:jc w:val="left"/>
      </w:pPr>
      <w:r>
        <w:t>The __toy__ is the result of Lego and DC Comics’ partnership that was officially announced in 2011 and has since spawned the release of numerous building sets inspired by 13 main characters in the comic book franchise.—Demetrius Simms, Robb Report, 8 Jan. 2023         (sourced from Web)</w:t>
      </w:r>
    </w:p>
    <w:p>
      <w:pPr>
        <w:jc w:val="left"/>
      </w:pPr>
      <w:r>
        <w:t>And when heroin use rose after the government crackdown on prescription opioids, authorities treated fentanyl as an __additive__, rather than a distinct threat requiring its own specific strategy.—Erin Patrick O'connor, Washington Post, 12 Dec. 2022         (sourced from Web)</w:t>
      </w:r>
    </w:p>
    <w:p>
      <w:pPr>
        <w:jc w:val="left"/>
      </w:pPr>
      <w:r>
        <w:t>The most tense sequence in El Camino depends on the __gabby__ old kook from down the hall ever-so-slowly watering plants with a plastic spray bottle.—Darren Franich, EW.com, 11 Oct. 2019         (sourced from Web)</w:t>
      </w:r>
    </w:p>
    <w:p>
      <w:pPr>
        <w:jc w:val="left"/>
      </w:pPr>
      <w:r>
        <w:t>The steel-and-glass wonder is composed of two intersecting rectangular boxes, one of which rests on __spindly__ stilts, precariously perched on an outcrop overlooking the North Atlantic.—David Graver, Vogue, 1 Dec. 2022         (sourced from Web)</w:t>
      </w:r>
    </w:p>
    <w:p>
      <w:pPr>
        <w:jc w:val="left"/>
      </w:pPr>
      <w:r>
        <w:t>At the time, the neighborhood had been deserted, and a __portentous__ quiet was broken only by sporadic explosions and whining air-raid sirens.—Luke Mogelson, The New Yorker, 26 Dec. 2022         (sourced from Web)</w:t>
      </w:r>
    </w:p>
    <w:p>
      <w:pPr>
        <w:jc w:val="left"/>
      </w:pPr>
      <w:r>
        <w:t>The cold-eyed __fury__ of the bulls and the relative vulnerability of the riders were evident at the North Texas Fair and Rodeo in Denton, Texas, in late August.—Tyler E. Hicks Jake Dockins, New York Times, 23 Dec. 2022         (sourced from Web)</w:t>
      </w:r>
    </w:p>
    <w:p>
      <w:pPr>
        <w:jc w:val="left"/>
      </w:pPr>
      <w:r>
        <w:t>The study has even made its way to the Colbert Report, where host Stephen Colbert suggested that the key to rebooting the economy is using these ads to __bilk__ monkeys out of their money .—Veronique Greenwood, Discover Magazine, 30 June 2011         (sourced from Web)</w:t>
      </w:r>
    </w:p>
    <w:p>
      <w:pPr>
        <w:jc w:val="left"/>
      </w:pPr>
      <w:r>
        <w:t>The court papers paint a picture of how __ostracism__ in a police department works.—Dallas News, 7 Oct. 2022         (sourced from Web)</w:t>
      </w:r>
    </w:p>
    <w:p>
      <w:pPr>
        <w:jc w:val="left"/>
      </w:pPr>
      <w:r>
        <w:t>To meet the Supreme Court's definition of __libel__ involving a public figure, a quotation must not only be made up or materially altered. It must also defame the person quoted, and damage his or her reputation or livelihood …</w:t>
      </w:r>
    </w:p>
    <w:p>
      <w:pPr>
        <w:jc w:val="left"/>
      </w:pPr>
      <w:r>
        <w:t>Campbell will no doubt be feeling good after a __dominant__ win over the division-rival Chicago Bears.—Tyler J. Davis, Detroit Free Press, 3 Jan. 2023         (sourced from Web)</w:t>
      </w:r>
    </w:p>
    <w:p>
      <w:pPr>
        <w:jc w:val="left"/>
      </w:pPr>
      <w:r>
        <w:t>No sentence.</w:t>
      </w:r>
    </w:p>
    <w:p>
      <w:pPr>
        <w:jc w:val="left"/>
      </w:pPr>
      <w:r>
        <w:t>The airline has shed more than 15,000 flights over the last week as bad weather, poor planning and internal systemic failures continue to __paralyze__ its ability to transport customers and coordinate employees over the holiday travel window.—Dan Carson, Chron, 29 Dec. 2022         (sourced from Web)</w:t>
      </w:r>
    </w:p>
    <w:p>
      <w:pPr>
        <w:jc w:val="left"/>
      </w:pPr>
      <w:r>
        <w:t>Some pass tests for self-awareness, others seem to intentionally __intoxicate__ themselves.—Tom Mustill, Time, 17 Nov. 2022         (sourced from Web)</w:t>
      </w:r>
    </w:p>
    <w:p>
      <w:pPr>
        <w:jc w:val="left"/>
      </w:pPr>
      <w:r>
        <w:t>Cars freed Americans, already infamous for their mobility, from the __tyranny__ of train schedules.</w:t>
      </w:r>
    </w:p>
    <w:p>
      <w:pPr>
        <w:jc w:val="left"/>
      </w:pPr>
      <w:r>
        <w:t>There are some holes to address at linebacker, but this shapes up to be another stingy unit that can be the backbone of a team in the title race if things go well.—Erick Smith, USA TODAY, 25 Feb. 2021         (sourced from Web)</w:t>
      </w:r>
    </w:p>
    <w:p>
      <w:pPr>
        <w:jc w:val="left"/>
      </w:pPr>
      <w:r>
        <w:t>According to court records, Schlichter was charged with violating the terms of his house arrest, testing positive for cocaine twice and then refusing to give urine samples.—The Indianapolis Star, 5 Jan. 2023         (sourced from Web)</w:t>
      </w:r>
    </w:p>
    <w:p>
      <w:pPr>
        <w:jc w:val="left"/>
      </w:pPr>
      <w:r>
        <w:t>This includes reforms via the Media Bill which will eventually allow Channel 4 to make and own some of its content and a new __statutory__ duty on its board members to protect the broadcaster’s long-term financial sustainability.—Naman Ramachandran, Variety, 5 Jan. 2023         (sourced from Web)</w:t>
      </w:r>
    </w:p>
    <w:p>
      <w:pPr>
        <w:jc w:val="left"/>
      </w:pPr>
      <w:r>
        <w:t>C’mon, when the day began the Dodgers were in third place in the standings, but led the league in pitching and led all of baseball in run differential and … __boo__!—Bill Plaschke, latimes.com, 25 May 2017         (sourced from Web)</w:t>
      </w:r>
    </w:p>
    <w:p>
      <w:pPr>
        <w:jc w:val="left"/>
      </w:pPr>
      <w:r>
        <w:t>The __recipe__ for making the championship game of the Mansfield ISD Spring Creek Barbeque Invitational Girls Tournament was a simple one: play great defense.—Dallas News, 29 Dec. 2022         (sourced from Web)</w:t>
      </w:r>
    </w:p>
    <w:p>
      <w:pPr>
        <w:jc w:val="left"/>
      </w:pPr>
      <w:r>
        <w:t>By sequencing all of the bacterial genes present in fecal samples and cross-referencing them to successful transplants, researchers could __winnow__ down the list of helpful elements and toss out parts of the sample that are truly waste.—Kendall Powell, Discover Magazine, 6 Aug. 2019         (sourced from Web)</w:t>
      </w:r>
    </w:p>
    <w:p>
      <w:pPr>
        <w:jc w:val="left"/>
      </w:pPr>
      <w:r>
        <w:t>Blackness in abstraction, as the curator Adrienne Edwards has written, is a more capacious and __immanent__ model of artistic creation than many of our institutions can handle.—Jason Farago, New York Times, 28 Sep. 2022         (sourced from Web)</w:t>
      </w:r>
    </w:p>
    <w:p>
      <w:pPr>
        <w:jc w:val="left"/>
      </w:pPr>
      <w:r>
        <w:t>Charlie Price, a resolute drunken __reprobate__, has resolved to marry a woman with the aim of paying off his debts and staying in his family's good graces.—Maureen Lee Lenker, EW.com, 17 Nov. 2022         (sourced from Web)</w:t>
      </w:r>
    </w:p>
    <w:p>
      <w:pPr>
        <w:jc w:val="left"/>
      </w:pPr>
      <w:r>
        <w:t>So that's kind of where the punk ethic seeped into the blues and the funk styling.—Alessandro Corona, The Enquirer, 9 Dec. 2022         (sourced from Web)</w:t>
      </w:r>
    </w:p>
    <w:p>
      <w:pPr>
        <w:jc w:val="left"/>
      </w:pPr>
      <w:r>
        <w:t>In theory of course drift could do this, but in theory, the molecules of gas in a room could all __congeal__ to one corner.—Razib Khan, Discover Magazine, 30 Nov. 2022         (sourced from Web)</w:t>
      </w:r>
    </w:p>
    <w:p>
      <w:pPr>
        <w:jc w:val="left"/>
      </w:pPr>
      <w:r>
        <w:t>However, the approaching boundary of our star will also __vaporize__ Saturn’s beloved rings, which are made of ice.—Eric Betz, Discover Magazine, 6 Feb. 2020         (sourced from Web)</w:t>
      </w:r>
    </w:p>
    <w:p>
      <w:pPr>
        <w:jc w:val="left"/>
      </w:pPr>
      <w:r>
        <w:t>His bogus __oracular__ abilities, in city after city, proved to be a social lubricant.—Clare Bucknell, Harper’s Magazine , 26 Oct. 2022         (sourced from Web)</w:t>
      </w:r>
    </w:p>
    <w:p>
      <w:pPr>
        <w:jc w:val="left"/>
      </w:pPr>
      <w:r>
        <w:t>With nebulous Neptune in the mix on the 14 h confusion can __unsettle__ plans.—Katharine Merlin, Town &amp; Country, 1 Dec. 2022         (sourced from Web)</w:t>
      </w:r>
    </w:p>
    <w:p>
      <w:pPr>
        <w:jc w:val="left"/>
      </w:pPr>
      <w:r>
        <w:t>Most lighter elements are forged in the death-__throe__ explosions of massive stars known as supernovas, but astronomers have long theorized that the heavier elements might originate in kilonovas produced when two neutron stars collide.—Jennifer Ouellette, Ars Technica, 3 Mar. 2022         (sourced from Web)</w:t>
      </w:r>
    </w:p>
    <w:p>
      <w:pPr>
        <w:jc w:val="left"/>
      </w:pPr>
      <w:r>
        <w:t>While the Trustees' report found the funds are in slightly better condition than previously thought, higher checks would lead to __insolvency__ sooner.—Alicia Adamczyk, Fortune, 9 July 2022         (sourced from Web)</w:t>
      </w:r>
    </w:p>
    <w:p>
      <w:pPr>
        <w:jc w:val="left"/>
      </w:pPr>
      <w:r>
        <w:t>But the scene is played for laughs with no promotion of a __satanic__ theme or further mention of Satan.—Nate Trela, USA TODAY, 13 Dec. 2022         (sourced from Web)</w:t>
      </w:r>
    </w:p>
    <w:p>
      <w:pPr>
        <w:jc w:val="left"/>
      </w:pPr>
      <w:r>
        <w:t>Last November, commissioners voted 3-1 with Garcia’s __abstention__ to adopt a map that shifted District 2 to the west.—Dallas News, 9 Nov. 2022         (sourced from Web)</w:t>
      </w:r>
    </w:p>
    <w:p>
      <w:pPr>
        <w:jc w:val="left"/>
      </w:pPr>
      <w:r>
        <w:t>Exclusive dedication to __necessitous__ employment without interludes of hedonistic diversion renders John a bland young male.—Richard Lederer, San Diego Union-Tribune, 2 Oct. 2021         (sourced from Web)</w:t>
      </w:r>
    </w:p>
    <w:p>
      <w:pPr>
        <w:jc w:val="left"/>
      </w:pPr>
      <w:r>
        <w:t>I went on speech strike … remaining defiantly __taciturn__ through a procession of speech therapists and psychotherapists, verbalizing only to the gardener and swearing him to silence.</w:t>
      </w:r>
    </w:p>
    <w:p>
      <w:pPr>
        <w:jc w:val="left"/>
      </w:pPr>
      <w:r>
        <w:t>Schools, restaurants, entertainment venues, and many other places of business were required to close under the compelling theory that infectious diseases spread more quickly when people __congregate__.—Casey B. Mulligan, National Review, 2 Dec. 2022         (sourced from Web)</w:t>
      </w:r>
    </w:p>
    <w:p>
      <w:pPr>
        <w:jc w:val="left"/>
      </w:pPr>
      <w:r>
        <w:t>These __lavender__ cakes are sophisticated brunch fare.—Sarah Martens, Better Homes &amp; Gardens, 10 Jan. 2023         (sourced from Web)</w:t>
      </w:r>
    </w:p>
    <w:p>
      <w:pPr>
        <w:jc w:val="left"/>
      </w:pPr>
      <w:r>
        <w:t>West Linn outscored the Panthers 19-4 the rest of the quarter behind eight points from Mosley and five from reserve forward Max Juhala, who made a buzzer-beating three-pointer to __ignite__ the crowd and put the Lions up 50-37 with one quarter to play.—Scott Sepich For The Oregonian/oregonlive, oregonlive, 31 Dec. 2022         (sourced from Web)</w:t>
      </w:r>
    </w:p>
    <w:p>
      <w:pPr>
        <w:jc w:val="left"/>
      </w:pPr>
      <w:r>
        <w:t>Another controversial __prevision__ among those on Capitol Hill is a phone records program that grants the government the ability to request metadata such as the dates and senders of cellular communications — but not the content of those messages.—Zachary Halaschak, Washington Examiner, 3 Mar. 2020         (sourced from Web)</w:t>
      </w:r>
    </w:p>
    <w:p>
      <w:pPr>
        <w:jc w:val="left"/>
      </w:pPr>
      <w:r>
        <w:t>This week’s example is the Golden Globes awards announcement and the press’s immediate reflex to __slant__ it politically.—Armond White, National Review, 16 Dec. 2022         (sourced from Web)</w:t>
      </w:r>
    </w:p>
    <w:p>
      <w:pPr>
        <w:jc w:val="left"/>
      </w:pPr>
      <w:r>
        <w:t>The hall’s old incarnation tended to muffle some of that vehemence, so the orchestra had to __blare__ louder and bow harder to get its points across.—Justin Davidson, Vulture, 16 Dec. 2022         (sourced from Web)</w:t>
      </w:r>
    </w:p>
    <w:p>
      <w:pPr>
        <w:jc w:val="left"/>
      </w:pPr>
      <w:r>
        <w:t>Making an offhand joke about his longtime collaborator Warren Ellis, Cave breaks into boisterous laughter, and suddenly that long, __gaunt__, stern face of his becomes a warm, round, giggly fountain of joy.—Vulture, 11 May 2022         (sourced from Web)</w:t>
      </w:r>
    </w:p>
    <w:p>
      <w:pPr>
        <w:jc w:val="left"/>
      </w:pPr>
      <w:r>
        <w:t>As their __cynosure__, Ernestine herself remains a cipher, full of portentous sayings but little real thought.—Helen Shaw, Vulture, 10 Apr. 2022         (sourced from Web)</w:t>
      </w:r>
    </w:p>
    <w:p>
      <w:pPr>
        <w:jc w:val="left"/>
      </w:pPr>
      <w:r>
        <w:t>In 1972 he began an address at a Chamber of Commerce luncheon, "Let me start off by saying this is not quite an honor, my being here. I haven't had too much regard for the Chamber of Commerce in my years in Boston. When the Celtics won 11 championships in 13 years, it was ignored in their own town." Arnold Jacob Auerbach, though paradoxical and highly idiosyncratic, was foremost a direct and __visceral__ man.</w:t>
      </w:r>
    </w:p>
    <w:p>
      <w:pPr>
        <w:jc w:val="left"/>
      </w:pPr>
      <w:r>
        <w:t>His uncle, a military man, calls him a __coward__ for leaving Russia.—Kim Hjelmgaard, USA Today, 22 Dec. 2022         (sourced from Web)</w:t>
      </w:r>
    </w:p>
    <w:p>
      <w:pPr>
        <w:jc w:val="left"/>
      </w:pPr>
      <w:r>
        <w:t>His constant __irritation__ with his dysfunctional but endearing family often seems like an over exaggeration of comic proportions, which means his performance adds an extra layer of humor to most of his scenes.—Wesley Stenzel, EW.com, 6 Dec. 2022         (sourced from Web)</w:t>
      </w:r>
    </w:p>
    <w:p>
      <w:pPr>
        <w:jc w:val="left"/>
      </w:pPr>
      <w:r>
        <w:t>Capitol Police lacked training and equipment to deal with a __riotous__ mob, according to the report, which echoed findings of an earlier Senate report.—Bart Jansen, USA TODAY, 22 Dec. 2022         (sourced from Web)</w:t>
      </w:r>
    </w:p>
    <w:p>
      <w:pPr>
        <w:jc w:val="left"/>
      </w:pPr>
      <w:r>
        <w:t>De Leon, Curtis and Chau let their rage drip, drip, drip and then gush in these __uproarious__ performances.—Robyn Bahr, The Hollywood Reporter, 28 Dec. 2022         (sourced from Web)</w:t>
      </w:r>
    </w:p>
    <w:p>
      <w:pPr>
        <w:jc w:val="left"/>
      </w:pPr>
      <w:r>
        <w:t>Also in need of a new home is Breeze, a 1-year-old, white and brown guinea pig that was a __stray__.—Dana Hedgpeth, Washington Post, 30 Dec. 2022         (sourced from Web)</w:t>
      </w:r>
    </w:p>
    <w:p>
      <w:pPr>
        <w:jc w:val="left"/>
      </w:pPr>
      <w:r>
        <w:t>The market’s brutal 2022 follows one of the most __prosperous__ periods ever for stocks, with the Dow gaining nearly 90% from its March 2020 trough to last December.—Derek Saul, Forbes, 29 Dec. 2022         (sourced from Web)</w:t>
      </w:r>
    </w:p>
    <w:p>
      <w:pPr>
        <w:jc w:val="left"/>
      </w:pPr>
      <w:r>
        <w:t>Though Smith entered a guilty plea in November 2021, Shah continued to __proclaim__ her innocence and even entered a not guilty plea in April 2021 before ultimately switching her plea to guilty last summer.—Stephanie Wenger, Peoplemag, 10 Jan. 2023         (sourced from Web)</w:t>
      </w:r>
    </w:p>
    <w:p>
      <w:pPr>
        <w:jc w:val="left"/>
      </w:pPr>
      <w:r>
        <w:t>Broadway leans over a little one-story McDonald’s as if to __inhale__ the smell of bubbling oil.—Curbed, 14 Dec. 2022         (sourced from Web)</w:t>
      </w:r>
    </w:p>
    <w:p>
      <w:pPr>
        <w:jc w:val="left"/>
      </w:pPr>
      <w:r>
        <w:t>Jackson, Mississippi's, water system continues to __teeter__ on the brink of failure after this summer's crisis that deprived more than 170,000 people of water to drink, wash or flush toilets and sparked a public health emergency.—Laura L. Davis, USA TODAY, 26 Oct. 2022         (sourced from Web)</w:t>
      </w:r>
    </w:p>
    <w:p>
      <w:pPr>
        <w:jc w:val="left"/>
      </w:pPr>
      <w:r>
        <w:t>The last slave had been __immure__d within its walls, and St. Michael’s curfew was to be sweetest music thenceforth and forever.—Jonathan W. White, Smithsonian, 27 Feb. 2018         (sourced from Web)</w:t>
      </w:r>
    </w:p>
    <w:p>
      <w:pPr>
        <w:jc w:val="left"/>
      </w:pPr>
      <w:r>
        <w:t>His parents were farmers, and his father supplemented the family income with work as a __bricklayer__.—Bill Friskics-warren, New York Times, 8 Dec. 2022         (sourced from Web)</w:t>
      </w:r>
    </w:p>
    <w:p>
      <w:pPr>
        <w:jc w:val="left"/>
      </w:pPr>
      <w:r>
        <w:t>Limitless has a simple set-up: loser/author Bradley Cooper who lives in __filth__ and dresses like a hobo is offered a pill that will make everything all better.—Kyle Munkittrick, Discover Magazine, 13 Mar. 2011         (sourced from Web)</w:t>
      </w:r>
    </w:p>
    <w:p>
      <w:pPr>
        <w:jc w:val="left"/>
      </w:pPr>
      <w:r>
        <w:t>Our systematic, multicountry analysis of this condition delivered findings that __illuminate__ the potentially steep human and economic costs of long COVID around the world.—Sarah Wulf Hanson, The Conversation, 5 Jan. 2023         (sourced from Web)</w:t>
      </w:r>
    </w:p>
    <w:p>
      <w:pPr>
        <w:jc w:val="left"/>
      </w:pPr>
      <w:r>
        <w:t>Owner Annie Blake put on waterproof mascara, the better to __bawl__ her eyes out without looking a complete mess.—Phillip Valys, Sun Sentinel, 28 Apr. 2022         (sourced from Web)</w:t>
      </w:r>
    </w:p>
    <w:p>
      <w:pPr>
        <w:jc w:val="left"/>
      </w:pPr>
      <w:r>
        <w:t>No sentence.</w:t>
      </w:r>
    </w:p>
    <w:p>
      <w:pPr>
        <w:jc w:val="left"/>
      </w:pPr>
      <w:r>
        <w:t>The glancing rays of the sun, shining almost exactly along the plane of Saturn’s flat rings, draw long shadows from subtle features that __bulge__ out from the plane to a height of up to about 1.5 miles.—Discover Magazine, 15 Feb. 2013         (sourced from Web)</w:t>
      </w:r>
    </w:p>
    <w:p>
      <w:pPr>
        <w:jc w:val="left"/>
      </w:pPr>
      <w:r>
        <w:t>Political leaders, governmental departments and corporations hastened to line up in the ranks of those yearning for a clean, quiet, __fume__-free city.—Tom Yulsman, Discover Magazine, 23 Apr. 2017         (sourced from Web)</w:t>
      </w:r>
    </w:p>
    <w:p>
      <w:pPr>
        <w:jc w:val="left"/>
      </w:pPr>
      <w:r>
        <w:t>Then came a provocative investigation by the former Dominican friar Mark Dowd for the BBC in 2013, which probed the __enormity__ and variety of the Vatican’s many problems.—Jay Parini, CNN, 31 Dec. 2022         (sourced from Web)</w:t>
      </w:r>
    </w:p>
    <w:p>
      <w:pPr>
        <w:jc w:val="left"/>
      </w:pPr>
      <w:r>
        <w:t>Director Aaron Posner’s organizing notion proves far better suited to a short skit than a full 150 minutes of expository twists — and antiquated __jape__s.—Peter Marks, Washington Post, 22 Jan. 2020         (sourced from Web)</w:t>
      </w:r>
    </w:p>
    <w:p>
      <w:pPr>
        <w:jc w:val="left"/>
      </w:pPr>
      <w:r>
        <w:t>It was determined that a van behind the landscape company was dumping an unknown liquid that was washing across the parking lot and into the __retention__ pond.—Joan Rusek, cleveland, 25 Nov. 2022         (sourced from Web)</w:t>
      </w:r>
    </w:p>
    <w:p>
      <w:pPr>
        <w:jc w:val="left"/>
      </w:pPr>
      <w:r>
        <w:t>But the justices opted Friday to __remand__ the case to the Forsyth County Superior Court for further proceedings in line with the court's opinion.—Hannah Schoenbaum, BostonGlobe.com, 16 Dec. 2022         (sourced from Web)</w:t>
      </w:r>
    </w:p>
    <w:p>
      <w:pPr>
        <w:jc w:val="left"/>
      </w:pPr>
      <w:r>
        <w:t>The likelihood that any fetus will survive outside the uterus as a __neonate__ is an estimate based on many factors.—Cara C. Heuser, Scientific American, 4 May 2022         (sourced from Web)</w:t>
      </w:r>
    </w:p>
    <w:p>
      <w:pPr>
        <w:jc w:val="left"/>
      </w:pPr>
      <w:r>
        <w:t>By coincidence, the same day that Reichstag burned, Einstein wrote to his __quondam__ mistress, Margarete Lenbach.—Thomas Levenson, The Atlantic, 9 June 2017         (sourced from Web)</w:t>
      </w:r>
    </w:p>
    <w:p>
      <w:pPr>
        <w:jc w:val="left"/>
      </w:pPr>
      <w:r>
        <w:t>Vines were __deracinate__d by panicked merlot viticulturists.—Rex Pickett, Town &amp; Country, 16 Dec. 2012         (sourced from Web)</w:t>
      </w:r>
    </w:p>
    <w:p>
      <w:pPr>
        <w:jc w:val="left"/>
      </w:pPr>
      <w:r>
        <w:t>But __hasty__ decisions could cost you in the long-term.—Ivana Pino, Fortune, 25 Oct. 2022         (sourced from Web)</w:t>
      </w:r>
    </w:p>
    <w:p>
      <w:pPr>
        <w:jc w:val="left"/>
      </w:pPr>
      <w:r>
        <w:t>The roll-out __partition__ separating cargo from passengers can also be used with the seatbacks folded.—Don Schroeder, Car and Driver, 3 Jan. 2023         (sourced from Web)</w:t>
      </w:r>
    </w:p>
    <w:p>
      <w:pPr>
        <w:jc w:val="left"/>
      </w:pPr>
      <w:r>
        <w:t>Santa is forced to __liquidate__ most North Pole assets to pay for updated sleigh model.—Eli Grober, The New Yorker, 24 Dec. 2022         (sourced from Web)</w:t>
      </w:r>
    </w:p>
    <w:p>
      <w:pPr>
        <w:jc w:val="left"/>
      </w:pPr>
      <w:r>
        <w:t>Neel would likely __shudder__ at the thought—yet every person has made a choice to wear something that betrays an intrinsic aspect of their individuality.—Amy Verner, Vogue, 18 Oct. 2022         (sourced from Web)</w:t>
      </w:r>
    </w:p>
    <w:p>
      <w:pPr>
        <w:jc w:val="left"/>
      </w:pPr>
      <w:r>
        <w:t>Their dominant shapes are pristine and __eternal__, but those perfect circles are lapped by blobs, blotches and squiggles that represent a cosmos in constant flux.—Mark Jenkins, Washington Post, 13 Jan. 2023         (sourced from Web)</w:t>
      </w:r>
    </w:p>
    <w:p>
      <w:pPr>
        <w:jc w:val="left"/>
      </w:pPr>
      <w:r>
        <w:t>Marshall, known for being a __stickler__ for decorum in his courtroom, noticed but did not admonish the packed courtroom for the display.—Dale Ellis, Arkansas Online, 7 Dec. 2022         (sourced from Web)</w:t>
      </w:r>
    </w:p>
    <w:p>
      <w:pPr>
        <w:jc w:val="left"/>
      </w:pPr>
      <w:r>
        <w:t>All these decades later, Moses remains ensconced in the popular imagination as the singularly Mephistophelean figure of planning, a __potentate__ whose legacy continues to shape our days.—Curbed, 5 Oct. 2022         (sourced from Web)</w:t>
      </w:r>
    </w:p>
    <w:p>
      <w:pPr>
        <w:jc w:val="left"/>
      </w:pPr>
      <w:r>
        <w:t>Gordon’s book offers a deep dive into the lives of two of its victims — her grandparents, Julie and Norbert Baum — whom their son tried in vain to save from the madness that would later __engulf__ them.—Dallas News, 21 Apr. 2022         (sourced from Web)</w:t>
      </w:r>
    </w:p>
    <w:p>
      <w:pPr>
        <w:jc w:val="left"/>
      </w:pPr>
      <w:r>
        <w:t>The set comes with 11 inserts including one large and one small chopping blade plus a one-quart tray to catch produce as you julienne, slice, __grate__, cut, chop and spiralize.—Belle Duchene, Better Homes &amp; Gardens, 21 Dec. 2022         (sourced from Web)</w:t>
      </w:r>
    </w:p>
    <w:p>
      <w:pPr>
        <w:jc w:val="left"/>
      </w:pPr>
      <w:r>
        <w:t>Many of the deals, certainly, possess a __transience__, a fleetingness, an inherent futility.—Rory Smith, New York Times, 2 Sep. 2022         (sourced from Web)</w:t>
      </w:r>
    </w:p>
    <w:p>
      <w:pPr>
        <w:jc w:val="left"/>
      </w:pPr>
      <w:r>
        <w:t>Ancient humans liked to put weird things on open wounds: animal poop, __moldy__ bread and a gooey substance produced by bees.—Allison Whitten, Discover Magazine, 18 June 2020         (sourced from Web)</w:t>
      </w:r>
    </w:p>
    <w:p>
      <w:pPr>
        <w:jc w:val="left"/>
      </w:pPr>
      <w:r>
        <w:t>As the engines sputter and __whine__ on the prison transport plane Jailbird.—Michael Lee Simpson, EW.com, 14 Dec. 2022         (sourced from Web)</w:t>
      </w:r>
    </w:p>
    <w:p>
      <w:pPr>
        <w:jc w:val="left"/>
      </w:pPr>
      <w:r>
        <w:t>To a raging narcissist a plan is an __impertinence__, a Lilliputian restraint on the inspired instincts of a giant.—Fintan O’toole, The New York Review of Books, 21 Dec. 2022         (sourced from Web)</w:t>
      </w:r>
    </w:p>
    <w:p>
      <w:pPr>
        <w:jc w:val="left"/>
      </w:pPr>
      <w:r>
        <w:t>These joggers feature a classic jogger design, only slightly elevated with a thick waistband and simple horizontal __stitch__ detailing across the legs.—Jessie Quinn, Peoplemag, 5 Dec. 2022         (sourced from Web)</w:t>
      </w:r>
    </w:p>
    <w:p>
      <w:pPr>
        <w:jc w:val="left"/>
      </w:pPr>
      <w:r>
        <w:t>In some cases, landlords might use pets as leverage to retaliate against low-income tenants.—Theara Coleman, The Week, 20 Dec. 2022         (sourced from Web)</w:t>
      </w:r>
    </w:p>
    <w:p>
      <w:pPr>
        <w:jc w:val="left"/>
      </w:pPr>
      <w:r>
        <w:t>Skyward Specialty wanted to go public last year, but soaring interest rates, fears of a recession and tumbling __stock__ prices froze the IPO market and postponed hundreds of deals.—Corrie Driebusch, WSJ, 13 Jan. 2023         (sourced from Web)</w:t>
      </w:r>
    </w:p>
    <w:p>
      <w:pPr>
        <w:jc w:val="left"/>
      </w:pPr>
      <w:r>
        <w:t>This international exposure Emad hopes to __parley__ into a Hollywood career.—John Bleasdale, Variety, 7 Dec. 2022         (sourced from Web)</w:t>
      </w:r>
    </w:p>
    <w:p>
      <w:pPr>
        <w:jc w:val="left"/>
      </w:pPr>
      <w:r>
        <w:t>Bishop Robert Casey, __vicar__ general for the Archdiocese of Chicago, will join the parish to celebrate the Mass. A reception follows in Vitha Hall, the school gym.—Melinda Moore, Chicago Tribune, 2 Nov. 2022         (sourced from Web)</w:t>
      </w:r>
    </w:p>
    <w:p>
      <w:pPr>
        <w:jc w:val="left"/>
      </w:pPr>
      <w:r>
        <w:t>What's the difference between gas and __induction__ stoves?—Medgina Saint-elien, House Beautiful, 14 Jan. 2023         (sourced from Web)</w:t>
      </w:r>
    </w:p>
    <w:p>
      <w:pPr>
        <w:jc w:val="left"/>
      </w:pPr>
      <w:r>
        <w:t>Judging by his __simper__ing public appearances with Putin -- including one where Trump dissed his own US intelligence agencies -- these calls would be fascinating.—Stephen Collinson, CNN, 16 Oct. 2019         (sourced from Web)</w:t>
      </w:r>
    </w:p>
    <w:p>
      <w:pPr>
        <w:jc w:val="left"/>
      </w:pPr>
      <w:r>
        <w:t>I was __feisty__, because people misinterpret what country music is, just like they think Southerners are a bunch of hicks.</w:t>
      </w:r>
    </w:p>
    <w:p>
      <w:pPr>
        <w:jc w:val="left"/>
      </w:pPr>
      <w:r>
        <w:t>If Trump’s effect on the Republican Party was simply to __coarsen__ it, then progressives might have grimaced and taken it.—The New Yorker, 16 Apr. 2022         (sourced from Web)</w:t>
      </w:r>
    </w:p>
    <w:p>
      <w:pPr>
        <w:jc w:val="left"/>
      </w:pPr>
      <w:r>
        <w:t>The animating conviction that America’s economic, governmental, and judicial institutions are __irremediable__ distinguishes Portland protesters from others around the country.—Luke Mogelson, The New Yorker, 25 Oct. 2020         (sourced from Web)</w:t>
      </w:r>
    </w:p>
    <w:p>
      <w:pPr>
        <w:jc w:val="left"/>
      </w:pPr>
      <w:r>
        <w:t>The Roman calendar followed a similar format with its new year occurring at the __vernal__ equinox, having 10 months and 304 days in a year, according to History.com.—Olivia Munson, USA TODAY, 10 Dec. 2022         (sourced from Web)</w:t>
      </w:r>
    </w:p>
    <w:p>
      <w:pPr>
        <w:jc w:val="left"/>
      </w:pPr>
      <w:r>
        <w:t>Pinch or __prune__ shoots regularly to keep plants lush and full.—Sheryl Geerts, Better Homes &amp; Gardens, 13 Jan. 2023         (sourced from Web)</w:t>
      </w:r>
    </w:p>
    <w:p>
      <w:pPr>
        <w:jc w:val="left"/>
      </w:pPr>
      <w:r>
        <w:t>The __heady__ mix of sweet saffron, black pepper, amber, vanilla and more will set a cozy scene.—Monique Valeris, Good Housekeeping, 20 Dec. 2022         (sourced from Web)</w:t>
      </w:r>
    </w:p>
    <w:p>
      <w:pPr>
        <w:jc w:val="left"/>
      </w:pPr>
      <w:r>
        <w:t>This continues the historical pattern of Democratic administrations being far more fiscally responsible than __spendthrift__ Republicans.—Teresa M. Hanafin, BostonGlobe.com, 19 Oct. 2022         (sourced from Web)</w:t>
      </w:r>
    </w:p>
    <w:p>
      <w:pPr>
        <w:jc w:val="left"/>
      </w:pPr>
      <w:r>
        <w:t>Add to this that Robert Mueller, that senescent Washington fixture, __lard__ed his staff with activist Democrats whose indictments were long on political narrative but short on actual crimes.—Andrew C. Mccarthy, National Review, 22 Apr. 2020         (sourced from Web)</w:t>
      </w:r>
    </w:p>
    <w:p>
      <w:pPr>
        <w:jc w:val="left"/>
      </w:pPr>
      <w:r>
        <w:t>Each of those diseases can be transmitted from cats to humans through scratches; each can cause a __febrile__ illness and enlarged lymph nodes.—Lisa Sanders, M.d., New York Times, 29 Dec. 2022         (sourced from Web)</w:t>
      </w:r>
    </w:p>
    <w:p>
      <w:pPr>
        <w:jc w:val="left"/>
      </w:pPr>
      <w:r>
        <w:t>Yet Daytrip, the psychedelic __hallucination__ of a restaurant in Oakland, was like a North Star.—Cesar Hernandez, San Francisco Chronicle, 27 Dec. 2022         (sourced from Web)</w:t>
      </w:r>
    </w:p>
    <w:p>
      <w:pPr>
        <w:jc w:val="left"/>
      </w:pPr>
      <w:r>
        <w:t>The major debut is that of Alexander Birch Elliott, who’s Enrico as the drunken __lout__ of your nightmares.—Mark Swed, Los Angeles Times, 18 Sep. 2022         (sourced from Web)</w:t>
      </w:r>
    </w:p>
    <w:p>
      <w:pPr>
        <w:jc w:val="left"/>
      </w:pPr>
      <w:r>
        <w:t>While sitting beside each other, the pair acted out a __moment__ from the series in which D.J. Tanner (Candace Cameron Bure) and Stephanie Tanner (Jodie Sweetin) argue with one another about who is better.—Julia Meehan, Peoplemag, 11 Jan. 2023         (sourced from Web)</w:t>
      </w:r>
    </w:p>
    <w:p>
      <w:pPr>
        <w:jc w:val="left"/>
      </w:pPr>
      <w:r>
        <w:t>To conclude, my aim in this is not to __flagellate__ myself in a dervish of self-indulgence.—Ed Yong, Discover Magazine, 10 Dec. 2010         (sourced from Web)</w:t>
      </w:r>
    </w:p>
    <w:p>
      <w:pPr>
        <w:jc w:val="left"/>
      </w:pPr>
      <w:r>
        <w:t>Flatulent describes inflated, pretentious writing; __garrulity__ describes excessive talkativeness.—Gary Gilson, Star Tribune, 31 Oct. 2020         (sourced from Web)</w:t>
      </w:r>
    </w:p>
    <w:p>
      <w:pPr>
        <w:jc w:val="left"/>
      </w:pPr>
      <w:r>
        <w:t>Ward had a tough time defending Chase, and even caught a defensive penalty for a pass __interference__ for chopping his arm in Chase’s area to catch the ball.—Irie Harris, cleveland, 31 Dec. 2022         (sourced from Web)</w:t>
      </w:r>
    </w:p>
    <w:p>
      <w:pPr>
        <w:jc w:val="left"/>
      </w:pPr>
      <w:r>
        <w:t>The alleged threat posed by Yellowstone's 3,600 buffalo came from the fact that they carry brucella, a bacterium that cycles harmlessly enough in Bison bison but has considerably more __dire__ effects on cattle.</w:t>
      </w:r>
    </w:p>
    <w:p>
      <w:pPr>
        <w:jc w:val="left"/>
      </w:pPr>
      <w:r>
        <w:t>As the United States attempts to broker peace with Russia during its ongoing lethal conflict with Ukraine, the government has also made some attempts to __barter__ for Griner’s freedom (after immense public pressure).—Ineye Komonibo, refinery29.com, 25 Oct. 2022         (sourced from Web)</w:t>
      </w:r>
    </w:p>
    <w:p>
      <w:pPr>
        <w:jc w:val="left"/>
      </w:pPr>
      <w:r>
        <w:t>That the most __apt__ response from Simic is also the most impossible one to achieve is the principal key signature to Simic’s poems.—Rowan Ricardo Phillips, The New Republic, 13 Jan. 2023         (sourced from Web)</w:t>
      </w:r>
    </w:p>
    <w:p>
      <w:pPr>
        <w:jc w:val="left"/>
      </w:pPr>
      <w:r>
        <w:t>But no one thought Tech was a national player; the Jackets remained unranked until October and didn't __crack__ the top five until an ugly 6-3 win against Virginia Tech on Nov. 10.—Paul Myerberg, USA TODAY, 9 Jan. 2023         (sourced from Web)</w:t>
      </w:r>
    </w:p>
    <w:p>
      <w:pPr>
        <w:jc w:val="left"/>
      </w:pPr>
      <w:r>
        <w:t>After trying to __hoax__ journalists with Project Veritas, Loomer moved to direct confrontations with public figures in recent years, disrupting interviews and news conferences.—Terry Spencer, sun-sentinel.com, 19 Aug. 2020         (sourced from Web)</w:t>
      </w:r>
    </w:p>
    <w:p>
      <w:pPr>
        <w:jc w:val="left"/>
      </w:pPr>
      <w:r>
        <w:t>He copped a plea, ratted out a dozen no-neck pals and __swagger__ed off to prison, leaving South Beach temporarily without a pied piper.</w:t>
      </w:r>
    </w:p>
    <w:p>
      <w:pPr>
        <w:jc w:val="left"/>
      </w:pPr>
      <w:r>
        <w:t>Crassus financed Caesar’s election campaigns, making sure at a __stupendous__ cost that Caesar became pontifex maximus, the chief priest, the only man with a house in the Roman Forum.—Peter Stothard, Time, 21 Dec. 2022         (sourced from Web)</w:t>
      </w:r>
    </w:p>
    <w:p>
      <w:pPr>
        <w:jc w:val="left"/>
      </w:pPr>
      <w:r>
        <w:t>First lady Jill Biden was in the middle of a routine skin cancer screening when her doctor found a small and potentially worrying __lesion__ above her right eye, her press secretary Vanessa Valdivia announced Wednesday via Twitter.—Jada Yuan, Washington Post, 5 Jan. 2023         (sourced from Web)</w:t>
      </w:r>
    </w:p>
    <w:p>
      <w:pPr>
        <w:jc w:val="left"/>
      </w:pPr>
      <w:r>
        <w:t>But one snapshot plucked from two days of pure, undistilled __futility__ comes close.—Alex Shephard, The New Republic, 5 Jan. 2023         (sourced from Web)</w:t>
      </w:r>
    </w:p>
    <w:p>
      <w:pPr>
        <w:jc w:val="left"/>
      </w:pPr>
      <w:r>
        <w:t>The designers took the omakase __dedication__ very seriously—so much so that the table is made from one massive slab of hinoki wood (a type of cypress), sourced from northern Japan.—Rachel King, Fortune, 31 Dec. 2022         (sourced from Web)</w:t>
      </w:r>
    </w:p>
    <w:p>
      <w:pPr>
        <w:jc w:val="left"/>
      </w:pPr>
      <w:r>
        <w:t>The office prank — a whimsical scheme that was equal parts __wholesome__ and mischievous — became an online sensation, after a Twitter thread detailing the practical joke went viral before the holidays.—Globe Staff, BostonGlobe.com, 29 Dec. 2022         (sourced from Web)</w:t>
      </w:r>
    </w:p>
    <w:p>
      <w:pPr>
        <w:jc w:val="left"/>
      </w:pPr>
      <w:r>
        <w:t>Police did not __arrest__ Lynn before the grand jury’s indictment.—Dallas News, 14 Dec. 2022         (sourced from Web)</w:t>
      </w:r>
    </w:p>
    <w:p>
      <w:pPr>
        <w:jc w:val="left"/>
      </w:pPr>
      <w:r>
        <w:t>In diplomatic memorandums, officials avoided the term military base; the preferred __locution__ was joint communications facility.—Cullen Murphy, The Atlantic, 15 June 2022         (sourced from Web)</w:t>
      </w:r>
    </w:p>
    <w:p>
      <w:pPr>
        <w:jc w:val="left"/>
      </w:pPr>
      <w:r>
        <w:t>No sentence.</w:t>
      </w:r>
    </w:p>
    <w:p>
      <w:pPr>
        <w:jc w:val="left"/>
      </w:pPr>
      <w:r>
        <w:t>The reason some areas of our bodies are more __ticklish__ than others is unknown, as well.—Nathaniel Scharping, Discover Magazine, 11 Nov. 2016         (sourced from Web)</w:t>
      </w:r>
    </w:p>
    <w:p>
      <w:pPr>
        <w:jc w:val="left"/>
      </w:pPr>
      <w:r>
        <w:t>Jason Reardon, the assistant chief of the California Highway Patrol, said the __exhaustive__ investigation is ongoing.—Marlene Lenthang, NBC News, 16 Dec. 2022         (sourced from Web)</w:t>
      </w:r>
    </w:p>
    <w:p>
      <w:pPr>
        <w:jc w:val="left"/>
      </w:pPr>
      <w:r>
        <w:t>Gallagher said the debt-limit debate could allow House Republicans to organize a united front in negotiations with the Senate around three to five common sense proposals for fiscal policy.—Sarah Elbeshbishi, USA TODAY, 6 Jan. 2023         (sourced from Web)</w:t>
      </w:r>
    </w:p>
    <w:p>
      <w:pPr>
        <w:jc w:val="left"/>
      </w:pPr>
      <w:r>
        <w:t>Egyptian hieroglyphics … are also usually assumed to be the product of independent invention, but the alternative interpretation of idea diffusion is more __feasible__ than in the case of Chinese writing.</w:t>
      </w:r>
    </w:p>
    <w:p>
      <w:pPr>
        <w:jc w:val="left"/>
      </w:pPr>
      <w:r>
        <w:t>Her husband, the exuberant and often __profane__ former Dodgers manager who won two World Series championships, died Jan. 7 at 93.—Steve Marble, Los Angeles Times, 21 Sep. 2021         (sourced from Web)</w:t>
      </w:r>
    </w:p>
    <w:p>
      <w:pPr>
        <w:jc w:val="left"/>
      </w:pPr>
      <w:r>
        <w:t>The first batch was found on November 2nd, six days before the midterm elections, but the Administration did not __disclose__ the discovery until this week.—David Rohde, The New Yorker, 12 Jan. 2023         (sourced from Web)</w:t>
      </w:r>
    </w:p>
    <w:p>
      <w:pPr>
        <w:jc w:val="left"/>
      </w:pPr>
      <w:r>
        <w:t>The 3,472-square-mile park encompassing the caldera is filled with geologic wonderlands of sprouting geysers and effervescing pools, all ultimately driven by magma and superheated fluids churning in the rock below the surface.—National Geographic, 19 Mar. 2020         (sourced from Web)</w:t>
      </w:r>
    </w:p>
    <w:p>
      <w:pPr>
        <w:jc w:val="left"/>
      </w:pPr>
      <w:r>
        <w:t>Some of the presentations, a few too many for comfort, lapsed into the familiar contortions of modern __pedagogy__.</w:t>
      </w:r>
    </w:p>
    <w:p>
      <w:pPr>
        <w:jc w:val="left"/>
      </w:pPr>
      <w:r>
        <w:t>Despite their relative openness, however, and as Mchangama readily concedes, neither the Greeks nor the Romans understood such __liberality__ to be all-encompassing.—Graham Hillard, National Review, 31 Mar. 2022         (sourced from Web)</w:t>
      </w:r>
    </w:p>
    <w:p>
      <w:pPr>
        <w:jc w:val="left"/>
      </w:pPr>
      <w:r>
        <w:t>Dimly lit, the dancers enact a ritual, flailing their arms in __imprecation__, grabbing an outstretched flexed foot, bowing in subjugation but also drawing strength from the ground, from their roots.—Jeffrey Gantz, BostonGlobe.com, 14 May 2022         (sourced from Web)</w:t>
      </w:r>
    </w:p>
    <w:p>
      <w:pPr>
        <w:jc w:val="left"/>
      </w:pPr>
      <w:r>
        <w:t>But come spring, Baldy’s steeper, __leeward__ backside beckons and the crowds disappear.—Devon O’neil, Outside Online, 23 June 2022         (sourced from Web)</w:t>
      </w:r>
    </w:p>
    <w:p>
      <w:pPr>
        <w:jc w:val="left"/>
      </w:pPr>
      <w:r>
        <w:t>Even though Cleveland’s defensive anchor got both hands up, Nesmith kept levitating, turning his body almost 90 degrees, his head level with the rim and the ball near the top of the __square__.—Chris Fedor, cleveland, 31 Dec. 2022         (sourced from Web)</w:t>
      </w:r>
    </w:p>
    <w:p>
      <w:pPr>
        <w:jc w:val="left"/>
      </w:pPr>
      <w:r>
        <w:t>When the Ottoman army was laying siege to Bucharest, Vlad would __impale__ his prisoners — who were still alive — on the city's ramparts to discourage more attacks, says Stevens.—Monica Cull, Discover Magazine, 31 Oct. 2022         (sourced from Web)</w:t>
      </w:r>
    </w:p>
    <w:p>
      <w:pPr>
        <w:jc w:val="left"/>
      </w:pPr>
      <w:r>
        <w:t>According to two New York Times journalists who were present, medical personnel tried to __revive__ Mr. Wahl for about 20 minutes before he was transported to a hospital in Doha.—Andrew Das, New York Times, 14 Dec. 2022         (sourced from Web)</w:t>
      </w:r>
    </w:p>
    <w:p>
      <w:pPr>
        <w:jc w:val="left"/>
      </w:pPr>
      <w:r>
        <w:t>Colbert could barely contain his __glee__ when asked about the moment on the program during a recent Zoom call at his office at the Ed Sullivan Theater in New York.—Stephen Battagliostaff Writer, Los Angeles Times, 29 Nov. 2022         (sourced from Web)</w:t>
      </w:r>
    </w:p>
    <w:p>
      <w:pPr>
        <w:jc w:val="left"/>
      </w:pPr>
      <w:r>
        <w:t>Most importantly, smell matters because all our senses __concatenate__ and build on each other.—Wired, 2 Aug. 2022         (sourced from Web)</w:t>
      </w:r>
    </w:p>
    <w:p>
      <w:pPr>
        <w:jc w:val="left"/>
      </w:pPr>
      <w:r>
        <w:t>Optogenetics – the technique that allows scientists to control animals and cells using light – is fascinating in its own right, but its applications are really starting to __boggle__ the mind.—Ed Yong, Discover Magazine, 30 Dec. 2011         (sourced from Web)</w:t>
      </w:r>
    </w:p>
    <w:p>
      <w:pPr>
        <w:jc w:val="left"/>
      </w:pPr>
      <w:r>
        <w:t>The Dolphins should end their three-game skid and __spank__ the Steelers in this one.—oregonlive, 23 Oct. 2022         (sourced from Web)</w:t>
      </w:r>
    </w:p>
    <w:p>
      <w:pPr>
        <w:jc w:val="left"/>
      </w:pPr>
      <w:r>
        <w:t>And then yesterday's __charade__ just solidified an increase in the number of hardcore no votes.—Siobhan Hughes, WSJ, 4 Jan. 2023         (sourced from Web)</w:t>
      </w:r>
    </w:p>
    <w:p>
      <w:pPr>
        <w:jc w:val="left"/>
      </w:pPr>
      <w:r>
        <w:t>Things had changed just enough to incorporate this kind of hard, __dolorous__ realism.—Wesley Morris, New York Times, 5 Nov. 2020         (sourced from Web)</w:t>
      </w:r>
    </w:p>
    <w:p>
      <w:pPr>
        <w:jc w:val="left"/>
      </w:pPr>
      <w:r>
        <w:t>Elite talent will get a player paid, even when factoring in age, injury history (deGrom) or __redundancy__ (Bogaerts).—Scott Miller, New York Times, 9 Dec. 2022         (sourced from Web)</w:t>
      </w:r>
    </w:p>
    <w:p>
      <w:pPr>
        <w:jc w:val="left"/>
      </w:pPr>
      <w:r>
        <w:t>Avoid the __sweltering__ heat by hiking during October through April, and keep your eyes peeled for diverse wildlife, including javelina, fox, bobcat, rabbit, American kestrels, and Gila woodpeckers clinging to Cholla cactus.—Lauren Matison, Condé Nast Traveler, 2 Jan. 2023         (sourced from Web)</w:t>
      </w:r>
    </w:p>
    <w:p>
      <w:pPr>
        <w:jc w:val="left"/>
      </w:pPr>
      <w:r>
        <w:t>Imagine waking up one morning after recovering from Covid-19 to find that your coffee smells like unwashed socks, your eggs __reek__ of feces and your orange juice tastes metallic.—Sandee Lamotte, CNN, 1 Oct. 2022         (sourced from Web)</w:t>
      </w:r>
    </w:p>
    <w:p>
      <w:pPr>
        <w:jc w:val="left"/>
      </w:pPr>
      <w:r>
        <w:t>Only the brilliant Richard Fleischer–Norman Wexler Mandingo in 1975 would __expiate__ that consciousness.—Armond White, National Review, 27 Apr. 2022         (sourced from Web)</w:t>
      </w:r>
    </w:p>
    <w:p>
      <w:pPr>
        <w:jc w:val="left"/>
      </w:pPr>
      <w:r>
        <w:t>The remaining lineage split into the __sportive__ lemurs (Lepilemuridae), and the dwarf and mouse lemurs (Cheirogaleidae; right).—Discover Magazine, 17 Mar. 2011         (sourced from Web)</w:t>
      </w:r>
    </w:p>
    <w:p>
      <w:pPr>
        <w:jc w:val="left"/>
      </w:pPr>
      <w:r>
        <w:t>New Crunchbase data shows Black startup founders in the U.S. raised about 1% of all venture capital allocated in 2022, a __fractional__ drop from their 1.3% share in the prior year, TechCrunch reported.—Jacob Carpenter, Fortune, 9 Jan. 2023         (sourced from Web)</w:t>
      </w:r>
    </w:p>
    <w:p>
      <w:pPr>
        <w:jc w:val="left"/>
      </w:pPr>
      <w:r>
        <w:t>The detective eventually teams up with the mother of the most recent victim to __mete__ out justice the law seems unable to provide.—Anna Marie De La Fuente, Variety, 2 Jan. 2023         (sourced from Web)</w:t>
      </w:r>
    </w:p>
    <w:p>
      <w:pPr>
        <w:jc w:val="left"/>
      </w:pPr>
      <w:r>
        <w:t>Spouses or partners of members can join YPO’s personal and family networks, attend events, and join a spouse-specific forum.—Paige Mcglauflin, Fortune, 8 Jan. 2023         (sourced from Web)</w:t>
      </w:r>
    </w:p>
    <w:p>
      <w:pPr>
        <w:jc w:val="left"/>
      </w:pPr>
      <w:r>
        <w:t>Many independent commentators condemned them as __crackpot__ economics.—John Cassidy, The New Yorker, 26 Sep. 2022         (sourced from Web)</w:t>
      </w:r>
    </w:p>
    <w:p>
      <w:pPr>
        <w:jc w:val="left"/>
      </w:pPr>
      <w:r>
        <w:t>The yellow clapboard church with __lancet__ windows, the post office, the school, the Pioneer Fire Protection District’s Station 35 and the house for its resident battalion chief — all gone.—Julie Johnson, San Francisco Chronicle, 26 Sep. 2021         (sourced from Web)</w:t>
      </w:r>
    </w:p>
    <w:p>
      <w:pPr>
        <w:jc w:val="left"/>
      </w:pPr>
      <w:r>
        <w:t>Although not believed to be intoxicated, she was described as conscious but not __alert__ and incoherent, with her husband requesting a rescue squad.—Thomas Jewell, cleveland, 23 Dec. 2022         (sourced from Web)</w:t>
      </w:r>
    </w:p>
    <w:p>
      <w:pPr>
        <w:jc w:val="left"/>
      </w:pPr>
      <w:r>
        <w:t>As his exhausted teammates __trudge__ toward the locker room, Aaronson places a ball 25 yards from goal, takes a breath and pings a fearsome shot into the far top corner.—Charlie Campbell, Time, 18 Nov. 2022         (sourced from Web)</w:t>
      </w:r>
    </w:p>
    <w:p>
      <w:pPr>
        <w:jc w:val="left"/>
      </w:pPr>
      <w:r>
        <w:t>Some people may have range of motor symptoms, like __tremor__, stiffness, and slow movements.—Patti Greco, Health.com, 9 Sep. 2021         (sourced from Web)</w:t>
      </w:r>
    </w:p>
    <w:p>
      <w:pPr>
        <w:jc w:val="left"/>
      </w:pPr>
      <w:r>
        <w:t>But he is not expected to __implicate__ Trump or any members of the family in his testimony.—Time, 16 Nov. 2022         (sourced from Web)</w:t>
      </w:r>
    </w:p>
    <w:p>
      <w:pPr>
        <w:jc w:val="left"/>
      </w:pPr>
      <w:r>
        <w:t>The maximum __penalty__ for this offense in Australia is 25 years’ imprisonment.—Issy Ronald, CNN, 5 Jan. 2023         (sourced from Web)</w:t>
      </w:r>
    </w:p>
    <w:p>
      <w:pPr>
        <w:jc w:val="left"/>
      </w:pPr>
      <w:r>
        <w:t>He was mocked for wearing a traditional hat and __poncho__, ridiculed for his accent and criticized for incorporating Indigenous ceremonies into official events.—Regina Garcia Cano, ajc, 10 Dec. 2022         (sourced from Web)</w:t>
      </w:r>
    </w:p>
    <w:p>
      <w:pPr>
        <w:jc w:val="left"/>
      </w:pPr>
      <w:r>
        <w:t>My __projection__ for this game is a total of 229.71 points.—Michael Arinze, Chicago Tribune, 4 Jan. 2023         (sourced from Web)</w:t>
      </w:r>
    </w:p>
    <w:p>
      <w:pPr>
        <w:jc w:val="left"/>
      </w:pPr>
      <w:r>
        <w:t>Crypto’s explosive growth is a tale as old as time—a speculative __mania__ fed by predatory advertisements promising wild returns.—Dylan Gyauch-lewis, The New Republic, 23 Nov. 2022         (sourced from Web)</w:t>
      </w:r>
    </w:p>
    <w:p>
      <w:pPr>
        <w:jc w:val="left"/>
      </w:pPr>
      <w:r>
        <w:t>The British bootmaker’s concierge service is designed to __pamper__ its shoes created using the brand’s signature 190-step manufacturing process.—Kerry Mcdermott, Vogue, 9 Jan. 2023         (sourced from Web)</w:t>
      </w:r>
    </w:p>
    <w:p>
      <w:pPr>
        <w:jc w:val="left"/>
      </w:pPr>
      <w:r>
        <w:t>There is no shortage of voices counseling Democrats to __jettison__ their most left-wing social policies, stop talking about gender identity, and take more aggressive stances on fighting crime and securing the country’s border with Mexico.—Alexander Burns, The New York Review of Books, 29 Dec. 2022         (sourced from Web)</w:t>
      </w:r>
    </w:p>
    <w:p>
      <w:pPr>
        <w:jc w:val="left"/>
      </w:pPr>
      <w:r>
        <w:t>Our hands-on testing included exposing detectors to various gases to ensure that alarms were triggered in a __timely__ manner.—Lynn Redmile, Good Housekeeping, 3 Jan. 2023         (sourced from Web)</w:t>
      </w:r>
    </w:p>
    <w:p>
      <w:pPr>
        <w:jc w:val="left"/>
      </w:pPr>
      <w:r>
        <w:t>An independent __expenditure__ committee funded by Valero, Marathon, Chevron and Phillips 66 spent more than $8 million on legislative races in the election cycle.—Taryn Lunastaff Writer, Los Angeles Times, 9 Dec. 2022         (sourced from Web)</w:t>
      </w:r>
    </w:p>
    <w:p>
      <w:pPr>
        <w:jc w:val="left"/>
      </w:pPr>
      <w:r>
        <w:t>Public Citizen, Campaign Legal Center and other watchdog groups warned the justices not to let donors __ingratiate__ themselves by cutting checks that effectively end up in a politician’s personal account.—Dallas News, 23 Nov. 2022         (sourced from Web)</w:t>
      </w:r>
    </w:p>
    <w:p>
      <w:pPr>
        <w:jc w:val="left"/>
      </w:pPr>
      <w:r>
        <w:t>The adjacent desperations of the Emory family are meant to __limn__ the material and psychological effects of living under the threat of anti-Blackness in America.—Angelica Jade Bastién, Vulture, 14 Apr. 2021         (sourced from Web)</w:t>
      </w:r>
    </w:p>
    <w:p>
      <w:pPr>
        <w:jc w:val="left"/>
      </w:pPr>
      <w:r>
        <w:t>Recycled pop bottles are made into carpets and seat linings, and cotton __shoddy__—used to make blue jeans—is recycled and turned into sound insulation.—Katherine Lagrave, Condé Nast Traveler, 20 July 2018         (sourced from Web)</w:t>
      </w:r>
    </w:p>
    <w:p>
      <w:pPr>
        <w:jc w:val="left"/>
      </w:pPr>
      <w:r>
        <w:t>Guests should feel at home and at ease, and the table should be unfussy, __bounteous__, and colorful.—Bebe Howorth, ELLE Decor, 16 Nov. 2022         (sourced from Web)</w:t>
      </w:r>
    </w:p>
    <w:p>
      <w:pPr>
        <w:jc w:val="left"/>
      </w:pPr>
      <w:r>
        <w:t>Member countries still argue over who should take responsibility for people arriving without __authorization__ and whether their neighbors and partners should be obliged to help.—BostonGlobe.com, 13 Jan. 2023         (sourced from Web)</w:t>
      </w:r>
    </w:p>
    <w:p>
      <w:pPr>
        <w:jc w:val="left"/>
      </w:pPr>
      <w:r>
        <w:t>His sickness is __condign__ affirmation of his manifold failures, arrogance and incompetence.—Gerard Baker, WSJ, 5 Oct. 2020         (sourced from Web)</w:t>
      </w:r>
    </w:p>
    <w:p>
      <w:pPr>
        <w:jc w:val="left"/>
      </w:pPr>
      <w:r>
        <w:t>This is, in many ways, a perfect first image of Smith, whose work is arguably best understood by a creative impulse to __transfigure__ the ordinary into the extraordinary.—Harper's BAZAAR, 28 Nov. 2022         (sourced from Web)</w:t>
      </w:r>
    </w:p>
    <w:p>
      <w:pPr>
        <w:jc w:val="left"/>
      </w:pPr>
      <w:r>
        <w:t>With that type of backing, Andretti hopes to take what are sometimes __stodgy__, private buildings hidden inside industrial parks and turn his Andretti Global headquarters into a center of activity within the ever-growing Fishers landscape.—Nathan Brown, The Indianapolis Star, 7 Dec. 2022         (sourced from Web)</w:t>
      </w:r>
    </w:p>
    <w:p>
      <w:pPr>
        <w:jc w:val="left"/>
      </w:pPr>
      <w:r>
        <w:t>Cilantro-jalapeño oil starts to __seep__ around the outer edges of the dip.—Los Angeles Times, 5 Jan. 2023         (sourced from Web)</w:t>
      </w:r>
    </w:p>
    <w:p>
      <w:pPr>
        <w:jc w:val="left"/>
      </w:pPr>
      <w:r>
        <w:t>The search of Trump’s property was the __culmination__ of months of back-and-forth between the government and Trump’s representatives, who repeatedly resisted efforts to return the missing documents.—Steve Peoples, BostonGlobe.com, 13 Jan. 2023         (sourced from Web)</w:t>
      </w:r>
    </w:p>
    <w:p>
      <w:pPr>
        <w:jc w:val="left"/>
      </w:pPr>
      <w:r>
        <w:t>Audacity used eight engines to slow to a leisurely 1.7 miles per hour as the rover, connected by a __bridle__, dangled beneath.—Discover Magazine, 11 Dec. 2012         (sourced from Web)</w:t>
      </w:r>
    </w:p>
    <w:p>
      <w:pPr>
        <w:jc w:val="left"/>
      </w:pPr>
      <w:r>
        <w:t>The inventors of BrainPort have put this __lingual__ sensitivity to use, developing a device that converts visual stimuli into small electrical bursts on the tongue.—Dana Smith, Discover Magazine, 28 Apr. 2014         (sourced from Web)</w:t>
      </w:r>
    </w:p>
    <w:p>
      <w:pPr>
        <w:jc w:val="left"/>
      </w:pPr>
      <w:r>
        <w:t>Natural disasters provide lawmakers opportunities to __burnish__ their image and to pocket kickbacks.—Los Angeles Times, 21 Nov. 2022         (sourced from Web)</w:t>
      </w:r>
    </w:p>
    <w:p>
      <w:pPr>
        <w:jc w:val="left"/>
      </w:pPr>
      <w:r>
        <w:t>Although there were no official retirement headlines, Kidd-Gilchrist gets cheers from a different crowd now, advocating for those who __stutter__.—Stephanie Kuzydym, The Courier-Journal, 29 Dec. 2022         (sourced from Web)</w:t>
      </w:r>
    </w:p>
    <w:p>
      <w:pPr>
        <w:jc w:val="left"/>
      </w:pPr>
      <w:r>
        <w:t>Like the House Financial Services Committee, the House Agriculture Committee will __beckon__ in a new chair with a crypto focus, Rep. Glenn Thompson (R-Pa.).—Leo Schwartz, Fortune, 12 Dec. 2022         (sourced from Web)</w:t>
      </w:r>
    </w:p>
    <w:p>
      <w:pPr>
        <w:jc w:val="left"/>
      </w:pPr>
      <w:r>
        <w:t>In girls’ schools, the courage to __scrawl__ a slogan on the blackboard is spreading to younger groups.—Krista Stevens, Longreads, 1 Nov. 2022         (sourced from Web)</w:t>
      </w:r>
    </w:p>
    <w:p>
      <w:pPr>
        <w:jc w:val="left"/>
      </w:pPr>
      <w:r>
        <w:t>Left alone in a house at night, a woman tweaks her own nipples while splashing milk down her own throat, for the sheer __lusty__ pleasure of it.—Angie Han, The Hollywood Reporter, 17 Nov. 2022         (sourced from Web)</w:t>
      </w:r>
    </w:p>
    <w:p>
      <w:pPr>
        <w:jc w:val="left"/>
      </w:pPr>
      <w:r>
        <w:t>CinefestOZ has set ambitious targets, already expanding to a __subsidiary__ festival in Albany on the state’s southern region and will hold its first all indigenous three day film festival in Broome in November.—Katherine Tulich, Variety, 30 Aug. 2022         (sourced from Web)</w:t>
      </w:r>
    </w:p>
    <w:p>
      <w:pPr>
        <w:jc w:val="left"/>
      </w:pPr>
      <w:r>
        <w:t>There is usually an artist somewhere at the bottom of that story of __spoliation__.—New York Times, 19 Apr. 2022         (sourced from Web)</w:t>
      </w:r>
    </w:p>
    <w:p>
      <w:pPr>
        <w:jc w:val="left"/>
      </w:pPr>
      <w:r>
        <w:t>The caveat that Edison filed in 1890 was the latest in a long line of pre-__patent__ applications.—Nat Segnit, Harper’s Magazine , 16 Mar. 2022         (sourced from Web)</w:t>
      </w:r>
    </w:p>
    <w:p>
      <w:pPr>
        <w:jc w:val="left"/>
      </w:pPr>
      <w:r>
        <w:t>Even the galaxies in our Local Group will eventually either __subsume__ each other or fly apart as emptiness asserts its reign.—Adam Hadhazy, Discover Magazine, 4 Nov. 2016         (sourced from Web)</w:t>
      </w:r>
    </w:p>
    <w:p>
      <w:pPr>
        <w:jc w:val="left"/>
      </w:pPr>
      <w:r>
        <w:t>Male passersby __leer__ at female guests roaming the streets around the hotel.—Shirley Li, The Atlantic, 31 Oct. 2022         (sourced from Web)</w:t>
      </w:r>
    </w:p>
    <w:p>
      <w:pPr>
        <w:jc w:val="left"/>
      </w:pPr>
      <w:r>
        <w:t>That winter it rained in Los Angeles for three months straight, as if I had brought with me a terrible __wrath__ that somehow agitated the atmosphere, releasing a flood of rain.</w:t>
      </w:r>
    </w:p>
    <w:p>
      <w:pPr>
        <w:jc w:val="left"/>
      </w:pPr>
      <w:r>
        <w:t>Up to four fifths of crypto trading on unregulated crypto exchanges may be __phony__, new research shows.—Simon Constable, Forbes, 31 Dec. 2022         (sourced from Web)</w:t>
      </w:r>
    </w:p>
    <w:p>
      <w:pPr>
        <w:jc w:val="left"/>
      </w:pPr>
      <w:r>
        <w:t>… and a small precise mouth he kept pursed over teeth a shade too __prominent__ and yellow.</w:t>
      </w:r>
    </w:p>
    <w:p>
      <w:pPr>
        <w:jc w:val="left"/>
      </w:pPr>
      <w:r>
        <w:t>Read with precision comic timing and a rainbow of emotions by Caplan, the voiceover — still almost word-for-word from Brodesser-Akner’s __tome__ — instantly marks Libby as at least a co-protagonist, if not the series’ hero.—Daniel Fienberg, The Hollywood Reporter, 15 Nov. 2022         (sourced from Web)</w:t>
      </w:r>
    </w:p>
    <w:p>
      <w:pPr>
        <w:jc w:val="left"/>
      </w:pPr>
      <w:r>
        <w:t>It’s designed with flexibility in mind to allow maximum amounts of light to __penetrate__ the skin.—Kiana Murden, Vogue, 19 Dec. 2022         (sourced from Web)</w:t>
      </w:r>
    </w:p>
    <w:p>
      <w:pPr>
        <w:jc w:val="left"/>
      </w:pPr>
      <w:r>
        <w:t>And finally, Pinfold and those like him who have wondered why magnets cannot __splice__ into solitary north or south poles would have an answer.—Adam Hadhazy, Discover Magazine, 13 Nov. 2018         (sourced from Web)</w:t>
      </w:r>
    </w:p>
    <w:p>
      <w:pPr>
        <w:jc w:val="left"/>
      </w:pPr>
      <w:r>
        <w:t>… the concert remained a remarkable tribute to Dylan's __resilience__ and continued relevance.</w:t>
      </w:r>
    </w:p>
    <w:p>
      <w:pPr>
        <w:jc w:val="left"/>
      </w:pPr>
      <w:r>
        <w:t>Director Laura Braza has set her production in the 1990s during the heyday of grunge, with songs composed by music director Dan Kazemi that may remind you of Nirvana, Soundgarden and their __scruffy__ ilk.—Jim Higgins, Journal Sentinel, 11 Jan. 2023         (sourced from Web)</w:t>
      </w:r>
    </w:p>
    <w:p>
      <w:pPr>
        <w:jc w:val="left"/>
      </w:pPr>
      <w:r>
        <w:t>Your cat can enjoy oily fish like mackerel, bananas, and __melon__ if offered sparingly.—Dallas News, 22 Dec. 2022         (sourced from Web)</w:t>
      </w:r>
    </w:p>
    <w:p>
      <w:pPr>
        <w:jc w:val="left"/>
      </w:pPr>
      <w:r>
        <w:t>Insects are covered in waxy, water-repellent shells, but the velvet worm’s slime contains fat and __detergent__ molecules that break past this defence.—Ed Yong, Discover Magazine, 1 June 2010         (sourced from Web)</w:t>
      </w:r>
    </w:p>
    <w:p>
      <w:pPr>
        <w:jc w:val="left"/>
      </w:pPr>
      <w:r>
        <w:t>Erinys doesn't __prate__ about democracy or social betterment but simply guards oil pipelines.—Bruce Sterling, WIRED, 1 July 2004         (sourced from Web)</w:t>
      </w:r>
    </w:p>
    <w:p>
      <w:pPr>
        <w:jc w:val="left"/>
      </w:pPr>
      <w:r>
        <w:t>The move to end the series comes after the mothership show aired its eleventh and final season in 2022, with the series __finale__ airing in November.—Joe Otterson, Variety, 10 Jan. 2023         (sourced from Web)</w:t>
      </w:r>
    </w:p>
    <w:p>
      <w:pPr>
        <w:jc w:val="left"/>
      </w:pPr>
      <w:r>
        <w:t>The Kremlin has demanded that NATO pull back from Eastern Europe and __forswear__ the addition of potential new members such as Ukraine.—William Mauldin, WSJ, 19 Jan. 2022         (sourced from Web)</w:t>
      </w:r>
    </w:p>
    <w:p>
      <w:pPr>
        <w:jc w:val="left"/>
      </w:pPr>
      <w:r>
        <w:t>Matheney reminds those on the macro diet to not become __obsessive__ about hitting your exact numbers down to the gram, as that can result in unhealthy attitudes toward food over time.—Isadora Baum, Good Housekeeping, 9 Dec. 2022         (sourced from Web)</w:t>
      </w:r>
    </w:p>
    <w:p>
      <w:pPr>
        <w:jc w:val="left"/>
      </w:pPr>
      <w:r>
        <w:t>May your days be as glittery as a diamond, may your friends be as good as gold, may your heart stay as green as an __emerald__, and may your soul remain as pure as a pearl.—Woman's Day, 22 Dec. 2022         (sourced from Web)</w:t>
      </w:r>
    </w:p>
    <w:p>
      <w:pPr>
        <w:jc w:val="left"/>
      </w:pPr>
      <w:r>
        <w:t>Koshy will be alongside Seacrest at the usual Times Square location in New York, __wile__ Decker will be along as the Powerball co-host for the fourth year.—Gil Kaufman, Billboard, 17 Nov. 2022         (sourced from Web)</w:t>
      </w:r>
    </w:p>
    <w:p>
      <w:pPr>
        <w:jc w:val="left"/>
      </w:pPr>
      <w:r>
        <w:t>There were to be thirty-seven playgrounds, twenty schools. There were to be a hundred and thirty-three miles of street, paved with an inch and a half of No. 2 macadam on an __aggregate__ base.</w:t>
      </w:r>
    </w:p>
    <w:p>
      <w:pPr>
        <w:jc w:val="left"/>
      </w:pPr>
      <w:r>
        <w:t>Dear departed Tom Brady is the master of the sideline __tantrum__, perfecting it across a two-decade career with the Patriots, taking it with him to his second NFL act in Tampa.—Tara Sullivan, BostonGlobe.com, 15 Dec. 2022         (sourced from Web)</w:t>
      </w:r>
    </w:p>
    <w:p>
      <w:pPr>
        <w:jc w:val="left"/>
      </w:pPr>
      <w:r>
        <w:t>Rather than contributing to the body’s supply of collagen or cartilage, these supplements may reduce __inflammation__ and consequently improve osteoarthritis symptoms, the study authors shared.—Markham Heid, Good Housekeeping, 9 Jan. 2023         (sourced from Web)</w:t>
      </w:r>
    </w:p>
    <w:p>
      <w:pPr>
        <w:jc w:val="left"/>
      </w:pPr>
      <w:r>
        <w:t>But in hot regions where grasses are patchy, like Africa, Mexico and some parts of Europe, goats leap upon green shrubs and __squat__ in trees for sustenance.—Mark Barna, Discover Magazine, 31 May 2017         (sourced from Web)</w:t>
      </w:r>
    </w:p>
    <w:p>
      <w:pPr>
        <w:jc w:val="left"/>
      </w:pPr>
      <w:r>
        <w:t>And unlike many other financial instruments, investors can't __deputize__ a broker or money manager to buy I-bonds, but rather need to do it directly through TreasuryDirect.gov.—Irina Ivanova, CBS News, 2 Nov. 2022         (sourced from Web)</w:t>
      </w:r>
    </w:p>
    <w:p>
      <w:pPr>
        <w:jc w:val="left"/>
      </w:pPr>
      <w:r>
        <w:t>In some ways this is peculiar insofar as these models presuppose the infinite plasticity of culture without observing the sharp and strong norms which those very same phenomenon can enforce.—Razib Khan, Discover Magazine, 10 June 2011         (sourced from Web)</w:t>
      </w:r>
    </w:p>
    <w:p>
      <w:pPr>
        <w:jc w:val="left"/>
      </w:pPr>
      <w:r>
        <w:t>The efforts are vast: Solana is trying to add more __parallelism__ and more computing power to its chain, while Polygon is investing in Zero Knowledge rollups.—Kathleen Breitman, Fortune, 5 Jan. 2023         (sourced from Web)</w:t>
      </w:r>
    </w:p>
    <w:p>
      <w:pPr>
        <w:jc w:val="left"/>
      </w:pPr>
      <w:r>
        <w:t>Where life wounds, art and fellowship can heal, or at the very least, __cauterize__ into the most expressive of scars.—Robert Abele, Los Angeles Times, 1 Dec. 2022         (sourced from Web)</w:t>
      </w:r>
    </w:p>
    <w:p>
      <w:pPr>
        <w:jc w:val="left"/>
      </w:pPr>
      <w:r>
        <w:t>Despite the reparative aims of Janet Jackson., one of its more __bewildering__ segments opts for a muted approach to addressing the 2004 Super Bowl halftime performance.—Shamira Ibrahim, Vulture, 1 Feb. 2022         (sourced from Web)</w:t>
      </w:r>
    </w:p>
    <w:p>
      <w:pPr>
        <w:jc w:val="left"/>
      </w:pPr>
      <w:r>
        <w:t>This night, one of his guests is an elderly, __dapper__ gentleman named Plennie Wingo.—Scott Ostler, SFChronicle.com, 3 May 2020         (sourced from Web)</w:t>
      </w:r>
    </w:p>
    <w:p>
      <w:pPr>
        <w:jc w:val="left"/>
      </w:pPr>
      <w:r>
        <w:t>That’s a shame, because the airline’s 11 outside directors are arguably the guiltiest of the guilty parties in the company’s recent fiasco, the most deserving of __obloquy__.—Michael Hiltzik, Los Angeles Times, 3 Jan. 2023         (sourced from Web)</w:t>
      </w:r>
    </w:p>
    <w:p>
      <w:pPr>
        <w:jc w:val="left"/>
      </w:pPr>
      <w:r>
        <w:t>Defenseman Olli Määttä set up the goal with a pass from deep inside his own __zone__.—Helene St. James, Detroit Free Press, 9 Jan. 2023         (sourced from Web)</w:t>
      </w:r>
    </w:p>
    <w:p>
      <w:pPr>
        <w:jc w:val="left"/>
      </w:pPr>
      <w:r>
        <w:t>Tohoku then is __coterminous__ with the former Emishi region.—Razib Khan, Discover Magazine, 24 Mar. 2011         (sourced from Web)</w:t>
      </w:r>
    </w:p>
    <w:p>
      <w:pPr>
        <w:jc w:val="left"/>
      </w:pPr>
      <w:r>
        <w:t>Ahead of a massive storm expected to drench an already __sodden__ state, officials throughout California are rushing to bring some of the tens of thousands of people living on streets and along waterways into shelters.—Los Angeles Times, 4 Jan. 2023         (sourced from Web)</w:t>
      </w:r>
    </w:p>
    <w:p>
      <w:pPr>
        <w:jc w:val="left"/>
      </w:pPr>
      <w:r>
        <w:t>Please—for the love of __decency__—get off Twitter, hand the keys over to someone who does this as an actual job, and get on with running Tesla and SpaceX.—Mirna Alsharif, NBC News, 6 Nov. 2022         (sourced from Web)</w:t>
      </w:r>
    </w:p>
    <w:p>
      <w:pPr>
        <w:jc w:val="left"/>
      </w:pPr>
      <w:r>
        <w:t>Celsius is a cryptocurrency lending platform where investors could __deposit__ their cryptocurrency in return for receiving yield on their __deposit__ed assets.—Aaron Katersky, ABC News, 5 Jan. 2023         (sourced from Web)</w:t>
      </w:r>
    </w:p>
    <w:p>
      <w:pPr>
        <w:jc w:val="left"/>
      </w:pPr>
      <w:r>
        <w:t>In the souvenir section, Figment is in the usual places, including a set of Disney pins, a tumbler and on the front and back of a spirit jersey, armed with a rainbow-spreading paintbrush and __palette__.—Dewayne Bevil, Orlando Sentinel, 13 Jan. 2023         (sourced from Web)</w:t>
      </w:r>
    </w:p>
    <w:p>
      <w:pPr>
        <w:jc w:val="left"/>
      </w:pPr>
      <w:r>
        <w:t>Casual gamers who would __blanch__ at tackling an enormous, two-plus-hour board game will find this version much more approachable.—Aaron Zimmerman, Ars Technica, 22 July 2022         (sourced from Web)</w:t>
      </w:r>
    </w:p>
    <w:p>
      <w:pPr>
        <w:jc w:val="left"/>
      </w:pPr>
      <w:r>
        <w:t>One senses some urgency in Tkachenko’s concern that Ukraine’s allies not __backslide__ into complacency.—Philip Kennicott, Washington Post, 14 Dec. 2022         (sourced from Web)</w:t>
      </w:r>
    </w:p>
    <w:p>
      <w:pPr>
        <w:jc w:val="left"/>
      </w:pPr>
      <w:r>
        <w:t>And the new tragic backstory for __carpenter__ Geppetto (David Bradley)?—Darren Franich, Leah Greenblatt, EW.com, 23 Dec. 2022         (sourced from Web)</w:t>
      </w:r>
    </w:p>
    <w:p>
      <w:pPr>
        <w:jc w:val="left"/>
      </w:pPr>
      <w:r>
        <w:t>Arms sales have lost their luster, given the kingdom’s use of American weapons in its disastrous war in Yemen and the __gruesome__ murder of Khashoggi, a U.S. resident who was well-known and well-liked in Washington.—Adam Taylor, Washington Post, 14 Oct. 2022         (sourced from Web)</w:t>
      </w:r>
    </w:p>
    <w:p>
      <w:pPr>
        <w:jc w:val="left"/>
      </w:pPr>
      <w:r>
        <w:t>Politicians and pundits spent the evening in those little boxes on TV, __jabber__ing about how many angels can fit on the head of a pin — but Robert Mueller isn’t one of them.—John Kass, Twin Cities, 28 July 2019         (sourced from Web)</w:t>
      </w:r>
    </w:p>
    <w:p>
      <w:pPr>
        <w:jc w:val="left"/>
      </w:pPr>
      <w:r>
        <w:t>Spicy red ginger is __offset__ by toffee and bourbon vanilla, creating a scent that exists between fiery and friendly.—Nikolas Greenwald, Good Housekeeping, 6 Jan. 2023         (sourced from Web)</w:t>
      </w:r>
    </w:p>
    <w:p>
      <w:pPr>
        <w:jc w:val="left"/>
      </w:pPr>
      <w:r>
        <w:t>Those are called __crepuscular__ rays - one of my all-time favorite terms.—Phil Plait, Discover Magazine, 11 July 2012         (sourced from Web)</w:t>
      </w:r>
    </w:p>
    <w:p>
      <w:pPr>
        <w:jc w:val="left"/>
      </w:pPr>
      <w:r>
        <w:t>The lavishness turns quickly into horror — Godwin gives us buckets of blood unasked for in the original — and then into a __presentiment__ of Lear on the heath.—Jesse Green, New York Times, 19 Jan. 2020         (sourced from Web)</w:t>
      </w:r>
    </w:p>
    <w:p>
      <w:pPr>
        <w:jc w:val="left"/>
      </w:pPr>
      <w:r>
        <w:t>The strongly-scented gel formula contains honey, aloe and willowbark extract which help __purify__ the hair and scalp without stripping natural oils.—Dori Price, Good Housekeeping, 20 Dec. 2022         (sourced from Web)</w:t>
      </w:r>
    </w:p>
    <w:p>
      <w:pPr>
        <w:jc w:val="left"/>
      </w:pPr>
      <w:r>
        <w:t>The ash was particularly angular (see below), meaning its ability to __abrade__ aircraft was higher than typical ash.—Erik Klemetti, Discover Magazine, 26 Apr. 2011         (sourced from Web)</w:t>
      </w:r>
    </w:p>
    <w:p>
      <w:pPr>
        <w:jc w:val="left"/>
      </w:pPr>
      <w:r>
        <w:t>Last night’s revelry didn’t end until 4 a.m., and actors __straggle__ into Anthology slowly, distinguishable by various degrees of bedragglement, hangover, and walk-of-shame-iness.—Mark Harris, Vulture, 26 Jan. 2022         (sourced from Web)</w:t>
      </w:r>
    </w:p>
    <w:p>
      <w:pPr>
        <w:jc w:val="left"/>
      </w:pPr>
      <w:r>
        <w:t>In Athabaskan languages, spoken by many Indigenous peoples of the Alaskan interior, glaciers are grammatically treated as __animate__, like polar bears and people.—Jonathon Keats, Discover Magazine, 4 Nov. 2020         (sourced from Web)</w:t>
      </w:r>
    </w:p>
    <w:p>
      <w:pPr>
        <w:jc w:val="left"/>
      </w:pPr>
      <w:r>
        <w:t>His other __qualm__ stemmed from watching bald eagles retreat from attacks by much smaller birds — something that Hahn says is also well documented.—Tree Meinch, Discover Magazine, 11 Nov. 2020         (sourced from Web)</w:t>
      </w:r>
    </w:p>
    <w:p>
      <w:pPr>
        <w:jc w:val="left"/>
      </w:pPr>
      <w:r>
        <w:t>After Dorsey made a costly turnover on an inbound pass — drawing the __ire__ of Harried — the Lakers got another big stop when Brown missed a 3-point try from the left side.—Glenn Graham, Baltimore Sun, 16 Dec. 2022         (sourced from Web)</w:t>
      </w:r>
    </w:p>
    <w:p>
      <w:pPr>
        <w:jc w:val="left"/>
      </w:pPr>
      <w:r>
        <w:t>Distant strings heard faintly through an open door, a quiet trumpet in the balcony, and a huddle of wind instruments on the vast stage turned the hall into a great resonating chamber, alive with __inchoate__ whispers.—Vulture, 18 Mar. 2022         (sourced from Web)</w:t>
      </w:r>
    </w:p>
    <w:p>
      <w:pPr>
        <w:jc w:val="left"/>
      </w:pPr>
      <w:r>
        <w:t>Penelope Eckert, a professor of __linguistics__ at Stanford University, said languages are largely a reflection of ideology.—Cody Cottier, Discover Magazine, 1 June 2018         (sourced from Web)</w:t>
      </w:r>
    </w:p>
    <w:p>
      <w:pPr>
        <w:jc w:val="left"/>
      </w:pPr>
      <w:r>
        <w:t>As the story goes, a team of artists and an inside source at NASA led a __covert__ operation to put a collection of minimalist sketches on the moon.—Carlyn Kranking, Smithsonian Magazine, 15 Dec. 2022         (sourced from Web)</w:t>
      </w:r>
    </w:p>
    <w:p>
      <w:pPr>
        <w:jc w:val="left"/>
      </w:pPr>
      <w:r>
        <w:t>Enter into a __spacious__ living room with a round window bay and a working fireplace.—Jon Gorey, BostonGlobe.com, 6 Jan. 2023         (sourced from Web)</w:t>
      </w:r>
    </w:p>
    <w:p>
      <w:pPr>
        <w:jc w:val="left"/>
      </w:pPr>
      <w:r>
        <w:t>Production designer Chris Trujillo created his eerie __lair__.—Partner Content, The Hollywood Reporter, 21 Dec. 2022         (sourced from Web)</w:t>
      </w:r>
    </w:p>
    <w:p>
      <w:pPr>
        <w:jc w:val="left"/>
      </w:pPr>
      <w:r>
        <w:t>In the clip, the baby animals' caretakers help the cubs wave to their adoring fans and __wiggle__ around before sitting the pandas on the ground.—People Staff, Peoplemag, 30 Dec. 2022         (sourced from Web)</w:t>
      </w:r>
    </w:p>
    <w:p>
      <w:pPr>
        <w:jc w:val="left"/>
      </w:pPr>
      <w:r>
        <w:t>Many local crafters, painters and other artisans also __peddle__ their wares online either through an official website or solely via social media pages.—Journal Sentinel, 1 Dec. 2022         (sourced from Web)</w:t>
      </w:r>
    </w:p>
    <w:p>
      <w:pPr>
        <w:jc w:val="left"/>
      </w:pPr>
      <w:r>
        <w:t>Meanwhile, stories speculating about an __impend__ing baby boom caused by bored couples stuck at home during quarantine were filling news feeds.—Monique Brouillette, Wired, 28 May 2020         (sourced from Web)</w:t>
      </w:r>
    </w:p>
    <w:p>
      <w:pPr>
        <w:jc w:val="left"/>
      </w:pPr>
      <w:r>
        <w:t>In 2021, for example, The Guardian reported how Voyager Labs sold its services to the Los Angeles Police Department, with the company claiming to predict which individuals were likely to __commit__ crimes in the future.—Jess Weatherbed, The Verge, 13 Jan. 2023         (sourced from Web)</w:t>
      </w:r>
    </w:p>
    <w:p>
      <w:pPr>
        <w:jc w:val="left"/>
      </w:pPr>
      <w:r>
        <w:t>His cycles of anxiety and __acedia__ grew so acute that suicide seemed the only escape.—Washington Post, 15 Jan. 2021         (sourced from Web)</w:t>
      </w:r>
    </w:p>
    <w:p>
      <w:pPr>
        <w:jc w:val="left"/>
      </w:pPr>
      <w:r>
        <w:t>No sentence.</w:t>
      </w:r>
    </w:p>
    <w:p>
      <w:pPr>
        <w:jc w:val="left"/>
      </w:pPr>
      <w:r>
        <w:t>Every formal top—polo or dress shirt or button-up—will look much more relaxing and fun with Ben Sherman's track style without losing its elevated __flair__.—Maverick Li, Men's Health, 12 Jan. 2023         (sourced from Web)</w:t>
      </w:r>
    </w:p>
    <w:p>
      <w:pPr>
        <w:jc w:val="left"/>
      </w:pPr>
      <w:r>
        <w:t>And at the entrance to Griffith Park on Fern Dell Drive, a bronze bear statue held a __bouquet__ of roses in its paws.—Los Angeles Times, 22 Dec. 2022         (sourced from Web)</w:t>
      </w:r>
    </w:p>
    <w:p>
      <w:pPr>
        <w:jc w:val="left"/>
      </w:pPr>
      <w:r>
        <w:t>The conservative lawyer rose to national prominence after the 2020 presidential election by filing baseless lawsuits challenging the results and alleging unfounded conspiracy theories that prompted even the Trump campaign to __disavow__ her.—Dallas News, 9 Mar. 2022         (sourced from Web)</w:t>
      </w:r>
    </w:p>
    <w:p>
      <w:pPr>
        <w:jc w:val="left"/>
      </w:pPr>
      <w:r>
        <w:t>On just the kind of putt that had been a career-long __nemesis__, he kept his head perfectly still and knocked the ball squarely in the hole.</w:t>
      </w:r>
    </w:p>
    <w:p>
      <w:pPr>
        <w:jc w:val="left"/>
      </w:pPr>
      <w:r>
        <w:t>If Pelosi’s generation of post-sixties liberals long seemed to have a permanent grip on power—the __gerontocracy__—this is partly because our politics is in many ways still stuck in debates over those same liberation breakthroughs.—The New Yorker, 23 Nov. 2022         (sourced from Web)</w:t>
      </w:r>
    </w:p>
    <w:p>
      <w:pPr>
        <w:jc w:val="left"/>
      </w:pPr>
      <w:r>
        <w:t>Until now, perhaps its biggest __plaudit__ was being judged the UK's fastest growing airport in 2017.—Julia Buckley, CNN, 11 Jan. 2023         (sourced from Web)</w:t>
      </w:r>
    </w:p>
    <w:p>
      <w:pPr>
        <w:jc w:val="left"/>
      </w:pPr>
      <w:r>
        <w:t>Featuring two pre-__drawn__ flipbooks, one blank flipbook, four non-toxic markers, and three clips, this kit will help your kids make up to three flipbooks just for pops.—Elizabeth Berry, Woman's Day, 21 Apr. 2022         (sourced from Web)</w:t>
      </w:r>
    </w:p>
    <w:p>
      <w:pPr>
        <w:jc w:val="left"/>
      </w:pPr>
      <w:r>
        <w:t>Interior designer Danielle Colding used a glass backsplash for a shinier, more modern and cosmopolitan touch in this city apartment.—Hadley Mendelsohn, House Beautiful, 22 Dec. 2022         (sourced from Web)</w:t>
      </w:r>
    </w:p>
    <w:p>
      <w:pPr>
        <w:jc w:val="left"/>
      </w:pPr>
      <w:r>
        <w:t>The outrage that Caruso tapped into is fuelled by a type of magical thinking that posits that Los Angeles’s forty-two thousand homeless residents will somehow disappear with the right mixture of tough love, big-picture thinking, and __gumption__.—Jay Caspian Kang, The New Yorker, 16 Dec. 2022         (sourced from Web)</w:t>
      </w:r>
    </w:p>
    <w:p>
      <w:pPr>
        <w:jc w:val="left"/>
      </w:pPr>
      <w:r>
        <w:t>That’s what some people are suggesting after the release of OpenAI’s chatbot ChatGPT, which is shockingly good at mimicking human writing in almost any format, from computer code and poetry to blog posts and __polemical__ essays.—Jeremy Kahn, Fortune, 15 Dec. 2022         (sourced from Web)</w:t>
      </w:r>
    </w:p>
    <w:p>
      <w:pPr>
        <w:jc w:val="left"/>
      </w:pPr>
      <w:r>
        <w:t>Healthy people infected with salmonella often experience fever, diarrhea (which may be bloody), __nausea__, vomiting and abdominal pain.—Marcia Greenwood, USA TODAY, 28 Dec. 2022         (sourced from Web)</w:t>
      </w:r>
    </w:p>
    <w:p>
      <w:pPr>
        <w:jc w:val="left"/>
      </w:pPr>
      <w:r>
        <w:t>Because the classroom door was reinforced with a steel __jamb__, officers were unable to kick the door in, Arredondo told the Tribune.—Elizabeth Wolfe, CNN, 10 June 2022         (sourced from Web)</w:t>
      </w:r>
    </w:p>
    <w:p>
      <w:pPr>
        <w:jc w:val="left"/>
      </w:pPr>
      <w:r>
        <w:t>Lauko, though, debuted as a true NHL __neophyte__, suiting up with a spoked-B on his chest for the first time since the club selected him No. 77 in the 2018 draft.—Kevin Paul Dupont, BostonGlobe.com, 12 Oct. 2022         (sourced from Web)</w:t>
      </w:r>
    </w:p>
    <w:p>
      <w:pPr>
        <w:jc w:val="left"/>
      </w:pPr>
      <w:r>
        <w:t>She's accessorized the look with a gold chain __bracelet__ featuring clover charms and her long brown hair loosely tousled around her shoulders.—Tracey Harrington Mccoy, Peoplemag, 29 Dec. 2022         (sourced from Web)</w:t>
      </w:r>
    </w:p>
    <w:p>
      <w:pPr>
        <w:jc w:val="left"/>
      </w:pPr>
      <w:r>
        <w:t>And much more significantly, Trump failed to turn over the documents in his possession, even after receiving a grand jury __subpoena__.—ABC News, 15 Jan. 2023         (sourced from Web)</w:t>
      </w:r>
    </w:p>
    <w:p>
      <w:pPr>
        <w:jc w:val="left"/>
      </w:pPr>
      <w:r>
        <w:t>Both are under suspicion of professional __negligence__ in relation to the crowd crush resulting in deaths and injuries.—Yoonjung Seo, CNN, 6 Dec. 2022         (sourced from Web)</w:t>
      </w:r>
    </w:p>
    <w:p>
      <w:pPr>
        <w:jc w:val="left"/>
      </w:pPr>
      <w:r>
        <w:t>As a backup, prosecutors also charged him with conspiracy to cause __grievous__ bodily harm with intent.—Selam Gebrekidan, New York Times, 16 Nov. 2022         (sourced from Web)</w:t>
      </w:r>
    </w:p>
    <w:p>
      <w:pPr>
        <w:jc w:val="left"/>
      </w:pPr>
      <w:r>
        <w:t>The players association could still file a __grievance__; an independent arbitrator would handle that case.—Sean Gregory, Time, 22 Nov. 2022         (sourced from Web)</w:t>
      </w:r>
    </w:p>
    <w:p>
      <w:pPr>
        <w:jc w:val="left"/>
      </w:pPr>
      <w:r>
        <w:t>Most humans reside elsewhere, and many would look at images like these and draw the reasonable conclusion that New Yorkers are __insane__.—Jody Rosen, New York Times, 5 Oct. 2022         (sourced from Web)</w:t>
      </w:r>
    </w:p>
    <w:p>
      <w:pPr>
        <w:jc w:val="left"/>
      </w:pPr>
      <w:r>
        <w:t>But later scenes require a roiling emotional anguish of the kind the late Heath Ledger so magnificently offered in the superficially like-minded Brokeback Mountain, and the pop star just can’t __summon__ it.—A.a. Dowd, Chron, 21 Oct. 2022         (sourced from Web)</w:t>
      </w:r>
    </w:p>
    <w:p>
      <w:pPr>
        <w:jc w:val="left"/>
      </w:pPr>
      <w:r>
        <w:t>Fewer visitors make it to the strangely wonderful Museo Anahuacalli, a Mayan-ish pyramid clad in volcanic stone that O’Gorman designed to hold Rivera’s collection of pre-Columbian __statuary__.—Curbed, 16 Nov. 2022         (sourced from Web)</w:t>
      </w:r>
    </w:p>
    <w:p>
      <w:pPr>
        <w:jc w:val="left"/>
      </w:pPr>
      <w:r>
        <w:t>But these behaviors vary widely, and autism can also occur alongside other conditions such as Attention-__deficit__/hyperactivity disorder (ADHD), anxiety and mood disorders.—Evan Bush, NBC News, 5 Jan. 2023         (sourced from Web)</w:t>
      </w:r>
    </w:p>
    <w:p>
      <w:pPr>
        <w:jc w:val="left"/>
      </w:pPr>
      <w:r>
        <w:t>Governor-elect Sarah Huckabee Sanders plans to __nominate__ state Department of Energy and Environment Chief Counsel Shane Khoury as the department's secretary, Sanders announced Wednesday.—Michael R. Wickline, Arkansas Online, 22 Dec. 2022         (sourced from Web)</w:t>
      </w:r>
    </w:p>
    <w:p>
      <w:pPr>
        <w:jc w:val="left"/>
      </w:pPr>
      <w:r>
        <w:t>At the start of each fruitless round of voting for the House speakership, someone from the ranks of each political party offered a nominating speech, a glowing __summation__ of the sterling qualities of the nominee.—Peter Marks, Washington Post, 7 Jan. 2023         (sourced from Web)</w:t>
      </w:r>
    </w:p>
    <w:p>
      <w:pPr>
        <w:jc w:val="left"/>
      </w:pPr>
      <w:r>
        <w:t>Some companies such as Turnitin – a detection tool that thousands of school districts use to __scan__ the internet for signs of plagiarism – are now looking into how its software could detect the usage of AI generated text in student submissions.—Jennifer Korn, CNN, 5 Jan. 2023         (sourced from Web)</w:t>
      </w:r>
    </w:p>
    <w:p>
      <w:pPr>
        <w:jc w:val="left"/>
      </w:pPr>
      <w:r>
        <w:t>Owen did not appear in court because the immigration department withheld the __barrister__’s application for an extension of his work visa, Lai’s lawyer said.—Kanis Leung, ajc, 1 Dec. 2022         (sourced from Web)</w:t>
      </w:r>
    </w:p>
    <w:p>
      <w:pPr>
        <w:jc w:val="left"/>
      </w:pPr>
      <w:r>
        <w:t>Keep costs low but don’t __scrimp__ on style with this flickering flame candle.—Maya Polton, Better Homes &amp; Gardens, 16 Nov. 2022         (sourced from Web)</w:t>
      </w:r>
    </w:p>
    <w:p>
      <w:pPr>
        <w:jc w:val="left"/>
      </w:pPr>
      <w:r>
        <w:t>Such devices will have fantastic powers, including the ability to __transpose__ matter into packets of information and teleport it through space.—Eric Powell, Discover Magazine, 28 Aug. 2011         (sourced from Web)</w:t>
      </w:r>
    </w:p>
    <w:p>
      <w:pPr>
        <w:jc w:val="left"/>
      </w:pPr>
      <w:r>
        <w:t>Leagues and team owners and sponsors will __bray__ against it, because of their insatiable desire to make money, money and more money.—Kurt Streeter, New York Times, 16 Dec. 2021         (sourced from Web)</w:t>
      </w:r>
    </w:p>
    <w:p>
      <w:pPr>
        <w:jc w:val="left"/>
      </w:pPr>
      <w:r>
        <w:t>The fateful lane change arose out of one mayor’s resistance to such __blandishment__s.—Ephrat Livni, Quartz, 7 May 2020         (sourced from Web)</w:t>
      </w:r>
    </w:p>
    <w:p>
      <w:pPr>
        <w:jc w:val="left"/>
      </w:pPr>
      <w:r>
        <w:t>No sentence.</w:t>
      </w:r>
    </w:p>
    <w:p>
      <w:pPr>
        <w:jc w:val="left"/>
      </w:pPr>
      <w:r>
        <w:t>Full of rich maca root and aloe, this shaving cream will __quench__ your skin’s dryness and add loads of hydration that create a barrier against the razor.—Dallas News, 30 Nov. 2022         (sourced from Web)</w:t>
      </w:r>
    </w:p>
    <w:p>
      <w:pPr>
        <w:jc w:val="left"/>
      </w:pPr>
      <w:r>
        <w:t>Despite the pitfalls of social media use, some students __aspire__ to become influencers, Cameron Fields reports.—Cliff Pinckard, cleveland, 22 Dec. 2022         (sourced from Web)</w:t>
      </w:r>
    </w:p>
    <w:p>
      <w:pPr>
        <w:jc w:val="left"/>
      </w:pPr>
      <w:r>
        <w:t>The culture worker strikes also __betoken__ something of a return to an earlier time of unionism.—Alissa Quart, The New Republic, 29 Nov. 2022         (sourced from Web)</w:t>
      </w:r>
    </w:p>
    <w:p>
      <w:pPr>
        <w:jc w:val="left"/>
      </w:pPr>
      <w:r>
        <w:t>In a 2010 talk in Paris, Sarah Kaminsky recalled her first glimpse of her father’s life as a __forger__.—Joseph Berger, BostonGlobe.com, 10 Jan. 2023         (sourced from Web)</w:t>
      </w:r>
    </w:p>
    <w:p>
      <w:pPr>
        <w:jc w:val="left"/>
      </w:pPr>
      <w:r>
        <w:t>The lockout rocked the NHL, but among the __ancillary__ benefits has been the emergence of young players who apprenticed for an additional season in the minors …</w:t>
      </w:r>
    </w:p>
    <w:p>
      <w:pPr>
        <w:jc w:val="left"/>
      </w:pPr>
      <w:r>
        <w:t>But TechDirt’s Karl Bode took a __dim__ view of Rubio’s proposal, and with good reason.—Jason Linkins, The New Republic, 7 Jan. 2023         (sourced from Web)</w:t>
      </w:r>
    </w:p>
    <w:p>
      <w:pPr>
        <w:jc w:val="left"/>
      </w:pPr>
      <w:r>
        <w:t>Banks Repeta plays Paul Graff, the onscreen avatar for Gray: an aspiring artist whose __rambunctious__ behavior infuriates his parents (played by Jeremy Strong and Anne Hathaway) but delights his aging grandfather (Anthony Hopkins).—Tyler Coates, The Hollywood Reporter, 12 Jan. 2023         (sourced from Web)</w:t>
      </w:r>
    </w:p>
    <w:p>
      <w:pPr>
        <w:jc w:val="left"/>
      </w:pPr>
      <w:r>
        <w:t>The revisionist history will also __absolve__ the authorities themselves, in both Beijing and Hong Kong, of their numerous failures of governance.—Timothy Mclaughlin, The Atlantic, 6 Jan. 2023         (sourced from Web)</w:t>
      </w:r>
    </w:p>
    <w:p>
      <w:pPr>
        <w:jc w:val="left"/>
      </w:pPr>
      <w:r>
        <w:t>Heavy loaded multi-joint movements like squats and deadlifts challenge multiple muscle groups, which both helps you to build more muscle and __expend__ more energy, burning fat.—Men's Health, 13 Jan. 2023         (sourced from Web)</w:t>
      </w:r>
    </w:p>
    <w:p>
      <w:pPr>
        <w:jc w:val="left"/>
      </w:pPr>
      <w:r>
        <w:t>Stir in water until dough forms; __scrape__ down bowl so no dough clings to sides.—Kristina Kurek, Good Housekeeping, 14 Dec. 2022         (sourced from Web)</w:t>
      </w:r>
    </w:p>
    <w:p>
      <w:pPr>
        <w:jc w:val="left"/>
      </w:pPr>
      <w:r>
        <w:t>But the smattering of protesters and Trump supporters who often __harry__ Biden on his travels elsewhere in the country are absent in Nantucket.—Josh Wingrove, BostonGlobe.com, 26 Nov. 2022         (sourced from Web)</w:t>
      </w:r>
    </w:p>
    <w:p>
      <w:pPr>
        <w:jc w:val="left"/>
      </w:pPr>
      <w:r>
        <w:t>The release also followed months of back channel negotiations involving Bill Richardson, the former U.S. ambassador to the United Nations and a frequent __emissary__ in hostage talks, and his top deputy, Mickey Bergman.—Arkansas Online, 9 Dec. 2022         (sourced from Web)</w:t>
      </w:r>
    </w:p>
    <w:p>
      <w:pPr>
        <w:jc w:val="left"/>
      </w:pPr>
      <w:r>
        <w:t>Johnson &amp; Johnson’s original dose has since been limited to people who clinically cannot get the Pfizer or Moderna vaccine or for those who would otherwise __forgo__ vaccination.—Alexa Mikhail, Fortune, 10 Jan. 2023         (sourced from Web)</w:t>
      </w:r>
    </w:p>
    <w:p>
      <w:pPr>
        <w:jc w:val="left"/>
      </w:pPr>
      <w:r>
        <w:t>Various underlings and bureaucrats would appear on television to __prevaricate__ or lie about what was actually happening, only to get undercut (or fired) by the big boss in a late-night tweet.—Matt Pearce, Los Angeles Times, 28 Oct. 2022         (sourced from Web)</w:t>
      </w:r>
    </w:p>
    <w:p>
      <w:pPr>
        <w:jc w:val="left"/>
      </w:pPr>
      <w:r>
        <w:t>The alternative categories of victim and __rapacious__ settler help make better arguments for reparative justice.—David Waldstreicher, The Atlantic, 31 Dec. 2022         (sourced from Web)</w:t>
      </w:r>
    </w:p>
    <w:p>
      <w:pPr>
        <w:jc w:val="left"/>
      </w:pPr>
      <w:r>
        <w:t>Even the bathroom has a __gimmick__: a smart toilet with heated seats and a speaker system.—Genevieve Redsten, Journal Sentinel, 20 Sep. 2022         (sourced from Web)</w:t>
      </w:r>
    </w:p>
    <w:p>
      <w:pPr>
        <w:jc w:val="left"/>
      </w:pPr>
      <w:r>
        <w:t>Those underage and unaccompanied after the __curfew__ or without proper proof of age – a driver's license, military ID, school ID or passport – may be asked to leave, according to the website.—Madeline Mitchell, The Enquirer, 29 Dec. 2022         (sourced from Web)</w:t>
      </w:r>
    </w:p>
    <w:p>
      <w:pPr>
        <w:jc w:val="left"/>
      </w:pPr>
      <w:r>
        <w:t>Each bag of collagen has 41 servings and 11g of type I and type III __bovine__ collagen.—Amber Smith, Discover Magazine, 16 Dec. 2022         (sourced from Web)</w:t>
      </w:r>
    </w:p>
    <w:p>
      <w:pPr>
        <w:jc w:val="left"/>
      </w:pPr>
      <w:r>
        <w:t>Yet as Google has consolidated its __monopoly__, the quality of its flagship search product has gotten worse.—Brian Merchant, The Atlantic, 29 Dec. 2022         (sourced from Web)</w:t>
      </w:r>
    </w:p>
    <w:p>
      <w:pPr>
        <w:jc w:val="left"/>
      </w:pPr>
      <w:r>
        <w:t>Abstraction can capture each artist’s energy, yet also __exude__ a universality that transcends the need for didacticism.—Dallas News, 6 Jan. 2023         (sourced from Web)</w:t>
      </w:r>
    </w:p>
    <w:p>
      <w:pPr>
        <w:jc w:val="left"/>
      </w:pPr>
      <w:r>
        <w:t>The authors have no explanation for the apparent lack of awareness for this widely __preponderant__ syndrome and its severe cosmetically disfiguring potential.—Ncbi Rofl, Discover Magazine, 12 Feb. 2013         (sourced from Web)</w:t>
      </w:r>
    </w:p>
    <w:p>
      <w:pPr>
        <w:jc w:val="left"/>
      </w:pPr>
      <w:r>
        <w:t>These are not sloppy, __mawkish__ performances, and Bercot blesses their restraint with a pietà that is the year’s visual epiphany.—Armond White, National Review, 2 Nov. 2022         (sourced from Web)</w:t>
      </w:r>
    </w:p>
    <w:p>
      <w:pPr>
        <w:jc w:val="left"/>
      </w:pPr>
      <w:r>
        <w:t>Sanders-Warren backers see Mr. Trump as a symptom of deeper woes, of the desperation of long-struggling voters __disaffect__ed by the recent economic prescriptions of both parties.—Jacob M. Schlesinger, WSJ, 30 Jan. 2020         (sourced from Web)</w:t>
      </w:r>
    </w:p>
    <w:p>
      <w:pPr>
        <w:jc w:val="left"/>
      </w:pPr>
      <w:r>
        <w:t>No sentence.</w:t>
      </w:r>
    </w:p>
    <w:p>
      <w:pPr>
        <w:jc w:val="left"/>
      </w:pPr>
      <w:r>
        <w:t>Discovery+ about to __conjoin__ to become a gigantic digital clearinghouse of existing content — home to both 90 Day Fiancé and Succession?—Vulture, 5 Aug. 2022         (sourced from Web)</w:t>
      </w:r>
    </w:p>
    <w:p>
      <w:pPr>
        <w:jc w:val="left"/>
      </w:pPr>
      <w:r>
        <w:t>On Friday, McDaniel sought to __allay__ concerns about Tagovailoa’s health, at least outwardly.—Ken Belson, New York Times, 30 Sep. 2022         (sourced from Web)</w:t>
      </w:r>
    </w:p>
    <w:p>
      <w:pPr>
        <w:jc w:val="left"/>
      </w:pPr>
      <w:r>
        <w:t>The vanilla smell is so __yummy__, and not at all artificial (those kinds of scents give me a massive headache); plus, the texture is rich and thick without being goopy, thanks to a heavy dose of shea butter.—Condé Nast, Condé Nast Traveler, 27 Oct. 2022         (sourced from Web)</w:t>
      </w:r>
    </w:p>
    <w:p>
      <w:pPr>
        <w:jc w:val="left"/>
      </w:pPr>
      <w:r>
        <w:t>In addition to the 6,888 people tallied in a federal homeless count this year, Denver has had to __contend__ with the arrival of more than 1,400 migrants who recently illegally entered the U.S. seeking asylum.—Jim Carlton, WSJ, 22 Dec. 2022         (sourced from Web)</w:t>
      </w:r>
    </w:p>
    <w:p>
      <w:pPr>
        <w:jc w:val="left"/>
      </w:pPr>
      <w:r>
        <w:t>For a while nineteenth-century versions of evolution, with __sundry__ determinist implications, survived despite the always more subtle and complex findings in physics, genetics, and other fields.—Marilynne Robinson, The New York Review of Books, 1 Dec. 2022         (sourced from Web)</w:t>
      </w:r>
    </w:p>
    <w:p>
      <w:pPr>
        <w:jc w:val="left"/>
      </w:pPr>
      <w:r>
        <w:t>Get your superhero on while forging muscle with this __hammer__ inspired by Marvel’s god of thunder.—Ebenezer Samuel, Men's Health, 4 Jan. 2023         (sourced from Web)</w:t>
      </w:r>
    </w:p>
    <w:p>
      <w:pPr>
        <w:jc w:val="left"/>
      </w:pPr>
      <w:r>
        <w:t>Authorities expect an __upsurge__ in cases around Lunar New Year in late January.—Lyric Li, Washington Post, 12 Dec. 2022         (sourced from Web)</w:t>
      </w:r>
    </w:p>
    <w:p>
      <w:pPr>
        <w:jc w:val="left"/>
      </w:pPr>
      <w:r>
        <w:t>The yeast in these foods can ferment in a pet’s warm __stomach__ and produce toxic levels of ethanol.—Leticia Fanucchi, Discover Magazine, 29 Dec. 2022         (sourced from Web)</w:t>
      </w:r>
    </w:p>
    <w:p>
      <w:pPr>
        <w:jc w:val="left"/>
      </w:pPr>
      <w:r>
        <w:t>In a 1956 essay for Woman’s Home Companion, Rachel Carson, the __marine__ biologist and author of Silent Spring, wrote about a child’s inborn sense of wonder.—Tatiana Schlossberg, The Atlantic, 28 Dec. 2022         (sourced from Web)</w:t>
      </w:r>
    </w:p>
    <w:p>
      <w:pPr>
        <w:jc w:val="left"/>
      </w:pPr>
      <w:r>
        <w:t>No sentence.</w:t>
      </w:r>
    </w:p>
    <w:p>
      <w:pPr>
        <w:jc w:val="left"/>
      </w:pPr>
      <w:r>
        <w:t>No sentence.</w:t>
      </w:r>
    </w:p>
    <w:p>
      <w:pPr>
        <w:jc w:val="left"/>
      </w:pPr>
      <w:r>
        <w:t>That has eased Europe’s gas crisis, though analysts warn that a cold spell in the winter months or an outage of a major supply route could still lead countries like Germany to __ration__ energy.—Georgi Kantchev, WSJ, 22 Nov. 2022         (sourced from Web)</w:t>
      </w:r>
    </w:p>
    <w:p>
      <w:pPr>
        <w:jc w:val="left"/>
      </w:pPr>
      <w:r>
        <w:t>Fentanyl can be used to __adulterate__ meth sold on the street.—Zachary B. Wolf, CNN, 1 Dec. 2021         (sourced from Web)</w:t>
      </w:r>
    </w:p>
    <w:p>
      <w:pPr>
        <w:jc w:val="left"/>
      </w:pPr>
      <w:r>
        <w:t>Earl, a beer-bellied alien with a quad-cannon and a trucker hat, __drawl__s about the simple life with a southern accent.—Cecilia D'anastasio, Wired, 27 May 2020         (sourced from Web)</w:t>
      </w:r>
    </w:p>
    <w:p>
      <w:pPr>
        <w:jc w:val="left"/>
      </w:pPr>
      <w:r>
        <w:t>That means making __informed__ decisions on what to plant, especially because having strong and healthy trees is an important part of the solution in battling climate change.—Sarah Bowman, The Indianapolis Star, 10 Jan. 2023         (sourced from Web)</w:t>
      </w:r>
    </w:p>
    <w:p>
      <w:pPr>
        <w:jc w:val="left"/>
      </w:pPr>
      <w:r>
        <w:t>As in a lot of traditional bathhouses in Germany, bathing suits are __verboten__, which takes some getting used to.—William Cook, Condé Nast Traveler, 27 Oct. 2022         (sourced from Web)</w:t>
      </w:r>
    </w:p>
    <w:p>
      <w:pPr>
        <w:jc w:val="left"/>
      </w:pPr>
      <w:r>
        <w:t>Laotian nam khao is a master class in textural __consonance__.—Dallas News, 11 Aug. 2022         (sourced from Web)</w:t>
      </w:r>
    </w:p>
    <w:p>
      <w:pPr>
        <w:jc w:val="left"/>
      </w:pPr>
      <w:r>
        <w:t>Not quite as aged as the añejo, Clase Azul Reposado delivers a __superfluity__ of flavor highlighted by cooked agave, tropical fruit, vanilla and toffee.—Jason O'bryan, Robb Report, 20 July 2022         (sourced from Web)</w:t>
      </w:r>
    </w:p>
    <w:p>
      <w:pPr>
        <w:jc w:val="left"/>
      </w:pPr>
      <w:r>
        <w:t>The initial observations in the 1980s revealed that the strands are composed of cosmic ray electrons that __gyrate__ the magnetic field at nearly the speed of light.—Joshua Rapp Learn, Discover Magazine, 13 May 2022         (sourced from Web)</w:t>
      </w:r>
    </w:p>
    <w:p>
      <w:pPr>
        <w:jc w:val="left"/>
      </w:pPr>
      <w:r>
        <w:t>It was previously known that dirty CSF can cause __fatigue__ in humans, so researchers may be able to also understand how sleep can clear the brain of toxins and play a part in helping treat CNS diseases.—Tim Newcomb, Popular Mechanics, 9 Jan. 2023         (sourced from Web)</w:t>
      </w:r>
    </w:p>
    <w:p>
      <w:pPr>
        <w:jc w:val="left"/>
      </w:pPr>
      <w:r>
        <w:t>Around the halfway point, when a stretch of Mitchell’s __striate__d soprano-saxophone ornamentations gives way to jaunty patterns in the wider orchestra, there is a sense of a singular intelligence at work.—New York Times, 26 Mar. 2020         (sourced from Web)</w:t>
      </w:r>
    </w:p>
    <w:p>
      <w:pPr>
        <w:jc w:val="left"/>
      </w:pPr>
      <w:r>
        <w:t>According to state troopers, the initial __collision__ occurred at approximately 4:09 a.m.—Alison Cross, Hartford Courant, 7 Jan. 2023         (sourced from Web)</w:t>
      </w:r>
    </w:p>
    <w:p>
      <w:pPr>
        <w:jc w:val="left"/>
      </w:pPr>
      <w:r>
        <w:t>Priya Natarajan, a seasoned software engineer, was __restless__ this year and looking for her next career move.—Tripp Mickle, New York Times, 29 Dec. 2022         (sourced from Web)</w:t>
      </w:r>
    </w:p>
    <w:p>
      <w:pPr>
        <w:jc w:val="left"/>
      </w:pPr>
      <w:r>
        <w:t>Next, think back and ask yourself what your rationale was for buying into Apple — and what your __naysayer__’s reasoning was.—Dallas News, 8 May 2022         (sourced from Web)</w:t>
      </w:r>
    </w:p>
    <w:p>
      <w:pPr>
        <w:jc w:val="left"/>
      </w:pPr>
      <w:r>
        <w:t>Harvey progresses from icy __insolence__ to pitiable despondency, revealing the extent of Shaw’s lack of autonomy when he is accidentally triggered and walks into a lake; and Sinatra, in his best dramatic part, projects commanding fraternal feeling.—Peter Tonguette, WSJ, 4 Nov. 2022         (sourced from Web)</w:t>
      </w:r>
    </w:p>
    <w:p>
      <w:pPr>
        <w:jc w:val="left"/>
      </w:pPr>
      <w:r>
        <w:t>Extreme __gustatory__ indulgence is also popular at Milkcraft, which has locations in West Hartford Center, Fairfield and, most recently, New Haven.—Deborah Hornblow, courant.com, 3 July 2019         (sourced from Web)</w:t>
      </w:r>
    </w:p>
    <w:p>
      <w:pPr>
        <w:jc w:val="left"/>
      </w:pPr>
      <w:r>
        <w:t>No sentence.</w:t>
      </w:r>
    </w:p>
    <w:p>
      <w:pPr>
        <w:jc w:val="left"/>
      </w:pPr>
      <w:r>
        <w:t>Mild infections can sometimes cause longer-term symptoms and complications, some public-health experts said, and unmitigated spread increases the risk that the virus will __mutate__ into something more sinister.—Brianna Abbott, WSJ, 1 May 2022         (sourced from Web)</w:t>
      </w:r>
    </w:p>
    <w:p>
      <w:pPr>
        <w:jc w:val="left"/>
      </w:pPr>
      <w:r>
        <w:t>The only sound came from a nearby stream, which turns into a __torrent__ each spring when the snow melts.—Jim Zarroli, New York Times, 7 Jan. 2023         (sourced from Web)</w:t>
      </w:r>
    </w:p>
    <w:p>
      <w:pPr>
        <w:jc w:val="left"/>
      </w:pPr>
      <w:r>
        <w:t>Many players will be out of position to help __compensate__ for the losses.—Kevin Reynolds, The Salt Lake Tribune, 17 Dec. 2022         (sourced from Web)</w:t>
      </w:r>
    </w:p>
    <w:p>
      <w:pPr>
        <w:jc w:val="left"/>
      </w:pPr>
      <w:r>
        <w:t>Glowing creatures beamed down from great heights, electric eels and red __venom__.—Jack Irvin, Peoplemag, 5 Jan. 2023         (sourced from Web)</w:t>
      </w:r>
    </w:p>
    <w:p>
      <w:pPr>
        <w:jc w:val="left"/>
      </w:pPr>
      <w:r>
        <w:t>The format assigns runners points for their performances across nine Rock ‘n’ Roll half marathons, providing an annual competition for elite runners to __contest__.—Theo Mackie, The Arizona Republic, 12 Jan. 2023         (sourced from Web)</w:t>
      </w:r>
    </w:p>
    <w:p>
      <w:pPr>
        <w:jc w:val="left"/>
      </w:pPr>
      <w:r>
        <w:t>Much of what is in the subpoena received Dec. 9 is already known to be under federal investigation — and its wide-ranging request is potentially a sign the __probe__ is far from complete.—Rosalind S. Helderman, Washington Post, 12 Jan. 2023         (sourced from Web)</w:t>
      </w:r>
    </w:p>
    <w:p>
      <w:pPr>
        <w:jc w:val="left"/>
      </w:pPr>
      <w:r>
        <w:t>The complex has been the site of a number of homicides in years past as well and has been subject at times to extra police surveillance in an effort to __quell__ the violence.—Jack Mitchell, Arkansas Online, 27 Dec. 2022         (sourced from Web)</w:t>
      </w:r>
    </w:p>
    <w:p>
      <w:pPr>
        <w:jc w:val="left"/>
      </w:pPr>
      <w:r>
        <w:t>While black holes don’t __emit__ light, the shadow of the cosmic object was surrounded by a bright ring — light bent by the gravity of the black hole.—Ashley Strickland, CNN, 27 Dec. 2022         (sourced from Web)</w:t>
      </w:r>
    </w:p>
    <w:p>
      <w:pPr>
        <w:jc w:val="left"/>
      </w:pPr>
      <w:r>
        <w:t>Facebook knew it was being used to __incite__ violence in Ethiopia.—Eliza Mackintosh, CNN, 14 Dec. 2022         (sourced from Web)</w:t>
      </w:r>
    </w:p>
    <w:p>
      <w:pPr>
        <w:jc w:val="left"/>
      </w:pPr>
      <w:r>
        <w:t>More and more, sophisticated phishing attempts ultimately try to trick consumers into using person-to-person payment apps to __transfer__ money to the crooks.—Susan Tompor, USA TODAY, 12 Jan. 2023         (sourced from Web)</w:t>
      </w:r>
    </w:p>
    <w:p>
      <w:pPr>
        <w:jc w:val="left"/>
      </w:pPr>
      <w:r>
        <w:t>The __blockage__ created a massive traffic jam that held up $9 billion a day in global trade and strained supply chains already burdened by the coronavirus pandemic.—Samy Magdy, ajc, 9 Jan. 2023         (sourced from Web)</w:t>
      </w:r>
    </w:p>
    <w:p>
      <w:pPr>
        <w:jc w:val="left"/>
      </w:pPr>
      <w:r>
        <w:t>That comes as the growing economic clout of China and oil- and gas-rich autocracies like Qatar continues to __gnaw__ away at Western presumptions about the superiority of liberal democracy.—Time, 20 Nov. 2022         (sourced from Web)</w:t>
      </w:r>
    </w:p>
    <w:p>
      <w:pPr>
        <w:jc w:val="left"/>
      </w:pPr>
      <w:r>
        <w:t>… living a modest life as an editor wasn't as appealing as living in the grand style, __albeit__ as someone else's valet.</w:t>
      </w:r>
    </w:p>
    <w:p>
      <w:pPr>
        <w:jc w:val="left"/>
      </w:pPr>
      <w:r>
        <w:t>The original monastery was built in 1108 and stood until Bolsheviks, acting under the Soviet Union’s official policy of state __atheism__, destroyed it in 1937, Zorya said.—Matt Bradley, NBC News, 6 Jan. 2023         (sourced from Web)</w:t>
      </w:r>
    </w:p>
    <w:p>
      <w:pPr>
        <w:jc w:val="left"/>
      </w:pPr>
      <w:r>
        <w:t>Does your formula need to stand tall against __torrential__ downpours, or remain flake-free during an eight-hour workday?—Michelle Rostamian, Allure, 5 Jan. 2023         (sourced from Web)</w:t>
      </w:r>
    </w:p>
    <w:p>
      <w:pPr>
        <w:jc w:val="left"/>
      </w:pPr>
      <w:r>
        <w:t>This bed in a bag comes with a whopping 14 pieces: a comforter, two shams, two euro shams, a throw blanket, a four-piece sheet set, a bed __skirt__, and three decorative pillows.—Andrea Wurzburger, Better Homes &amp; Gardens, 6 Jan. 2023         (sourced from Web)</w:t>
      </w:r>
    </w:p>
    <w:p>
      <w:pPr>
        <w:jc w:val="left"/>
      </w:pPr>
      <w:r>
        <w:t>But despite these peaks, the city still feels off, gnawed by anxiety, __lassitude__, and resignation.—Curbed, 15 Dec. 2022         (sourced from Web)</w:t>
      </w:r>
    </w:p>
    <w:p>
      <w:pPr>
        <w:jc w:val="left"/>
      </w:pPr>
      <w:r>
        <w:t>The practice of adding the extra day begins with the creation of the Julian calendar and a __decree__ by Julius Caesar.—CNN, 15 Feb. 2022         (sourced from Web)</w:t>
      </w:r>
    </w:p>
    <w:p>
      <w:pPr>
        <w:jc w:val="left"/>
      </w:pPr>
      <w:r>
        <w:t>Paul Henri Sandaogo Damiba left the country for Togo Sunday two days after he himself was overthrown in a coup, while the new junta urged citizens not to loot or __vandalize__.—Sam Mednick And Arsene Kabore, ajc, 2 Oct. 2022         (sourced from Web)</w:t>
      </w:r>
    </w:p>
    <w:p>
      <w:pPr>
        <w:jc w:val="left"/>
      </w:pPr>
      <w:r>
        <w:t>It's been a long wait, but Miles Morales is finally ready to __swing__ back into the Spider-Verse.—Devan Coggan, EW.com, 13 Dec. 2022         (sourced from Web)</w:t>
      </w:r>
    </w:p>
    <w:p>
      <w:pPr>
        <w:jc w:val="left"/>
      </w:pPr>
      <w:r>
        <w:t>The unknown boy’s body was exhumed from his __pauper__’s grave for a DNA test, which proved fruitless at the time, and was reburied at Ivy Hill Cemetery in 1998.—Robert Moran The Philadelphia Inquirer (tns), al, 7 Dec. 2022         (sourced from Web)</w:t>
      </w:r>
    </w:p>
    <w:p>
      <w:pPr>
        <w:jc w:val="left"/>
      </w:pPr>
      <w:r>
        <w:t>Climate change makes __splashy__ headlines when protestors hurl soup at priceless paintings or devastating floods wash through communities, but the impacts of warmer temperatures are also increasingly disrupting daily life.—Dinah Voyles Pulver, USA TODAY, 15 Dec. 2022         (sourced from Web)</w:t>
      </w:r>
    </w:p>
    <w:p>
      <w:pPr>
        <w:jc w:val="left"/>
      </w:pPr>
      <w:r>
        <w:t>The brewery has a decidedly __piscatorial__ theme, from artwork to beer names, tap handles and designs.—Marc Bona, cleveland, 30 May 2022         (sourced from Web)</w:t>
      </w:r>
    </w:p>
    <w:p>
      <w:pPr>
        <w:jc w:val="left"/>
      </w:pPr>
      <w:r>
        <w:t>While some people are lucky enough to fall asleep the moment their head hits the pillow, many others require a bit of help in order to __slumber__ with ease.—Rachel Simon, Better Homes &amp; Gardens, 16 Dec. 2022         (sourced from Web)</w:t>
      </w:r>
    </w:p>
    <w:p>
      <w:pPr>
        <w:jc w:val="left"/>
      </w:pPr>
      <w:r>
        <w:t>One day I arrived at class to discuss some abolition treaties written during the early Romantic period. An African American woman, Stephanie, was introduced to me by one of my students. Stephanie asked if she could sit in on the class, and I of course __assent__ed.</w:t>
      </w:r>
    </w:p>
    <w:p>
      <w:pPr>
        <w:jc w:val="left"/>
      </w:pPr>
      <w:r>
        <w:t>On this rare occasion, the lawyer’s eye betrays a __gleam__ of enthusiasm, the brow momentarily unfurls, and the lips briefly curve upward into something that could, in a more humanlike creature, be interpreted as a smile.—Dallas News, 11 Sep. 2022         (sourced from Web)</w:t>
      </w:r>
    </w:p>
    <w:p>
      <w:pPr>
        <w:jc w:val="left"/>
      </w:pPr>
      <w:r>
        <w:t>Lynch's husband carefully shooed the Tasmanian devil — a carnivorous __marsupial__ native to Tasmania that grows the size of a large house cat — out of the house while Lynch and her children stayed out of the way on top of the kitchen table.—Kelli Bender, Peoplemag, 29 Dec. 2022         (sourced from Web)</w:t>
      </w:r>
    </w:p>
    <w:p>
      <w:pPr>
        <w:jc w:val="left"/>
      </w:pPr>
      <w:r>
        <w:t>Nevertheless, utility officials have predicted that Central Arkansas Water's rates will remain affordable compared with other water providers even after the full slate of increases goes into effect.—Joseph Flaherty, Arkansas Online, 13 Jan. 2023         (sourced from Web)</w:t>
      </w:r>
    </w:p>
    <w:p>
      <w:pPr>
        <w:jc w:val="left"/>
      </w:pPr>
      <w:r>
        <w:t>No sentence.</w:t>
      </w:r>
    </w:p>
    <w:p>
      <w:pPr>
        <w:jc w:val="left"/>
      </w:pPr>
      <w:r>
        <w:t>Or tuck them between two slices of French bread with a slice of juicy red tomato and a __smear__ of tartar sauce or rémoulade.—Ann Maloney, Washington Post, 7 June 2022         (sourced from Web)</w:t>
      </w:r>
    </w:p>
    <w:p>
      <w:pPr>
        <w:jc w:val="left"/>
      </w:pPr>
      <w:r>
        <w:t>People in this condition can sometimes grunt and __groan__, but otherwise are completely unresponsive to the world.—Adrian Owen, Discover Magazine, 12 Nov. 2017         (sourced from Web)</w:t>
      </w:r>
    </w:p>
    <w:p>
      <w:pPr>
        <w:jc w:val="left"/>
      </w:pPr>
      <w:r>
        <w:t>The suit dates back to before Jackson, 58, took on the __jolly__ obligation.—Baltimore Sun Staff, Baltimore Sun, 30 Dec. 2022         (sourced from Web)</w:t>
      </w:r>
    </w:p>
    <w:p>
      <w:pPr>
        <w:jc w:val="left"/>
      </w:pPr>
      <w:r>
        <w:t>When two groups __intermingle__, one group might carry an infection that the other group has never encountered, and therefore has no natural immunity.—Megan Schmidt, Discover Magazine, 13 Mar. 2020         (sourced from Web)</w:t>
      </w:r>
    </w:p>
    <w:p>
      <w:pPr>
        <w:jc w:val="left"/>
      </w:pPr>
      <w:r>
        <w:t>Once back in character, Nyong’o attempted blending into the Horror Nights __maze__ to scare unsuspecting guests.—Nick Romano, EW.com, 30 Oct. 2019         (sourced from Web)</w:t>
      </w:r>
    </w:p>
    <w:p>
      <w:pPr>
        <w:jc w:val="left"/>
      </w:pPr>
      <w:r>
        <w:t>The fight de-escalated on Monday with both sides dropping their breach of contract claims under an agreement that allows Rapaport to appeal a prior ruling that concluded Barstool and its founder David Portnoy didn’t __defame__ him.—Winston Cho, The Hollywood Reporter, 13 Sep. 2022         (sourced from Web)</w:t>
      </w:r>
    </w:p>
    <w:p>
      <w:pPr>
        <w:jc w:val="left"/>
      </w:pPr>
      <w:r>
        <w:t>And now that the crowds are returning to gamble and __gambol__, these entertainment emporiums look to be on sure footing.—Larry Light, Fortune, 14 July 2022         (sourced from Web)</w:t>
      </w:r>
    </w:p>
    <w:p>
      <w:pPr>
        <w:jc w:val="left"/>
      </w:pPr>
      <w:r>
        <w:t>Shocked and __sadden__ by the news of the death of Dame Olivia Newton John.—Vulture, 9 Aug. 2022         (sourced from Web)</w:t>
      </w:r>
    </w:p>
    <w:p>
      <w:pPr>
        <w:jc w:val="left"/>
      </w:pPr>
      <w:r>
        <w:t>No sentence.</w:t>
      </w:r>
    </w:p>
    <w:p>
      <w:pPr>
        <w:jc w:val="left"/>
      </w:pPr>
      <w:r>
        <w:t>The harbor waters were so still that the region’s iconic sea turtles circled beneath our __gangway__, bobbing their leathery heads to the surface for air.—Jessica Puckett, Condé Nast Traveler, 5 Oct. 2022         (sourced from Web)</w:t>
      </w:r>
    </w:p>
    <w:p>
      <w:pPr>
        <w:jc w:val="left"/>
      </w:pPr>
      <w:r>
        <w:t>Clothed in an embroidered golden __vestment__, a piece of paper in hand, Potapov addressed his parishioners.—Mariya Manzhos, Washington Post, 6 Sep. 2022         (sourced from Web)</w:t>
      </w:r>
    </w:p>
    <w:p>
      <w:pPr>
        <w:jc w:val="left"/>
      </w:pPr>
      <w:r>
        <w:t>Markets worldwide got an initial __bump__ from the U.S. jobs report.—CBS News, 6 Jan. 2023         (sourced from Web)</w:t>
      </w:r>
    </w:p>
    <w:p>
      <w:pPr>
        <w:jc w:val="left"/>
      </w:pPr>
      <w:r>
        <w:t>Whether that music can be more than another momentary __sideshow__ may be a bigger question than simply what happens in the studio.—Ben Sisario, New York Times, 26 Oct. 2022         (sourced from Web)</w:t>
      </w:r>
    </w:p>
    <w:p>
      <w:pPr>
        <w:jc w:val="left"/>
      </w:pPr>
      <w:r>
        <w:t>While all pieces of the pie are certainly worth exploring, is there a particular oven that McGinn is extra-eager for viewers to __peek__ inside?—Dan Snierson, EW.com, 25 Aug. 2022         (sourced from Web)</w:t>
      </w:r>
    </w:p>
    <w:p>
      <w:pPr>
        <w:jc w:val="left"/>
      </w:pPr>
      <w:r>
        <w:t>Adorning each __garment__ is artisanal trimming that pays homage to the hand embroidery for which Oaxaca is famous.—Paul Jebara, Forbes, 19 Dec. 2022         (sourced from Web)</w:t>
      </w:r>
    </w:p>
    <w:p>
      <w:pPr>
        <w:jc w:val="left"/>
      </w:pPr>
      <w:r>
        <w:t>The tight labor market and the business world’s highly competitive landscape mean that change and ambiguity are __commonplace__.—Kane Carpenter, Forbes, 29 Dec. 2022         (sourced from Web)</w:t>
      </w:r>
    </w:p>
    <w:p>
      <w:pPr>
        <w:jc w:val="left"/>
      </w:pPr>
      <w:r>
        <w:t>Its history of dubious picks combined with the organization’s laughably low barrier to entry have earned the group a __waggish__ reputation.—Nick Schager, Vulture, 21 Feb. 2022         (sourced from Web)</w:t>
      </w:r>
    </w:p>
    <w:p>
      <w:pPr>
        <w:jc w:val="left"/>
      </w:pPr>
      <w:r>
        <w:t>Haynes was sentenced to 25 years in federal prison for aiding and abetting the use and discharge of a __firearm__ in relation to a drug trafficking crime and crime of violence, the release said.—Cassidy Jensen, Baltimore Sun, 5 Jan. 2023         (sourced from Web)</w:t>
      </w:r>
    </w:p>
    <w:p>
      <w:pPr>
        <w:jc w:val="left"/>
      </w:pPr>
      <w:r>
        <w:t>Wireless connectivity: The __lumen__ hearing aid makes use of Bluetooth for its connection.—Dallas News, 19 Oct. 2022         (sourced from Web)</w:t>
      </w:r>
    </w:p>
    <w:p>
      <w:pPr>
        <w:jc w:val="left"/>
      </w:pPr>
      <w:r>
        <w:t>Hill stages a few too many climactic gunfights, yet every one is a moral test, whether in a __duplicitous__ sheriff’s apology, or Borlund and Cribbens’s final face-to-face.—Armond White, National Review, 30 Dec. 2022         (sourced from Web)</w:t>
      </w:r>
    </w:p>
    <w:p>
      <w:pPr>
        <w:jc w:val="left"/>
      </w:pPr>
      <w:r>
        <w:t>Never Broke Again have begun adopting a harder rapping style, perhaps reflecting the continuing impact of Chicago and Brooklyn drill and hearkening to an era when rap meant speaking real words, not just singing in a rhythmic __cadence__.—Mosi Reeves, Rolling Stone, 12 Dec. 2022         (sourced from Web)</w:t>
      </w:r>
    </w:p>
    <w:p>
      <w:pPr>
        <w:jc w:val="left"/>
      </w:pPr>
      <w:r>
        <w:t>Like it or not, many people fill in every __interstice__ of their day by whipping out their phone and flicking through feeds.—Mark Van Wye, Forbes, 15 June 2021         (sourced from Web)</w:t>
      </w:r>
    </w:p>
    <w:p>
      <w:pPr>
        <w:jc w:val="left"/>
      </w:pPr>
      <w:r>
        <w:t>While waterfowl like ducks can proudly strut their stuff, the rooster—that emblem of __virility__—probably keeps a towel wrapped firmly around his waist.—Carrie Arnold, Discover Magazine, 6 June 2013         (sourced from Web)</w:t>
      </w:r>
    </w:p>
    <w:p>
      <w:pPr>
        <w:jc w:val="left"/>
      </w:pPr>
      <w:r>
        <w:t>For the medicine prize, periodicity also shows up between discoveries of basic molecular biology and ones that lead to people actually being treated or cured of the things that __ail__ them.—Megan Molteni, STAT, 30 Sep. 2022         (sourced from Web)</w:t>
      </w:r>
    </w:p>
    <w:p>
      <w:pPr>
        <w:jc w:val="left"/>
      </w:pPr>
      <w:r>
        <w:t>Lopez later changed into a __chandelier__ pearl gown, which featured micro-pleats of silk tulle, pearl embellishments and Swarovski crystal detailing.—Hedy Phillips, Peoplemag, 3 Jan. 2023         (sourced from Web)</w:t>
      </w:r>
    </w:p>
    <w:p>
      <w:pPr>
        <w:jc w:val="left"/>
      </w:pPr>
      <w:r>
        <w:t>But to acknowledge how many Republicans didn’t have to die would mean giving __credence__ to scientific and medical expertise.—Yasmin Tayag, The Atlantic, 23 Dec. 2022         (sourced from Web)</w:t>
      </w:r>
    </w:p>
    <w:p>
      <w:pPr>
        <w:jc w:val="left"/>
      </w:pPr>
      <w:r>
        <w:t>Camarena, as always, emanates sincerity and modesty; his Nemorino is a simple guy, but not a __buffoon__.—Zachary Woolfe, New York Times, 11 Jan. 2023         (sourced from Web)</w:t>
      </w:r>
    </w:p>
    <w:p>
      <w:pPr>
        <w:jc w:val="left"/>
      </w:pPr>
      <w:r>
        <w:t>His daughter rarely spent time in the house, and neighbors complained of renovations that flooded adjacent basements and left __cinder__ blocks strewed across the front yard.—Molly Osberg, Curbed, 17 Feb. 2022         (sourced from Web)</w:t>
      </w:r>
    </w:p>
    <w:p>
      <w:pPr>
        <w:jc w:val="left"/>
      </w:pPr>
      <w:r>
        <w:t>More than 30 cities had sued the gun industry for the costs of violence on their streets. Cuomo had brashly stepped into the legal swamp, hoping he could be the guy to force concessions from an __obstinate__ industry.</w:t>
      </w:r>
    </w:p>
    <w:p>
      <w:pPr>
        <w:jc w:val="left"/>
      </w:pPr>
      <w:r>
        <w:t>Top Times officials, according to three sources, scrambled to __pulverize__ the essay in order to vindicate objections rolling in from Twitter.—Erik Wemple, Washington Post, 27 Oct. 2022         (sourced from Web)</w:t>
      </w:r>
    </w:p>
    <w:p>
      <w:pPr>
        <w:jc w:val="left"/>
      </w:pPr>
      <w:r>
        <w:t>To an extent not seen in a century, America’s two major parties have gone to battle over the rules that govern voting — an intensifying fight that threatens to dominate and __embitter__ the country’s politics.—Los Angeles Times, 4 Mar. 2021         (sourced from Web)</w:t>
      </w:r>
    </w:p>
    <w:p>
      <w:pPr>
        <w:jc w:val="left"/>
      </w:pPr>
      <w:r>
        <w:t>All three bestsellers brighten and __rejuvenate__ the skin with ease.—Nerisha Penrose, ELLE, 16 Dec. 2022         (sourced from Web)</w:t>
      </w:r>
    </w:p>
    <w:p>
      <w:pPr>
        <w:jc w:val="left"/>
      </w:pPr>
      <w:r>
        <w:t>The region witnessed a devastating __cloudburst__ — an extreme rainfall in a short time — that resulted in the death of hundreds in 2013 as well as severe flooding in 2021.—Biswajeet Banerjee, ajc, 7 Jan. 2023         (sourced from Web)</w:t>
      </w:r>
    </w:p>
    <w:p>
      <w:pPr>
        <w:jc w:val="left"/>
      </w:pPr>
      <w:r>
        <w:t>New England travel writer and physician Jonathan Brown visited Sans-Souci in the 1830s, long after the king’s suicide in 1820, when the palace had been completely pillaged and had fallen into utter __desuetude__.—Marlene Daut, Harper's BAZAAR, 8 Oct. 2021         (sourced from Web)</w:t>
      </w:r>
    </w:p>
    <w:p>
      <w:pPr>
        <w:jc w:val="left"/>
      </w:pPr>
      <w:r>
        <w:t>Two of the regions that emerged are found in HLA class I and II, suggesting that the HLA __imputation__ panel from the HapMap may not be directly applicable to every Chinese sample.—Razib Khan, Discover Magazine, 27 July 2011         (sourced from Web)</w:t>
      </w:r>
    </w:p>
    <w:p>
      <w:pPr>
        <w:jc w:val="left"/>
      </w:pPr>
      <w:r>
        <w:t>No sentence.</w:t>
      </w:r>
    </w:p>
    <w:p>
      <w:pPr>
        <w:jc w:val="left"/>
      </w:pPr>
      <w:r>
        <w:t>Which means that Amandine is callous and unkind and Jamie is __snappish__ and blunt to a fault.—Daniel D'addario, Variety, 10 Nov. 2022         (sourced from Web)</w:t>
      </w:r>
    </w:p>
    <w:p>
      <w:pPr>
        <w:jc w:val="left"/>
      </w:pPr>
      <w:r>
        <w:t>One of the most notorious cult classics of all time, Capcom’s God Hand was a brutally hard brawler with a __demented__ sense of humor from the brilliant mind of Shinji Mikami.—K. Thor Jensen, PCMAG, 10 Nov. 2022         (sourced from Web)</w:t>
      </w:r>
    </w:p>
    <w:p>
      <w:pPr>
        <w:jc w:val="left"/>
      </w:pPr>
      <w:r>
        <w:t>France has provided Ukraine a __substantial__ part of its arsenal of Caesar cannons, in addition to anti-tank missiles, Crotale air defense missile batteries and rocket launchers.—Jorge L. Ortiz, USA TODAY, 29 Dec. 2022         (sourced from Web)</w:t>
      </w:r>
    </w:p>
    <w:p>
      <w:pPr>
        <w:jc w:val="left"/>
      </w:pPr>
      <w:r>
        <w:t>The 3 is the bestselling electric vehicle in the world and is as __omnipresent__ in America’s affluent neighborhoods as lacrosse sticks.—Stephen Rodrick, Rolling Stone, 20 Sep. 2022         (sourced from Web)</w:t>
      </w:r>
    </w:p>
    <w:p>
      <w:pPr>
        <w:jc w:val="left"/>
      </w:pPr>
      <w:r>
        <w:t>And backup DeeJay Dallas is still trying to come back from a high ankle __sprain__.—Mark Heim | Mheim@al.com, al, 24 Dec. 2022         (sourced from Web)</w:t>
      </w:r>
    </w:p>
    <w:p>
      <w:pPr>
        <w:jc w:val="left"/>
      </w:pPr>
      <w:r>
        <w:t>The new research doesn’t __delve__ into how these disparities developed in each county.—Justine Calma, The Verge, 4 Jan. 2023         (sourced from Web)</w:t>
      </w:r>
    </w:p>
    <w:p>
      <w:pPr>
        <w:jc w:val="left"/>
      </w:pPr>
      <w:r>
        <w:t>Young voted to __acquit__ Trump in his Senate impeachment trials but voted to uphold Biden’s election win.—Tom Davies, Chicago Tribune, 8 Nov. 2022         (sourced from Web)</w:t>
      </w:r>
    </w:p>
    <w:p>
      <w:pPr>
        <w:jc w:val="left"/>
      </w:pPr>
      <w:r>
        <w:t>Current metaverses have gotten a fair amount of __flak__ for not being the most aesthetically appealing or realistic.—Jenny Ta, Rolling Stone, 26 Dec. 2022         (sourced from Web)</w:t>
      </w:r>
    </w:p>
    <w:p>
      <w:pPr>
        <w:jc w:val="left"/>
      </w:pPr>
      <w:r>
        <w:t>Sullivan was called for unsportsmanlike conduct after his __tirade__ at the officials.—Dallas News, 17 Dec. 2022         (sourced from Web)</w:t>
      </w:r>
    </w:p>
    <w:p>
      <w:pPr>
        <w:jc w:val="left"/>
      </w:pPr>
      <w:r>
        <w:t>No sentence.</w:t>
      </w:r>
    </w:p>
    <w:p>
      <w:pPr>
        <w:jc w:val="left"/>
      </w:pPr>
      <w:r>
        <w:t>The Government Publishing Office is a __hoary__ federal institution that was created by a congressional resolution in 1860 and began operation in 1861, after Lincoln’s inauguration and just before the country descended into civil war.—Luke Broadwater Philip Montgomery, New York Times, 23 Dec. 2022         (sourced from Web)</w:t>
      </w:r>
    </w:p>
    <w:p>
      <w:pPr>
        <w:jc w:val="left"/>
      </w:pPr>
      <w:r>
        <w:t>The hybrid __propulsion__ is probably one of Goga’s coolest features.—Michael Verdon, Robb Report, 30 Dec. 2022         (sourced from Web)</w:t>
      </w:r>
    </w:p>
    <w:p>
      <w:pPr>
        <w:jc w:val="left"/>
      </w:pPr>
      <w:r>
        <w:t>That’s why no one was loudly cursing, no one was visibly fuming, and there were no signs anyone lost their __temper__ and threw stuff around after Sunday’s 26-20 loss to the Green Bay Packers.—Chris Perkins, Sun Sentinel, 26 Dec. 2022         (sourced from Web)</w:t>
      </w:r>
    </w:p>
    <w:p>
      <w:pPr>
        <w:jc w:val="left"/>
      </w:pPr>
      <w:r>
        <w:t>Industry experts were __nonplus__sed that the government chose a company that plans weddings and corporate parties over experienced food distributors that submitted bids.—Tom Orsborn, ExpressNews.com, 14 May 2020         (sourced from Web)</w:t>
      </w:r>
    </w:p>
    <w:p>
      <w:pPr>
        <w:jc w:val="left"/>
      </w:pPr>
      <w:r>
        <w:t>Wildfires have also brought out that __mutinous__ streak, with the far right posing as alternative protectors and a substitute authority.—Los Angeles Times, 28 Sep. 2022         (sourced from Web)</w:t>
      </w:r>
    </w:p>
    <w:p>
      <w:pPr>
        <w:jc w:val="left"/>
      </w:pPr>
      <w:r>
        <w:t>Almost $4 billion is spent on energy assistance programs while Democrats continue to __vilify__ widely available forms of energy and drive-up costs.—Howard Koplowitz | Hkoplowitz@al.com, al, 23 Dec. 2022         (sourced from Web)</w:t>
      </w:r>
    </w:p>
    <w:p>
      <w:pPr>
        <w:jc w:val="left"/>
      </w:pPr>
      <w:r>
        <w:t>Years of __drought__ have left parts of the state uniquely prone to rain damage.—Jessica Roy, Los Angeles Times, 10 Jan. 2023         (sourced from Web)</w:t>
      </w:r>
    </w:p>
    <w:p>
      <w:pPr>
        <w:jc w:val="left"/>
      </w:pPr>
      <w:r>
        <w:t>There’s more — dear lord, a lot more — as Russell takes us down an American history wormhole of fifth columnists, political __chicanery__ and the rancid rich.—David Fear, Rolling Stone, 7 Oct. 2022         (sourced from Web)</w:t>
      </w:r>
    </w:p>
    <w:p>
      <w:pPr>
        <w:jc w:val="left"/>
      </w:pPr>
      <w:r>
        <w:t>Until that happens, Auburn will continue to __totter__ offensively in search of answers.—Tom Green | Tgreen@al.com, al, 12 Oct. 2022         (sourced from Web)</w:t>
      </w:r>
    </w:p>
    <w:p>
      <w:pPr>
        <w:jc w:val="left"/>
      </w:pPr>
      <w:r>
        <w:t>So, that's the political plan, the __fiscal__ spending that Congress can -- can help them out with.—CBS News, 4 Jan. 2023         (sourced from Web)</w:t>
      </w:r>
    </w:p>
    <w:p>
      <w:pPr>
        <w:jc w:val="left"/>
      </w:pPr>
      <w:r>
        <w:t>She was ultimately acquitted when a judge said there was __insufficient__ evidence to support the rape, kidnapping and corruption of minors charges filed against her by Mexican prosecutors.—Nancy Dillon, Rolling Stone, 6 Jan. 2023         (sourced from Web)</w:t>
      </w:r>
    </w:p>
    <w:p>
      <w:pPr>
        <w:jc w:val="left"/>
      </w:pPr>
      <w:r>
        <w:t>Early music shines Trobar, which plays music and tells stories from the __medieval__ era, performs at 3 p.m. Jan. 15 in Grayslake.—Sheryl Devore, Chicago Tribune, 5 Jan. 2023         (sourced from Web)</w:t>
      </w:r>
    </w:p>
    <w:p>
      <w:pPr>
        <w:jc w:val="left"/>
      </w:pPr>
      <w:r>
        <w:t>Wearing a wraparound dress the color of the morning sky and shod in rain boots, textile artist-turned-indigo farmer Leigh Magar squelches through the wet, __muddy__, pulpy mess that heavy machinery has made of the terrain.—Latria Graham, Smithsonian Magazine, 2 Dec. 2022         (sourced from Web)</w:t>
      </w:r>
    </w:p>
    <w:p>
      <w:pPr>
        <w:jc w:val="left"/>
      </w:pPr>
      <w:r>
        <w:t>The museum’s collection displays paintings by local artists from the 13th to the 18th century in __palatial__ settings; its original frescoed ceilings are as impressive as some of the art on show.—Marianna Cerini, Condé Nast Traveler, 22 Dec. 2022         (sourced from Web)</w:t>
      </w:r>
    </w:p>
    <w:p>
      <w:pPr>
        <w:jc w:val="left"/>
      </w:pPr>
      <w:r>
        <w:t>Kings point guard De’Aaron Fox, who was __spectacular__ in the fourth quarter, cut Schroder off on a drive after the Kings denied the entry pass to LeBron James.—Staff WriterFollow, Los Angeles Times, 8 Jan. 2023         (sourced from Web)</w:t>
      </w:r>
    </w:p>
    <w:p>
      <w:pPr>
        <w:jc w:val="left"/>
      </w:pPr>
      <w:r>
        <w:t>No sentence.</w:t>
      </w:r>
    </w:p>
    <w:p>
      <w:pPr>
        <w:jc w:val="left"/>
      </w:pPr>
      <w:r>
        <w:t>Straightening pillows and tidying throw blankets give a __disheveled__ room a quick pick-me-up.—Caitlin Sole, Better Homes &amp; Gardens, 3 Jan. 2023         (sourced from Web)</w:t>
      </w:r>
    </w:p>
    <w:p>
      <w:pPr>
        <w:jc w:val="left"/>
      </w:pPr>
      <w:r>
        <w:t>One of American drama's most intriguing case studies, Hickey is the hardware salesman who returns to his old tawdry haunt not on one of his periodic benders but on a mission to reform the resident __inebriate__s of their belief in a better tomorrow.—Charles Mcnulty, latimes.com, 10 May 2018         (sourced from Web)</w:t>
      </w:r>
    </w:p>
    <w:p>
      <w:pPr>
        <w:jc w:val="left"/>
      </w:pPr>
      <w:r>
        <w:t>The brittle-looking branches of __bare__ trees reached up from the horizon, and smoke could be seen curling from the chimneys of the sturdy stone houses in the villages we passed through.</w:t>
      </w:r>
    </w:p>
    <w:p>
      <w:pPr>
        <w:jc w:val="left"/>
      </w:pPr>
      <w:r>
        <w:t>Dangerously cold wind chills will freeze much of the eastern two-thirds of the country as a monstrous winter storm continues to __wreak__ havoc through the holiday weekend, forecasters have warned.—NBC News, 25 Dec. 2022         (sourced from Web)</w:t>
      </w:r>
    </w:p>
    <w:p>
      <w:pPr>
        <w:jc w:val="left"/>
      </w:pPr>
      <w:r>
        <w:t>Those power figures are __puny__ by today's standards, but this truck's nostalgia is obviously its biggest draw.—Eric Stafford, Car and Driver, 30 Dec. 2022         (sourced from Web)</w:t>
      </w:r>
    </w:p>
    <w:p>
      <w:pPr>
        <w:jc w:val="left"/>
      </w:pPr>
      <w:r>
        <w:t>But in the glittering air, every speck of dust casting a light beam slightly __askew__, something was missing.—Joan Meiners, USA TODAY, 1 Dec. 2022         (sourced from Web)</w:t>
      </w:r>
    </w:p>
    <w:p>
      <w:pPr>
        <w:jc w:val="left"/>
      </w:pPr>
      <w:r>
        <w:t>So as the wheel of lineups continue to __spin__, the goal remains a roll, somehow separating themselves from the pack.—Ira Winderman, Sun Sentinel, 8 Jan. 2023         (sourced from Web)</w:t>
      </w:r>
    </w:p>
    <w:p>
      <w:pPr>
        <w:jc w:val="left"/>
      </w:pPr>
      <w:r>
        <w:t>There's also some momentum behind strengthening legislation that bans lawmaker insider trading and requires __expeditious__ disclosure of stock trades but is only lightly enforced.—Kathryn Watson, CBS News, 12 Jan. 2023         (sourced from Web)</w:t>
      </w:r>
    </w:p>
    <w:p>
      <w:pPr>
        <w:jc w:val="left"/>
      </w:pPr>
      <w:r>
        <w:t>The cost of natural gas has fallen sharply since August, and electricity prices have declined from their late-summer __peak__.—Dallas News, 6 Jan. 2023         (sourced from Web)</w:t>
      </w:r>
    </w:p>
    <w:p>
      <w:pPr>
        <w:jc w:val="left"/>
      </w:pPr>
      <w:r>
        <w:t>Charlie and Joanie’s __colloquy__ in the thoroughfare is also a mutual reassurance that the other’s dream has value.—Matt Zoller Seitz, Vulture, 22 Dec. 2021         (sourced from Web)</w:t>
      </w:r>
    </w:p>
    <w:p>
      <w:pPr>
        <w:jc w:val="left"/>
      </w:pPr>
      <w:r>
        <w:t>No sentence.</w:t>
      </w:r>
    </w:p>
    <w:p>
      <w:pPr>
        <w:jc w:val="left"/>
      </w:pPr>
      <w:r>
        <w:t>Volunteers prepare the boots by carefully tying each lace and placing an empty water bottle inside each boot to keep it __erect__.—Fox News, 5 Aug. 2021         (sourced from Web)</w:t>
      </w:r>
    </w:p>
    <w:p>
      <w:pPr>
        <w:jc w:val="left"/>
      </w:pPr>
      <w:r>
        <w:t>Waiting rooms, as I'm sure you know, are small rooms with plenty of chairs for waiting, as well as piles of old, dull magazines to read and some __vapid__ paintings … while you endure the boredom that doctors and dentists inflict on their patients before bringing them in to poke them and prod them and do all the miserable things that such people are paid to do.</w:t>
      </w:r>
    </w:p>
    <w:p>
      <w:pPr>
        <w:jc w:val="left"/>
      </w:pPr>
      <w:r>
        <w:t>In a curious way, part of the genius of America has been a collective forgetfulness, a talent for somehow outdistancing problems in a headlong race toward something new. It is a form of heedlessness, perhaps, blithe and __profligate__, but also an exuberant forward spin that may spare people the exhausting obligations of revenge.</w:t>
      </w:r>
    </w:p>
    <w:p>
      <w:pPr>
        <w:jc w:val="left"/>
      </w:pPr>
      <w:r>
        <w:t>But his room to maneuver is limited by Mr. Sadr, who can mobilize thousands of protesters and armed __militia__ members against the government.—Michael Amon, WSJ, 15 Jan. 2023         (sourced from Web)</w:t>
      </w:r>
    </w:p>
    <w:p>
      <w:pPr>
        <w:jc w:val="left"/>
      </w:pPr>
      <w:r>
        <w:t>And, despite Russia’s continued __belligerence__, gasoline prices in the US are down to an un-newsworthy $3.13/gallon, plus Germany looks ready to handle winter just fine.—Kevin O'marah, Forbes, 29 Dec. 2022         (sourced from Web)</w:t>
      </w:r>
    </w:p>
    <w:p>
      <w:pPr>
        <w:jc w:val="left"/>
      </w:pPr>
      <w:r>
        <w:t>The Romans overthrew their monarchy, established a republic, and replaced it with a __despotism__ which was a monarchy in all but name.—Razib Khan, Discover Magazine, 23 Dec. 2010         (sourced from Web)</w:t>
      </w:r>
    </w:p>
    <w:p>
      <w:pPr>
        <w:jc w:val="left"/>
      </w:pPr>
      <w:r>
        <w:t>Brown University spent approximately $200,000 renovating the __dingy__ third grade classroom, installing new windows, floors and a sink and buying new furniture, including ricochet stools that allow students to wiggle while seated.—From Usa Today Network And Wire Reports, USA TODAY, 1 Nov. 2022         (sourced from Web)</w:t>
      </w:r>
    </w:p>
    <w:p>
      <w:pPr>
        <w:jc w:val="left"/>
      </w:pPr>
      <w:r>
        <w:t>But there was so much more to Badalamenti than his sweeping cinematic __ambience__ for a single filmmaker.—A.d. Amorosi, Variety, 12 Dec. 2022         (sourced from Web)</w:t>
      </w:r>
    </w:p>
    <w:p>
      <w:pPr>
        <w:jc w:val="left"/>
      </w:pPr>
      <w:r>
        <w:t>Builders who took this approach are now having to provide incentives like __mortgage__-rate buydowns and discounts to get the homes to sell.—Dallas News, 9 Jan. 2023         (sourced from Web)</w:t>
      </w:r>
    </w:p>
    <w:p>
      <w:pPr>
        <w:jc w:val="left"/>
      </w:pPr>
      <w:r>
        <w:t>Mosques, madrassas, and mausoleums were festooned in teal and indigo mosaic tiles and crowned with the __azure__ domes that became a signature of Central Asian architecture.—Sarah Khan, Condé Nast Traveler, 25 Nov. 2022         (sourced from Web)</w:t>
      </w:r>
    </w:p>
    <w:p>
      <w:pPr>
        <w:jc w:val="left"/>
      </w:pPr>
      <w:r>
        <w:t>The soluble fibers in these supplements have a natural __laxative__ effect that helps loosen stools and promote healthy elimination.—Amber Smith, Discover Magazine, 4 Nov. 2022         (sourced from Web)</w:t>
      </w:r>
    </w:p>
    <w:p>
      <w:pPr>
        <w:jc w:val="left"/>
      </w:pPr>
      <w:r>
        <w:t>No sentence.</w:t>
      </w:r>
    </w:p>
    <w:p>
      <w:pPr>
        <w:jc w:val="left"/>
      </w:pPr>
      <w:r>
        <w:t>Although Lightfoot is a lifelong football fan and a Bears __devotee__, her administration has had a rocky relationship with the team.—Gregory Pratt, Chicago Tribune, 5 Jan. 2023         (sourced from Web)</w:t>
      </w:r>
    </w:p>
    <w:p>
      <w:pPr>
        <w:jc w:val="left"/>
      </w:pPr>
      <w:r>
        <w:t>At the De Hoop reserve, a speaker broadcasts penguin calls throughout the day, and decoy penguins made of __cement__ are meant to make the space more attractive to newcomers.—Erika Page, The Christian Science Monitor, 20 Dec. 2022         (sourced from Web)</w:t>
      </w:r>
    </w:p>
    <w:p>
      <w:pPr>
        <w:jc w:val="left"/>
      </w:pPr>
      <w:r>
        <w:t>As the saline infusion nears completion, the client may become __somnolent__.—Seriously Science, Discover Magazine, 28 Oct. 2016         (sourced from Web)</w:t>
      </w:r>
    </w:p>
    <w:p>
      <w:pPr>
        <w:jc w:val="left"/>
      </w:pPr>
      <w:r>
        <w:t>By bringing those events to mind at the right time, volunteers could __bamboozle__ the scans, and slash their accuracy from 100% to just 33%.—Ed Yong, Discover Magazine, 9 Apr. 2012         (sourced from Web)</w:t>
      </w:r>
    </w:p>
    <w:p>
      <w:pPr>
        <w:jc w:val="left"/>
      </w:pPr>
      <w:r>
        <w:t>Cornell graduate student James Tanner spent three years in the early 1940s slogging southern swamps and bayous to __assess__ where and how the species could be saved. By his reckoning, no more than twenty-four ivory-bills remained in the entire Southeast.</w:t>
      </w:r>
    </w:p>
    <w:p>
      <w:pPr>
        <w:jc w:val="left"/>
      </w:pPr>
      <w:r>
        <w:t>The ﬁnding that scientists and engineers are among the most likely to have a pro-science conﬂict perspective could mean that some of the most inﬂuential voices in these public debates might be more likely to fuel the debates than __attenuate__ them.—Chris Mooney, Discover Magazine, 10 June 2011         (sourced from Web)</w:t>
      </w:r>
    </w:p>
    <w:p>
      <w:pPr>
        <w:jc w:val="left"/>
      </w:pPr>
      <w:r>
        <w:t>The Tiong Bahru hawker center in Singapore might well be my favorite place in the world to start the day. I remember vividly my first visit: I arrived jetlagged and hungry at seven in the morning to find vendors stir-frying greens in gigantic woks, sending up whooshes of smoke fragrant with garlic. Long __queue__s of businessmen and construction workers and families who likely lived in the nearby housing projects snaked from the cash register of each stall.</w:t>
      </w:r>
    </w:p>
    <w:p>
      <w:pPr>
        <w:jc w:val="left"/>
      </w:pPr>
      <w:r>
        <w:t>The conflict underscored the fragility of law and order in a southern region faced with a __surfeit__ of loose firearms, private armies, crushing poverty and a long history of violence.—Jim Gomez, ajc, 10 Nov. 2022         (sourced from Web)</w:t>
      </w:r>
    </w:p>
    <w:p>
      <w:pPr>
        <w:jc w:val="left"/>
      </w:pPr>
      <w:r>
        <w:t>Temple drew a little over 8,600 in the 10,000-seat Liacouras Center to start the season but many games __garner__ just a shade over 4,000.—Scott Springer, The Enquirer, 1 Jan. 2023         (sourced from Web)</w:t>
      </w:r>
    </w:p>
    <w:p>
      <w:pPr>
        <w:jc w:val="left"/>
      </w:pPr>
      <w:r>
        <w:t>All these words strike me as vaguely offensive except for __mendicant__ and supplicant.—Stephen Miller, WSJ, 11 Oct. 2021         (sourced from Web)</w:t>
      </w:r>
    </w:p>
    <w:p>
      <w:pPr>
        <w:jc w:val="left"/>
      </w:pPr>
      <w:r>
        <w:t>That’s on top of several __valedictory__ parties for staff and friends.—Benjamin Oreskes, Los Angeles Times, 3 Dec. 2022         (sourced from Web)</w:t>
      </w:r>
    </w:p>
    <w:p>
      <w:pPr>
        <w:jc w:val="left"/>
      </w:pPr>
      <w:r>
        <w:t>Outside of pure math our powers of __ratiocination__ are overwhelmed by subjective decisions along the chain of propositions.—Razib Khan, Discover Magazine, 25 Apr. 2013         (sourced from Web)</w:t>
      </w:r>
    </w:p>
    <w:p>
      <w:pPr>
        <w:jc w:val="left"/>
      </w:pPr>
      <w:r>
        <w:t>All good but drifting into __stagy__ with a tad too much branding.—Freep.com, 8 May 2020         (sourced from Web)</w:t>
      </w:r>
    </w:p>
    <w:p>
      <w:pPr>
        <w:jc w:val="left"/>
      </w:pPr>
      <w:r>
        <w:t>The arrival of a new Four Seasons will always __resound__ farther than its new neighborhood and this latest addition is no different—except now the whispers extend to the seas.—Zahra Surya Darma, Condé Nast Traveler, 28 Sep. 2022         (sourced from Web)</w:t>
      </w:r>
    </w:p>
    <w:p>
      <w:pPr>
        <w:jc w:val="left"/>
      </w:pPr>
      <w:r>
        <w:t>After all, that’s what Pääbo had initially found in 1997, looking at a tiny __snip__ of mitochondrial DNA.—Carl Zimmer, Discover Magazine, 3 Mar. 2013         (sourced from Web)</w:t>
      </w:r>
    </w:p>
    <w:p>
      <w:pPr>
        <w:jc w:val="left"/>
      </w:pPr>
      <w:r>
        <w:t>That integration is necessary to realize freedom, including the freedom of those who reject social __mores__ and are prepared to live with the consequences.—Christopher Demuth, WSJ, 18 Nov. 2022         (sourced from Web)</w:t>
      </w:r>
    </w:p>
    <w:p>
      <w:pPr>
        <w:jc w:val="left"/>
      </w:pPr>
      <w:r>
        <w:t>But the tropical type of milkweed survives cold winters, and so does its __pestilent__ guest.—Carl Engelking, Discover Magazine, 15 Jan. 2015         (sourced from Web)</w:t>
      </w:r>
    </w:p>
    <w:p>
      <w:pPr>
        <w:jc w:val="left"/>
      </w:pPr>
      <w:r>
        <w:t>If there are no municipal trash receptacles on your walking route, carry the poop bags home with you and dispose of them there.—Philip Galanes, Chicago Tribune, 2 Jan. 2023         (sourced from Web)</w:t>
      </w:r>
    </w:p>
    <w:p>
      <w:pPr>
        <w:jc w:val="left"/>
      </w:pPr>
      <w:r>
        <w:t>Progresses could last for up to two months; they usually took place between July and October, and were carefully planned in advance, with the __itinerary__ being set out in detailed tables …</w:t>
      </w:r>
    </w:p>
    <w:p>
      <w:pPr>
        <w:jc w:val="left"/>
      </w:pPr>
      <w:r>
        <w:t>Your body's nervous system includes the __somatic__ nervous system, where your nerves deliver information from your brain to your muscles.—Erica Sweeney, Men's Health, 12 Jan. 2023         (sourced from Web)</w:t>
      </w:r>
    </w:p>
    <w:p>
      <w:pPr>
        <w:jc w:val="left"/>
      </w:pPr>
      <w:r>
        <w:t>But with a jump in the number of trips scuttled on Monday, passengers continued to __gripe__ on Twitter.—Megan Cerullo, CBS News, 2 Jan. 2023         (sourced from Web)</w:t>
      </w:r>
    </w:p>
    <w:p>
      <w:pPr>
        <w:jc w:val="left"/>
      </w:pPr>
      <w:r>
        <w:t>She’s the office __killjoy__ who adores Templeton (Dee), the officer from another precinct who is gunning for Emily’s job.—Joe Otterson, Variety, 31 Oct. 2022         (sourced from Web)</w:t>
      </w:r>
    </w:p>
    <w:p>
      <w:pPr>
        <w:jc w:val="left"/>
      </w:pPr>
      <w:r>
        <w:t>That is a sign of which way the __mistral__ is blowing.—New York Times, 10 Jan. 2022         (sourced from Web)</w:t>
      </w:r>
    </w:p>
    <w:p>
      <w:pPr>
        <w:jc w:val="left"/>
      </w:pPr>
      <w:r>
        <w:t>That potentially reverses a long-term demographic trend that has seen members of Kazakhstan’s Russian minority gradually __emigrate__ back to Russia, reducing the proportion from around 40% to 15% over about three decades.—Fred Weir, The Christian Science Monitor, 23 Nov. 2022         (sourced from Web)</w:t>
      </w:r>
    </w:p>
    <w:p>
      <w:pPr>
        <w:jc w:val="left"/>
      </w:pPr>
      <w:r>
        <w:t>Biadasz returned to the __sideline__ in street clothes, wearing a protective boot over his right foot.—Dallas News, 29 Dec. 2022         (sourced from Web)</w:t>
      </w:r>
    </w:p>
    <w:p>
      <w:pPr>
        <w:jc w:val="left"/>
      </w:pPr>
      <w:r>
        <w:t>Following a prayer and __sermon__ from Holy Virgin Protection Russian Orthodox Cathedral Rev. Leonty Naidzions, speakers shared heartwarming stories of the Kisliaks, while expressing a sense of shock and grief that many are still beginning to process.—Gavin Good, Chicago Tribune, 16 Dec. 2022         (sourced from Web)</w:t>
      </w:r>
    </w:p>
    <w:p>
      <w:pPr>
        <w:jc w:val="left"/>
      </w:pPr>
      <w:r>
        <w:t>The house did not burst into flames because its double-__pane__ windows did not break, preventing air from entering the home and fueling the blaze.—Cory Shaffer, cleveland, 29 Sep. 2022         (sourced from Web)</w:t>
      </w:r>
    </w:p>
    <w:p>
      <w:pPr>
        <w:jc w:val="left"/>
      </w:pPr>
      <w:r>
        <w:t>No sentence.</w:t>
      </w:r>
    </w:p>
    <w:p>
      <w:pPr>
        <w:jc w:val="left"/>
      </w:pPr>
      <w:r>
        <w:t>Rough spots inside a glass can also help to __nucleate__ bubbles; some glassmakers etch shapes inside glasses to help this process along.—Nicola Jones, Smithsonian Magazine, 30 Dec. 2021         (sourced from Web)</w:t>
      </w:r>
    </w:p>
    <w:p>
      <w:pPr>
        <w:jc w:val="left"/>
      </w:pPr>
      <w:r>
        <w:t>Later in the trip, Styles and Jenner joined Ellen DeGeneres on her __yacht__ in St. Barts.—Alex Gurley, Peoplemag, 10 Jan. 2023         (sourced from Web)</w:t>
      </w:r>
    </w:p>
    <w:p>
      <w:pPr>
        <w:jc w:val="left"/>
      </w:pPr>
      <w:r>
        <w:t>The sort of wannabe cult action-comedy that gets off on its own displays of horrible behavior and listless set pieces, this Santa-goes-__berserk__ story wants to be a new alt-holiday classic.—David Fear, Rolling Stone, 1 Dec. 2022         (sourced from Web)</w:t>
      </w:r>
    </w:p>
    <w:p>
      <w:pPr>
        <w:jc w:val="left"/>
      </w:pPr>
      <w:r>
        <w:t>The idea of a military __cargo__ plane delivering 78,000 pounds of infant formula from Europe to Indiana sounds like part of a dystopian sci-fi plot.—Philip Thompson, National Review, 31 Dec. 2022         (sourced from Web)</w:t>
      </w:r>
    </w:p>
    <w:p>
      <w:pPr>
        <w:jc w:val="left"/>
      </w:pPr>
      <w:r>
        <w:t>But the majority of Americans have, according to CDC estimates — a situation most of the public did not __anticipate__ when clinical trial results showed 95% efficacy against symptomatic disease.—Aria Bendix, NBC News, 14 Dec. 2022         (sourced from Web)</w:t>
      </w:r>
    </w:p>
    <w:p>
      <w:pPr>
        <w:jc w:val="left"/>
      </w:pPr>
      <w:r>
        <w:t>It can hardly be argued, by himself or by his defenders, that he was __indifferent__ to, or unaware of, the true situation.</w:t>
      </w:r>
    </w:p>
    <w:p>
      <w:pPr>
        <w:jc w:val="left"/>
      </w:pPr>
      <w:r>
        <w:t>Historically, in nations where city economies are dying and where, as well, cities are drained in service to transactions of decline, one city remains __vivacious__ longest: the capital city.</w:t>
      </w:r>
    </w:p>
    <w:p>
      <w:pPr>
        <w:jc w:val="left"/>
      </w:pPr>
      <w:r>
        <w:t>The hearing exhibited a sense of anticlimax, as politicians who had prepared to __grill__ Bankman-Fried himself were stuck instead asking questions to the agreeable and polite Ray.—Gerrit De Vynck, Washington Post, 13 Dec. 2022         (sourced from Web)</w:t>
      </w:r>
    </w:p>
    <w:p>
      <w:pPr>
        <w:jc w:val="left"/>
      </w:pPr>
      <w:r>
        <w:t>No sentence.</w:t>
      </w:r>
    </w:p>
    <w:p>
      <w:pPr>
        <w:jc w:val="left"/>
      </w:pPr>
      <w:r>
        <w:t>Sondheim’s name seemed a miracle __elixir__ to students for whom Rodgers and Hammerstein, Lerner and Loewe, Stephen Schwartz, and Alan Menken held little currency.—Daniel Pollack-pelzner, The Atlantic, 31 Dec. 2022         (sourced from Web)</w:t>
      </w:r>
    </w:p>
    <w:p>
      <w:pPr>
        <w:jc w:val="left"/>
      </w:pPr>
      <w:r>
        <w:t>There is something very pure about it, an unknown — through some combination of __osmosis__ and charisma — capturing an audience's attention and hurdling themselves against the larger tapestry of comedy and American pop culture.—Andy Hoglund, EW.com, 3 Dec. 2022         (sourced from Web)</w:t>
      </w:r>
    </w:p>
    <w:p>
      <w:pPr>
        <w:jc w:val="left"/>
      </w:pPr>
      <w:r>
        <w:t>Since taking over Twitter in a $44 billion deal, Elon Musk has managed to __embroil__ the social media giant in a series of controversial firings, bans, and reinstatements.—Charisma Madarang, Rolling Stone, 15 Dec. 2022         (sourced from Web)</w:t>
      </w:r>
    </w:p>
    <w:p>
      <w:pPr>
        <w:jc w:val="left"/>
      </w:pPr>
      <w:r>
        <w:t>Williams's __quandary__ is not unlike that faced by other urban executives who have had to wrestle with a deeply rooted power structure. The problem is especially acute for African American mayors. They are expected to serve as sentries, protecting their cities' black communities and staving off so-called white encroachment.</w:t>
      </w:r>
    </w:p>
    <w:p>
      <w:pPr>
        <w:jc w:val="left"/>
      </w:pPr>
      <w:r>
        <w:t>Fermentation occurs when cooked agaves are mashed to a __pulp__ and combined with water and yeast.—Oj Lima, Bon Appétit, 3 Jan. 2023         (sourced from Web)</w:t>
      </w:r>
    </w:p>
    <w:p>
      <w:pPr>
        <w:jc w:val="left"/>
      </w:pPr>
      <w:r>
        <w:t>The other is that the policy will __induce__ more countries to invest in low-carbon power and industrial R&amp;D, implement their own carbon prices, and take other steps to help their companies avoid the tariff.—Quartz, 14 Dec. 2022         (sourced from Web)</w:t>
      </w:r>
    </w:p>
    <w:p>
      <w:pPr>
        <w:jc w:val="left"/>
      </w:pPr>
      <w:r>
        <w:t>The problem for the country was that, whoever ultimately gets the job, McCarthy’s capitulation in the name of his own __craven__ ambition will have made the House all but ungovernable.—Susan B. Glasser, The New Yorker, 5 Jan. 2023         (sourced from Web)</w:t>
      </w:r>
    </w:p>
    <w:p>
      <w:pPr>
        <w:jc w:val="left"/>
      </w:pPr>
      <w:r>
        <w:t>Worldwide, one out of three women over age 50 and one out of five older men will develop an osteoporotic __fracture__—a hip, a wrist, a vertebra or two.—Claudia Wallis, Scientific American, 1 Jan. 2023         (sourced from Web)</w:t>
      </w:r>
    </w:p>
    <w:p>
      <w:pPr>
        <w:jc w:val="left"/>
      </w:pPr>
      <w:r>
        <w:t>However, investors’ money can grow and __fructify__ over time, making the value of their building increase.—Florian Monkam, Forbes, 5 Oct. 2022         (sourced from Web)</w:t>
      </w:r>
    </w:p>
    <w:p>
      <w:pPr>
        <w:jc w:val="left"/>
      </w:pPr>
      <w:r>
        <w:t>Ellen enters the contest, along with __swarthy__ outlaw Ace Hanlon (Henriksen) and The Kid (Leonardo DiCaprio), who has his own debt to settle with Herod.—Declan Gallagher, EW.com, 11 Jan. 2023         (sourced from Web)</w:t>
      </w:r>
    </w:p>
    <w:p>
      <w:pPr>
        <w:jc w:val="left"/>
      </w:pPr>
      <w:r>
        <w:t>The __clandestine__ meetings, the passing back and forth of messages between Lodge and the plotters, the coaxing along of the generals, all had the emotional lift of a strong amphetamine.</w:t>
      </w:r>
    </w:p>
    <w:p>
      <w:pPr>
        <w:jc w:val="left"/>
      </w:pPr>
      <w:r>
        <w:t>No sentence.</w:t>
      </w:r>
    </w:p>
    <w:p>
      <w:pPr>
        <w:jc w:val="left"/>
      </w:pPr>
      <w:r>
        <w:t>High turnover rates can __signify__ problems within your hiring process or workforce management strategies.—Jeffrey Bartel, Forbes, 28 Dec. 2022         (sourced from Web)</w:t>
      </w:r>
    </w:p>
    <w:p>
      <w:pPr>
        <w:jc w:val="left"/>
      </w:pPr>
      <w:r>
        <w:t>Back in 1993, the Wu-Tang Clan caused a __ruckus__ with their debut LP Enter the Wu-Tang.—Demetrius Simms, Robb Report, 16 Dec. 2022         (sourced from Web)</w:t>
      </w:r>
    </w:p>
    <w:p>
      <w:pPr>
        <w:jc w:val="left"/>
      </w:pPr>
      <w:r>
        <w:t>Wilson’s memo also took __objection__ with a street in the city’s West End named after Roger B. Taney, the former U.S. Supreme Court chief justice who wrote the majority opinion protecting slavery in Dred Scott v. Sandford.—Teo Armus, Washington Post, 11 Jan. 2023         (sourced from Web)</w:t>
      </w:r>
    </w:p>
    <w:p>
      <w:pPr>
        <w:jc w:val="left"/>
      </w:pPr>
      <w:r>
        <w:t>That, precisely, is why McCarthy and fellow Republicans may be grateful for Santos’ votes in settling the bloody fight for the Speaker’s gavel over the weekend, but perhaps may have fast-fading loyalty to this __unrepentant__ fabulist.—Philip Elliott, Time, 10 Jan. 2023         (sourced from Web)</w:t>
      </w:r>
    </w:p>
    <w:p>
      <w:pPr>
        <w:jc w:val="left"/>
      </w:pPr>
      <w:r>
        <w:t>He thought briefly of the long-dead woman bound to this stone in 1654 and burnt alive as a witch. And for what? An over-sharp tongue, delusions, mental eccentricity, to satisfy a private __vengeance__, the need for a scapegoat in times of sickness or the failure of a harvest, or perhaps as a sacrifice to propitiate a malignant unnamed god?</w:t>
      </w:r>
    </w:p>
    <w:p>
      <w:pPr>
        <w:jc w:val="left"/>
      </w:pPr>
      <w:r>
        <w:t>Del Toro frequently praises animation and the __immensity__ of what stop motion can convey.—Brielle Diskin, The Week, 9 Dec. 2022         (sourced from Web)</w:t>
      </w:r>
    </w:p>
    <w:p>
      <w:pPr>
        <w:jc w:val="left"/>
      </w:pPr>
      <w:r>
        <w:t>What seemed episodic in 2017 now comes across as a taut dramatic arc, the text sometimes stylized — characters tend to __stammer__ repetitions of key lines — but the storytelling clear, lean and always supported by the agile music.—New York Times, 15 May 2022         (sourced from Web)</w:t>
      </w:r>
    </w:p>
    <w:p>
      <w:pPr>
        <w:jc w:val="left"/>
      </w:pPr>
      <w:r>
        <w:t>But Abbott, like its characters, refuses to __cede__ to hardship.—Megan Garber, The Atlantic, 21 Dec. 2022         (sourced from Web)</w:t>
      </w:r>
    </w:p>
    <w:p>
      <w:pPr>
        <w:jc w:val="left"/>
      </w:pPr>
      <w:r>
        <w:t>Designed to __cosset__ the passenger, the captain’s chairs—sporting curved headrests—offer a generous 43 inches of legroom, can slide forward and recline up to 48 degrees.—Matthew Askari, Robb Report, 2 Feb. 2022         (sourced from Web)</w:t>
      </w:r>
    </w:p>
    <w:p>
      <w:pPr>
        <w:jc w:val="left"/>
      </w:pPr>
      <w:r>
        <w:t>The company made several unsubtle investments in political __progeny__ during the Obama years, with similar arrangements for Chelsea Clinton and Meghan McCain, though Ms. Hager quickly distinguished herself as a more permanent fixture.—Matt Flegenheimer, New York Times, 21 Dec. 2022         (sourced from Web)</w:t>
      </w:r>
    </w:p>
    <w:p>
      <w:pPr>
        <w:jc w:val="left"/>
      </w:pPr>
      <w:r>
        <w:t>When Dorian’s eye passed the Pamlico Sound, the seiche the storm had created began to __collapse__.—Longreads, 2 Nov. 2022         (sourced from Web)</w:t>
      </w:r>
    </w:p>
    <w:p>
      <w:pPr>
        <w:jc w:val="left"/>
      </w:pPr>
      <w:r>
        <w:t>Moment's rugged camera sling is aimed at street photographers who __trek__ around all day.—Scott Gilbertson, WIRED, 29 Nov. 2022         (sourced from Web)</w:t>
      </w:r>
    </w:p>
    <w:p>
      <w:pPr>
        <w:jc w:val="left"/>
      </w:pPr>
      <w:r>
        <w:t>The mixed media piece—featuring threads woven into wood—asymmetrically spans two corner walls, giving the homeowners different views from various __vantage__ points.—House Beautiful, 23 Dec. 2022         (sourced from Web)</w:t>
      </w:r>
    </w:p>
    <w:p>
      <w:pPr>
        <w:jc w:val="left"/>
      </w:pPr>
      <w:r>
        <w:t>The team at The Late Late Show worked their magic quickly on a bit about people who __dither__ about getting bangs.—Vulture, 1 Apr. 2022         (sourced from Web)</w:t>
      </w:r>
    </w:p>
    <w:p>
      <w:pPr>
        <w:jc w:val="left"/>
      </w:pPr>
      <w:r>
        <w:t>The Niro hybrid hit the same marks in a much more __languid__ 8.9 and 6.2 seconds, respectively.—Greg Fink, Car and Driver, 29 Nov. 2022         (sourced from Web)</w:t>
      </w:r>
    </w:p>
    <w:p>
      <w:pPr>
        <w:jc w:val="left"/>
      </w:pPr>
      <w:r>
        <w:t>White supremacists, neo-Nazi groups, and vandals have continued to use Hitler’s symbol to __stoke__ fear and hate.—Deepa Bharath, BostonGlobe.com, 27 Nov. 2022         (sourced from Web)</w:t>
      </w:r>
    </w:p>
    <w:p>
      <w:pPr>
        <w:jc w:val="left"/>
      </w:pPr>
      <w:r>
        <w:t>The first was Nope, which grappled with big questions about the birth and __depravity__ of American cinema and made use of some notable Agua Dulce locations.—Charlie Hobbs, Condé Nast Traveler, 21 Dec. 2022         (sourced from Web)</w:t>
      </w:r>
    </w:p>
    <w:p>
      <w:pPr>
        <w:jc w:val="left"/>
      </w:pPr>
      <w:r>
        <w:t>Sour cream and dill are lovely garnishes (but may __irk__ lecsó purists).—Luke Pyenson, Washington Post, 2 Nov. 2022         (sourced from Web)</w:t>
      </w:r>
    </w:p>
    <w:p>
      <w:pPr>
        <w:jc w:val="left"/>
      </w:pPr>
      <w:r>
        <w:t>Scattering is why gummy bears glow under bright light, why milk is opaque and why yeasty beer is __hazy__.—Jason P. Dinh, Discover Magazine, 8 Oct. 2022         (sourced from Web)</w:t>
      </w:r>
    </w:p>
    <w:p>
      <w:pPr>
        <w:jc w:val="left"/>
      </w:pPr>
      <w:r>
        <w:t>Just weeks after buying the __lot__ on Shelby Drive, the city council voted unanimously to move forward with a $20 million plan to purchase the 41-acre Sedona Cultural Park that has remained largely unused for two decades.—Lacey Latch, The Arizona Republic, 12 Jan. 2023         (sourced from Web)</w:t>
      </w:r>
    </w:p>
    <w:p>
      <w:pPr>
        <w:jc w:val="left"/>
      </w:pPr>
      <w:r>
        <w:t>Much as former President Barack Obama once courted congressional Republicans, Tromp sought to __conciliate__ the conservative legislators.—Daniel Golden, ProPublica, 4 July 2022         (sourced from Web)</w:t>
      </w:r>
    </w:p>
    <w:p>
      <w:pPr>
        <w:jc w:val="left"/>
      </w:pPr>
      <w:r>
        <w:t>As infections swelled, an already confusing chain of command was worsened by hasty changes to who was in charge and attempts by the White House to __wrest__ control.—Alexander Tin, CBS News, 8 Dec. 2022         (sourced from Web)</w:t>
      </w:r>
    </w:p>
    <w:p>
      <w:pPr>
        <w:jc w:val="left"/>
      </w:pPr>
      <w:r>
        <w:t>On the one hand, the structure is __dilapidate__d and inaccessible to people with disabilities — a significant problem when a good portion of your regulars are senior citizens.—Ben Sales, sun-sentinel.com, 19 Nov. 2019         (sourced from Web)</w:t>
      </w:r>
    </w:p>
    <w:p>
      <w:pPr>
        <w:jc w:val="left"/>
      </w:pPr>
      <w:r>
        <w:t>The military, which protesters have called on for weeks to join their __insurrection__, remains officially on the sidelines in this conflict.—Ian Bremmer, Time, 13 Jan. 2023         (sourced from Web)</w:t>
      </w:r>
    </w:p>
    <w:p>
      <w:pPr>
        <w:jc w:val="left"/>
      </w:pPr>
      <w:r>
        <w:t>Except for that last line, which is a __metrical__ mess.—Ian Bogost, The Atlantic, 7 Dec. 2022         (sourced from Web)</w:t>
      </w:r>
    </w:p>
    <w:p>
      <w:pPr>
        <w:jc w:val="left"/>
      </w:pPr>
      <w:r>
        <w:t>The county attorney’s office emailed lawmakers attempting to __debunk__ the rumor.—Nicole Santa Cruz, The Arizona Republic, 5 Apr. 2022         (sourced from Web)</w:t>
      </w:r>
    </w:p>
    <w:p>
      <w:pPr>
        <w:jc w:val="left"/>
      </w:pPr>
      <w:r>
        <w:t>The pair did not __reveal__ what was said during their surprising interaction.—Sophia Slacik, Fox News, 6 Jan. 2023         (sourced from Web)</w:t>
      </w:r>
    </w:p>
    <w:p>
      <w:pPr>
        <w:jc w:val="left"/>
      </w:pPr>
      <w:r>
        <w:t>In that case, try a product formulated specifically for reducing that anxiety and talk with your vet about any possible __underlying__ conditions.—Dallas News, 2 Jan. 2023         (sourced from Web)</w:t>
      </w:r>
    </w:p>
    <w:p>
      <w:pPr>
        <w:jc w:val="left"/>
      </w:pPr>
      <w:r>
        <w:t>This simulation, generated using Longhorn at the Texas Advanced Computing Center, shows the turbulence that results as water flows past an airfoil acting as a ship’s __hull__.—Discover Magazine, 31 Jan. 2017         (sourced from Web)</w:t>
      </w:r>
    </w:p>
    <w:p>
      <w:pPr>
        <w:jc w:val="left"/>
      </w:pPr>
      <w:r>
        <w:t>The explosives that Enoch Apodaca, 46, allegedly planted at the Kingdom Hall of Jehovah's Witnesses in suburban Denver, Colorado, all failed to __detonate__.—Kerry Breen, CBS News, 29 Dec. 2022         (sourced from Web)</w:t>
      </w:r>
    </w:p>
    <w:p>
      <w:pPr>
        <w:jc w:val="left"/>
      </w:pPr>
      <w:r>
        <w:t>Investors are more than happy when politicians __bicker__ but don’t actually enact any new laws that may hurt corporate profits.—Paul R. La Monica, CNN, 8 Nov. 2022         (sourced from Web)</w:t>
      </w:r>
    </w:p>
    <w:p>
      <w:pPr>
        <w:jc w:val="left"/>
      </w:pPr>
      <w:r>
        <w:t>As an example of that __variance__, October 2021 saw 609 people housed and April 2022 saw 1,429.—San Diego Union-Tribune, 26 Nov. 2022         (sourced from Web)</w:t>
      </w:r>
    </w:p>
    <w:p>
      <w:pPr>
        <w:jc w:val="left"/>
      </w:pPr>
      <w:r>
        <w:t>The spot is theatrically determined with the __exactitude__ of a surgeon cutting into the human brain.—oregonlive, 18 July 2022         (sourced from Web)</w:t>
      </w:r>
    </w:p>
    <w:p>
      <w:pPr>
        <w:jc w:val="left"/>
      </w:pPr>
      <w:r>
        <w:t>And that means often doing terrible things and breaking lots of eggs to make an __omelet__.—Dalton Ross, EW.com, 24 Oct. 2022         (sourced from Web)</w:t>
      </w:r>
    </w:p>
    <w:p>
      <w:pPr>
        <w:jc w:val="left"/>
      </w:pPr>
      <w:r>
        <w:t>Across the country, victories went to candidates who believe in QAnon and candidates who believe the separation of church and state is a __fallacy__.—Tim Sullivan, Chicago Tribune, 30 Nov. 2022         (sourced from Web)</w:t>
      </w:r>
    </w:p>
    <w:p>
      <w:pPr>
        <w:jc w:val="left"/>
      </w:pPr>
      <w:r>
        <w:t>It’s not easy to negotiate the __disjunction__ between opera speed and Hollywood pacing.—Vulture, 25 Apr. 2022         (sourced from Web)</w:t>
      </w:r>
    </w:p>
    <w:p>
      <w:pPr>
        <w:jc w:val="left"/>
      </w:pPr>
      <w:r>
        <w:t>Khan himself revolutionized sarod playing with his unusual left hand technique and pyrotechnic __virtuosity__, which will be on full display in this concert with his sons.—Hannah Edgar, Chicago Tribune, 6 Jan. 2023         (sourced from Web)</w:t>
      </w:r>
    </w:p>
    <w:p>
      <w:pPr>
        <w:jc w:val="left"/>
      </w:pPr>
      <w:r>
        <w:t>Get the variety pack for a mix of martini, coupe and __goblet__ glasses.—Samantha Macavoy, Good Housekeeping, 9 Dec. 2022         (sourced from Web)</w:t>
      </w:r>
    </w:p>
    <w:p>
      <w:pPr>
        <w:jc w:val="left"/>
      </w:pPr>
      <w:r>
        <w:t>Omega Chews are a no mess, no __fuss__, just delicious dog treat!—Dallas News, 2 Jan. 2023         (sourced from Web)</w:t>
      </w:r>
    </w:p>
    <w:p>
      <w:pPr>
        <w:jc w:val="left"/>
      </w:pPr>
      <w:r>
        <w:t>Medieval Christians thought that saints like Hippolytus and Becket could __intercede__ on behalf of sick animals.—John Last, Smithsonian Magazine, 31 Oct. 2022         (sourced from Web)</w:t>
      </w:r>
    </w:p>
    <w:p>
      <w:pPr>
        <w:jc w:val="left"/>
      </w:pPr>
      <w:r>
        <w:t>In the mid-'60s, Toronto was home to Yorkville, a gathering spot for draft resisters, a petri dish for a __nascent__ coffeehouse and rock scene similar to the one developing in New York's Greenwich Village.</w:t>
      </w:r>
    </w:p>
    <w:p>
      <w:pPr>
        <w:jc w:val="left"/>
      </w:pPr>
      <w:r>
        <w:t>But sandwiched between those exercises is a classic strength training move with a (literal) twist: the reverse __lunge__ to rotation.—Christa Sgobba, SELF, 27 Dec. 2022         (sourced from Web)</w:t>
      </w:r>
    </w:p>
    <w:p>
      <w:pPr>
        <w:jc w:val="left"/>
      </w:pPr>
      <w:r>
        <w:t>No sentence.</w:t>
      </w:r>
    </w:p>
    <w:p>
      <w:pPr>
        <w:jc w:val="left"/>
      </w:pPr>
      <w:r>
        <w:t>The evolving health care market assumes that health care is a commodity that does not require long-term relationships, much less the need to abide by a __covenant__ of care.—Peter A. Bonis, STAT, 11 Sep. 2022         (sourced from Web)</w:t>
      </w:r>
    </w:p>
    <w:p>
      <w:pPr>
        <w:jc w:val="left"/>
      </w:pPr>
      <w:r>
        <w:t>While East Jerusalem’s lack of good schools has long angered local Palestinians, residents like Mr. Salahiya, who threatened to __immolate__ himself, say Israel is trying to improve education at their families’ expense.—Dov Lieber, WSJ, 29 July 2022         (sourced from Web)</w:t>
      </w:r>
    </w:p>
    <w:p>
      <w:pPr>
        <w:jc w:val="left"/>
      </w:pPr>
      <w:r>
        <w:t>Electric openers are often __foolproof__ tools but need to be charged in order to function and are often bigger and bulkier than manual openers.—Maya Polton, Better Homes &amp; Gardens, 10 Jan. 2023         (sourced from Web)</w:t>
      </w:r>
    </w:p>
    <w:p>
      <w:pPr>
        <w:jc w:val="left"/>
      </w:pPr>
      <w:r>
        <w:t>Hollywood execs chose 74 screenplays for the 2022 list, and the range is something to __behold__.—Vulture, 12 Dec. 2022         (sourced from Web)</w:t>
      </w:r>
    </w:p>
    <w:p>
      <w:pPr>
        <w:jc w:val="left"/>
      </w:pPr>
      <w:r>
        <w:t>European countries like Germany and the UK have shored up money for their violent role in suppressing Namibian and Kenyan protests, but the Netherlands is the first to publicly acknowledge and __recompense__ for slavery.—Jasmine Browley, Essence, 23 Sep. 2022         (sourced from Web)</w:t>
      </w:r>
    </w:p>
    <w:p>
      <w:pPr>
        <w:jc w:val="left"/>
      </w:pPr>
      <w:r>
        <w:t>An eco-friendly gem positioned in the sea of rocky cliffs, Cali Mykonos doesn't __interrupt__ the natural landscape but invites it in with a self-sustaining water system.—Medgina Saint-elien, House Beautiful, 26 Dec. 2022         (sourced from Web)</w:t>
      </w:r>
    </w:p>
    <w:p>
      <w:pPr>
        <w:jc w:val="left"/>
      </w:pPr>
      <w:r>
        <w:t>The case of the 10 Republican House members who voted to impeach then-President Trump in his term’s dwindling days, and now are disappearing from Congress, is a nearly __obverse__ mystery.—Robert Schlesinger, The New Republic, 5 Apr. 2022         (sourced from Web)</w:t>
      </w:r>
    </w:p>
    <w:p>
      <w:pPr>
        <w:jc w:val="left"/>
      </w:pPr>
      <w:r>
        <w:t>So somehow, Grace, Sacha and Robert end up accompanying Art and Charlotte to Norfolk, and all of their stories un__ravel__ and __ravel__ at once.—Ellen Akins, Washington Post, 14 Aug. 2020         (sourced from Web)</w:t>
      </w:r>
    </w:p>
    <w:p>
      <w:pPr>
        <w:jc w:val="left"/>
      </w:pPr>
      <w:r>
        <w:t>The soaring office walls, stripped of Young’s __bumptious__ archaeology (including his vertical herd of taxidermy), had been repainted in the dull buttercream of Capitol Hill bureaucracy.—Dan Zak, Anchorage Daily News, 17 Sep. 2022         (sourced from Web)</w:t>
      </w:r>
    </w:p>
    <w:p>
      <w:pPr>
        <w:jc w:val="left"/>
      </w:pPr>
      <w:r>
        <w:t>No sentence.</w:t>
      </w:r>
    </w:p>
    <w:p>
      <w:pPr>
        <w:jc w:val="left"/>
      </w:pPr>
      <w:r>
        <w:t>On opposite Sundays, another feature, In Times Past, will showcase an __artifact__ from The Times’s vast archives.—Megan Ditrolio, New York Times, 20 Nov. 2022         (sourced from Web)</w:t>
      </w:r>
    </w:p>
    <w:p>
      <w:pPr>
        <w:jc w:val="left"/>
      </w:pPr>
      <w:r>
        <w:t>Jonathan Majors' Kang makes his big-screen debut following his Loki __cameo__.—Erica Gonzales, ELLE, 7 Jan. 2023         (sourced from Web)</w:t>
      </w:r>
    </w:p>
    <w:p>
      <w:pPr>
        <w:jc w:val="left"/>
      </w:pPr>
      <w:r>
        <w:t>Who knew the already historic Snapchat filter, easily one of the best to use for thirst traps, would actually __ensnare__ a prince?—Vulture, 15 Dec. 2022         (sourced from Web)</w:t>
      </w:r>
    </w:p>
    <w:p>
      <w:pPr>
        <w:jc w:val="left"/>
      </w:pPr>
      <w:r>
        <w:t>And with a __guffaw__ that symbolizes her enormous sense of self, Oblitey's earned the right to have a good laugh at the thought of diminishing oneself for the comfort of others.—C. Shardae Jobson, Allure, 18 Oct. 2022         (sourced from Web)</w:t>
      </w:r>
    </w:p>
    <w:p>
      <w:pPr>
        <w:jc w:val="left"/>
      </w:pPr>
      <w:r>
        <w:t>In Boston, the Hearst papers forced exhibitors to preface Five Star Final with a disclaimer assuring moviegoers that most newspapers would never deploy the __vile__ tactics portrayed in the photoplay.—Thomas Doherty, The Hollywood Reporter, 17 Dec. 2022         (sourced from Web)</w:t>
      </w:r>
    </w:p>
    <w:p>
      <w:pPr>
        <w:jc w:val="left"/>
      </w:pPr>
      <w:r>
        <w:t>The collapse of intellectual diversity and the narrowing limits of debate on too many campuses don’t just __impoverish__ the education of American students.—Walter Russell Mead, WSJ, 29 Aug. 2022         (sourced from Web)</w:t>
      </w:r>
    </w:p>
    <w:p>
      <w:pPr>
        <w:jc w:val="left"/>
      </w:pPr>
      <w:r>
        <w:t>Led by Scalia, conservatives had for decades railed against living constitutionalism as an undisciplined approach that allowed unelected judges to impose their preferences on the populace under the __guise__ of constitutional interpretation.—Jeannie Suk Gersen, The New Yorker, 5 Jan. 2023         (sourced from Web)</w:t>
      </w:r>
    </w:p>
    <w:p>
      <w:pPr>
        <w:jc w:val="left"/>
      </w:pPr>
      <w:r>
        <w:t>Yet plenty of ambitious actors chose to go it alone on Boston-area stages in 2022, and the result was some of the year’s most __bracing__ and memorable performances.—Don Aucoin, BostonGlobe.com, 9 Dec. 2022         (sourced from Web)</w:t>
      </w:r>
    </w:p>
    <w:p>
      <w:pPr>
        <w:jc w:val="left"/>
      </w:pPr>
      <w:r>
        <w:t>This is no __justification__ for such this enormous disparity.—Shivaram Rajgopal, Forbes, 31 Dec. 2022         (sourced from Web)</w:t>
      </w:r>
    </w:p>
    <w:p>
      <w:pPr>
        <w:jc w:val="left"/>
      </w:pPr>
      <w:r>
        <w:t>Submitting students to the rigors of learning seemed only to __incur__ the wrath of many of them …</w:t>
      </w:r>
    </w:p>
    <w:p>
      <w:pPr>
        <w:jc w:val="left"/>
      </w:pPr>
      <w:r>
        <w:t>… the tender understanding with which he had __acquiesce__d to her wish not to consummate their relationship out of wedlock.</w:t>
      </w:r>
    </w:p>
    <w:p>
      <w:pPr>
        <w:jc w:val="left"/>
      </w:pPr>
      <w:r>
        <w:t>But given that applications already vastly outnumber available jobs, why the imperative to consider candidates who __flunk__ the exam?—Dave Seminara, WSJ, 2 May 2022         (sourced from Web)</w:t>
      </w:r>
    </w:p>
    <w:p>
      <w:pPr>
        <w:jc w:val="left"/>
      </w:pPr>
      <w:r>
        <w:t>I am pleased, also, to think I pulled it off. I didn't do anything too stupid or gauche, and even though it was my first time at a spa, I managed to bluff my way through in a suitably suave, urbane fashion without any embarrassing social gaffes.</w:t>
      </w:r>
    </w:p>
    <w:p>
      <w:pPr>
        <w:jc w:val="left"/>
      </w:pPr>
      <w:r>
        <w:t>Even as Texas and Oklahoma __bide__ their time in the Big 12, the SEC is preparing for their arrival.—Dallas News, 14 June 2022         (sourced from Web)</w:t>
      </w:r>
    </w:p>
    <w:p>
      <w:pPr>
        <w:jc w:val="left"/>
      </w:pPr>
      <w:r>
        <w:t>When the site of the Gem, the Century Club building and Elwood restaurant was slated for stadium development, Forbes dedicated his efforts and resources to save these historic structures through relocation rather than __demolition__.—Brendel Hightower, Detroit Free Press, 1 Jan. 2023         (sourced from Web)</w:t>
      </w:r>
    </w:p>
    <w:p>
      <w:pPr>
        <w:jc w:val="left"/>
      </w:pPr>
      <w:r>
        <w:t>No artist should be subjected to this much __wanton__ affection: it's unseemly, like being hugged by a stranger who won't let go.</w:t>
      </w:r>
    </w:p>
    <w:p>
      <w:pPr>
        <w:jc w:val="left"/>
      </w:pPr>
      <w:r>
        <w:t>Rings made of wood, or with wood inlays, are carved on a __lathe__, and some rings are coated in Cerakote, a hardy ceramic finish that is used to paint guns and airplane parts.—Leto Sapunar, The Salt Lake Tribune, 27 Dec. 2022         (sourced from Web)</w:t>
      </w:r>
    </w:p>
    <w:p>
      <w:pPr>
        <w:jc w:val="left"/>
      </w:pPr>
      <w:r>
        <w:t>Jose Hernandez, a Little Rock artist who painted some of the murals that line the street, has lost count of the number of times he's had to paint over vandals' efforts to __deface__ the art pieces.—Grant Lancaster, Arkansas Online, 9 Oct. 2022         (sourced from Web)</w:t>
      </w:r>
    </w:p>
    <w:p>
      <w:pPr>
        <w:jc w:val="left"/>
      </w:pPr>
      <w:r>
        <w:t>In the mouth there are flavors of red fruits accented by __violet__ and spice with a touch of salinity in the long finish.—Mike Desimone And Jeff Jenssen, Robb Report, 20 Dec. 2022         (sourced from Web)</w:t>
      </w:r>
    </w:p>
    <w:p>
      <w:pPr>
        <w:jc w:val="left"/>
      </w:pPr>
      <w:r>
        <w:t>That should earn him the right to be somewhat __choosy__ this offseason, with a clear connection to the coaching staff of the Jets as one possibility.—Nate Atkins, The Indianapolis Star, 9 Jan. 2023         (sourced from Web)</w:t>
      </w:r>
    </w:p>
    <w:p>
      <w:pPr>
        <w:jc w:val="left"/>
      </w:pPr>
      <w:r>
        <w:t>No sentence.</w:t>
      </w:r>
    </w:p>
    <w:p>
      <w:pPr>
        <w:jc w:val="left"/>
      </w:pPr>
      <w:r>
        <w:t>In the face of all-out verbal warfare, slipping in an extra picture of their grandchild seems like a pretty minor __infraction__.—Jacobina Martin, Washington Post, 7 Jan. 2023         (sourced from Web)</w:t>
      </w:r>
    </w:p>
    <w:p>
      <w:pPr>
        <w:jc w:val="left"/>
      </w:pPr>
      <w:r>
        <w:t>Horses stand apart because of their __versatile__ roles in human society, which came to include dairy production, transportation, haulage, plowing, sports, warfare, religion, and status.</w:t>
      </w:r>
    </w:p>
    <w:p>
      <w:pPr>
        <w:jc w:val="left"/>
      </w:pPr>
      <w:r>
        <w:t>The __whiff__ of the Jim Crow era’s objectification of Black men as intellectually feeble but physically powerful grew stronger as Walker’s humiliating campaign continued to showcase the GOP’s failure to understand or connect with Black voters.—Peniel E. Joseph, CNN, 10 Dec. 2022         (sourced from Web)</w:t>
      </w:r>
    </w:p>
    <w:p>
      <w:pPr>
        <w:jc w:val="left"/>
      </w:pPr>
      <w:r>
        <w:t>Feeling __peckish__ and looking for a nice, homey place to have a bite to eat?—San Diego Union-Tribune, 18 Dec. 2022         (sourced from Web)</w:t>
      </w:r>
    </w:p>
    <w:p>
      <w:pPr>
        <w:jc w:val="left"/>
      </w:pPr>
      <w:r>
        <w:t>Prices range from $27.95 for classic pies to $29.95 for cobblers and __crumb__, nut and caramel topped pies.—Bahar Anooshahr, The Arizona Republic, 11 Nov. 2022         (sourced from Web)</w:t>
      </w:r>
    </w:p>
    <w:p>
      <w:pPr>
        <w:jc w:val="left"/>
      </w:pPr>
      <w:r>
        <w:t>Van Gogh’s 1889 Peach Trees in Blossom depicts a scene of quiet __repose__ in nature, with few humans in sight, towering mountains in the background and the fruitful trees in the foreground.—Elizabeth Djinis, Smithsonian Magazine, 1 July 2022         (sourced from Web)</w:t>
      </w:r>
    </w:p>
    <w:p>
      <w:pPr>
        <w:jc w:val="left"/>
      </w:pPr>
      <w:r>
        <w:t>Soon after gaveling in, however, legislators will __decamp__ to their districts.—Dustin Gardiner, San Francisco Chronicle, 5 Dec. 2022         (sourced from Web)</w:t>
      </w:r>
    </w:p>
    <w:p>
      <w:pPr>
        <w:jc w:val="left"/>
      </w:pPr>
      <w:r>
        <w:t>Las Mañanitas, the traditional __serenade__ of Our Lady of Guadalupe (in English and Spanish).—Laura Rodríguez Presa, Chicago Tribune, 9 Dec. 2022         (sourced from Web)</w:t>
      </w:r>
    </w:p>
    <w:p>
      <w:pPr>
        <w:jc w:val="left"/>
      </w:pPr>
      <w:r>
        <w:t>Generally speaking, antiperspirants–products formulated to reduce sweat–are more likely to __contain__ aluminum than deodorants, which are created to mask the scent of sweat.—Tatjana Freund, ELLE, 13 Jan. 2023         (sourced from Web)</w:t>
      </w:r>
    </w:p>
    <w:p>
      <w:pPr>
        <w:jc w:val="left"/>
      </w:pPr>
      <w:r>
        <w:t>Most of the time, the result will __enfeeble__ the virus.—Boyce Upholt, The New Republic, 19 Sep. 2022         (sourced from Web)</w:t>
      </w:r>
    </w:p>
    <w:p>
      <w:pPr>
        <w:jc w:val="left"/>
      </w:pPr>
      <w:r>
        <w:t>Bridge Street is one of Huntsville’s five Arts &amp; Entertainment Districts, in which guests may __perambulate__ outdoors with open containers of alcoholic beverages purchased at businesses within that district.—Matt Wake | Mwake@al.com, al, 22 Sep. 2022         (sourced from Web)</w:t>
      </w:r>
    </w:p>
    <w:p>
      <w:pPr>
        <w:jc w:val="left"/>
      </w:pPr>
      <w:r>
        <w:t>This is an incredibly serious issue from someone who clearly is divorced from reality and __sanity__.—Samantha-jo Roth, Washington Examiner, 10 Jan. 2023         (sourced from Web)</w:t>
      </w:r>
    </w:p>
    <w:p>
      <w:pPr>
        <w:jc w:val="left"/>
      </w:pPr>
      <w:r>
        <w:t>The planned issue would be Europe’s largest since the $10 billion offering by commodities giant Glencore in 2011, and stands out in an otherwise __moribund__ global IPO market.—Ben Dummett, WSJ, 26 Sep. 2022         (sourced from Web)</w:t>
      </w:r>
    </w:p>
    <w:p>
      <w:pPr>
        <w:jc w:val="left"/>
      </w:pPr>
      <w:r>
        <w:t>Further, no fire blanket was outside or in the __foyer__ of Olson Hall, Kniprath said.—Katelyn Ferral, Journal Sentinel, 21 Dec. 2022         (sourced from Web)</w:t>
      </w:r>
    </w:p>
    <w:p>
      <w:pPr>
        <w:jc w:val="left"/>
      </w:pPr>
      <w:r>
        <w:t>The split between Lula and Marina in his last administration came as the president was increasingly kowtowing to agribusiness, encouraged by __voracious__ demand for soy from China.—Arkansas Online, 30 Dec. 2022         (sourced from Web)</w:t>
      </w:r>
    </w:p>
    <w:p>
      <w:pPr>
        <w:jc w:val="left"/>
      </w:pPr>
      <w:r>
        <w:t>However, there was one major casualty that will raise (and __singe__) some eyebrows.—Brian Truitt, USA TODAY, 24 Dec. 2022         (sourced from Web)</w:t>
      </w:r>
    </w:p>
    <w:p>
      <w:pPr>
        <w:jc w:val="left"/>
      </w:pPr>
      <w:r>
        <w:t>This year at Miami art week, Nike celebrated the late __luminary__ Virgil Abloh.—Cassandra Pintro, Vogue, 1 Dec. 2022         (sourced from Web)</w:t>
      </w:r>
    </w:p>
    <w:p>
      <w:pPr>
        <w:jc w:val="left"/>
      </w:pPr>
      <w:r>
        <w:t>The bottom floor is a La Colombe Torrefaction coffee shop, its fashionable patrons buzzing about in the glorious refulgence of a winter afternoon.—Alexander Nazaryan, Newsweek, 15 Apr. 2015         (sourced from Web)</w:t>
      </w:r>
    </w:p>
    <w:p>
      <w:pPr>
        <w:jc w:val="left"/>
      </w:pPr>
      <w:r>
        <w:t>At Mount Sinai, nurses are asking for nurse-to-patient ratios that have an enforcement __mechanism__ so they cannot be ignored.—Sharon Otterman, New York Times, 11 Jan. 2023         (sourced from Web)</w:t>
      </w:r>
    </w:p>
    <w:p>
      <w:pPr>
        <w:jc w:val="left"/>
      </w:pPr>
      <w:r>
        <w:t>Gray whales spend winters in the shallow lagoons of Baja California, Mexico, where females nurse their calves and others __cavort__ and mate.—Susanne Rust, Anchorage Daily News, 23 Oct. 2022         (sourced from Web)</w:t>
      </w:r>
    </w:p>
    <w:p>
      <w:pPr>
        <w:jc w:val="left"/>
      </w:pPr>
      <w:r>
        <w:t>The two __pirouette__ around each other every 93 minutes in a deadly, close dance.—Sarah Scoles, Discover Magazine, 1 June 2015         (sourced from Web)</w:t>
      </w:r>
    </w:p>
    <w:p>
      <w:pPr>
        <w:jc w:val="left"/>
      </w:pPr>
      <w:r>
        <w:t>Indiana second-round pick Andrew Nembhard swished home a three-point shot at the buzzer to cap a 17-poiunt comeback and __stun__ the Lakers 116-115.—Houston Mitchell, Los Angeles Times, 29 Nov. 2022         (sourced from Web)</w:t>
      </w:r>
    </w:p>
    <w:p>
      <w:pPr>
        <w:jc w:val="left"/>
      </w:pPr>
      <w:r>
        <w:t>And more subtly, but just as critically, life is always in an endless race with itself, as pathogens co-evolve with their hosts, and predators figure out how to __outfox__ their prey.—Razib Khan, Discover Magazine, 12 Aug. 2010         (sourced from Web)</w:t>
      </w:r>
    </w:p>
    <w:p>
      <w:pPr>
        <w:jc w:val="left"/>
      </w:pPr>
      <w:r>
        <w:t>… the psychiatrist's popular image remains that of a little bearded figure with a Central European accent, scribbling away in a notebook behind his __recumbent__ patient.</w:t>
      </w:r>
    </w:p>
    <w:p>
      <w:pPr>
        <w:jc w:val="left"/>
      </w:pPr>
      <w:r>
        <w:t>Police arrested Jones on __suspicion__ of the fatal shooting after an investigation connecting the video footage and testimony by Jones's girlfriend.—Miguel Torres, The Arizona Republic, 15 Jan. 2023         (sourced from Web)</w:t>
      </w:r>
    </w:p>
    <w:p>
      <w:pPr>
        <w:jc w:val="left"/>
      </w:pPr>
      <w:r>
        <w:t>Of the five options knowledge, power, immortality, __insanity__, or death, Spider-Man helps her receive immortality, which helps her revert to a younger, healthier version of herself.—Jasmine Washington, Seventeen, 25 May 2022         (sourced from Web)</w:t>
      </w:r>
    </w:p>
    <w:p>
      <w:pPr>
        <w:jc w:val="left"/>
      </w:pPr>
      <w:r>
        <w:t>So much passion and excitement and intensity and perverse directness and also extreme __frigidity__ and passivity.—Emma Madden, Vulture, 28 Sep. 2022         (sourced from Web)</w:t>
      </w:r>
    </w:p>
    <w:p>
      <w:pPr>
        <w:jc w:val="left"/>
      </w:pPr>
      <w:r>
        <w:t>Sasse’s sycophantic fanboys in the __pundit__ camp were all willing to look past the way the senator’s own grasp on history was hardly by the book.—Jack Mccordick, The New Republic, 30 Dec. 2022         (sourced from Web)</w:t>
      </w:r>
    </w:p>
    <w:p>
      <w:pPr>
        <w:jc w:val="left"/>
      </w:pPr>
      <w:r>
        <w:t>Until that day comes, though, Häusler will continue his __sentinel__.—Daliah Singer, Condé Nast Traveler, 21 Dec. 2022         (sourced from Web)</w:t>
      </w:r>
    </w:p>
    <w:p>
      <w:pPr>
        <w:jc w:val="left"/>
      </w:pPr>
      <w:r>
        <w:t>Bostonians didn’t __overthrow__ British tyranny three centuries ago just to be cut off from Market Basket bargains.—Jon Chesto, BostonGlobe.com, 26 Dec. 2022         (sourced from Web)</w:t>
      </w:r>
    </w:p>
    <w:p>
      <w:pPr>
        <w:jc w:val="left"/>
      </w:pPr>
      <w:r>
        <w:t>In the end, there was only a dazed expression as Thompson-Robinson made another __dejected__ walk back toward the tunnel, his face capturing the essence of what had just transpired during No.—Staff WriterFollow, Los Angeles Times, 30 Dec. 2022         (sourced from Web)</w:t>
      </w:r>
    </w:p>
    <w:p>
      <w:pPr>
        <w:jc w:val="left"/>
      </w:pPr>
      <w:r>
        <w:t>Miss Manners does, on occasion, supply responses which, though faultlessly polite, cause an offender to explode in a burst of __mortification__ and apology.—Jacobina Martin, Washington Post, 4 Aug. 2022         (sourced from Web)</w:t>
      </w:r>
    </w:p>
    <w:p>
      <w:pPr>
        <w:jc w:val="left"/>
      </w:pPr>
      <w:r>
        <w:t>This one is a spinoff of the 1-season 1883 and will tell the story of the first Black deputy US __marshal__ west of the Mississippi River.—Jacob Siegal, BGR, 6 Jan. 2023         (sourced from Web)</w:t>
      </w:r>
    </w:p>
    <w:p>
      <w:pPr>
        <w:jc w:val="left"/>
      </w:pPr>
      <w:r>
        <w:t>Getting that early morning sunlight is key for setting our circadian rhythm for the day and is also crucial for __fitful__ sleep later that night, mood and energy.—Dr. Michael Daignault, USA TODAY, 5 Jan. 2023         (sourced from Web)</w:t>
      </w:r>
    </w:p>
    <w:p>
      <w:pPr>
        <w:jc w:val="left"/>
      </w:pPr>
      <w:r>
        <w:t>But Clermont-Ganneau had misread the delicate political balance among rival Bedouin clans, sending members of one tribe into the territory of another—and with designs on a valuable __relic__ no less.—Chanan Tigay, Smithsonian Magazine, 3 Jan. 2023         (sourced from Web)</w:t>
      </w:r>
    </w:p>
    <w:p>
      <w:pPr>
        <w:jc w:val="left"/>
      </w:pPr>
      <w:r>
        <w:t>Buildings let in a lot of particulate matter, volatile organic compounds, and __vaporous__ chemicals.—Brenda Stolyar Gear Team, WIRED, 23 Dec. 2022         (sourced from Web)</w:t>
      </w:r>
    </w:p>
    <w:p>
      <w:pPr>
        <w:jc w:val="left"/>
      </w:pPr>
      <w:r>
        <w:t>In Howard Hawks’s sparkling, joyously witty musical romantic comedy from 1953, Monroe distinguished herself as not merely a blonde bombshell with a lot of studio publicity buildup but as a dynamite __comedienne__ about to be catapulted to superstardom.—Christina Newland, Vulture, 12 Oct. 2022         (sourced from Web)</w:t>
      </w:r>
    </w:p>
    <w:p>
      <w:pPr>
        <w:jc w:val="left"/>
      </w:pPr>
      <w:r>
        <w:t>This isn't the first time that Fox has hinted about a Drake __dalliance__.—Marisa Sullivan, Peoplemag, 5 Jan. 2023         (sourced from Web)</w:t>
      </w:r>
    </w:p>
    <w:p>
      <w:pPr>
        <w:jc w:val="left"/>
      </w:pPr>
      <w:r>
        <w:t>The two chief chemicals that __munch__ away at ozone are in lower levels in the atmosphere, said Mr. Newman, chief Earth scientist at NASA’s Goddard Space Flight Center.—Seth Borenstein, The Christian Science Monitor, 10 Jan. 2023         (sourced from Web)</w:t>
      </w:r>
    </w:p>
    <w:p>
      <w:pPr>
        <w:jc w:val="left"/>
      </w:pPr>
      <w:r>
        <w:t>The Floridian in particular, with __luscious__ hair and grin infernal?—James Parker, The Atlantic, 9 Jan. 2023         (sourced from Web)</w:t>
      </w:r>
    </w:p>
    <w:p>
      <w:pPr>
        <w:jc w:val="left"/>
      </w:pPr>
      <w:r>
        <w:t>Despite nationwide protests, the prime minister has not yet condemned Lankesh’s murder or __condole__d with her family.—Sadanand Dhume, WSJ, 12 Sep. 2017         (sourced from Web)</w:t>
      </w:r>
    </w:p>
    <w:p>
      <w:pPr>
        <w:jc w:val="left"/>
      </w:pPr>
      <w:r>
        <w:t>… the World Series of the wild-card era is the pull of a slot-machine lever, a game of chance __ignorant__ of form. Regularly populated now with second-place clubs or flavor-of-the-month teams more than dominant regular-season franchises …</w:t>
      </w:r>
    </w:p>
    <w:p>
      <w:pPr>
        <w:jc w:val="left"/>
      </w:pPr>
      <w:r>
        <w:t>The biggest issue, however, is that dish soap will create more suds, which can make your dishwasher __overflow__ with both suds and water.—Brittany Vanderbill, Better Homes &amp; Gardens, 5 Dec. 2022         (sourced from Web)</w:t>
      </w:r>
    </w:p>
    <w:p>
      <w:pPr>
        <w:jc w:val="left"/>
      </w:pPr>
      <w:r>
        <w:t>The Fed’s attempts to curb inflation by raising rates will take many months to __percolate__ through the economy.—San Diego Union-Tribune, 6 Jan. 2023         (sourced from Web)</w:t>
      </w:r>
    </w:p>
    <w:p>
      <w:pPr>
        <w:jc w:val="left"/>
      </w:pPr>
      <w:r>
        <w:t>But the downbeat ballad, colored with piano and swirling strings, gives Springsteen a chance to __emote__ rather than merely spotlighting his vocal muscularity.—Melissa Ruggieri, USA TODAY, 4 Nov. 2022         (sourced from Web)</w:t>
      </w:r>
    </w:p>
    <w:p>
      <w:pPr>
        <w:jc w:val="left"/>
      </w:pPr>
      <w:r>
        <w:t>Two and a half hours later, the workers __tramp__ over the porcine corpses, shooting those that aren’t already dead.—Elizabeth Barber, Harper’s Magazine , 28 Sep. 2022         (sourced from Web)</w:t>
      </w:r>
    </w:p>
    <w:p>
      <w:pPr>
        <w:jc w:val="left"/>
      </w:pPr>
      <w:r>
        <w:t>One of the things that makes the Lord of War aspect of this whole __lamentable__ affair so extraordinary is the movie’s ending.—Joshua Hawkins, BGR, 8 Dec. 2022         (sourced from Web)</w:t>
      </w:r>
    </w:p>
    <w:p>
      <w:pPr>
        <w:jc w:val="left"/>
      </w:pPr>
      <w:r>
        <w:t>That would be a __prelude__ to a human landing a year or two later that would be the first since the last of the Apollo missions in 1972.—Christian Davenport, Washington Post, 8 Jan. 2023         (sourced from Web)</w:t>
      </w:r>
    </w:p>
    <w:p>
      <w:pPr>
        <w:jc w:val="left"/>
      </w:pPr>
      <w:r>
        <w:t>Her daughter Kaitlyn, 13, suffers from juvenile inflammatory arthritis and an immune deficiency, which cause excruciating joint pain that often leaves her bedridden or reliant on a wheelchair to get around.—Anahad O’connor, New York Times, 28 May 2020         (sourced from Web)</w:t>
      </w:r>
    </w:p>
    <w:p>
      <w:pPr>
        <w:jc w:val="left"/>
      </w:pPr>
      <w:r>
        <w:t>Doug took early retirement from his beloved job at a local hospital and became __depressed__.—Los Angeles Times, 8 Jan. 2023         (sourced from Web)</w:t>
      </w:r>
    </w:p>
    <w:p>
      <w:pPr>
        <w:jc w:val="left"/>
      </w:pPr>
      <w:r>
        <w:t>For decades, as you probably know, researchers have found that when you tell patients that you're giving them medicine, many report that their symptoms are __alleviate__d, even if they're only taking sugar pills.</w:t>
      </w:r>
    </w:p>
    <w:p>
      <w:pPr>
        <w:jc w:val="left"/>
      </w:pPr>
      <w:r>
        <w:t>Sixteen cute canines are in full __frolic__ mode, acting silly in the snow.—Christina Barron, Washington Post, 14 Nov. 2022         (sourced from Web)</w:t>
      </w:r>
    </w:p>
    <w:p>
      <w:pPr>
        <w:jc w:val="left"/>
      </w:pPr>
      <w:r>
        <w:t>Sea level rise is causing saltwater to __intrude__ into aquifers and wetlands.—Outside Online, 12 Nov. 2022         (sourced from Web)</w:t>
      </w:r>
    </w:p>
    <w:p>
      <w:pPr>
        <w:jc w:val="left"/>
      </w:pPr>
      <w:r>
        <w:t>Reportedly, a celebrity chef sampled an ancient __morsel__ and Stephen Colbert pretended to on The Late Show.—Bridget Alex, Discover Magazine, 6 May 2020         (sourced from Web)</w:t>
      </w:r>
    </w:p>
    <w:p>
      <w:pPr>
        <w:jc w:val="left"/>
      </w:pPr>
      <w:r>
        <w:t>Los Angeles Lakers star guard Russell Westbrook had a heated __verbal__ altercation with a fan sitting courtside at Fiserv Forum on Dec. 2, and the fan was briefly removed from his seat before returning.—Jim Owczarski, Journal Sentinel, 31 Dec. 2022         (sourced from Web)</w:t>
      </w:r>
    </w:p>
    <w:p>
      <w:pPr>
        <w:jc w:val="left"/>
      </w:pPr>
      <w:r>
        <w:t>Blanched romaine lettuce leaves curl gracefully and __glisten__ with a ginger soy sauce.—Melissa Clark, Dallas News, 20 Dec. 2022         (sourced from Web)</w:t>
      </w:r>
    </w:p>
    <w:p>
      <w:pPr>
        <w:jc w:val="left"/>
      </w:pPr>
      <w:r>
        <w:t>Corbijn doesn’t __tarry__ or wonder aloud about what transpired after the point at when this film abruptly ends, amid financial ruin and changing tastes in 1982.—Chris Willman, Variety, 4 Sep. 2022         (sourced from Web)</w:t>
      </w:r>
    </w:p>
    <w:p>
      <w:pPr>
        <w:jc w:val="left"/>
      </w:pPr>
      <w:r>
        <w:t>After the game, Tennessee’s fans rushed the field and Alabama receiver Jermaine Burton took a __swipe__ at a female fan.—Joseph Goodman | Jgoodman@al.com, al, 4 Dec. 2022         (sourced from Web)</w:t>
      </w:r>
    </w:p>
    <w:p>
      <w:pPr>
        <w:jc w:val="left"/>
      </w:pPr>
      <w:r>
        <w:t>As the sun began to set, Talati called a friend—Max Rocha, founder of the __cult__ Broadway Market hotspot, Café Cecilia—to bring his niece around as a matter of urgency.—Lara Johnson-wheeler, Vogue, 5 Jan. 2023         (sourced from Web)</w:t>
      </w:r>
    </w:p>
    <w:p>
      <w:pPr>
        <w:jc w:val="left"/>
      </w:pPr>
      <w:r>
        <w:t>Shortly after denouncing President Bill Clinton, who had been accused of lying under __oath__ over a liaison with a White House intern, Mr. Johnson was revealed in 1998 to have had an 11-year extramarital affair with another writer, Gloria Stewart.—Richard B. Woodward, New York Times, 12 Jan. 2023         (sourced from Web)</w:t>
      </w:r>
    </w:p>
    <w:p>
      <w:pPr>
        <w:jc w:val="left"/>
      </w:pPr>
      <w:r>
        <w:t>Even without a carbon tax—the most efficient way to __wean__ an economy off fossil fuels—renewables soon may be cheaper sources of electricity.—National Geographic, 12 Jan. 2023         (sourced from Web)</w:t>
      </w:r>
    </w:p>
    <w:p>
      <w:pPr>
        <w:jc w:val="left"/>
      </w:pPr>
      <w:r>
        <w:t>In China, Zhang’s letter received hundreds of sharp replies, condemning him as a traitor, a coward and an American __stooge__, sometimes referencing his youthful blog posts that favorably described American culture and politics.—Alex W. Palmer, New York Times, 20 Dec. 2022         (sourced from Web)</w:t>
      </w:r>
    </w:p>
    <w:p>
      <w:pPr>
        <w:jc w:val="left"/>
      </w:pPr>
      <w:r>
        <w:t>French mandolines have one __blade__ that goes all the way across.—Belle Duchene, Better Homes &amp; Gardens, 21 Dec. 2022         (sourced from Web)</w:t>
      </w:r>
    </w:p>
    <w:p>
      <w:pPr>
        <w:jc w:val="left"/>
      </w:pPr>
      <w:r>
        <w:t>Its mix of cold, wind, snow, sleet and rain shuttered schools, blocked hundreds of miles of highways, __scutter__ed scores of flights and was linked to multiple deaths over the long holiday weekend in Missouri, Arizona and South Dakota.—Vanessa Swales, New York Times, 3 Dec. 2019         (sourced from Web)</w:t>
      </w:r>
    </w:p>
    <w:p>
      <w:pPr>
        <w:jc w:val="left"/>
      </w:pPr>
      <w:r>
        <w:t>The Ravens are two-and-a-half-point home favorites with the total sitting at a __measly__ 35 points.—Nick Hennion, Chicago Tribune, 1 Jan. 2023         (sourced from Web)</w:t>
      </w:r>
    </w:p>
    <w:p>
      <w:pPr>
        <w:jc w:val="left"/>
      </w:pPr>
      <w:r>
        <w:t>Non-profit organizations with significant humanitarian missions will often find their donations __skyrocket__ in response to a major disaster.—Matthew Cascio, Fortune, 26 Dec. 2022         (sourced from Web)</w:t>
      </w:r>
    </w:p>
    <w:p>
      <w:pPr>
        <w:jc w:val="left"/>
      </w:pPr>
      <w:r>
        <w:t>Drink specials will include $5 classic mimosas, $8 passion fruit-papaya-blood orange mimosas and more.$65 per person, not including tax and __gratuity__.—Dallas News, 30 Mar. 2022         (sourced from Web)</w:t>
      </w:r>
    </w:p>
    <w:p>
      <w:pPr>
        <w:jc w:val="left"/>
      </w:pPr>
      <w:r>
        <w:t>Before their first event together at the Royal Foundation __forum__ in February 2018, Harry detailed one exchange, via Page Six: Kate didn’t exactly give Meghan the warmest reception during the beginning of their working relationship.—Alyssa Bailey, ELLE, 5 Jan. 2023         (sourced from Web)</w:t>
      </w:r>
    </w:p>
    <w:p>
      <w:pPr>
        <w:jc w:val="left"/>
      </w:pPr>
      <w:r>
        <w:t>The agency can also collect these penalty payments when employers illegally __demote__ employees, cut their wages, or otherwise retaliate.—Lauren Kaori Gurley, Washington Post, 13 Dec. 2022         (sourced from Web)</w:t>
      </w:r>
    </w:p>
    <w:p>
      <w:pPr>
        <w:jc w:val="left"/>
      </w:pPr>
      <w:r>
        <w:t>As the links that have bound Russia and Ukraine for centuries slowly snap with every passing year, no wonder Putin is worried and thinks this is his last chance to __suborn__ and subordinate.—Tim Judah, The New York Review of Books, 19 Feb. 2022         (sourced from Web)</w:t>
      </w:r>
    </w:p>
    <w:p>
      <w:pPr>
        <w:jc w:val="left"/>
      </w:pPr>
      <w:r>
        <w:t>Even Katy Perry donned a hat to round out her __countrified__ look for her duet with Thomas Rhett.—Vulture, 10 Nov. 2022         (sourced from Web)</w:t>
      </w:r>
    </w:p>
    <w:p>
      <w:pPr>
        <w:jc w:val="left"/>
      </w:pPr>
      <w:r>
        <w:t>The __kangaroo__ was most recently sighted on Rose Boulevard, west of Tuscaloosa, according to Bigham Farm &amp; Exotics, a zoo in Coker that is assisting animal control.—Howard Koplowitz | Hkoplowitz@al.com, al, 2 Aug. 2022         (sourced from Web)</w:t>
      </w:r>
    </w:p>
    <w:p>
      <w:pPr>
        <w:jc w:val="left"/>
      </w:pPr>
      <w:r>
        <w:t>Multiple staffers viewed the occasional __interjection__ from both West Brands and Adidas corporate as lip service.—Matt Sullivan, Rolling Stone, 23 Nov. 2022         (sourced from Web)</w:t>
      </w:r>
    </w:p>
    <w:p>
      <w:pPr>
        <w:jc w:val="left"/>
      </w:pPr>
      <w:r>
        <w:t>First responders were continuing to assess the damage and officials hoped to get an __aerial__ view of the city Friday morning.—Jeff Martin, BostonGlobe.com, 13 Jan. 2023         (sourced from Web)</w:t>
      </w:r>
    </w:p>
    <w:p>
      <w:pPr>
        <w:jc w:val="left"/>
      </w:pPr>
      <w:r>
        <w:t>The Texas Christian Horned Frogs used a 51-45 win at the Vrbo Fiesta Bowl to __croak__ the notion that upstart programs can’t compete with the bluebloods and to remind observers of why the College Football Playoff had to expand.—Greg Moore, The Arizona Republic, 31 Dec. 2022         (sourced from Web)</w:t>
      </w:r>
    </w:p>
    <w:p>
      <w:pPr>
        <w:jc w:val="left"/>
      </w:pPr>
      <w:r>
        <w:t>This meaning is visualized in Henry Fuseli’s 1781 painting The Nightmare, which shows a woman sleeping peacefully on a couch while a nauseating monster—an __incubus__—sits portentously on her abdomen, unbeknownst to her.—Time, 28 Dec. 2022         (sourced from Web)</w:t>
      </w:r>
    </w:p>
    <w:p>
      <w:pPr>
        <w:jc w:val="left"/>
      </w:pPr>
      <w:r>
        <w:t>Carter was consistently ethical, __abstemious__, frugal and ascetic in the White House.—Washington Post, 18 June 2021         (sourced from Web)</w:t>
      </w:r>
    </w:p>
    <w:p>
      <w:pPr>
        <w:jc w:val="left"/>
      </w:pPr>
      <w:r>
        <w:t>The rights to purchase the VIN001 car will be auctioned at the Barrett-Jackson collector car event in Scottsdale, Arizona, this month for __charity__.—Gary Gastelu, Fox News, 10 Jan. 2023         (sourced from Web)</w:t>
      </w:r>
    </w:p>
    <w:p>
      <w:pPr>
        <w:jc w:val="left"/>
      </w:pPr>
      <w:r>
        <w:t>No sentence.</w:t>
      </w:r>
    </w:p>
    <w:p>
      <w:pPr>
        <w:jc w:val="left"/>
      </w:pPr>
      <w:r>
        <w:t>Serpell also references and builds upon pop culture’s alternate-reality obsession, and the narrative __vertigo__ that these stories induce in us.—Tope Folarin, The Atlantic, 27 Oct. 2022         (sourced from Web)</w:t>
      </w:r>
    </w:p>
    <w:p>
      <w:pPr>
        <w:jc w:val="left"/>
      </w:pPr>
      <w:r>
        <w:t>Ostensibly, further studies are encouraged to __expatiate__ this understanding.—Amber Smith, Discover Magazine, 15 Dec. 2022         (sourced from Web)</w:t>
      </w:r>
    </w:p>
    <w:p>
      <w:pPr>
        <w:jc w:val="left"/>
      </w:pPr>
      <w:r>
        <w:t>The whooping calls of __howler__ monkeys were an effective alarm.—Christie Wilcox, Discover Magazine, 21 Dec. 2015         (sourced from Web)</w:t>
      </w:r>
    </w:p>
    <w:p>
      <w:pPr>
        <w:jc w:val="left"/>
      </w:pPr>
      <w:r>
        <w:t>Now permissible, such efforts are designed to ensure, at least in a __roundabout__ way, that those departments’ coaches and programs have enough NIL resources to be competitive in recruiting and retaining talented rosters.—Zach Osterman, The Indianapolis Star, 15 Dec. 2022         (sourced from Web)</w:t>
      </w:r>
    </w:p>
    <w:p>
      <w:pPr>
        <w:jc w:val="left"/>
      </w:pPr>
      <w:r>
        <w:t>No sentence.</w:t>
      </w:r>
    </w:p>
    <w:p>
      <w:pPr>
        <w:jc w:val="left"/>
      </w:pPr>
      <w:r>
        <w:t>His mania reads as meta-commentary on Mann’s own obsessive __reversion__ to a thrilling and glamorous past.—Katy Waldman, The New Yorker, 13 Dec. 2022         (sourced from Web)</w:t>
      </w:r>
    </w:p>
    <w:p>
      <w:pPr>
        <w:jc w:val="left"/>
      </w:pPr>
      <w:r>
        <w:t>Just months after the Pipeline Fire, a particularly wet __monsoon__ season resulted in 45 major flood events across the city and county, causing millions of dollars in property damage.—Lacey Latch, The Arizona Republic, 15 Jan. 2023         (sourced from Web)</w:t>
      </w:r>
    </w:p>
    <w:p>
      <w:pPr>
        <w:jc w:val="left"/>
      </w:pPr>
      <w:r>
        <w:t>Now, there could be a kind of justice in that power reaching its __terminus__.—Wesley Morris, New York Times, 1 Dec. 2022         (sourced from Web)</w:t>
      </w:r>
    </w:p>
    <w:p>
      <w:pPr>
        <w:jc w:val="left"/>
      </w:pPr>
      <w:r>
        <w:t>These comments expressed the __callow__ moral vanity at the core of EA.—Timothy Noah, The New Republic, 16 Nov. 2022         (sourced from Web)</w:t>
      </w:r>
    </w:p>
    <w:p>
      <w:pPr>
        <w:jc w:val="left"/>
      </w:pPr>
      <w:r>
        <w:t>The teams are being encouraged to hold a pregame moment of support for Hamlin, first responders and medical caregivers, which will happen prior to the national __anthem__, the NFL said in a press release.—Quinlan Bentley, The Enquirer, 8 Jan. 2023         (sourced from Web)</w:t>
      </w:r>
    </w:p>
    <w:p>
      <w:pPr>
        <w:jc w:val="left"/>
      </w:pPr>
      <w:r>
        <w:t>No sentence.</w:t>
      </w:r>
    </w:p>
    <w:p>
      <w:pPr>
        <w:jc w:val="left"/>
      </w:pPr>
      <w:r>
        <w:t>Pythons use constriction — wrapping their bodies around typically smaller animals — to __suffocate__ their prey.—Abigail Adams, Peoplemag, 26 Oct. 2022         (sourced from Web)</w:t>
      </w:r>
    </w:p>
    <w:p>
      <w:pPr>
        <w:jc w:val="left"/>
      </w:pPr>
      <w:r>
        <w:t>This kind of noise, called a __bruit__, is caused by turbulence in the blood flowing through an artery.—Lisa Sanders, New York Times, 13 June 2018         (sourced from Web)</w:t>
      </w:r>
    </w:p>
    <w:p>
      <w:pPr>
        <w:jc w:val="left"/>
      </w:pPr>
      <w:r>
        <w:t>That has temporarily assuaged investors' worries that bitcoin could keep tumbling, having fallen sharply last week as FTX began to __implode__.—Caitlin Mccabe, WSJ, 18 Nov. 2022         (sourced from Web)</w:t>
      </w:r>
    </w:p>
    <w:p>
      <w:pPr>
        <w:jc w:val="left"/>
      </w:pPr>
      <w:r>
        <w:t>Some sunny skies offered much of the state a respite Sunday from the downpours, but another atmospheric river was barreling across the western Pacific and was set to drench California in the days ahead.—Michael Finnegan, Los Angeles Times, 1 Jan. 2023         (sourced from Web)</w:t>
      </w:r>
    </w:p>
    <w:p>
      <w:pPr>
        <w:jc w:val="left"/>
      </w:pPr>
      <w:r>
        <w:t>By all accounts, the makers of Topilase are being extremely careful not to misrepresent their breakthrough product—and understandably so.—Jolene Edgar, Harper's BAZAAR, 23 Dec. 2022         (sourced from Web)</w:t>
      </w:r>
    </w:p>
    <w:p>
      <w:pPr>
        <w:jc w:val="left"/>
      </w:pPr>
      <w:r>
        <w:t>Philanthropy is also able to be more __nimble__ in its grant making than government funding, which is typically very specific in its aims and requirements, Ernici said.—Beth Daley, The Conversation, 16 Dec. 2022         (sourced from Web)</w:t>
      </w:r>
    </w:p>
    <w:p>
      <w:pPr>
        <w:jc w:val="left"/>
      </w:pPr>
      <w:r>
        <w:t>No sentence.</w:t>
      </w:r>
    </w:p>
    <w:p>
      <w:pPr>
        <w:jc w:val="left"/>
      </w:pPr>
      <w:r>
        <w:t>North Carolina State certainly had its chances, penetrating the Maryland 25-yard line four times, but was forced to __settle__ for field goals each time.—Steve Reed, BostonGlobe.com, 30 Dec. 2022         (sourced from Web)</w:t>
      </w:r>
    </w:p>
    <w:p>
      <w:pPr>
        <w:jc w:val="left"/>
      </w:pPr>
      <w:r>
        <w:t>The parade began as a __ballyhoo__ event for the famed retailer in Manhattan’s Herald Square in 1924.—Jennifer Maas, Variety, 25 Nov. 2022         (sourced from Web)</w:t>
      </w:r>
    </w:p>
    <w:p>
      <w:pPr>
        <w:jc w:val="left"/>
      </w:pPr>
      <w:r>
        <w:t>Use crackers to keep it simple, or take a French baguette, __slice__ it on the bias, paint it with olive oil and sprinkle on a bit of sea salt before toasting for a crunchy vehicle for the meats and cheese.—Cheryl V. Jackson, The Indianapolis Star, 19 Dec. 2022         (sourced from Web)</w:t>
      </w:r>
    </w:p>
    <w:p>
      <w:pPr>
        <w:jc w:val="left"/>
      </w:pPr>
      <w:r>
        <w:t>Field measurements help __calibrate__ GEDI’s carbon estimates.—Bygabriel Popkin, science.org, 2 Nov. 2022         (sourced from Web)</w:t>
      </w:r>
    </w:p>
    <w:p>
      <w:pPr>
        <w:jc w:val="left"/>
      </w:pPr>
      <w:r>
        <w:t>But Wu worries that Beijing’s anger toward Pelosi’s visit may __sunder__ the delicate connections between Taiwan’s business and political elite and mainland leaders.—Grady Mcgregor, Fortune, 2 Aug. 2022         (sourced from Web)</w:t>
      </w:r>
    </w:p>
    <w:p>
      <w:pPr>
        <w:jc w:val="left"/>
      </w:pPr>
      <w:r>
        <w:t>Like others, this person spoke on the condition of __anonymity__ to describe internal procedures.—Karen Deyoung, Washington Post, 12 Jan. 2023         (sourced from Web)</w:t>
      </w:r>
    </w:p>
    <w:p>
      <w:pPr>
        <w:jc w:val="left"/>
      </w:pPr>
      <w:r>
        <w:t>When customers shop at The Good Pour Wine &amp; Spirits Marketplace, which is set to open seven locations across Central Florida this year, a portion of the __proceeds__ goes to the charity of their choice.—Dustin Wyatt, Orlando Sentinel, 6 Jan. 2023         (sourced from Web)</w:t>
      </w:r>
    </w:p>
    <w:p>
      <w:pPr>
        <w:jc w:val="left"/>
      </w:pPr>
      <w:r>
        <w:t>Well, both of those statements are __arrant__ nonsense.—CBS News, 19 Jan. 2020         (sourced from Web)</w:t>
      </w:r>
    </w:p>
    <w:p>
      <w:pPr>
        <w:jc w:val="left"/>
      </w:pPr>
      <w:r>
        <w:t>So then the perfect shape would be that of the octopus or the giant squid, whose redundancy of limbs with great locomotor-__prehensile__-positional versatility would become an incentive to new operational talents, new methodologies and habits.—Ann Goldstein, Harper’s Magazine , 14 Dec. 2022         (sourced from Web)</w:t>
      </w:r>
    </w:p>
    <w:p>
      <w:pPr>
        <w:jc w:val="left"/>
      </w:pPr>
      <w:r>
        <w:t>With this mouth-watering lamb burger recipe, Food Network Star judge-mentor and chef Bobby Flay has given us his technique to __rustle__ up some culinary excellence in our home kitchens.—Catherine Kast, Peoplemag, 27 Dec. 2022         (sourced from Web)</w:t>
      </w:r>
    </w:p>
    <w:p>
      <w:pPr>
        <w:jc w:val="left"/>
      </w:pPr>
      <w:r>
        <w:t>Benedict became one of the church’s leading theologians by holding an __orthodox__ line, leading the campaign - first as a cardinal, then as pope - to resist changes brought on by outside forces.—Chico Harlan And Stefano Pitrelli, Anchorage Daily News, 29 Dec. 2022         (sourced from Web)</w:t>
      </w:r>
    </w:p>
    <w:p>
      <w:pPr>
        <w:jc w:val="left"/>
      </w:pPr>
      <w:r>
        <w:t>Research has shown a new hobby can also improve mental health, and in many instances, keep us connected to a community and give a feeling of belonging.—Byalexa Mikhail, Fortune, 7 Jan. 2023         (sourced from Web)</w:t>
      </w:r>
    </w:p>
    <w:p>
      <w:pPr>
        <w:jc w:val="left"/>
      </w:pPr>
      <w:r>
        <w:t>His areas of specialty were botany and __horticulture__.—Doug Jimerson, Better Homes &amp; Gardens, 23 Dec. 2022         (sourced from Web)</w:t>
      </w:r>
    </w:p>
    <w:p>
      <w:pPr>
        <w:jc w:val="left"/>
      </w:pPr>
      <w:r>
        <w:t>Something really touched me watching the video of a __scraggly__ man on the treadmill and a photograph of an old lady sitting on a grand chair grinning from ear to ear.—Niha Masih, Washington Post, 18 July 2022         (sourced from Web)</w:t>
      </w:r>
    </w:p>
    <w:p>
      <w:pPr>
        <w:jc w:val="left"/>
      </w:pPr>
      <w:r>
        <w:t>Her personal life, too, was transformed by this new __crusade__.—James Marcus, WSJ, 4 Nov. 2022         (sourced from Web)</w:t>
      </w:r>
    </w:p>
    <w:p>
      <w:pPr>
        <w:jc w:val="left"/>
      </w:pPr>
      <w:r>
        <w:t>With five of their final seven games except sub-.500 competition, the Bolts should finish with a __jolt__.—USA TODAY, 25 Nov. 2022         (sourced from Web)</w:t>
      </w:r>
    </w:p>
    <w:p>
      <w:pPr>
        <w:jc w:val="left"/>
      </w:pPr>
      <w:r>
        <w:t>Chevy would __tweak__ the design slightly in 1991 to ensure the car didn’t get stuck in the prior decade, but the sleek design holds up to this day.—Bryan Hood, Robb Report, 27 Dec. 2022         (sourced from Web)</w:t>
      </w:r>
    </w:p>
    <w:p>
      <w:pPr>
        <w:jc w:val="left"/>
      </w:pPr>
      <w:r>
        <w:t>No sentence.</w:t>
      </w:r>
    </w:p>
    <w:p>
      <w:pPr>
        <w:jc w:val="left"/>
      </w:pPr>
      <w:r>
        <w:t>The animated music video sees the Puerto Rican singer, 77, strumming his guitar as a __cartoon__, surrounded by a band of snowmen.—Daniela Avila, Peoplemag, 9 Dec. 2022         (sourced from Web)</w:t>
      </w:r>
    </w:p>
    <w:p>
      <w:pPr>
        <w:jc w:val="left"/>
      </w:pPr>
      <w:r>
        <w:t>The dumbbells are still quite durable though, and can withstand intense HIIT workouts, cycling exercises like snatches or cleans, and being slid under your torso while holding a high __plank__ for a core burner.—Amy Schlinger, Men's Health, 20 Dec. 2022         (sourced from Web)</w:t>
      </w:r>
    </w:p>
    <w:p>
      <w:pPr>
        <w:jc w:val="left"/>
      </w:pPr>
      <w:r>
        <w:t>Don’t just __rehearse__ the same old scripts; send some notes to the writers’ room.—Joshua Rothman, The New Yorker, 9 Jan. 2023         (sourced from Web)</w:t>
      </w:r>
    </w:p>
    <w:p>
      <w:pPr>
        <w:jc w:val="left"/>
      </w:pPr>
      <w:r>
        <w:t>Some more Googling indicated Scales had been convicted of __forgery__ before.—Nick Penzenstadler, USA Today, 13 Dec. 2022         (sourced from Web)</w:t>
      </w:r>
    </w:p>
    <w:p>
      <w:pPr>
        <w:jc w:val="left"/>
      </w:pPr>
      <w:r>
        <w:t>No sentence.</w:t>
      </w:r>
    </w:p>
    <w:p>
      <w:pPr>
        <w:jc w:val="left"/>
      </w:pPr>
      <w:r>
        <w:t>No sentence.</w:t>
      </w:r>
    </w:p>
    <w:p>
      <w:pPr>
        <w:jc w:val="left"/>
      </w:pPr>
      <w:r>
        <w:t>These __ardent__ young nationalists, mostly still in their 20s and impatient for freedom, had acquired arms from sympathetic nationalist officers in the Indian army …</w:t>
      </w:r>
    </w:p>
    <w:p>
      <w:pPr>
        <w:jc w:val="left"/>
      </w:pPr>
      <w:r>
        <w:t>Iridescent butterflies __flutter__ around them, creating the walls and ceiling right before their eyes.—Calie Schepp, EW.com, 24 Sep. 2022         (sourced from Web)</w:t>
      </w:r>
    </w:p>
    <w:p>
      <w:pPr>
        <w:jc w:val="left"/>
      </w:pPr>
      <w:r>
        <w:t>Starts at the end and ends at the start with my first __nasal__ swab.—Valerie Nome, Peoplemag, 21 Dec. 2022         (sourced from Web)</w:t>
      </w:r>
    </w:p>
    <w:p>
      <w:pPr>
        <w:jc w:val="left"/>
      </w:pPr>
      <w:r>
        <w:t>The judge on the show dressed as a very glamorous raven for the spooky holiday and gave PEOPLE a behind-the-scenes look at putting it together.—Hedy Phillips, Peoplemag, 2 Nov. 2022         (sourced from Web)</w:t>
      </w:r>
    </w:p>
    <w:p>
      <w:pPr>
        <w:jc w:val="left"/>
      </w:pPr>
      <w:r>
        <w:t>He was simply bowled over by the beauty and the energy of the place, the broad-mindedness, the __equable__ weather, the dramatic geography.—Patt Morrison, Los Angeles Times, 20 Sep. 2022         (sourced from Web)</w:t>
      </w:r>
    </w:p>
    <w:p>
      <w:pPr>
        <w:jc w:val="left"/>
      </w:pPr>
      <w:r>
        <w:t>Blood thinners and other drugs that affect __coagulation__ are commonly prescribed for a range of ailments that afflict elderly people, including those with Alzheimer’s.—Bycharles Piller, science.org, 30 Dec. 2022         (sourced from Web)</w:t>
      </w:r>
    </w:p>
    <w:p>
      <w:pPr>
        <w:jc w:val="left"/>
      </w:pPr>
      <w:r>
        <w:t>Although the Mean Green are known to __heave__ the ball around the field, their running game is powering the offense this season, ranking 14th in rushing offense (218.6 ypg) and sixth overall (503.8 ypg) in the nation.—Evan Dudley, al, 10 Nov. 2022         (sourced from Web)</w:t>
      </w:r>
    </w:p>
    <w:p>
      <w:pPr>
        <w:jc w:val="left"/>
      </w:pPr>
      <w:r>
        <w:t>Most either perish immediately or weave themselves into their new ecosystems, participating in the normal push and pull of predation, symbiosis, and competition.—Sonya Bennett-brandt, WIRED, 22 Dec. 2022         (sourced from Web)</w:t>
      </w:r>
    </w:p>
    <w:p>
      <w:pPr>
        <w:jc w:val="left"/>
      </w:pPr>
      <w:r>
        <w:t>Despite our desire to live thankfully and be happy, we are controlled by our thoughts that __spew__ out constantly and keep us on the defensive worrying about things, real or imagined.—Bryant Stamford, The Courier-Journal, 23 Nov. 2022         (sourced from Web)</w:t>
      </w:r>
    </w:p>
    <w:p>
      <w:pPr>
        <w:jc w:val="left"/>
      </w:pPr>
      <w:r>
        <w:t>The heights of self-regard here feel like both a feature and a bug, an earnest dispatch from a febrile and wildly fertile mind that doesn't always distinguish between artistry and uncut __narcissism__.—Leah Greenblatt, EW.com, 3 Nov. 2022         (sourced from Web)</w:t>
      </w:r>
    </w:p>
    <w:p>
      <w:pPr>
        <w:jc w:val="left"/>
      </w:pPr>
      <w:r>
        <w:t>In some __illiberal__ places, however, that is not true.—David G.w. Birch, Forbes, 27 Dec. 2022         (sourced from Web)</w:t>
      </w:r>
    </w:p>
    <w:p>
      <w:pPr>
        <w:jc w:val="left"/>
      </w:pPr>
      <w:r>
        <w:t>The menu will feature items like sweet-and-__sour__ pork belly in a sticky-sweet sauce that Leon and his sister, Rica, grew up eating.—Tori Latham, Robb Report, 13 Jan. 2023         (sourced from Web)</w:t>
      </w:r>
    </w:p>
    <w:p>
      <w:pPr>
        <w:jc w:val="left"/>
      </w:pPr>
      <w:r>
        <w:t>Isn’t this the same group of folks who love to __blather__ on about the wonders of the free market system?—Dave Lieber, Dallas News, 21 May 2021         (sourced from Web)</w:t>
      </w:r>
    </w:p>
    <w:p>
      <w:pPr>
        <w:jc w:val="left"/>
      </w:pPr>
      <w:r>
        <w:t>The monastery included a church, __refectory__, cisterns and cells for the monks, according to a statement by state news agency WAM.—Abbas Al Lawati, CNN, 4 Nov. 2022         (sourced from Web)</w:t>
      </w:r>
    </w:p>
    <w:p>
      <w:pPr>
        <w:jc w:val="left"/>
      </w:pPr>
      <w:r>
        <w:t>To refresh my memory of the old days, I asked for some Dailies of the thirties from the morgue, sat down at the large round oak table at the end of the editorial room on the second floor, and began riffling through the musty pages. Soon a burly middle-aged man appeared and seated himself at the table to __peruse__ some recent issues of the paper and take notes.</w:t>
      </w:r>
    </w:p>
    <w:p>
      <w:pPr>
        <w:jc w:val="left"/>
      </w:pPr>
      <w:r>
        <w:t>The cave’s entrance was reinforced with old ship timbers and reused stone anchors, the first conclusive evidence of large-scale Egyptian __seafaring__ ever discovered.—Andrew Curry, Discover Magazine, 5 Sep. 2011         (sourced from Web)</w:t>
      </w:r>
    </w:p>
    <w:p>
      <w:pPr>
        <w:jc w:val="left"/>
      </w:pPr>
      <w:r>
        <w:t>Lisa left the service three years later after the birth of their first child, but continued to support the branch as a __civilian__.—Victoria Moorwood, The Enquirer, 11 Nov. 2022         (sourced from Web)</w:t>
      </w:r>
    </w:p>
    <w:p>
      <w:pPr>
        <w:jc w:val="left"/>
      </w:pPr>
      <w:r>
        <w:t>But unlike the first film, Sonic 2 has a __daft__ sense of fun that feels totally self-assured, a proper blend of kid-friendly gags and deeply dorky world building, complete with post-credit sequences and ever-expanding lore.—David Sims, The Atlantic, 6 Apr. 2022         (sourced from Web)</w:t>
      </w:r>
    </w:p>
    <w:p>
      <w:pPr>
        <w:jc w:val="left"/>
      </w:pPr>
      <w:r>
        <w:t>Cohen has been the subject of several death-__prank__ videos.—Jonah Valdez, Los Angeles Times, 5 Jan. 2023         (sourced from Web)</w:t>
      </w:r>
    </w:p>
    <w:p>
      <w:pPr>
        <w:jc w:val="left"/>
      </w:pPr>
      <w:r>
        <w:t>Ortiz’s defense attorney called the accusations involving the yelling match and the nurses being afraid of Ortiz __hearsay__.—Dallas News, 19 Sep. 2022         (sourced from Web)</w:t>
      </w:r>
    </w:p>
    <w:p>
      <w:pPr>
        <w:jc w:val="left"/>
      </w:pPr>
      <w:r>
        <w:t>Because Monday is a holiday in __observance__ of New Year's Day, which fell on Sunday, the Hobbs campaign chose to host a public inauguration ceremony on Thursday.—Stacey Barchenger, The Arizona Republic, 3 Jan. 2023         (sourced from Web)</w:t>
      </w:r>
    </w:p>
    <w:p>
      <w:pPr>
        <w:jc w:val="left"/>
      </w:pPr>
      <w:r>
        <w:t>The invisible part of the work of such a writer is collating and organizing all the research material, which is a slow, painstaking task that many writers skip or abbreviate.</w:t>
      </w:r>
    </w:p>
    <w:p>
      <w:pPr>
        <w:jc w:val="left"/>
      </w:pPr>
      <w:r>
        <w:t>As center director Jennifer Jenkins notes in that post, a __quirk__ of recent revisions to copyright law means that actual sound recordings from 1923 won’t enter the public domain until Jan. 1, 2024.—Rob Pegoraro, PCMAG, 30 Dec. 2022         (sourced from Web)</w:t>
      </w:r>
    </w:p>
    <w:p>
      <w:pPr>
        <w:jc w:val="left"/>
      </w:pPr>
      <w:r>
        <w:t>When McCarthy failed to win the 14th __ballot__ Friday, Rep. Mike Rogers appeared to charge at Gaetz and a group of seated lawmakers on the House floor.—Sarah Elbeshbishi, USA TODAY, 12 Jan. 2023         (sourced from Web)</w:t>
      </w:r>
    </w:p>
    <w:p>
      <w:pPr>
        <w:jc w:val="left"/>
      </w:pPr>
      <w:r>
        <w:t>After the ceremony, the menorah stood tall outside the Park Street MBTA station, next to a __scissor__ lift that is used to raise a rabbi to light the flame each day of the holiday.—Madison Mercado, BostonGlobe.com, 18 Dec. 2022         (sourced from Web)</w:t>
      </w:r>
    </w:p>
    <w:p>
      <w:pPr>
        <w:jc w:val="left"/>
      </w:pPr>
      <w:r>
        <w:t>The incorrigible maleness of men is a standing rebuke to the Rousseau-inspired notions of human moral plasticity that are central to liberalism.</w:t>
      </w:r>
    </w:p>
    <w:p>
      <w:pPr>
        <w:jc w:val="left"/>
      </w:pPr>
      <w:r>
        <w:t>The climax, boosted by __redoubtable__ guest star Carol Burnett, was sorrowful and striking and wholly organic to the 60+ episodes that came before.—Daniel Fienberg, The Hollywood Reporter, 15 Dec. 2022         (sourced from Web)</w:t>
      </w:r>
    </w:p>
    <w:p>
      <w:pPr>
        <w:jc w:val="left"/>
      </w:pPr>
      <w:r>
        <w:t>When the antiproton was discovered … it sent a wave of __ennui__ through the physics community. Not that its discovery was unimportant, but on the basis of Dirac's theory, everybody expected it.</w:t>
      </w:r>
    </w:p>
    <w:p>
      <w:pPr>
        <w:jc w:val="left"/>
      </w:pPr>
      <w:r>
        <w:t>From the Army’s point of view, the moon was a fortress made __impregnable__ by distance—a huge advantage.—Kyle Mizokami, Popular Mechanics, 26 Dec. 2022         (sourced from Web)</w:t>
      </w:r>
    </w:p>
    <w:p>
      <w:pPr>
        <w:jc w:val="left"/>
      </w:pPr>
      <w:r>
        <w:t>Follow Indian Hill Road from Route 44 to the __junction__ with Spaulding Road, then proceed 0.1 miles further to the driveway on the left into the Mary Conklin Preserve.—Hartford Courant, 13 Sep. 2022         (sourced from Web)</w:t>
      </w:r>
    </w:p>
    <w:p>
      <w:pPr>
        <w:jc w:val="left"/>
      </w:pPr>
      <w:r>
        <w:t>No sentence.</w:t>
      </w:r>
    </w:p>
    <w:p>
      <w:pPr>
        <w:jc w:val="left"/>
      </w:pPr>
      <w:r>
        <w:t>No sentence.</w:t>
      </w:r>
    </w:p>
    <w:p>
      <w:pPr>
        <w:jc w:val="left"/>
      </w:pPr>
      <w:r>
        <w:t>Onstage, the band dressed in the sort of __foppish__ outfits favored by several other white acts of the mid-1960s: knee-high socks, short ties, floppy collars.—Clay Risen, New York Times, 17 Dec. 2022         (sourced from Web)</w:t>
      </w:r>
    </w:p>
    <w:p>
      <w:pPr>
        <w:jc w:val="left"/>
      </w:pPr>
      <w:r>
        <w:t>Teams can now rebuild every year, and new coaches can __construct__ competitive rosters in one offseason.—Joseph Goodman | Jgoodman@al.com, al, 7 Dec. 2022         (sourced from Web)</w:t>
      </w:r>
    </w:p>
    <w:p>
      <w:pPr>
        <w:jc w:val="left"/>
      </w:pPr>
      <w:r>
        <w:t>Some breeds, like Siamese cats, meow and __yowl__ more than others.—Clare Mulroy, USA TODAY, 23 July 2022         (sourced from Web)</w:t>
      </w:r>
    </w:p>
    <w:p>
      <w:pPr>
        <w:jc w:val="left"/>
      </w:pPr>
      <w:r>
        <w:t>Until then, one bad call can change the outcome of one game, which can change the course of a team’s season, which can __alter__ the CFP rankings that determine the playoffs.—Paul Sullivan, Chicago Tribune, 11 Jan. 2023         (sourced from Web)</w:t>
      </w:r>
    </w:p>
    <w:p>
      <w:pPr>
        <w:jc w:val="left"/>
      </w:pPr>
      <w:r>
        <w:t>The pants' high-rise waistband provides a flattering look at the midriff and the breezy wide-leg cut lends __ample__ room for movement.—Casey Clark, Peoplemag, 12 Jan. 2023         (sourced from Web)</w:t>
      </w:r>
    </w:p>
    <w:p>
      <w:pPr>
        <w:jc w:val="left"/>
      </w:pPr>
      <w:r>
        <w:t>But what has paleontologists agog is this googol-granddaddy's __precocious__ attributes: most notably the relative flatness of its face, which is more modern-looking than skulls half its age.</w:t>
      </w:r>
    </w:p>
    <w:p>
      <w:pPr>
        <w:jc w:val="left"/>
      </w:pPr>
      <w:r>
        <w:t>Kim’s report to wrap up the __plenary__ meeting of the Central Committee of his ruling Workers’ Party appeared to take the place of his traditional New Year’s Day address.—Jon Herskovitz, Fortune, 1 Jan. 2023         (sourced from Web)</w:t>
      </w:r>
    </w:p>
    <w:p>
      <w:pPr>
        <w:jc w:val="left"/>
      </w:pPr>
      <w:r>
        <w:t>That explains why punctured pooches need trips to the vet to __denude__ their faces.—Ed Yong, Discover Magazine, 11 Dec. 2012         (sourced from Web)</w:t>
      </w:r>
    </w:p>
    <w:p>
      <w:pPr>
        <w:jc w:val="left"/>
      </w:pPr>
      <w:r>
        <w:t>Eventually, access to electron microscopes and X-ray diffraction technology provided the necessary __empirical__ evidence to test the hypotheses, and the jigsaw pieces began to fall into place.</w:t>
      </w:r>
    </w:p>
    <w:p>
      <w:pPr>
        <w:jc w:val="left"/>
      </w:pPr>
      <w:r>
        <w:t>The Grand Tour, the popular British motoring show now streaming on Amazon Prime, has come out of the pandemic with all pistons firing and sounding a __flatulent__ exhaust note fitting for the delightfully sophomoric hosts.—Luther Ray Abel, National Review, 2 Oct. 2022         (sourced from Web)</w:t>
      </w:r>
    </w:p>
    <w:p>
      <w:pPr>
        <w:jc w:val="left"/>
      </w:pPr>
      <w:r>
        <w:t>Both Ellen and Ken __aver__ that sage and marijuana are both sacred medicinal plants.—Debra Utacia Krol, The Arizona Republic, 28 Aug. 2022         (sourced from Web)</w:t>
      </w:r>
    </w:p>
    <w:p>
      <w:pPr>
        <w:jc w:val="left"/>
      </w:pPr>
      <w:r>
        <w:t>Late Friday, politicians both for and against Morales reached an agreement to send to congress a bill to __convoke__ a new presidential election.—Washington Post, 23 Nov. 2019         (sourced from Web)</w:t>
      </w:r>
    </w:p>
    <w:p>
      <w:pPr>
        <w:jc w:val="left"/>
      </w:pPr>
      <w:r>
        <w:t>The border remains largely closed to foreigners, apart from a limited number of business or family visits -- though the government signaled Monday this could __loosen__, too.—CNN, 27 Dec. 2022         (sourced from Web)</w:t>
      </w:r>
    </w:p>
    <w:p>
      <w:pPr>
        <w:jc w:val="left"/>
      </w:pPr>
      <w:r>
        <w:t>Ellison and Wang agreed to __plead__ guilty to wire, securities, and commodities fraud.—Harold Maass, The Week, 22 Dec. 2022         (sourced from Web)</w:t>
      </w:r>
    </w:p>
    <w:p>
      <w:pPr>
        <w:jc w:val="left"/>
      </w:pPr>
      <w:r>
        <w:t>However, on arrival, a mysterious illness had debilitated Darcus Bowden. An illness that no doctor could find any physical symptoms of, but which manifested itself in the most incredible __lethargy__, creating in Darcus … a lifelong affection for the dole, the armchair, and British television.</w:t>
      </w:r>
    </w:p>
    <w:p>
      <w:pPr>
        <w:jc w:val="left"/>
      </w:pPr>
      <w:r>
        <w:t>The Batman seems to __abscond__ from this, building up a Gotham that’s already knee deep in classic staples.—Daniel Dockery, Vulture, 1 Mar. 2022         (sourced from Web)</w:t>
      </w:r>
    </w:p>
    <w:p>
      <w:pPr>
        <w:jc w:val="left"/>
      </w:pPr>
      <w:r>
        <w:t>Some interpreted the way Shin Godzilla’s mild-mannered protagonist Yaguchi cuts through bureaucratic red tape and upsets the Americans’ plans to stop Godzilla as an endorsement of Japanese __jingoism__ and nationalism.—Simon Abrams, Vulture, 23 July 2022         (sourced from Web)</w:t>
      </w:r>
    </w:p>
    <w:p>
      <w:pPr>
        <w:jc w:val="left"/>
      </w:pPr>
      <w:r>
        <w:t>Truss faced the __indignity__ of having her tenure compared to the shelf life of a head of lettuce after her economic policies tanked the British pound.—Richard Galant, CNN, 23 Oct. 2022         (sourced from Web)</w:t>
      </w:r>
    </w:p>
    <w:p>
      <w:pPr>
        <w:jc w:val="left"/>
      </w:pPr>
      <w:r>
        <w:t>The nation’s health care system is so __threadbare__ that Haitians regularly die of easily treatable ailments like diarrhea, and public hospitals often have to charge patients for basics like syringes and gloves.—Catherine Porter, New York Times, 22 Apr. 2020         (sourced from Web)</w:t>
      </w:r>
    </w:p>
    <w:p>
      <w:pPr>
        <w:jc w:val="left"/>
      </w:pPr>
      <w:r>
        <w:t>Godfrey explained that millions of years ago, the waters off Calvert Cliffs would have been home to whales and dolphins that would have served as bountiful __prey__ for megalodons looking to eat.—Zoe Sottile, CNN, 14 Jan. 2023         (sourced from Web)</w:t>
      </w:r>
    </w:p>
    <w:p>
      <w:pPr>
        <w:jc w:val="left"/>
      </w:pPr>
      <w:r>
        <w:t>During the show, Google demoed a fully __destructible__ game world that took advantage of cloud compute power.—Ron Amadeo, Ars Technica, 16 Feb. 2022         (sourced from Web)</w:t>
      </w:r>
    </w:p>
    <w:p>
      <w:pPr>
        <w:jc w:val="left"/>
      </w:pPr>
      <w:r>
        <w:t>Jackie Sanders portrays the perfect manipulator and __grouch__ that is Marika.—Katherine A. Powers, Washington Post, 28 Dec. 2022         (sourced from Web)</w:t>
      </w:r>
    </w:p>
    <w:p>
      <w:pPr>
        <w:jc w:val="left"/>
      </w:pPr>
      <w:r>
        <w:t>In contrast is the almost hallucinatory __verdure__ of the grounds outdoors, the world of the gamekeeper (Jack O’Connell) with whom the Lady forges a passionate affair.—Maria Neuman, WSJ, 2 Dec. 2022         (sourced from Web)</w:t>
      </w:r>
    </w:p>
    <w:p>
      <w:pPr>
        <w:jc w:val="left"/>
      </w:pPr>
      <w:r>
        <w:t>Timing is not everything; the brain has no shortage of techniques to __goad__ us into eating.—Dan Hurley, Discover Magazine, 1 Sep. 2012         (sourced from Web)</w:t>
      </w:r>
    </w:p>
    <w:p>
      <w:pPr>
        <w:jc w:val="left"/>
      </w:pPr>
      <w:r>
        <w:t>But right before that, on a stage filled with the most __hallowed__ names in baseball, Sandberg made a pointed choice of words to cap his address.—Tyler Kepner, New York Times, 28 Nov. 2022         (sourced from Web)</w:t>
      </w:r>
    </w:p>
    <w:p>
      <w:pPr>
        <w:jc w:val="left"/>
      </w:pPr>
      <w:r>
        <w:t>Austen’s most __retiring__ and internal heroine, spends much of the movie chatting to the camera, even giving sarcastic glances and eye rolls in the middle of the action.—David Sims, The Atlantic, 15 July 2022         (sourced from Web)</w:t>
      </w:r>
    </w:p>
    <w:p>
      <w:pPr>
        <w:jc w:val="left"/>
      </w:pPr>
      <w:r>
        <w:t>In practice, the __plebeian__s (the general citizenry) had fewer voting rights than the aristocratic patricians.—National Geographic, 4 Nov. 2019         (sourced from Web)</w:t>
      </w:r>
    </w:p>
    <w:p>
      <w:pPr>
        <w:jc w:val="left"/>
      </w:pPr>
      <w:r>
        <w:t>Yet, even as wins have failed to come, players have been in virtual __unison__ that life has become better in the days since several left their final meeting with Andersen in tears.—Danny Moran, OregonLive.com, 3 Nov. 2017         (sourced from Web)</w:t>
      </w:r>
    </w:p>
    <w:p>
      <w:pPr>
        <w:jc w:val="left"/>
      </w:pPr>
      <w:r>
        <w:t>The world, known as LHS 475 b, is almost exactly the same size as Earth and located 41 light-years away in the Octans __constellation__.—Ashley Strickland, CNN, 14 Jan. 2023         (sourced from Web)</w:t>
      </w:r>
    </w:p>
    <w:p>
      <w:pPr>
        <w:jc w:val="left"/>
      </w:pPr>
      <w:r>
        <w:t>Many recipes that survive from antiquity call for allowing fish to __putrefy__ in open vats under the Mediterranean sun for up to three months.—Taras Grescoe, Smithsonian Magazine, 23 Oct. 2021         (sourced from Web)</w:t>
      </w:r>
    </w:p>
    <w:p>
      <w:pPr>
        <w:jc w:val="left"/>
      </w:pPr>
      <w:r>
        <w:t>The second __eaglet__ is expected to begin chipping out of its egg in the next few days.—Nathaniel Scharping, Discover Magazine, 17 Mar. 2016         (sourced from Web)</w:t>
      </w:r>
    </w:p>
    <w:p>
      <w:pPr>
        <w:jc w:val="left"/>
      </w:pPr>
      <w:r>
        <w:t>But for every study that shows acid rain is damaging frogs, another one __refute__s it.</w:t>
      </w:r>
    </w:p>
    <w:p>
      <w:pPr>
        <w:jc w:val="left"/>
      </w:pPr>
      <w:r>
        <w:t>Genetic screening, and the underlying assumption that some humans are born better than others, often invites comparisons to Nazi __eugenic__ experiments.—Seyward Darby, Longreads, 17 Nov. 2022         (sourced from Web)</w:t>
      </w:r>
    </w:p>
    <w:p>
      <w:pPr>
        <w:jc w:val="left"/>
      </w:pPr>
      <w:r>
        <w:t>Normally __tame__ creek beds were transformed into raging torrents.—Los Angeles Times, 9 Jan. 2023         (sourced from Web)</w:t>
      </w:r>
    </w:p>
    <w:p>
      <w:pPr>
        <w:jc w:val="left"/>
      </w:pPr>
      <w:r>
        <w:t>No sentence.</w:t>
      </w:r>
    </w:p>
    <w:p>
      <w:pPr>
        <w:jc w:val="left"/>
      </w:pPr>
      <w:r>
        <w:t>This is a remarkably __pusillanimous__ way of framing the case.—Michael Hiltzik, Los Angeles Times, 19 Sep. 2022         (sourced from Web)</w:t>
      </w:r>
    </w:p>
    <w:p>
      <w:pPr>
        <w:jc w:val="left"/>
      </w:pPr>
      <w:r>
        <w:t>Anne Hathaway steps out in style on Jan. 11, dressed in a colorful puffer coat, black hat and knee-high __combat__ boots in New York City.—People Staff, Peoplemag, 12 Jan. 2023         (sourced from Web)</w:t>
      </w:r>
    </w:p>
    <w:p>
      <w:pPr>
        <w:jc w:val="left"/>
      </w:pPr>
      <w:r>
        <w:t>The Lions might prefer to keep Crosby as insurance at both tackle and both guard spots, though trading him in a contract year could __hasten__ their rebuild.—Dave Birkett, Detroit Free Press, 24 May 2021         (sourced from Web)</w:t>
      </w:r>
    </w:p>
    <w:p>
      <w:pPr>
        <w:jc w:val="left"/>
      </w:pPr>
      <w:r>
        <w:t>The other two involve state property-tax schemes that __confiscate__ private homes for a few thousand dollars in unpaid taxes and return none of the excess proceeds to the former homeowner.—Travis Nix, WSJ, 27 Sep. 2022         (sourced from Web)</w:t>
      </w:r>
    </w:p>
    <w:p>
      <w:pPr>
        <w:jc w:val="left"/>
      </w:pPr>
      <w:r>
        <w:t>Here's his latest piece on the loss harvesting tax __dodge__ that could go the way of the Dodo bird, so use it now.—Diane Brady, Forbes, 20 Dec. 2022         (sourced from Web)</w:t>
      </w:r>
    </w:p>
    <w:p>
      <w:pPr>
        <w:jc w:val="left"/>
      </w:pPr>
      <w:r>
        <w:t>Ora—New Zealand’s traditional Maori __salutation__, and a useful phrase to learn before you land—scripted over the top.—Erin Florio, Condé Nast Traveler, 26 Oct. 2022         (sourced from Web)</w:t>
      </w:r>
    </w:p>
    <w:p>
      <w:pPr>
        <w:jc w:val="left"/>
      </w:pPr>
      <w:r>
        <w:t>No amount of atonement or __misgiving__ makes any difference.—Greg Jackson, Harper's Magazine, 25 May 2021         (sourced from Web)</w:t>
      </w:r>
    </w:p>
    <w:p>
      <w:pPr>
        <w:jc w:val="left"/>
      </w:pPr>
      <w:r>
        <w:t>So don't __saunter__ into the salon and request any old dark brown; be sure to ask for a rich dark brown with subtle dimension and warm tones, says Lee.—Danielle Sinay, Glamour, 22 Dec. 2022         (sourced from Web)</w:t>
      </w:r>
    </w:p>
    <w:p>
      <w:pPr>
        <w:jc w:val="left"/>
      </w:pPr>
      <w:r>
        <w:t>Nighy might have been my favorite, but who could __begrudge__ rewarding any of these performances?—Justin Chang, Los Angeles Times, 12 Dec. 2022         (sourced from Web)</w:t>
      </w:r>
    </w:p>
    <w:p>
      <w:pPr>
        <w:jc w:val="left"/>
      </w:pPr>
      <w:r>
        <w:t>Bell tore a dollar bill in half and got Warwick to agree that whoever guessed wrong about the song would have to __inscribe__ an apology on their half of the money and send it to the other.—Hillel Italie, USA TODAY, 24 Dec. 2022         (sourced from Web)</w:t>
      </w:r>
    </w:p>
    <w:p>
      <w:pPr>
        <w:jc w:val="left"/>
      </w:pPr>
      <w:r>
        <w:t>Mumbai’s flamingos are an accidental __marvel__, an inadvertent creation at the fragile intersection of the urban and natural worlds.—Vaishnavi Chandrashekhar, Smithsonian Magazine, 22 Dec. 2022         (sourced from Web)</w:t>
      </w:r>
    </w:p>
    <w:p>
      <w:pPr>
        <w:jc w:val="left"/>
      </w:pPr>
      <w:r>
        <w:t>The catalyst was the deaths of at least 10 people in an apartment block fire in China’s western city of Urumqi that observers blamed on __draconian__ pandemic controls keeping residents locked in their homes.—Time, 21 Dec. 2022         (sourced from Web)</w:t>
      </w:r>
    </w:p>
    <w:p>
      <w:pPr>
        <w:jc w:val="left"/>
      </w:pPr>
      <w:r>
        <w:t>His sons, who have had to grow up with a cannier and more transactional understanding of celebrity, will continue to make Charles look __fusty__ by comparison.—Vulture, 8 Sep. 2022         (sourced from Web)</w:t>
      </w:r>
    </w:p>
    <w:p>
      <w:pPr>
        <w:jc w:val="left"/>
      </w:pPr>
      <w:r>
        <w:t>But Nellie was proving even more __skittish__ than Beesly.—Lizzie Johnson, Anchorage Daily News, 17 Oct. 2022         (sourced from Web)</w:t>
      </w:r>
    </w:p>
    <w:p>
      <w:pPr>
        <w:jc w:val="left"/>
      </w:pPr>
      <w:r>
        <w:t>Her mordant social commentary is lodged between the glamorous fizz of Warhol and the __tatty__ thrift store aesthetic of Mike Kelley.—Christopher Knight, Los Angeles Times, 30 Nov. 2022         (sourced from Web)</w:t>
      </w:r>
    </w:p>
    <w:p>
      <w:pPr>
        <w:jc w:val="left"/>
      </w:pPr>
      <w:r>
        <w:t>Republicans used the attacks to scold and __chasten__ mainstream environmentalists.—New York Times, 26 May 2022         (sourced from Web)</w:t>
      </w:r>
    </w:p>
    <w:p>
      <w:pPr>
        <w:jc w:val="left"/>
      </w:pPr>
      <w:r>
        <w:t>Plus, adding to their protection was a strong, tractable appendage that allowed Heterobranchia to burrow within the sediment of the seafloor, buffering their bodies and shells from the acid of the ocean.—Sam Walters, Discover Magazine, 2 Nov. 2022         (sourced from Web)</w:t>
      </w:r>
    </w:p>
    <w:p>
      <w:pPr>
        <w:jc w:val="left"/>
      </w:pPr>
      <w:r>
        <w:t>While most psychics have genuine intentions, there are many fake psychics that pretend to have __clairvoyance__ in order to take advantage of people.—Dallas News, 9 Nov. 2022         (sourced from Web)</w:t>
      </w:r>
    </w:p>
    <w:p>
      <w:pPr>
        <w:jc w:val="left"/>
      </w:pPr>
      <w:r>
        <w:t>Their formula is proven to reduce dry eye, support glaucoma and suppress __ocular__ diseases.—Amber Smith, Discover Magazine, 19 Oct. 2022         (sourced from Web)</w:t>
      </w:r>
    </w:p>
    <w:p>
      <w:pPr>
        <w:jc w:val="left"/>
      </w:pPr>
      <w:r>
        <w:t>And under California law, the letter reads, that means his son is considered a __truant__.—Harmeet Kaur, CNN, 22 Oct. 2020         (sourced from Web)</w:t>
      </w:r>
    </w:p>
    <w:p>
      <w:pPr>
        <w:jc w:val="left"/>
      </w:pPr>
      <w:r>
        <w:t>Pink Rhubarb Lemonade Make the most of your Farmers' market haul by turning in-season __rhubarb__ into one lip-smacking sipper!—Sarah Martens, Better Homes &amp; Gardens, 30 Aug. 2022         (sourced from Web)</w:t>
      </w:r>
    </w:p>
    <w:p>
      <w:pPr>
        <w:jc w:val="left"/>
      </w:pPr>
      <w:r>
        <w:t>When the current renters (played by Justin Miles and Andrea Laing) arrive at the property, the __depraved__ killers quickly hide, as the camera pulls back to reveal the whole living room in a static shot, with the fireplace still at the center.—Los Angeles Times, 23 Dec. 2022         (sourced from Web)</w:t>
      </w:r>
    </w:p>
    <w:p>
      <w:pPr>
        <w:jc w:val="left"/>
      </w:pPr>
      <w:r>
        <w:t>Add colorful heart toppers to your cake, __glitter__ to your wine bottle, and stick your desserts in adorable paper heart boxes.—Angela Belt, House Beautiful, 22 Dec. 2022         (sourced from Web)</w:t>
      </w:r>
    </w:p>
    <w:p>
      <w:pPr>
        <w:jc w:val="left"/>
      </w:pPr>
      <w:r>
        <w:t>Investing in the full travel system gets you a ton of extras including the Mesa car seat, a bassinet, a bug __shield__ and a rain guard.—Jessica Hartshorn, Good Housekeeping, 5 Jan. 2023         (sourced from Web)</w:t>
      </w:r>
    </w:p>
    <w:p>
      <w:pPr>
        <w:jc w:val="left"/>
      </w:pPr>
      <w:r>
        <w:t>And Prince William County Supervisor Pete Candland (R-Gainesville) recently resigned, causing a special election to be held in February for the __remainder__ of his term.—Antonio Olivo, Washington Post, 3 Jan. 2023         (sourced from Web)</w:t>
      </w:r>
    </w:p>
    <w:p>
      <w:pPr>
        <w:jc w:val="left"/>
      </w:pPr>
      <w:r>
        <w:t>Ravinder Kumar, the local government secretary for animal and sheep __husbandry__ in Ladakh, said his office this year supplied about half a million kilograms of livestock feed to the Changthang region, home to the Changpas.—Gerry Shih, Washington Post, 2 Jan. 2023         (sourced from Web)</w:t>
      </w:r>
    </w:p>
    <w:p>
      <w:pPr>
        <w:jc w:val="left"/>
      </w:pPr>
      <w:r>
        <w:t>While colorful, with a 2D style of __animation__ not often seen in American TV these days, Resistance suffers from being intended for a younger audience.—Ruth Johnson, EW.com, 5 Jan. 2023         (sourced from Web)</w:t>
      </w:r>
    </w:p>
    <w:p>
      <w:pPr>
        <w:jc w:val="left"/>
      </w:pPr>
      <w:r>
        <w:t>Glanville had developed a way to dramatically __cull__ the number of potential candidates and then engineer the most promising ones.—Kyle Dickman, Outside Online, 16 May 2019         (sourced from Web)</w:t>
      </w:r>
    </w:p>
    <w:p>
      <w:pPr>
        <w:jc w:val="left"/>
      </w:pPr>
      <w:r>
        <w:t>In Greg’s case, a fictional word made its way into the __lexicon__ of real science.—Chris Klimek, Smithsonian Magazine, 22 Dec. 2022         (sourced from Web)</w:t>
      </w:r>
    </w:p>
    <w:p>
      <w:pPr>
        <w:jc w:val="left"/>
      </w:pPr>
      <w:r>
        <w:t>Benowitz added that because Edwards is dead, there would not be any __exigent__ circumstances for a search in this case.—Los Angeles Times, 9 Dec. 2022         (sourced from Web)</w:t>
      </w:r>
    </w:p>
    <w:p>
      <w:pPr>
        <w:jc w:val="left"/>
      </w:pPr>
      <w:r>
        <w:t>Bengals safety Vonn Bell forced Patriots running back Rhamondre Stevenson to __fumble__ the ball.—Charlie Goldsmith, The Enquirer, 24 Dec. 2022         (sourced from Web)</w:t>
      </w:r>
    </w:p>
    <w:p>
      <w:pPr>
        <w:jc w:val="left"/>
      </w:pPr>
      <w:r>
        <w:t>Vikander’s Irma Vep and her new velvet may strive to __glimmer__ in our imagination, but a catsuit is only as powerful as the actor who is poured into it.—Angelica Jade Bastién, Vulture, 12 July 2022         (sourced from Web)</w:t>
      </w:r>
    </w:p>
    <w:p>
      <w:pPr>
        <w:jc w:val="left"/>
      </w:pPr>
      <w:r>
        <w:t>This is because during the process of retrogradation, some starch molecules form __granule__s that are even more tightly associated than the bonds in the original starch __granule__.—Elsbeth Sites, Discover Magazine, 9 Feb. 2016         (sourced from Web)</w:t>
      </w:r>
    </w:p>
    <w:p>
      <w:pPr>
        <w:jc w:val="left"/>
      </w:pPr>
      <w:r>
        <w:t>The sole employs multi-directional, textured, five-millimeter lugs separated by flex grooves to __clench__ into tricky terrain, whether soft, loose, or rocky.—Outside Online, 23 Nov. 2022         (sourced from Web)</w:t>
      </w:r>
    </w:p>
    <w:p>
      <w:pPr>
        <w:jc w:val="left"/>
      </w:pPr>
      <w:r>
        <w:t>Questions intensified after The New York Times examined the narrative Santos, 34, presented to voters during his successful campaign for a congressional district that straddles the north shore suburbs of Long Island and a __sliver__ of Queens.—Time, 29 Dec. 2022         (sourced from Web)</w:t>
      </w:r>
    </w:p>
    <w:p>
      <w:pPr>
        <w:jc w:val="left"/>
      </w:pPr>
      <w:r>
        <w:t>There are disagreement and __distain__ among tech luminaries about this metaverse thing.—Nina Xiang, Forbes, 27 Apr. 2022         (sourced from Web)</w:t>
      </w:r>
    </w:p>
    <w:p>
      <w:pPr>
        <w:jc w:val="left"/>
      </w:pPr>
      <w:r>
        <w:t>As this sweeping range of millennia implies, there’s plenty of debate about when humans first attempted to __domesticate__ dogs (or their ancestor wolves).—Stephen C. George, Discover Magazine, 18 Oct. 2022         (sourced from Web)</w:t>
      </w:r>
    </w:p>
    <w:p>
      <w:pPr>
        <w:jc w:val="left"/>
      </w:pPr>
      <w:r>
        <w:t>Shah was initially arrested in March 2021 alongside assistant Stuart Smith for targeting people in a nationwide phone scam to __defraud__ those over the age of 55.—Stephanie Wenger, Peoplemag, 10 Jan. 2023         (sourced from Web)</w:t>
      </w:r>
    </w:p>
    <w:p>
      <w:pPr>
        <w:jc w:val="left"/>
      </w:pPr>
      <w:r>
        <w:t>It’s without a doubt the band’s strongest record to date, and hopefully, a __harbinger__ of new and exciting turns to come.—Corbin Reiff, SPIN, 28 Dec. 2022         (sourced from Web)</w:t>
      </w:r>
    </w:p>
    <w:p>
      <w:pPr>
        <w:jc w:val="left"/>
      </w:pPr>
      <w:r>
        <w:t>The seventh-century Dome of the Rock now encloses the likeliest site of this transcendent physical link between the earthly and the __numinous__, which is also the spot where Muslims believe Muhammad ascended to heaven.—Armin Rosen, WSJ, 17 Nov. 2022         (sourced from Web)</w:t>
      </w:r>
    </w:p>
    <w:p>
      <w:pPr>
        <w:jc w:val="left"/>
      </w:pPr>
      <w:r>
        <w:t>That’s a lot of mouths to feed and coats to brush and __manure__ to shovel.—Mary Carole Mccauley, baltimoresun.com, 17 Nov. 2020         (sourced from Web)</w:t>
      </w:r>
    </w:p>
    <w:p>
      <w:pPr>
        <w:jc w:val="left"/>
      </w:pPr>
      <w:r>
        <w:t>The high-ranking youngsters get to swim, play, and __suckle__ from their moms in the pool, as the lower ranking monkeys look on dejectedly.—Eliza Strickland, Discover Magazine, 26 Mar. 2010         (sourced from Web)</w:t>
      </w:r>
    </w:p>
    <w:p>
      <w:pPr>
        <w:jc w:val="left"/>
      </w:pPr>
      <w:r>
        <w:t>During game broadcasts, betting odds scroll across screens and ads __cajole__ viewers to wager on the outcomes.—Kenneth P. Vogel, New York Times, 20 Nov. 2022         (sourced from Web)</w:t>
      </w:r>
    </w:p>
    <w:p>
      <w:pPr>
        <w:jc w:val="left"/>
      </w:pPr>
      <w:r>
        <w:t>It is distinctly odd to read a whole page dedicated to Hitler's life and character without a reference to his anti-Semitism. To say that Swiss banks contained gold coming from the bank accounts, the jewelry boxes, and the teeth of "concentration camp victims" is a little __coy__.</w:t>
      </w:r>
    </w:p>
    <w:p>
      <w:pPr>
        <w:jc w:val="left"/>
      </w:pPr>
      <w:r>
        <w:t>During their epic journey across the __cosmos__, the ripples played with space and time like a fun-house mirror contorting faces.—Mark Barna, Discover Magazine, 16 Dec. 2022         (sourced from Web)</w:t>
      </w:r>
    </w:p>
    <w:p>
      <w:pPr>
        <w:jc w:val="left"/>
      </w:pPr>
      <w:r>
        <w:t>After pulling over to let another vehicle pass last week, their car had slipped on some __gravel__, sending them on a terrifying free fall.—Kyle Melnick, Washington Post, 21 Dec. 2022         (sourced from Web)</w:t>
      </w:r>
    </w:p>
    <w:p>
      <w:pPr>
        <w:jc w:val="left"/>
      </w:pPr>
      <w:r>
        <w:t>Cosmic strings are second only to black holes in the astrophysicist's pantheon of __weird__ objects. They are narrow, ultradense filaments formed during a phase transition—called inflation—within the first microsecond of cosmic history.</w:t>
      </w:r>
    </w:p>
    <w:p>
      <w:pPr>
        <w:jc w:val="left"/>
      </w:pPr>
      <w:r>
        <w:t>Rays __emanate__ from a black hole near the piece’s center, suggesting a single origin point that many of the other details sprawlingly contradict.—Mark Jenkins, Washington Post, 23 Dec. 2022         (sourced from Web)</w:t>
      </w:r>
    </w:p>
    <w:p>
      <w:pPr>
        <w:jc w:val="left"/>
      </w:pPr>
      <w:r>
        <w:t>Once this happens, lay the parchment paper round on top, and lower the heat to __braise__ until the leeks are tender but not totally falling apart.—Monica Mendal, Vogue, 23 Nov. 2022         (sourced from Web)</w:t>
      </w:r>
    </w:p>
    <w:p>
      <w:pPr>
        <w:jc w:val="left"/>
      </w:pPr>
      <w:r>
        <w:t>Public health departments should form __interdisciplinary__ advisory committees that represent their community’s diversity and can help guide their work, whether the threat is lung cancer or the next pandemic.—Simar Bajaj, Smithsonian Magazine, 30 Dec. 2022         (sourced from Web)</w:t>
      </w:r>
    </w:p>
    <w:p>
      <w:pPr>
        <w:jc w:val="left"/>
      </w:pPr>
      <w:r>
        <w:t>For most people, RSV causes mild, coldlike symptoms, including a __stuffy__ nose, cough and fever, but the virus can be serious or even fatal for vulnerable groups.—Dallas News, 3 Nov. 2022         (sourced from Web)</w:t>
      </w:r>
    </w:p>
    <w:p>
      <w:pPr>
        <w:jc w:val="left"/>
      </w:pPr>
      <w:r>
        <w:t>In Kherson, freed last month from Russian occupation, __jubilation__ has turned to determination as residents face winter without heat, light, or running water.—Noah Robertson, The Christian Science Monitor, 19 Dec. 2022         (sourced from Web)</w:t>
      </w:r>
    </w:p>
    <w:p>
      <w:pPr>
        <w:jc w:val="left"/>
      </w:pPr>
      <w:r>
        <w:t>That said, without examples of what the ERA might change, the accusations of its largely symbolic status — lodged by some of the characters in the series — continue to __niggle__.—Inkoo Kang, The Hollywood Reporter, 2 Apr. 2020         (sourced from Web)</w:t>
      </w:r>
    </w:p>
    <w:p>
      <w:pPr>
        <w:jc w:val="left"/>
      </w:pPr>
      <w:r>
        <w:t>Anyone can __declaim__ the glories of waterfalls or snowy mountain peaks, but who dares speak for the swamp?—Sam Sacks, WSJ, 17 Nov. 2021         (sourced from Web)</w:t>
      </w:r>
    </w:p>
    <w:p>
      <w:pPr>
        <w:jc w:val="left"/>
      </w:pPr>
      <w:r>
        <w:t>In the opening hour, a group of strangers receive a maddeningly __opaque__ cell-phone summons to join a secret cross-country race with a $32 million prize. The thing is, the summons can also be a threat (one competitor's wife is possibly being held captive), and the consequences of falling behind are murderous.</w:t>
      </w:r>
    </w:p>
    <w:p>
      <w:pPr>
        <w:jc w:val="left"/>
      </w:pPr>
      <w:r>
        <w:t>Dirk has one more reveal: The __motto__ engraved on the statue.—Dallas News, 22 Dec. 2022         (sourced from Web)</w:t>
      </w:r>
    </w:p>
    <w:p>
      <w:pPr>
        <w:jc w:val="left"/>
      </w:pPr>
      <w:r>
        <w:t>Our prospecting was aided by the gimlet eyes of an ancient __mariner__, Joao, employed as a lookout and ensconced in a hut halfway up the volcano that originally gave birth to Pico Island.—Discover Magazine, 5 Aug. 2022         (sourced from Web)</w:t>
      </w:r>
    </w:p>
    <w:p>
      <w:pPr>
        <w:jc w:val="left"/>
      </w:pPr>
      <w:r>
        <w:t>Which designer would be chosen to dress our generation’s exemplar striver, to translate his __hauteur__ and his anguish to silhouettes?—Doreen St. Félix, The New Yorker, 19 Sep. 2022         (sourced from Web)</w:t>
      </w:r>
    </w:p>
    <w:p>
      <w:pPr>
        <w:jc w:val="left"/>
      </w:pPr>
      <w:r>
        <w:t>No sentence.</w:t>
      </w:r>
    </w:p>
    <w:p>
      <w:pPr>
        <w:jc w:val="left"/>
      </w:pPr>
      <w:r>
        <w:t>The post went on to imply that the Common Application — the third-party manager of applications for lots of colleges — could __tattle__ to other schools if an applicant broke an early decision agreement.—New York Times, 18 Dec. 2021         (sourced from Web)</w:t>
      </w:r>
    </w:p>
    <w:p>
      <w:pPr>
        <w:jc w:val="left"/>
      </w:pPr>
      <w:r>
        <w:t>Diners who want to reduce the size of their environmental footprint might reassess their __aversion__ to bugs, DeFoliart says.</w:t>
      </w:r>
    </w:p>
    <w:p>
      <w:pPr>
        <w:jc w:val="left"/>
      </w:pPr>
      <w:r>
        <w:t>Rumor has always played a role in politics, but rarely have the backstage operatives been so __adroit__, and so cynical, in their use of vitriol.</w:t>
      </w:r>
    </w:p>
    <w:p>
      <w:pPr>
        <w:jc w:val="left"/>
      </w:pPr>
      <w:r>
        <w:t>Powerful storms are moving across the US, leaving widespread damage and wreaking __havoc__ on millions of people.—Alexandra Meeks, CNN, 13 Jan. 2023         (sourced from Web)</w:t>
      </w:r>
    </w:p>
    <w:p>
      <w:pPr>
        <w:jc w:val="left"/>
      </w:pPr>
      <w:r>
        <w:t>In a perfect world, people would not use screechy hyperbole to __fulminate__ against those who don't share their position on a given issue.—Keith Kloor, Discover Magazine, 17 Dec. 2012         (sourced from Web)</w:t>
      </w:r>
    </w:p>
    <w:p>
      <w:pPr>
        <w:jc w:val="left"/>
      </w:pPr>
      <w:r>
        <w:t>Except for a slight __twinge__ during a shot of Novocaine, Kihanna didn’t seem nervous at all.—oregonlive, 4 Dec. 2022         (sourced from Web)</w:t>
      </w:r>
    </w:p>
    <w:p>
      <w:pPr>
        <w:jc w:val="left"/>
      </w:pPr>
      <w:r>
        <w:t>Little China stars Kurt Russell as the heroic but hapless Jack Burton, who teams up with Dennis Dunn's Wang Chi to face off against James Hong's __villainous__ Lo Pan.—Clark Collis, EW.com, 6 Jan. 2023         (sourced from Web)</w:t>
      </w:r>
    </w:p>
    <w:p>
      <w:pPr>
        <w:jc w:val="left"/>
      </w:pPr>
      <w:r>
        <w:t>The sustainable option would be to __rotate__ between the same set of host cities who are already well-equipped to run a World Cup or Olympic Games.—Seth Wynes, Scientific American, 15 Dec. 2022         (sourced from Web)</w:t>
      </w:r>
    </w:p>
    <w:p>
      <w:pPr>
        <w:jc w:val="left"/>
      </w:pPr>
      <w:r>
        <w:t>Church officials decided to recognize Dec. 25 as his birthday, probably to coincide with the date of __pagan__ festivals in an attempt to get __pagan__s to accept Christianity as the official religion.—Atlanta Life, ajc, 10 Nov. 2017         (sourced from Web)</w:t>
      </w:r>
    </w:p>
    <w:p>
      <w:pPr>
        <w:jc w:val="left"/>
      </w:pPr>
      <w:r>
        <w:t>The best-case scenario: the government can step in to bear some of the banks’ burden by introducing an interest __subvention__ scheme (where the government bears some of the interest cost on loans).—Joydeep Ghosh, Quartz India, 1 Oct. 2020         (sourced from Web)</w:t>
      </w:r>
    </w:p>
    <w:p>
      <w:pPr>
        <w:jc w:val="left"/>
      </w:pPr>
      <w:r>
        <w:t>In a bid to help __redress__ this major imbalance in the industry, skin-care brand Haeckels will open its Beauty School in Margate at the end of January.—Hannah Coates, Vogue, 2 Jan. 2023         (sourced from Web)</w:t>
      </w:r>
    </w:p>
    <w:p>
      <w:pPr>
        <w:jc w:val="left"/>
      </w:pPr>
      <w:r>
        <w:t>Feel your case of the Mondays melt away with every __tambourine__ whack and joyful harmony here.—Jason Lipshutz, Billboard, 31 Oct. 2022         (sourced from Web)</w:t>
      </w:r>
    </w:p>
    <w:p>
      <w:pPr>
        <w:jc w:val="left"/>
      </w:pPr>
      <w:r>
        <w:t>No sentence.</w:t>
      </w:r>
    </w:p>
    <w:p>
      <w:pPr>
        <w:jc w:val="left"/>
      </w:pPr>
      <w:r>
        <w:t>By all means, __chortle__ at the thought of executives racking their brains until the wee hours in search of something more clever, before desperately concluding that the placeholder was good enough.—A.a. Dowd, Chron, 11 Jan. 2023         (sourced from Web)</w:t>
      </w:r>
    </w:p>
    <w:p>
      <w:pPr>
        <w:jc w:val="left"/>
      </w:pPr>
      <w:r>
        <w:t>Pine Ridge …  . Its generic blandness and vaguely __bucolic__ quality anticipated similar names—the Oak Parks and River Groves and Lake Forests and Chestnut Hills …</w:t>
      </w:r>
    </w:p>
    <w:p>
      <w:pPr>
        <w:jc w:val="left"/>
      </w:pPr>
      <w:r>
        <w:t>The heat and purity of the music make the trio both elegant and __ravishing__.—New York Times, 6 Sep. 2018         (sourced from Web)</w:t>
      </w:r>
    </w:p>
    <w:p>
      <w:pPr>
        <w:jc w:val="left"/>
      </w:pPr>
      <w:r>
        <w:t>But the fun isn’t limited to humans; adventure pups can test their __mettle__ in trail runs, swimming events, a DockDogs Big Air competition, and a slew of canine-friendly parties.—Shawnté Salabert, Outside Online, 4 Jan. 2023         (sourced from Web)</w:t>
      </w:r>
    </w:p>
    <w:p>
      <w:pPr>
        <w:jc w:val="left"/>
      </w:pPr>
      <w:r>
        <w:t>The green and gold turn up once in a while in the original series, chiefly through Red's __obsession__ with the Pack during the not-so-great 1970s years.—Chris Foran, Journal Sentinel, 13 Jan. 2023         (sourced from Web)</w:t>
      </w:r>
    </w:p>
    <w:p>
      <w:pPr>
        <w:jc w:val="left"/>
      </w:pPr>
      <w:r>
        <w:t>Needless to say, this analogy was such a howler that many, many people besides just me took fingers to keyboard to __lambaste__ Robert Bryce, the author of that OpEd.—Phil Plait, Discover Magazine, 7 Oct. 2011         (sourced from Web)</w:t>
      </w:r>
    </w:p>
    <w:p>
      <w:pPr>
        <w:jc w:val="left"/>
      </w:pPr>
      <w:r>
        <w:t>That could be someone working in a nuclear power plant during a meltdown, or someone near the site of nuclear weapon's __detonation__.—Trevor Hughes, USA TODAY, 8 Dec. 2022         (sourced from Web)</w:t>
      </w:r>
    </w:p>
    <w:p>
      <w:pPr>
        <w:jc w:val="left"/>
      </w:pPr>
      <w:r>
        <w:t>Like __centripetal__ and centrifugal forces, Wilson Chin’s sparse, elegant turntable set suggests that the things that tie us down can also move us forward.—Juan A. Ramírez, Vulture, 3 Oct. 2022         (sourced from Web)</w:t>
      </w:r>
    </w:p>
    <w:p>
      <w:pPr>
        <w:jc w:val="left"/>
      </w:pPr>
      <w:r>
        <w:t>An __inveterate__ performer, Carvey gave off the sense of perpetual people-pleasing, and the results were undeniably popular and hilarious, as the laughs echoed throughout his sketches.—Dennis Perkins, EW.com, 13 Dec. 2022         (sourced from Web)</w:t>
      </w:r>
    </w:p>
    <w:p>
      <w:pPr>
        <w:jc w:val="left"/>
      </w:pPr>
      <w:r>
        <w:t>The 34-second clip set social media ablaze, with many people gobsmacked that anything, let alone what sounds like an eerie, guttural __moan__, could escape a black hole.—Annabelle Timsit, Washington Post, 21 Aug. 2022         (sourced from Web)</w:t>
      </w:r>
    </w:p>
    <w:p>
      <w:pPr>
        <w:jc w:val="left"/>
      </w:pPr>
      <w:r>
        <w:t>Sixty percent of Republicans agreed that the country is in danger of losing its culture because of immigration, and 66 percent agreed there’s an effort to bring in __obedient__ voters, according to the poll.—Hayley Kaufman, BostonGlobe.com, 27 Oct. 2022         (sourced from Web)</w:t>
      </w:r>
    </w:p>
    <w:p>
      <w:pPr>
        <w:jc w:val="left"/>
      </w:pPr>
      <w:r>
        <w:t>The move was widely denounced by both opponents and former allies as a __coup__ attempt.—Genevieve Glatsky, New York Times, 13 Dec. 2022         (sourced from Web)</w:t>
      </w:r>
    </w:p>
    <w:p>
      <w:pPr>
        <w:jc w:val="left"/>
      </w:pPr>
      <w:r>
        <w:t>His diaries offered a ‘worldly, intelligent, __licentious__, highly indiscreet’ entree into elite gay and artistic circles.—Tim Page, Washington Post, 18 Nov. 2022         (sourced from Web)</w:t>
      </w:r>
    </w:p>
    <w:p>
      <w:pPr>
        <w:jc w:val="left"/>
      </w:pPr>
      <w:r>
        <w:t>Nitro cold brew and Reyka vodka are shaken with honey and Amaro Montenegro, which features cozy flavor notes of orange __rind__ and vanilla, to create an especially autumnal cocktail.—Amber Love Bond, Forbes, 11 Oct. 2022         (sourced from Web)</w:t>
      </w:r>
    </w:p>
    <w:p>
      <w:pPr>
        <w:jc w:val="left"/>
      </w:pPr>
      <w:r>
        <w:t>Bathroom breaks and other excuses for __dillydally__ing give your heart rate a chance to return to normal.—Elizabeth Narins, Cosmopolitan, 22 May 2015         (sourced from Web)</w:t>
      </w:r>
    </w:p>
    <w:p>
      <w:pPr>
        <w:jc w:val="left"/>
      </w:pPr>
      <w:r>
        <w:t>As a matter of __logistics__ more than anything else, there were conversations about whether the Bills should or would play football this week.—Chad Finn, BostonGlobe.com, 6 Jan. 2023         (sourced from Web)</w:t>
      </w:r>
    </w:p>
    <w:p>
      <w:pPr>
        <w:jc w:val="left"/>
      </w:pPr>
      <w:r>
        <w:t>Russia first threatened to block any progression in nuclear negotiations with Iran after the U.S. and Europe slapped __stiff__ international sanctions on it following its deadly invasion.—Caitlin Mcfall, Fox News, 29 Dec. 2022         (sourced from Web)</w:t>
      </w:r>
    </w:p>
    <w:p>
      <w:pPr>
        <w:jc w:val="left"/>
      </w:pPr>
      <w:r>
        <w:t>For each year, an animal is paired with one of the five elements — metal, water, wood, fire, and earth — and each correlates to its own strengths and weaknesses, similar to western __astrology__.—Dallas News, 1 Feb. 2022         (sourced from Web)</w:t>
      </w:r>
    </w:p>
    <w:p>
      <w:pPr>
        <w:jc w:val="left"/>
      </w:pPr>
      <w:r>
        <w:t>These law enforcement officers had been trained in all the __interrogative__ techniques that are utilized to elicit a confession.—Eric Fleischauer The Decatur Daily, al, 2 Dec. 2022         (sourced from Web)</w:t>
      </w:r>
    </w:p>
    <w:p>
      <w:pPr>
        <w:jc w:val="left"/>
      </w:pPr>
      <w:r>
        <w:t>On the defensive end, Sochan’s game plan was to __pester__ Doncic.—Tom Orsborn, San Antonio Express-News, 1 Jan. 2023         (sourced from Web)</w:t>
      </w:r>
    </w:p>
    <w:p>
      <w:pPr>
        <w:jc w:val="left"/>
      </w:pPr>
      <w:r>
        <w:t>The mat is made from natural coir fibers, which are derived from coconut husks, and help __scuff__ away the dirt from the soles of your shoes to prevent trailing debris inside your home.—Cai Cramer, EW.com, 2 Dec. 2022         (sourced from Web)</w:t>
      </w:r>
    </w:p>
    <w:p>
      <w:pPr>
        <w:jc w:val="left"/>
      </w:pPr>
      <w:r>
        <w:t>Felix Clarke, 31, a manager at a coworking space in central London, stood at his counter seemingly __unaffected__ by the news of the queen’s death.—Saskia Solomon, New York Times, 9 Sep. 2022         (sourced from Web)</w:t>
      </w:r>
    </w:p>
    <w:p>
      <w:pPr>
        <w:jc w:val="left"/>
      </w:pPr>
      <w:r>
        <w:t>The contract codifies the current general practice of tuition __remission__ for up to three years after a student reaches PhD candidacy.—Teresa Watanabestaff Writer, Los Angeles Times, 23 Dec. 2022         (sourced from Web)</w:t>
      </w:r>
    </w:p>
    <w:p>
      <w:pPr>
        <w:jc w:val="left"/>
      </w:pPr>
      <w:r>
        <w:t>Yet despite this and other dust-ups during the convention, the general __consensus__ is that Episcopalians weathered this one with their customary civility intact.</w:t>
      </w:r>
    </w:p>
    <w:p>
      <w:pPr>
        <w:jc w:val="left"/>
      </w:pPr>
      <w:r>
        <w:t>Doing it well requires a __tremendous__ amount of technical skill and an ego that is, at a minimum, flexible.—Elizabeth A. Harris, New York Times, 5 Jan. 2023         (sourced from Web)</w:t>
      </w:r>
    </w:p>
    <w:p>
      <w:pPr>
        <w:jc w:val="left"/>
      </w:pPr>
      <w:r>
        <w:t>One generation’s __heresy__ is the next generation’s gospel.—Christy Piña, The Hollywood Reporter, 23 Dec. 2022         (sourced from Web)</w:t>
      </w:r>
    </w:p>
    <w:p>
      <w:pPr>
        <w:jc w:val="left"/>
      </w:pPr>
      <w:r>
        <w:t>Cast long, __minnow__-style plugs, vibrating rattle baits and plastic swim baits in the 3- to 4-inch range.—D'arcy Egan, cleveland, 2 Dec. 2022         (sourced from Web)</w:t>
      </w:r>
    </w:p>
    <w:p>
      <w:pPr>
        <w:jc w:val="left"/>
      </w:pPr>
      <w:r>
        <w:t>If someone reaches out to initiate a handshake, don’t make the __unilateral__ decision to escalate to a hug.—Karen Kaplan, Los Angeles Times, 6 Dec. 2022         (sourced from Web)</w:t>
      </w:r>
    </w:p>
    <w:p>
      <w:pPr>
        <w:jc w:val="left"/>
      </w:pPr>
      <w:r>
        <w:t>Surveillance footage from inside the business showed that after Radda was shot, the gunman went to the register and forced it open with a __pry__ bar while Espinoza stood by the store’s entrance and acted as a lookout.—City News Service, San Diego Union-Tribune, 29 June 2022         (sourced from Web)</w:t>
      </w:r>
    </w:p>
    <w:p>
      <w:pPr>
        <w:jc w:val="left"/>
      </w:pPr>
      <w:r>
        <w:t>… this cat has made his way into the Fitness Center for __cunning__ reasons of his own and reveals himself only to certain privileged individuals.</w:t>
      </w:r>
    </w:p>
    <w:p>
      <w:pPr>
        <w:jc w:val="left"/>
      </w:pPr>
      <w:r>
        <w:t>That can have the effect of Trump impersonator Sarah Cooper delivering a cartoon TikTok; the humor largely comes from attaching Trump’s utterances to __wry__ new visuals.—Washington Post, 23 Oct. 2020         (sourced from Web)</w:t>
      </w:r>
    </w:p>
    <w:p>
      <w:pPr>
        <w:jc w:val="left"/>
      </w:pPr>
      <w:r>
        <w:t>As Ona, Mariche, Salome and their elders (played by Frances McDormand and Judith Ivey, among others) __parry__ back and forth, the effect is akin to a verbal quilting bee, with a complicated pattern emerging.—Ann Hornaday, Washington Post, 4 Jan. 2023         (sourced from Web)</w:t>
      </w:r>
    </w:p>
    <w:p>
      <w:pPr>
        <w:jc w:val="left"/>
      </w:pPr>
      <w:r>
        <w:t>Instead, EVs have gone further upmarket, with sales prices pushed higher and higher by a combination of supply shortages, massive batteries, and a __frothy__ market of collectors fighting automotive FOMO.—Jonathan M. Gitlin, Ars Technica, 15 Dec. 2022         (sourced from Web)</w:t>
      </w:r>
    </w:p>
    <w:p>
      <w:pPr>
        <w:jc w:val="left"/>
      </w:pPr>
      <w:r>
        <w:t>But soon, Britain’s tabloids were reporting __jealousy__ between Meghan and William’s wife, Catherine, Duchess of Cambridge, over Meghan stealing the limelight.—Jennifer Hassan, Washington Post, 10 Jan. 2023         (sourced from Web)</w:t>
      </w:r>
    </w:p>
    <w:p>
      <w:pPr>
        <w:jc w:val="left"/>
      </w:pPr>
      <w:r>
        <w:t>The film is historical fiction, but Poe really was a __cadet__ at West Point.—Brian Davids, The Hollywood Reporter, 21 Dec. 2022         (sourced from Web)</w:t>
      </w:r>
    </w:p>
    <w:p>
      <w:pPr>
        <w:jc w:val="left"/>
      </w:pPr>
      <w:r>
        <w:t>No sentence.</w:t>
      </w:r>
    </w:p>
    <w:p>
      <w:pPr>
        <w:jc w:val="left"/>
      </w:pPr>
      <w:r>
        <w:t>The executives’ programming strategies belie their __sangfroid__.—Brian Steinberg, Variety, 15 Nov. 2022         (sourced from Web)</w:t>
      </w:r>
    </w:p>
    <w:p>
      <w:pPr>
        <w:jc w:val="left"/>
      </w:pPr>
      <w:r>
        <w:t>This month, the City Council confirmed that L.A. landlords will be able to __evict__ tenants who don’t pay their rent starting Feb. 1.—Karen Kaplanscience And Medicine EditorDec. 20, Los Angeles Times, 20 Dec. 2022         (sourced from Web)</w:t>
      </w:r>
    </w:p>
    <w:p>
      <w:pPr>
        <w:jc w:val="left"/>
      </w:pPr>
      <w:r>
        <w:t>The musical follows Turner's career from her inauspicious origins in the rural South, through the __tumult__ of her years with Ike Turner, and on through her breakthrough as a beloved global diva in the 1980s.—Duante Beddingfield, Detroit Free Press, 11 Nov. 2022         (sourced from Web)</w:t>
      </w:r>
    </w:p>
    <w:p>
      <w:pPr>
        <w:jc w:val="left"/>
      </w:pPr>
      <w:r>
        <w:t>But other, newer offerings __startle__ at the Maison, including a Paris-Brest, originally offered only on the weekends and now available daily.—Jordan Michelman, San Francisco Chronicle, 22 Dec. 2022         (sourced from Web)</w:t>
      </w:r>
    </w:p>
    <w:p>
      <w:pPr>
        <w:jc w:val="left"/>
      </w:pPr>
      <w:r>
        <w:t>The following tunes are a special selection of songs that __realign__ me with my best self.—Alexandra Jane, SELF, 14 Oct. 2022         (sourced from Web)</w:t>
      </w:r>
    </w:p>
    <w:p>
      <w:pPr>
        <w:jc w:val="left"/>
      </w:pPr>
      <w:r>
        <w:t>Tia Adeola's signature __eerie__ elegance was echoed in the beauty looks.—ELLE, 10 Jan. 2023         (sourced from Web)</w:t>
      </w:r>
    </w:p>
    <w:p>
      <w:pPr>
        <w:jc w:val="left"/>
      </w:pPr>
      <w:r>
        <w:t>Indeed, the racist and Malthusian elements in Darwin's work are subjects on which the new secularists are either silent, delicate, or __mendacious__.</w:t>
      </w:r>
    </w:p>
    <w:p>
      <w:pPr>
        <w:jc w:val="left"/>
      </w:pPr>
      <w:r>
        <w:t>After the drill, students, teachers, and first responders gather in the cafeteria to __debrief__.—Chicago Tribune, 26 Oct. 2022         (sourced from Web)</w:t>
      </w:r>
    </w:p>
    <w:p>
      <w:pPr>
        <w:jc w:val="left"/>
      </w:pPr>
      <w:r>
        <w:t>But Silas didn’t __inherit__ enviable coaching situations.—Gary Washburn, BostonGlobe.com, 31 Dec. 2022         (sourced from Web)</w:t>
      </w:r>
    </w:p>
    <w:p>
      <w:pPr>
        <w:jc w:val="left"/>
      </w:pPr>
      <w:r>
        <w:t>True to its name, this thick __ointment__ has therapeutic properties, featuring barrier-boosting petrolatum and a few hydrating ingredients like glycerin, lanolin alcohol, and provitamin B5.—Sam Peters, ELLE, 23 Dec. 2022         (sourced from Web)</w:t>
      </w:r>
    </w:p>
    <w:p>
      <w:pPr>
        <w:jc w:val="left"/>
      </w:pPr>
      <w:r>
        <w:t>In the teasers for Harry &amp; Meghan, stock footage of photographers is used to __illustrate__ Harry and Meghan's experience with the paparazzi.—Town &amp; Country, 14 Dec. 2022         (sourced from Web)</w:t>
      </w:r>
    </w:p>
    <w:p>
      <w:pPr>
        <w:jc w:val="left"/>
      </w:pPr>
      <w:r>
        <w:t>Morton is now viewed as a __canonical__ example of scientific misconduct.—Razib Khan, Discover Magazine, 8 June 2011         (sourced from Web)</w:t>
      </w:r>
    </w:p>
    <w:p>
      <w:pPr>
        <w:jc w:val="left"/>
      </w:pPr>
      <w:r>
        <w:t>Ninja Warrior Training: Elementary school children can participate in an obstacle course and ninja __trivia__ event at 5 p.m. Tuesday, Jan. 17, at Nichols Library, 200 W. Jefferson Ave.—Michelle Mullins, Chicago Tribune, 13 Jan. 2023         (sourced from Web)</w:t>
      </w:r>
    </w:p>
    <w:p>
      <w:pPr>
        <w:jc w:val="left"/>
      </w:pPr>
      <w:r>
        <w:t>His staff gave the brussels-sprout fact a standing ovation if only to __miff__ the host.—Vulture, 8 Apr. 2022         (sourced from Web)</w:t>
      </w:r>
    </w:p>
    <w:p>
      <w:pPr>
        <w:jc w:val="left"/>
      </w:pPr>
      <w:r>
        <w:t>The New York Times reported that recent posts lambasting legislation against Wal-Mart came __verbatim__ from the retailer's p.r. firm.</w:t>
      </w:r>
    </w:p>
    <w:p>
      <w:pPr>
        <w:jc w:val="left"/>
      </w:pPr>
      <w:r>
        <w:t>Randall Reid, 28, was arrested in DeKalb County, Georgia, on November 25 after authorities misidentified him as a __purse__ thief wanted for crimes in Jefferson Parish and Baton Rouge.—Melissa Noel, Essence, 3 Jan. 2023         (sourced from Web)</w:t>
      </w:r>
    </w:p>
    <w:p>
      <w:pPr>
        <w:jc w:val="left"/>
      </w:pPr>
      <w:r>
        <w:t>Waldron was the epitome of style and urbanity in jazz, from his __pendulous__ brown cigarette dangling from his fingers to his signature coifed natural Black hair that grew into a stately white.—Shannon J. Effinger, Washington Post, 30 Sep. 2022         (sourced from Web)</w:t>
      </w:r>
    </w:p>
    <w:p>
      <w:pPr>
        <w:jc w:val="left"/>
      </w:pPr>
      <w:r>
        <w:t>And should viewers who __gape__ and gawk at Paul T. Goldman and Goldman himself come away with a general sense of complicity in a fundamentally voyeuristic endeavor?—Daniel Fienberg, The Hollywood Reporter, 28 Dec. 2022         (sourced from Web)</w:t>
      </w:r>
    </w:p>
    <w:p>
      <w:pPr>
        <w:jc w:val="left"/>
      </w:pPr>
      <w:r>
        <w:t>Among Austin's first acts as defense chief was to order a review of extremism among troops.—Rachel Looker, USA TODAY, 2 Jan. 2023         (sourced from Web)</w:t>
      </w:r>
    </w:p>
    <w:p>
      <w:pPr>
        <w:jc w:val="left"/>
      </w:pPr>
      <w:r>
        <w:t>In a famous drawing, Gillray shows the Doctor wearing a kind of dunce cap and being pursued by Apollo and the Muses, who seem eager to __thrash__ him for his critical judgments.—William Anthony Hay, WSJ, 2 Dec. 2022         (sourced from Web)</w:t>
      </w:r>
    </w:p>
    <w:p>
      <w:pPr>
        <w:jc w:val="left"/>
      </w:pPr>
      <w:r>
        <w:t>If the Heat were to suspend Dewayne for his __tiff__ with Spoelstra, there would be no rebate on the salary cap or tax.—Ira Winderman, Sun Sentinel, 11 Jan. 2023         (sourced from Web)</w:t>
      </w:r>
    </w:p>
    <w:p>
      <w:pPr>
        <w:jc w:val="left"/>
      </w:pPr>
      <w:r>
        <w:t>Unlike Bolsonaro, Lula likely won’t __pander__ to evangelical voters by embracing Israel and chumming up to right-wing demagogue Benjamin Netanyahu, who could return to power after elections Tuesday.—Ishaan Tharoor, Washington Post, 30 Oct. 2022         (sourced from Web)</w:t>
      </w:r>
    </w:p>
    <w:p>
      <w:pPr>
        <w:jc w:val="left"/>
      </w:pPr>
      <w:r>
        <w:t>But California saw drought conditions __creep__ back in starting at the end of 2019 and into 2020.—Nathan Solisstaff Writer, Los Angeles Times, 3 Jan. 2023         (sourced from Web)</w:t>
      </w:r>
    </w:p>
    <w:p>
      <w:pPr>
        <w:jc w:val="left"/>
      </w:pPr>
      <w:r>
        <w:t>There, the Marine Corps took an existing __infantry__ headquarters — the 3rd Marine Regiment — and turned it into the 3rd Marine Littoral Regiment.—Dan Lamothe, Washington Post, 11 Jan. 2023         (sourced from Web)</w:t>
      </w:r>
    </w:p>
    <w:p>
      <w:pPr>
        <w:jc w:val="left"/>
      </w:pPr>
      <w:r>
        <w:t>This may be in part because those whose first overtures were ignored conclude that the widow wants to be left alone, and thus cease to __importune__ her.—Jacobina Martin, Washington Post, 22 Aug. 2022         (sourced from Web)</w:t>
      </w:r>
    </w:p>
    <w:p>
      <w:pPr>
        <w:jc w:val="left"/>
      </w:pPr>
      <w:r>
        <w:t>The Waste Land was written by a very disturbed man, a fastidious man possessed by visions of __squalor__, a man unable to distinguish the fall of civilization from the fall of his own psyche.—James Parker, The Atlantic, 8 Dec. 2022         (sourced from Web)</w:t>
      </w:r>
    </w:p>
    <w:p>
      <w:pPr>
        <w:jc w:val="left"/>
      </w:pPr>
      <w:r>
        <w:t>Righini was able to keep Goga looking somewhat svelte, rather than bloated, with creative __horizontal__ lines.—Michael Verdon, Robb Report, 30 Dec. 2022         (sourced from Web)</w:t>
      </w:r>
    </w:p>
    <w:p>
      <w:pPr>
        <w:jc w:val="left"/>
      </w:pPr>
      <w:r>
        <w:t>Forced into a constant __grimace__ this way, subjects had a harder time recognizing emotional words and facial expressions.—Elizabeth Preston, Discover Magazine, 6 Jan. 2015         (sourced from Web)</w:t>
      </w:r>
    </w:p>
    <w:p>
      <w:pPr>
        <w:jc w:val="left"/>
      </w:pPr>
      <w:r>
        <w:t>That's not mean to be a humble __brag__, but, rather, credentials of sorts.—Leah Melby Clinton, Harper's BAZAAR, 8 Nov. 2022         (sourced from Web)</w:t>
      </w:r>
    </w:p>
    <w:p>
      <w:pPr>
        <w:jc w:val="left"/>
      </w:pPr>
      <w:r>
        <w:t>Each night remains moderately __muggy__ with a lingering evening shower or storm possible as lows drift down to the middle 60s to middle 70s.—Matt Rogers, Washington Post, 23 Aug. 2022         (sourced from Web)</w:t>
      </w:r>
    </w:p>
    <w:p>
      <w:pPr>
        <w:jc w:val="left"/>
      </w:pPr>
      <w:r>
        <w:t>The ground is already so __saturated__ that any rain can cause immediate flooding.—Jonathan Vigliotti, CBS News, 4 Jan. 2023         (sourced from Web)</w:t>
      </w:r>
    </w:p>
    <w:p>
      <w:pPr>
        <w:jc w:val="left"/>
      </w:pPr>
      <w:r>
        <w:t>More importantly, society’s newfound privacy — and desire to cut itself off from elements that were deemed __uncouth__ and unsanitary — has given profanities more power over the years.—Luke Taylor, Discover Magazine, 4 Nov. 2020         (sourced from Web)</w:t>
      </w:r>
    </w:p>
    <w:p>
      <w:pPr>
        <w:jc w:val="left"/>
      </w:pPr>
      <w:r>
        <w:t>As the stock simmers, use a two- to four-ounce ladle to __skim__ the top, dropping it into a side bowl.—Naomi Tomky, Saveur, 3 Jan. 2023         (sourced from Web)</w:t>
      </w:r>
    </w:p>
    <w:p>
      <w:pPr>
        <w:jc w:val="left"/>
      </w:pPr>
      <w:r>
        <w:t>Chinese customs officials arrested a woman last week for attempting to __smuggle__ hundreds of semiconductor chips into Zhuhai, China from Macau under a fake pregnancy bump.—Sophie Mellor, Fortune, 2 Dec. 2022         (sourced from Web)</w:t>
      </w:r>
    </w:p>
    <w:p>
      <w:pPr>
        <w:jc w:val="left"/>
      </w:pPr>
      <w:r>
        <w:t>The lightning speed of thought transference among them is par with their smooth choreography – a __fluvial__ transition of personal relationships into professional ones.—Tanu I. Raj, Billboard, 15 July 2022         (sourced from Web)</w:t>
      </w:r>
    </w:p>
    <w:p>
      <w:pPr>
        <w:jc w:val="left"/>
      </w:pPr>
      <w:r>
        <w:t>Southeast Asians are derived from several pulses of farmers from the fringes of what became southern China, but absorbing an ancient earlier __substratum__.—Razib Khan, Discover Magazine, 29 Apr. 2012         (sourced from Web)</w:t>
      </w:r>
    </w:p>
    <w:p>
      <w:pPr>
        <w:jc w:val="left"/>
      </w:pPr>
      <w:r>
        <w:t>And thus he would die—out in the cold world, with no shelter over his homeless head.  … And thus SHE would see him when she looked out upon the glad morning, and oh! would she drop one little __tear__ upon his poor, lifeless form, would she heave one little sigh to see a bright young life so rudely blighted, so untimely cut down?</w:t>
      </w:r>
    </w:p>
    <w:p>
      <w:pPr>
        <w:jc w:val="left"/>
      </w:pPr>
      <w:r>
        <w:t>Mall video surveillance showed the altercation between the two groups — estimated as five to nine people — __erupt__ into a fistfight before one person pulled out a gun and opened fire, the chief said.—Abbie Parr, BostonGlobe.com, 24 Dec. 2022         (sourced from Web)</w:t>
      </w:r>
    </w:p>
    <w:p>
      <w:pPr>
        <w:jc w:val="left"/>
      </w:pPr>
      <w:r>
        <w:t>Jenny Daggers links feminist critiques and interreligious dialogue, arguing that our failure to treat people of other traditions with __dignity__ matches in deed and rhetoric our inability to see that women are full and equal members of the community.</w:t>
      </w:r>
    </w:p>
    <w:p>
      <w:pPr>
        <w:jc w:val="left"/>
      </w:pPr>
      <w:r>
        <w:t>Sorry, there will be no Cincinnati-style __interloper__ from the Group of Five this season for the selection committee to consider.—Ralph D. Russo, Chicago Tribune, 2 Nov. 2022         (sourced from Web)</w:t>
      </w:r>
    </w:p>
    <w:p>
      <w:pPr>
        <w:jc w:val="left"/>
      </w:pPr>
      <w:r>
        <w:t>At best, Gidden’s singing and arrangement of a Monteverdi __madrigal__ achieve remarkable eloquence.—Los Angeles Times, 21 Sep. 2021         (sourced from Web)</w:t>
      </w:r>
    </w:p>
    <w:p>
      <w:pPr>
        <w:jc w:val="left"/>
      </w:pPr>
      <w:r>
        <w:t>Unfortunately, the biggest opposition to this disruption evangelism remains a culture of __fealty__ to the status quo.—Jens Martin Skibsted, Forbes, 28 Dec. 2022         (sourced from Web)</w:t>
      </w:r>
    </w:p>
    <w:p>
      <w:pPr>
        <w:jc w:val="left"/>
      </w:pPr>
      <w:r>
        <w:t>No sentence.</w:t>
      </w:r>
    </w:p>
    <w:p>
      <w:pPr>
        <w:jc w:val="left"/>
      </w:pPr>
      <w:r>
        <w:t>In a press conference, after the Mobile County Health Department shut down bars and dine-in restaurant service, Mobile Mayor Sandy Stimpson was __peeve__d.—Kyle Whitmire, al, 30 Apr. 2020         (sourced from Web)</w:t>
      </w:r>
    </w:p>
    <w:p>
      <w:pPr>
        <w:jc w:val="left"/>
      </w:pPr>
      <w:r>
        <w:t>Around 20,000 years ago, Ice Age hunter-gatherers in Europe decorated caves with a variety of animal drawings, ranging from __salmon__ to cattle.—Margaret Osborne, Smithsonian Magazine, 6 Jan. 2023         (sourced from Web)</w:t>
      </w:r>
    </w:p>
    <w:p>
      <w:pPr>
        <w:jc w:val="left"/>
      </w:pPr>
      <w:r>
        <w:t>Second, the similarity between southwest Wales and northern England is __explicable__.—Razib Khan, Discover Magazine, 9 July 2012         (sourced from Web)</w:t>
      </w:r>
    </w:p>
    <w:p>
      <w:pPr>
        <w:jc w:val="left"/>
      </w:pPr>
      <w:r>
        <w:t>No sentence.</w:t>
      </w:r>
    </w:p>
    <w:p>
      <w:pPr>
        <w:jc w:val="left"/>
      </w:pPr>
      <w:r>
        <w:t>Dip cool, dry squash chips in remaining Spiced Syrup and allow excess to __drip__ off until evenly coated.—Caron Golden, San Diego Union-Tribune, 30 Nov. 2022         (sourced from Web)</w:t>
      </w:r>
    </w:p>
    <w:p>
      <w:pPr>
        <w:jc w:val="left"/>
      </w:pPr>
      <w:r>
        <w:t>No sentence.</w:t>
      </w:r>
    </w:p>
    <w:p>
      <w:pPr>
        <w:jc w:val="left"/>
      </w:pPr>
      <w:r>
        <w:t>Brands try to discourage transactional __bargain__ hunters, preferring clients that are loyal and who buy into the whole vision of the brand.—Quartz, 9 Nov. 2022         (sourced from Web)</w:t>
      </w:r>
    </w:p>
    <w:p>
      <w:pPr>
        <w:jc w:val="left"/>
      </w:pPr>
      <w:r>
        <w:t>Despite a stellar cast and __showy__ moments (given who’s involved how could there not be?), the writer-director’s sprawling, messy, three-hour-plus endurance test isn’t ready for its closeup.—Brian Lowry, CNN, 23 Dec. 2022         (sourced from Web)</w:t>
      </w:r>
    </w:p>
    <w:p>
      <w:pPr>
        <w:jc w:val="left"/>
      </w:pPr>
      <w:r>
        <w:t>Lethal injection begins with a saline drip in the prisoner’s arm, followed by a dose of sodium thiopental, then pancuronium __bromide__, and finally potassium chloride.—Emilie Le Beau Lucchesi, Discover Magazine, 25 Feb. 2022         (sourced from Web)</w:t>
      </w:r>
    </w:p>
    <w:p>
      <w:pPr>
        <w:jc w:val="left"/>
      </w:pPr>
      <w:r>
        <w:t>The Big Eight and SWC had decided to sell their TV rights jointly, and ESPN was __agreeable__.—Dallas News, 20 June 2022         (sourced from Web)</w:t>
      </w:r>
    </w:p>
    <w:p>
      <w:pPr>
        <w:jc w:val="left"/>
      </w:pPr>
      <w:r>
        <w:t>Cars were barely visible under several feet of __turgid__ stormwater, as record rainfall fell on the city.—Anchorage Daily News, 10 Dec. 2022         (sourced from Web)</w:t>
      </w:r>
    </w:p>
    <w:p>
      <w:pPr>
        <w:jc w:val="left"/>
      </w:pPr>
      <w:r>
        <w:t>Of all the stuff your child will __strew__ about your home for two more decades, a box of tiny teeth is probably the easiest thing to stow away.—New York Times, 16 June 2022         (sourced from Web)</w:t>
      </w:r>
    </w:p>
    <w:p>
      <w:pPr>
        <w:jc w:val="left"/>
      </w:pPr>
      <w:r>
        <w:t>In July, Bloomberg News reported five chicken industry executives were acquitted in a federal court in Denver of fixing prices from 2012-2019 after two __pervious__ mistrials.—John Magsam, Arkansas Online, 26 Oct. 2022         (sourced from Web)</w:t>
      </w:r>
    </w:p>
    <w:p>
      <w:pPr>
        <w:jc w:val="left"/>
      </w:pPr>
      <w:r>
        <w:t>But there was a more important reason that prompted Trott to leave the show of her own __volition__ despite James’ entreaties to stay.—Diane Bell, San Diego Union-Tribune, 10 Dec. 2022         (sourced from Web)</w:t>
      </w:r>
    </w:p>
    <w:p>
      <w:pPr>
        <w:jc w:val="left"/>
      </w:pPr>
      <w:r>
        <w:t>Barletta’s __pertinacious__ reputation on immigration, from his time as mayor of Hazleton to his four terms in the U.S. House, is at center stage this year in his campaign to defeat Sen. Bob Casey’s bid for a third term.—Chris Brennan, Philly.com, 25 June 2018         (sourced from Web)</w:t>
      </w:r>
    </w:p>
    <w:p>
      <w:pPr>
        <w:jc w:val="left"/>
      </w:pPr>
      <w:r>
        <w:t>According to Mackessy, because of the small __habitat__ of the island and abundance of birds – which are prey to these snakes – the size, venom and color pattern of the snakes evolved differently.—Joe Phelan, Discover Magazine, 3 Jan. 2023         (sourced from Web)</w:t>
      </w:r>
    </w:p>
    <w:p>
      <w:pPr>
        <w:jc w:val="left"/>
      </w:pPr>
      <w:r>
        <w:t>The film, directed with an alluring blend of __badinage__ and upper-crust sensuality by Emma Holly Jones, is based on a novel by Suzanne Allain (who wrote the screenplay), which was published in 2020 and designed to be a playful riff on Jane Austen.—Owen Gleiberman, Variety, 1 July 2022         (sourced from Web)</w:t>
      </w:r>
    </w:p>
    <w:p>
      <w:pPr>
        <w:jc w:val="left"/>
      </w:pPr>
      <w:r>
        <w:t>Athletes of this younger generation also __wield__ greater personal power over their career paths, which can force coaches to accommodate them or risk losing top talent.—Janie Mccauley, The Christian Science Monitor, 9 Dec. 2022         (sourced from Web)</w:t>
      </w:r>
    </w:p>
    <w:p>
      <w:pPr>
        <w:jc w:val="left"/>
      </w:pPr>
      <w:r>
        <w:t>The New York bill would implement a concept called extended producer responsibility, an incredibly __infelicitous__ recycling term.—Michael Kimmelman, New York Times, 27 Jan. 2021         (sourced from Web)</w:t>
      </w:r>
    </w:p>
    <w:p>
      <w:pPr>
        <w:jc w:val="left"/>
      </w:pPr>
      <w:r>
        <w:t>The movie suffers from none of the self-seriousness or __draggy__ exposition of other Marvel outings, even when its patchwork plot feels stuck together with rainbows and chewing gum.—Leah Greenblatt, EW.com, 8 July 2022         (sourced from Web)</w:t>
      </w:r>
    </w:p>
    <w:p>
      <w:pPr>
        <w:jc w:val="left"/>
      </w:pPr>
      <w:r>
        <w:t>The company’s meltable bioplastic, called AirCarbon, has been used to make over 50 million products, including Shake Shack straws and __cutlery__ as well as sunglasses and wallets, and soon will be found in Nike and Sumitomo products.—Ian Mount, Fortune, 10 Jan. 2023         (sourced from Web)</w:t>
      </w:r>
    </w:p>
    <w:p>
      <w:pPr>
        <w:jc w:val="left"/>
      </w:pPr>
      <w:r>
        <w:t>In addition, 27 cities and counties raised their minimum wage at the __outset__ of this year, stretching from San Diego, California, to Portland, Maine.—Max Zahn, ABC News, 10 Jan. 2023         (sourced from Web)</w:t>
      </w:r>
    </w:p>
    <w:p>
      <w:pPr>
        <w:jc w:val="left"/>
      </w:pPr>
      <w:r>
        <w:t>Allin fell __headlong__ into booze and drugs while putting out albums — punk, spoken word, and country — mostly on cassette in the 80s.—Borys Kit, The Hollywood Reporter, 29 Nov. 2022         (sourced from Web)</w:t>
      </w:r>
    </w:p>
    <w:p>
      <w:pPr>
        <w:jc w:val="left"/>
      </w:pPr>
      <w:r>
        <w:t>Bringing the land under Milwaukee __jurisdiction__ also would resolve a practical problem: The site was east of the Menomonee River and inaccessible to Menomonee Falls' sewer and water lines.—Chris Foran, Journal Sentinel, 11 Jan. 2023         (sourced from Web)</w:t>
      </w:r>
    </w:p>
    <w:p>
      <w:pPr>
        <w:jc w:val="left"/>
      </w:pPr>
      <w:r>
        <w:t>The institute offers adult learners noncredit, academic classes presented by FAU __faculty__ and subject matter experts at the Boca Raton, Fort Lauderdale and Jupiter campuses.—Jennifer Shapiro-sacks, Sun Sentinel, 5 Jan. 2023         (sourced from Web)</w:t>
      </w:r>
    </w:p>
    <w:p>
      <w:pPr>
        <w:jc w:val="left"/>
      </w:pPr>
      <w:r>
        <w:t>While attempting to __unravel__ his patient's incredibly disturbing mind, Alan grapples with his own past through his own painful memories, like his recently deceased wife and his estranged son.—Alex Gurley, Peoplemag, 16 Dec. 2022         (sourced from Web)</w:t>
      </w:r>
    </w:p>
    <w:p>
      <w:pPr>
        <w:jc w:val="left"/>
      </w:pPr>
      <w:r>
        <w:t>The pollsters will __slog__ back to work, the panelists will await invitations to display their expertise, the pundits will dance their dance.—Joseph Epstein, WSJ, 27 Nov. 2022         (sourced from Web)</w:t>
      </w:r>
    </w:p>
    <w:p>
      <w:pPr>
        <w:jc w:val="left"/>
      </w:pPr>
      <w:r>
        <w:t>What’s in us that makes the implausible, even the unbelievable, capture and __enrapture__ our minds — even when our powers of observation and reason inform us that our beliefs are unsupported by any evidence?—Steve West, Sun Sentinel, 29 Sep. 2022         (sourced from Web)</w:t>
      </w:r>
    </w:p>
    <w:p>
      <w:pPr>
        <w:jc w:val="left"/>
      </w:pPr>
      <w:r>
        <w:t>My Way Eau de Parfum, $135 Douse yourself in floral goodness with this bouquet of orange blossom, Indian jasmine, and tuberose for a mature, invigorating scent that steals the room without being too __overbearing__.—Nerisha Penrose, ELLE, 19 Dec. 2022         (sourced from Web)</w:t>
      </w:r>
    </w:p>
    <w:p>
      <w:pPr>
        <w:jc w:val="left"/>
      </w:pPr>
      <w:r>
        <w:t>In 1975, biologist E.S. Morton noticed that in woodland areas, where trees might __muffle__ or distort bird songs, birds tend to sing songs made up of lower frequencies, with less variation, than birds in open areas.—K. N. Smith, Discover Magazine, 4 Nov. 2015         (sourced from Web)</w:t>
      </w:r>
    </w:p>
    <w:p>
      <w:pPr>
        <w:jc w:val="left"/>
      </w:pPr>
      <w:r>
        <w:t>But her style, it is suggested (for what happened at those audiences was wholly confidential) was never to __expostulate__ – merely to ask a leading question, or to drop a subtle hint.—Sarah Gristwood, CNN, 12 Sep. 2022         (sourced from Web)</w:t>
      </w:r>
    </w:p>
    <w:p>
      <w:pPr>
        <w:jc w:val="left"/>
      </w:pPr>
      <w:r>
        <w:t>Add half of the orange pieces and half of the cashews and __toss__ lightly to combine. Divide the salad among 4 plates and garnish each portion with the remaining wonton strips, oranges and cashews, and the sesame seeds, if using.—Jim Webster, Washington Post, 8 Jan. 2023         (sourced from Web)</w:t>
      </w:r>
    </w:p>
    <w:p>
      <w:pPr>
        <w:jc w:val="left"/>
      </w:pPr>
      <w:r>
        <w:t>Who knows whether another variant will turn __spoilsport__ next year.—Rajrishi Singhal, Quartz, 10 Feb. 2022         (sourced from Web)</w:t>
      </w:r>
    </w:p>
    <w:p>
      <w:pPr>
        <w:jc w:val="left"/>
      </w:pPr>
      <w:r>
        <w:t>While the chestnut __hue__ is by far the most popular, in-demand color, consider a statement-making shade like pink, cobalt blue, canary yellow or red.—Natalie Alcala, The Hollywood Reporter, 10 Jan. 2023         (sourced from Web)</w:t>
      </w:r>
    </w:p>
    <w:p>
      <w:pPr>
        <w:jc w:val="left"/>
      </w:pPr>
      <w:r>
        <w:t>At the traditional coaches pregame press conference Sunday, Dykes was in two-minute offense mode, blending insight with a __folksy__ nature.—Dallas News, 9 Jan. 2023         (sourced from Web)</w:t>
      </w:r>
    </w:p>
    <w:p>
      <w:pPr>
        <w:jc w:val="left"/>
      </w:pPr>
      <w:r>
        <w:t>During the upcoming weeks and through the appeal a slew of additional credible and __controvert__ing evidence will come to light.—Ben Shpigel, New York Times, 11 Aug. 2017         (sourced from Web)</w:t>
      </w:r>
    </w:p>
    <w:p>
      <w:pPr>
        <w:jc w:val="left"/>
      </w:pPr>
      <w:r>
        <w:t>… giving parents a wealth of educational options sometimes presents a familiar inner-city __conundrum__: What if all your choices are bad ones?</w:t>
      </w:r>
    </w:p>
    <w:p>
      <w:pPr>
        <w:jc w:val="left"/>
      </w:pPr>
      <w:r>
        <w:t>But there's a certain segment of the population that likes to cut that __mirth__ with some more subversive fun.—Drew Mackie, Peoplemag, 13 Nov. 2022         (sourced from Web)</w:t>
      </w:r>
    </w:p>
    <w:p>
      <w:pPr>
        <w:jc w:val="left"/>
      </w:pPr>
      <w:r>
        <w:t>This late in the season, a game of this magnitude is __crucial__ to the regular-season outcome … which suddenly seems so irrelevant.—Corbin Smith, Rolling Stone, 7 Jan. 2023         (sourced from Web)</w:t>
      </w:r>
    </w:p>
    <w:p>
      <w:pPr>
        <w:jc w:val="left"/>
      </w:pPr>
      <w:r>
        <w:t>Hill’s also has a central idea of prolonging the longevity of lifespan, like an unspoken company __credo__, with the common goal of giving your pet a long lasting, healthy life.—Dallas News, 22 Dec. 2022         (sourced from Web)</w:t>
      </w:r>
    </w:p>
    <w:p>
      <w:pPr>
        <w:jc w:val="left"/>
      </w:pPr>
      <w:r>
        <w:t>Payton returned to his job a year later and polished both his resume and __reputation__.—Kent Somers, The Arizona Republic, 15 Jan. 2023         (sourced from Web)</w:t>
      </w:r>
    </w:p>
    <w:p>
      <w:pPr>
        <w:jc w:val="left"/>
      </w:pPr>
      <w:r>
        <w:t>One of the paintings by medieval Islamic scholar Rashid al-Din showed Muhammad receiving __divine__ revelation from the angel Gabriel.—Jeffrey Clark, Fox News, 4 Jan. 2023         (sourced from Web)</w:t>
      </w:r>
    </w:p>
    <w:p>
      <w:pPr>
        <w:jc w:val="left"/>
      </w:pPr>
      <w:r>
        <w:t>But what sets Emily apart is that beneath the Bambi-like visage and the sweet __ebullience__ lies a stark void of nothingness.—Iva Dixit, New York Times, 23 Dec. 2022         (sourced from Web)</w:t>
      </w:r>
    </w:p>
    <w:p>
      <w:pPr>
        <w:jc w:val="left"/>
      </w:pPr>
      <w:r>
        <w:t>His enthusiasts, meanwhile, __exult__ in his way with myths—in his grandiose inflation of characters and their struggles into epic journeys.—Richard Brody, The New Yorker, 22 Dec. 2022         (sourced from Web)</w:t>
      </w:r>
    </w:p>
    <w:p>
      <w:pPr>
        <w:jc w:val="left"/>
      </w:pPr>
      <w:r>
        <w:t>Hence, the democratization of novel, efficient precision medicine tools will __elevate__ the quality of life.—Dr. Ali Tinazli, Forbes, 29 Dec. 2022         (sourced from Web)</w:t>
      </w:r>
    </w:p>
    <w:p>
      <w:pPr>
        <w:jc w:val="left"/>
      </w:pPr>
      <w:r>
        <w:t>Artaserse is a gutsy, period-instrument group, playing with Baroque bows and natural strings, unafraid to bend __timbre__ and intonation for expressive purposes.—Luke Schulze, San Diego Union-Tribune, 25 Oct. 2022         (sourced from Web)</w:t>
      </w:r>
    </w:p>
    <w:p>
      <w:pPr>
        <w:jc w:val="left"/>
      </w:pPr>
      <w:r>
        <w:t>None of this will keep Republicans and conservatives from attacking the reconciliation bill with smoke, mirrors and __persiflage__.—Michael Hiltzik, Los Angeles Times, 10 Aug. 2022         (sourced from Web)</w:t>
      </w:r>
    </w:p>
    <w:p>
      <w:pPr>
        <w:jc w:val="left"/>
      </w:pPr>
      <w:r>
        <w:t>Every afternoon, almost like clockwork, clouds would gather above and thunder would __rumble__ for miles.—Cnt Editors, Condé Nast Traveler, 13 Jan. 2022         (sourced from Web)</w:t>
      </w:r>
    </w:p>
    <w:p>
      <w:pPr>
        <w:jc w:val="left"/>
      </w:pPr>
      <w:r>
        <w:t>This description annoys some of the serious players who work and train for months, who develop rare skills, and who __abjure__ alcohol during the competition.—San Diego Union-Tribune, 10 July 2022         (sourced from Web)</w:t>
      </w:r>
    </w:p>
    <w:p>
      <w:pPr>
        <w:jc w:val="left"/>
      </w:pPr>
      <w:r>
        <w:t>The clinic’s early research suggests this approach succeeds in preventing __relapse__.—Patrick Martin, NBC News, 9 Jan. 2023         (sourced from Web)</w:t>
      </w:r>
    </w:p>
    <w:p>
      <w:pPr>
        <w:jc w:val="left"/>
      </w:pPr>
      <w:r>
        <w:t>The Great Law formed the foundation of a __confederacy__ stable enough to endure for centuries (to the present day, in fact).—Cody Cottier, Discover Magazine, 10 Oct. 2022         (sourced from Web)</w:t>
      </w:r>
    </w:p>
    <w:p>
      <w:pPr>
        <w:jc w:val="left"/>
      </w:pPr>
      <w:r>
        <w:t>Researchers at the Université de Bretagne-Sud have found that men __imbibe__ more than 20 percent faster when ambient noise is cranked up from 72 to 88 dB. 14.—Jonathon Keats, Discover Magazine, 22 May 2014         (sourced from Web)</w:t>
      </w:r>
    </w:p>
    <w:p>
      <w:pPr>
        <w:jc w:val="left"/>
      </w:pPr>
      <w:r>
        <w:t>Novoselov had a boisterous, __orotund__ way of talking that even the interpreter seemed to have trouble making sense of.—Margaret Talbot, The New Yorker, 11 Aug. 2021         (sourced from Web)</w:t>
      </w:r>
    </w:p>
    <w:p>
      <w:pPr>
        <w:jc w:val="left"/>
      </w:pPr>
      <w:r>
        <w:t>Plus, the bottoms have a Goodyear rubber coating, which gives you plenty of grip on __slippery__ rocks.—Frederick Dreier, Outside Online, 20 Dec. 2022         (sourced from Web)</w:t>
      </w:r>
    </w:p>
    <w:p>
      <w:pPr>
        <w:jc w:val="left"/>
      </w:pPr>
      <w:r>
        <w:t>In other words, the i7 can __hurtle__ along despite being a tad over chorus-line consideration at 5,985 pounds.—Ronald Ahrens, Robb Report, 28 Dec. 2022         (sourced from Web)</w:t>
      </w:r>
    </w:p>
    <w:p>
      <w:pPr>
        <w:jc w:val="left"/>
      </w:pPr>
      <w:r>
        <w:t>At its heart is a conception of truth put forward by the nineteenth-century __polymath__ Charles Sanders Peirce.—Mark Edmundson, Harper’s Magazine , 12 Dec. 2022         (sourced from Web)</w:t>
      </w:r>
    </w:p>
    <w:p>
      <w:pPr>
        <w:jc w:val="left"/>
      </w:pPr>
      <w:r>
        <w:t>While the singer is usually dressed in Gucci, stylist Harry Lambert opted for a custom red sequined jumpsuit from Arturo Obegero for Styles and a blue one for the accompanying dancer to __prance__ around in.—Alexis Gaskin, Glamour, 1 Apr. 2022         (sourced from Web)</w:t>
      </w:r>
    </w:p>
    <w:p>
      <w:pPr>
        <w:jc w:val="left"/>
      </w:pPr>
      <w:r>
        <w:t>Why not, then, look to technocratic Caesars like Moses to __browbeat__ the opposition and get things done?—Vinson Cunningham, The New Yorker, 31 Oct. 2022         (sourced from Web)</w:t>
      </w:r>
    </w:p>
    <w:p>
      <w:pPr>
        <w:jc w:val="left"/>
      </w:pPr>
      <w:r>
        <w:t>Or they could have saddled us with "The Stranger," which had the mitigating charm of being __glib__ and pretentious and would thus have kept the kids who were obviously going to end up at Bard happy.</w:t>
      </w:r>
    </w:p>
    <w:p>
      <w:pPr>
        <w:jc w:val="left"/>
      </w:pPr>
      <w:r>
        <w:t>For example, why were American women encouraged to torture themselves with cage-like corsets, don yards of cumbersome cloth and carry around a heavy __protuberance__ called a bustle?—John Kelly, Washington Post, 10 Sep. 2022         (sourced from Web)</w:t>
      </w:r>
    </w:p>
    <w:p>
      <w:pPr>
        <w:jc w:val="left"/>
      </w:pPr>
      <w:r>
        <w:t>The more __strident__ members of Team Pollard will argue his performance Sunday closes the door on how the two backs should be used going forward.—Dallas News, 30 Oct. 2022         (sourced from Web)</w:t>
      </w:r>
    </w:p>
    <w:p>
      <w:pPr>
        <w:jc w:val="left"/>
      </w:pPr>
      <w:r>
        <w:t>More via Twitter from The Enquirer's Kelsey Conway: Bengals right __tackle__ La'el Collins suffered a season-ending ACL tear against the New England Patriots last month.—Dave Clark, The Enquirer, 8 Jan. 2023         (sourced from Web)</w:t>
      </w:r>
    </w:p>
    <w:p>
      <w:pPr>
        <w:jc w:val="left"/>
      </w:pPr>
      <w:r>
        <w:t>Both have kitchens and share outdoor space to __wrench__ on bikes or celebrate post-ride with a cocktail.—Stephanie Pearson, Outside Online, 2 Nov. 2022         (sourced from Web)</w:t>
      </w:r>
    </w:p>
    <w:p>
      <w:pPr>
        <w:jc w:val="left"/>
      </w:pPr>
      <w:r>
        <w:t>Annie’s work thus far has been meticulously __verisimilar__, bordering on minimalist, with depopulated nurseries and studios built of balsa wood.—Katherine Fusco, The Atlantic, 11 July 2018         (sourced from Web)</w:t>
      </w:r>
    </w:p>
    <w:p>
      <w:pPr>
        <w:jc w:val="left"/>
      </w:pPr>
      <w:r>
        <w:t>Haley Rozek, 26, was arrested Monday and is now charged with felony child __abuse__ in the incident, which allegedly occurred at The Kids Company day care in Jones County in December.—Laura Barcella, Peoplemag, 12 Jan. 2023         (sourced from Web)</w:t>
      </w:r>
    </w:p>
    <w:p>
      <w:pPr>
        <w:jc w:val="left"/>
      </w:pPr>
      <w:r>
        <w:t>In a __feat__ of literary alchemy, Kingsolver uses the fire of his spirit to illuminate — and singe — the darkest recesses of our country.—Washington Post Editors And Reviewers, Washington Post, 17 Nov. 2022         (sourced from Web)</w:t>
      </w:r>
    </w:p>
    <w:p>
      <w:pPr>
        <w:jc w:val="left"/>
      </w:pPr>
      <w:r>
        <w:t>But this year, the industry cranked out an embarrassing number of series that existed solely as awards __bait__.—Kristen Baldwin And Darren Franich, EW.com, 6 Dec. 2022         (sourced from Web)</w:t>
      </w:r>
    </w:p>
    <w:p>
      <w:pPr>
        <w:jc w:val="left"/>
      </w:pPr>
      <w:r>
        <w:t>In the wintry music video, members Leeteuk, Shindong, Eunhyuk, Ryeowook, Siwon, Heechul, Yesung, Donghae and Kyuhyun __intertwine__ themselves in cute Christmas scenes from pairs ranging from young kids to senior citizens.—Jeff Benjamin, Billboard, 17 Dec. 2022         (sourced from Web)</w:t>
      </w:r>
    </w:p>
    <w:p>
      <w:pPr>
        <w:jc w:val="left"/>
      </w:pPr>
      <w:r>
        <w:t>Gurnah seems to __swill__ the word in his mouth before spitting it out.—Nadifa Mohamed, Harper’s Magazine , 22 June 2022         (sourced from Web)</w:t>
      </w:r>
    </w:p>
    <w:p>
      <w:pPr>
        <w:jc w:val="left"/>
      </w:pPr>
      <w:r>
        <w:t>Megan expected to swear off the drug forever, but still uses after finding safer patterns with __meditation__, breathwork, and working with a therapist.—Delilah Friedler, Rolling Stone, 6 Jan. 2023         (sourced from Web)</w:t>
      </w:r>
    </w:p>
    <w:p>
      <w:pPr>
        <w:jc w:val="left"/>
      </w:pPr>
      <w:r>
        <w:t>Singer, a 62-year-old businessman from Newport Beach, California, had pleaded guilty to charges of racketeering conspiracy, money laundering conspiracy, __obstruction__ of justice and conspiracy to defraud the United States.—Greg Norman, Fox News, 4 Jan. 2023         (sourced from Web)</w:t>
      </w:r>
    </w:p>
    <w:p>
      <w:pPr>
        <w:jc w:val="left"/>
      </w:pPr>
      <w:r>
        <w:t>There is a simple way to put this to bed: be unapologetic about what the facts of science are, and do not __equivocate__ to the base.—Razib Khan, Discover Magazine, 21 Nov. 2012         (sourced from Web)</w:t>
      </w:r>
    </w:p>
    <w:p>
      <w:pPr>
        <w:jc w:val="left"/>
      </w:pPr>
      <w:r>
        <w:t>While Ward didn’t answer the committee’s questions, the questions themselves suggest the way the panel viewed her role in an effort to __sidestep__ certified election results to allow Trump to remain in office.—Ronald J. Hansen, The Arizona Republic, 21 Dec. 2022         (sourced from Web)</w:t>
      </w:r>
    </w:p>
    <w:p>
      <w:pPr>
        <w:jc w:val="left"/>
      </w:pPr>
      <w:r>
        <w:t>She quickly to turning to the theater, aided by __elocution__ lessons, and found her calling.—Sun Sentinel, 4 Jan. 2023         (sourced from Web)</w:t>
      </w:r>
    </w:p>
    <w:p>
      <w:pPr>
        <w:jc w:val="left"/>
      </w:pPr>
      <w:r>
        <w:t>No sentence.</w:t>
      </w:r>
    </w:p>
    <w:p>
      <w:pPr>
        <w:jc w:val="left"/>
      </w:pPr>
      <w:r>
        <w:t>Andi Elliott, chief executive officer of Community Advocates, said the organization is following protocol on how to __disburse__ rental assistance to those who need it.—Journal Sentinel, 30 Dec. 2022         (sourced from Web)</w:t>
      </w:r>
    </w:p>
    <w:p>
      <w:pPr>
        <w:jc w:val="left"/>
      </w:pPr>
      <w:r>
        <w:t>The Postcard is a somewhat strange book, not without the occasional __infelicity__ of translation, almost experimental in its form.—Lisa Wong Macabasco, Vogue, 9 Jan. 2023         (sourced from Web)</w:t>
      </w:r>
    </w:p>
    <w:p>
      <w:pPr>
        <w:jc w:val="left"/>
      </w:pPr>
      <w:r>
        <w:t>This board is made with 7-ply maple and 2-ply bamboo for flexible riding, and its longboard shape is slightly __concave__, giving it extra stability and shock absorption.—Kevin Cortez, Popular Mechanics, 11 July 2022         (sourced from Web)</w:t>
      </w:r>
    </w:p>
    <w:p>
      <w:pPr>
        <w:jc w:val="left"/>
      </w:pPr>
      <w:r>
        <w:t>But those novels did not __purvey__, and in some sense could have no space for, intellectual discourse.—James Wood, The New Yorker, 7 Dec. 2022         (sourced from Web)</w:t>
      </w:r>
    </w:p>
    <w:p>
      <w:pPr>
        <w:jc w:val="left"/>
      </w:pPr>
      <w:r>
        <w:t>Everything made sense, and the __procrustean__ constraints of gender fell away.—Laura Hudson, Wired, 16 Nov. 2021         (sourced from Web)</w:t>
      </w:r>
    </w:p>
    <w:p>
      <w:pPr>
        <w:jc w:val="left"/>
      </w:pPr>
      <w:r>
        <w:t>Will the Browns play spoiler or will Washington __solidify__ themselves in the NFC playoff picture?—cleveland, 31 Dec. 2022         (sourced from Web)</w:t>
      </w:r>
    </w:p>
    <w:p>
      <w:pPr>
        <w:jc w:val="left"/>
      </w:pPr>
      <w:r>
        <w:t>And the series has its own brand of __humor__ fueling a story that isn’t centered on overblown world-ending threats, but has compelling stakes all the same.—Nina Metz, Chicago Tribune, 6 Jan. 2023         (sourced from Web)</w:t>
      </w:r>
    </w:p>
    <w:p>
      <w:pPr>
        <w:jc w:val="left"/>
      </w:pPr>
      <w:r>
        <w:t>Sharpe’s two brothers, whose DNA was also tested in connection to this case, also spoke on his behalf Monday and requested __leniency__.—Taylor Hartz, Hartford Courant, 9 Jan. 2023         (sourced from Web)</w:t>
      </w:r>
    </w:p>
    <w:p>
      <w:pPr>
        <w:jc w:val="left"/>
      </w:pPr>
      <w:r>
        <w:t>This hero — rendered __immortal__ by that photo but representative of thousands forgotten by history — was committed to putting an end to the system that had brutalized him so.—Peter Debruge, Variety, 30 Nov. 2022         (sourced from Web)</w:t>
      </w:r>
    </w:p>
    <w:p>
      <w:pPr>
        <w:jc w:val="left"/>
      </w:pPr>
      <w:r>
        <w:t>The Bears’ defense is __horrendous__, and the Eagles could move the ball at will.—Tanner Mcgrath, Chicago Tribune, 18 Dec. 2022         (sourced from Web)</w:t>
      </w:r>
    </w:p>
    <w:p>
      <w:pPr>
        <w:jc w:val="left"/>
      </w:pPr>
      <w:r>
        <w:t>Generous side-__impact__ protection and a thick headrest provide comfort for naps and a feeling of security.—Rachel Rothman, Good Housekeeping, 13 Jan. 2023         (sourced from Web)</w:t>
      </w:r>
    </w:p>
    <w:p>
      <w:pPr>
        <w:jc w:val="left"/>
      </w:pPr>
      <w:r>
        <w:t>It’s located in Broken Bow, Oklahoma, which is __rife__ with outdoor activities and family-friendly events.—Meg St-esprit, Good Housekeeping, 29 Dec. 2022         (sourced from Web)</w:t>
      </w:r>
    </w:p>
    <w:p>
      <w:pPr>
        <w:jc w:val="left"/>
      </w:pPr>
      <w:r>
        <w:t>There’s a lot to like about Mitt Romney, and no way to __expound__ on why in the limited space remaining.—San Diego Union-Tribune, 2 Dec. 2022         (sourced from Web)</w:t>
      </w:r>
    </w:p>
    <w:p>
      <w:pPr>
        <w:jc w:val="left"/>
      </w:pPr>
      <w:r>
        <w:t>North Korea is also working hard to thwart missile defenses in the region, testing weapons considered harder to detect and __intercept__.—Choe Sang-hun, New York Times, 19 Oct. 2022         (sourced from Web)</w:t>
      </w:r>
    </w:p>
    <w:p>
      <w:pPr>
        <w:jc w:val="left"/>
      </w:pPr>
      <w:r>
        <w:t>The investigation similarly faulted him for using an __underling__ to work on his travel awards accounts, including for personal trips.—Paul Pringlestaff Writer, Los Angeles Times, 7 Jan. 2023         (sourced from Web)</w:t>
      </w:r>
    </w:p>
    <w:p>
      <w:pPr>
        <w:jc w:val="left"/>
      </w:pPr>
      <w:r>
        <w:t>The cameleers … __confer__red with each other about the safest path across.</w:t>
      </w:r>
    </w:p>
    <w:p>
      <w:pPr>
        <w:jc w:val="left"/>
      </w:pPr>
      <w:r>
        <w:t>But for the past few years, there’s been turbulence and __tragedy__ at the company.—Sheryl Estrada, Fortune, 11 Jan. 2023         (sourced from Web)</w:t>
      </w:r>
    </w:p>
    <w:p>
      <w:pPr>
        <w:jc w:val="left"/>
      </w:pPr>
      <w:r>
        <w:t>The young participants were selected to bolster the next generation of theater makers in an educational program named for a teen __thespian__ who died in a boating accident.—Matthew J. Palm, Orlando Sentinel, 29 Dec. 2022         (sourced from Web)</w:t>
      </w:r>
    </w:p>
    <w:p>
      <w:pPr>
        <w:jc w:val="left"/>
      </w:pPr>
      <w:r>
        <w:t>That’s devastating to the economy, however, and Trump is petrified that the tanking stock market will take his re-election hopes right along with it.—Nancy Armour, USA TODAY, 26 Mar. 2020         (sourced from Web)</w:t>
      </w:r>
    </w:p>
    <w:p>
      <w:pPr>
        <w:jc w:val="left"/>
      </w:pPr>
      <w:r>
        <w:t>The council only needs a two-thirds majority to override a __veto__ from Bowser, a likely outcome as the bill unanimously passed the legislative body twice last year.—Cami Mondeaux, Washington Examiner, 4 Jan. 2023         (sourced from Web)</w:t>
      </w:r>
    </w:p>
    <w:p>
      <w:pPr>
        <w:jc w:val="left"/>
      </w:pPr>
      <w:r>
        <w:t>This very rare North American __vagrant__ from northwestern Europe and mid-latitude Eurasia would represent a first Massachusetts record.—BostonGlobe.com, 17 Sep. 2022         (sourced from Web)</w:t>
      </w:r>
    </w:p>
    <w:p>
      <w:pPr>
        <w:jc w:val="left"/>
      </w:pPr>
      <w:r>
        <w:t>Those possibilities become still more __heartrending__ when Allison is allowed out on parole for a day, in scenes that Breslin plays with a wrenching mix of toughness, resignation and despair.—Christi Carras, Los Angeles Times, 3 Aug. 2021         (sourced from Web)</w:t>
      </w:r>
    </w:p>
    <w:p>
      <w:pPr>
        <w:jc w:val="left"/>
      </w:pPr>
      <w:r>
        <w:t>On the Westside, attorney Erin Darling made a marginal __inroad__ in the lead held by fellow attorney Traci Park.—Matt Hamilton, Los Angeles Times, 12 Nov. 2022         (sourced from Web)</w:t>
      </w:r>
    </w:p>
    <w:p>
      <w:pPr>
        <w:jc w:val="left"/>
      </w:pPr>
      <w:r>
        <w:t>Park Kwang Jin, who was inspired by a trip to France to make minimalist landscapes that verge on color-field paintings; and Chung Sang Hwa, whose seemingly all-white abstraction actually contains traces of red and green in its cracked __pigment__.—Mark Jenkins, Washington Post, 6 Jan. 2023         (sourced from Web)</w:t>
      </w:r>
    </w:p>
    <w:p>
      <w:pPr>
        <w:jc w:val="left"/>
      </w:pPr>
      <w:r>
        <w:t>And within, there’s Maynard’s lone __whistle__, mimicking them.—Jonathan Cohen, SPIN, 11 Jan. 2023         (sourced from Web)</w:t>
      </w:r>
    </w:p>
    <w:p>
      <w:pPr>
        <w:jc w:val="left"/>
      </w:pPr>
      <w:r>
        <w:t>The bottom half of the __diagram__ shows the statistical significance of the difference between the brain responses to the checkerboard and the control stimuli.—Neuroskeptic, Discover Magazine, 8 Jan. 2015         (sourced from Web)</w:t>
      </w:r>
    </w:p>
    <w:p>
      <w:pPr>
        <w:jc w:val="left"/>
      </w:pPr>
      <w:r>
        <w:t>The final volume is an __ode__ to current creative director Maria Grazia Chiuri.—The Editors, Town &amp; Country, 4 Jan. 2023         (sourced from Web)</w:t>
      </w:r>
    </w:p>
    <w:p>
      <w:pPr>
        <w:jc w:val="left"/>
      </w:pPr>
      <w:r>
        <w:t>Throttles provide power regardless of what the __pedal__ is or isn’t doing.—Patricia Marx, The New Yorker, 26 Dec. 2022         (sourced from Web)</w:t>
      </w:r>
    </w:p>
    <w:p>
      <w:pPr>
        <w:jc w:val="left"/>
      </w:pPr>
      <w:r>
        <w:t>The team included makeup and hair artist Aly Webby, prosthetics artist Simon Rose, wigmaker Alex Rouse and facial hair __postiche__ maker Sarah Weatherburn.—Jazz Tangcay, Variety, 31 Aug. 2022         (sourced from Web)</w:t>
      </w:r>
    </w:p>
    <w:p>
      <w:pPr>
        <w:jc w:val="left"/>
      </w:pPr>
      <w:r>
        <w:t>One wonders why a skinny, __rebarbative__ marionette should be getting so much attention.—Joan Acocella, The New Yorker, 6 June 2022         (sourced from Web)</w:t>
      </w:r>
    </w:p>
    <w:p>
      <w:pPr>
        <w:jc w:val="left"/>
      </w:pPr>
      <w:r>
        <w:t>Plant Deep — Really Deep Tomatoes have the ability to produce roots off their stems, known as __adventitious__ roots.—Margaret Roach, New York Times, 12 May 2020         (sourced from Web)</w:t>
      </w:r>
    </w:p>
    <w:p>
      <w:pPr>
        <w:jc w:val="left"/>
      </w:pPr>
      <w:r>
        <w:t>According to Melanie Underwood, former __pastry__ chef and educator at the Institute of Culinary Education in Manhattan, cake stands do keep the cake fresh compared to just leaving a cake out.—Kaitlyn Mcinnis, Better Homes &amp; Gardens, 10 Jan. 2023         (sourced from Web)</w:t>
      </w:r>
    </w:p>
    <w:p>
      <w:pPr>
        <w:jc w:val="left"/>
      </w:pPr>
      <w:r>
        <w:t>This product isn't all immediate __gratification__, either.—Sarah Hoffmann, Allure, 24 Dec. 2022         (sourced from Web)</w:t>
      </w:r>
    </w:p>
    <w:p>
      <w:pPr>
        <w:jc w:val="left"/>
      </w:pPr>
      <w:r>
        <w:t>On large canvases, Pearlstein rendered objects in a rich palette that strikingly contrasts with the __pallid__ skin of his detached human subjects.—Samantha Baskind, Smithsonian Magazine, 9 Jan. 2023         (sourced from Web)</w:t>
      </w:r>
    </w:p>
    <w:p>
      <w:pPr>
        <w:jc w:val="left"/>
      </w:pPr>
      <w:r>
        <w:t>As the United States became engulfed in World War II following the attack on Pearl Harbor in 1941, Connecticut became a manufacturing hub producing the engines necessary for air __superiority__ to win the war effort.—Stephen Underwood, Hartford Courant, 19 Dec. 2022         (sourced from Web)</w:t>
      </w:r>
    </w:p>
    <w:p>
      <w:pPr>
        <w:jc w:val="left"/>
      </w:pPr>
      <w:r>
        <w:t>The __plaster__, Ouellette says, catches the light during the daytime and creates a soft and enveloping background during the evening.—Allison Duncan, House Beautiful, 20 Dec. 2022         (sourced from Web)</w:t>
      </w:r>
    </w:p>
    <w:p>
      <w:pPr>
        <w:jc w:val="left"/>
      </w:pPr>
      <w:r>
        <w:t>When thinking about how productive their day was, HBR’s research shows that employees __tend__ to include commuting time in their mental calculations.—Orianna Rosa Royle, Fortune, 9 Jan. 2023         (sourced from Web)</w:t>
      </w:r>
    </w:p>
    <w:p>
      <w:pPr>
        <w:jc w:val="left"/>
      </w:pPr>
      <w:r>
        <w:t>Following the development of modern civil rights laws, a civil right to intimate privacy would combat privacy invasions amounting to __invidious__ discrimination.—WIRED, 6 Oct. 2022         (sourced from Web)</w:t>
      </w:r>
    </w:p>
    <w:p>
      <w:pPr>
        <w:jc w:val="left"/>
      </w:pPr>
      <w:r>
        <w:t>The flaw: Charlie’s chief __transgression__ is leaving Ellie behind.—Daniel Vaillancourt, Los Angeles Times, 14 Dec. 2022         (sourced from Web)</w:t>
      </w:r>
    </w:p>
    <w:p>
      <w:pPr>
        <w:jc w:val="left"/>
      </w:pPr>
      <w:r>
        <w:t>Enriched with orange __blossom__, rose and sage waters, apple pectin, and the brand’s healing concentrate, this elixir promises to purify the skin.—Kiana Murden, Vogue, 12 Dec. 2022         (sourced from Web)</w:t>
      </w:r>
    </w:p>
    <w:p>
      <w:pPr>
        <w:jc w:val="left"/>
      </w:pPr>
      <w:r>
        <w:t>Most books and essays published these days are too long: gummed up with adjectives and pointless asides, laden with __prolix__ displays of expertise.—Barton Swaim, WSJ, 19 Sep. 2022         (sourced from Web)</w:t>
      </w:r>
    </w:p>
    <w:p>
      <w:pPr>
        <w:jc w:val="left"/>
      </w:pPr>
      <w:r>
        <w:t>One doesn’t have to __squint__ to notice all the ways UCLA not only could contend for the Pac-12 Conference title for the first time under coach Chip Kelly, but also win the thing in a runaway.—Ben Bolch, Los Angeles Times, 27 Aug. 2022         (sourced from Web)</w:t>
      </w:r>
    </w:p>
    <w:p>
      <w:pPr>
        <w:jc w:val="left"/>
      </w:pPr>
      <w:r>
        <w:t>Handsome women swathed in __diaphanous__ silks and heavy velvets sporting strong noses and wild manes of flaming hair?—Liana Satenstein, Vogue, 2 Dec. 2022         (sourced from Web)</w:t>
      </w:r>
    </w:p>
    <w:p>
      <w:pPr>
        <w:jc w:val="left"/>
      </w:pPr>
      <w:r>
        <w:t>Plants go dormant in summer and are __hardy__ in Zones 6-9 and 5-8 respectively.—Rita Pelczar, Better Homes &amp; Gardens, 16 Dec. 2022         (sourced from Web)</w:t>
      </w:r>
    </w:p>
    <w:p>
      <w:pPr>
        <w:jc w:val="left"/>
      </w:pPr>
      <w:r>
        <w:t>In the show, Power will portray Mykynnleigh, a seemingly __guileless__ corporate consultant who rolls into town to help make a business deal happen.—Brent Lang, Variety, 1 Sep. 2022         (sourced from Web)</w:t>
      </w:r>
    </w:p>
    <w:p>
      <w:pPr>
        <w:jc w:val="left"/>
      </w:pPr>
      <w:r>
        <w:t>The isolation of spring 2020 sent Lindsay Richmond’s 13-year-old son, AJ, into severe __depression__.—Steven Yoder, USA TODAY, 28 Dec. 2022         (sourced from Web)</w:t>
      </w:r>
    </w:p>
    <w:p>
      <w:pPr>
        <w:jc w:val="left"/>
      </w:pPr>
      <w:r>
        <w:t>This approach does not exactly make the Bruins the early-1980s Oilers __reincarnate__.—Kevin Paul Dupont, BostonGlobe.com, 26 Nov. 2022         (sourced from Web)</w:t>
      </w:r>
    </w:p>
    <w:p>
      <w:pPr>
        <w:jc w:val="left"/>
      </w:pPr>
      <w:r>
        <w:t>Badlands has two __protagonist__s and Days of Heaven four (though both movies are rich in colorful minor roles).</w:t>
      </w:r>
    </w:p>
    <w:p>
      <w:pPr>
        <w:jc w:val="left"/>
      </w:pPr>
      <w:r>
        <w:t>Some modern carnivores, like bears, dogs and wolverines, have back teeth that can shear and crush so those animals can be a little more __omnivorous__.—Gemma Tarlach, Discover Magazine, 11 Dec. 2019         (sourced from Web)</w:t>
      </w:r>
    </w:p>
    <w:p>
      <w:pPr>
        <w:jc w:val="left"/>
      </w:pPr>
      <w:r>
        <w:t>As for [finding] mentors, the key is to not __overreach__.—Heather Hansman, Outside Online, 21 Dec. 2022         (sourced from Web)</w:t>
      </w:r>
    </w:p>
    <w:p>
      <w:pPr>
        <w:jc w:val="left"/>
      </w:pPr>
      <w:r>
        <w:t>The film marked the first major __stab__ at a puzzle that Hollywood has been trying to solve ever since.—Alex Barasch, The New Yorker, 26 Dec. 2022         (sourced from Web)</w:t>
      </w:r>
    </w:p>
    <w:p>
      <w:pPr>
        <w:jc w:val="left"/>
      </w:pPr>
      <w:r>
        <w:t>What gave it resonance was that she was reflecting—in a fun-house mirror—the thuggish behavior of her __nominal__ betters.</w:t>
      </w:r>
    </w:p>
    <w:p>
      <w:pPr>
        <w:jc w:val="left"/>
      </w:pPr>
      <w:r>
        <w:t>Their informants are callers, __disembodied__ and sometimes never seen at all.—Emma Grey Ellis, Wired, 29 May 2020         (sourced from Web)</w:t>
      </w:r>
    </w:p>
    <w:p>
      <w:pPr>
        <w:jc w:val="left"/>
      </w:pPr>
      <w:r>
        <w:t>Magi were priests of Zoroastrianism, clerics who studied the stars as part of their __devotional__ practice, which makes their pursuit of a strange star over Bethlehem narratively sensible, and their reverent interest in a Jewish child surprising.—Time, 6 Jan. 2023         (sourced from Web)</w:t>
      </w:r>
    </w:p>
    <w:p>
      <w:pPr>
        <w:jc w:val="left"/>
      </w:pPr>
      <w:r>
        <w:t>While the nibs and powder can easily find their way into bars, truffles, cakes and creams, the husks — typically discarded or used as mulch — are __brittle__, dry and, while edible and packed with nutrients, require a bit of imagination.—Los Angeles Times, 5 Jan. 2023         (sourced from Web)</w:t>
      </w:r>
    </w:p>
    <w:p>
      <w:pPr>
        <w:jc w:val="left"/>
      </w:pPr>
      <w:r>
        <w:t>No sentence.</w:t>
      </w:r>
    </w:p>
    <w:p>
      <w:pPr>
        <w:jc w:val="left"/>
      </w:pPr>
      <w:r>
        <w:t>Certainly, someone who is __abusive__ is out of control and requires strong limits to counteract their behavior.—Kristen Rogers, CNN, 11 Jan. 2023         (sourced from Web)</w:t>
      </w:r>
    </w:p>
    <w:p>
      <w:pPr>
        <w:jc w:val="left"/>
      </w:pPr>
      <w:r>
        <w:t>To many Americans, however, any changes to the elegant and restrained garden built under President John F. Kennedy seemed like a __sacrilege__.—Mac Griswold, WSJ, 10 Nov. 2022         (sourced from Web)</w:t>
      </w:r>
    </w:p>
    <w:p>
      <w:pPr>
        <w:jc w:val="left"/>
      </w:pPr>
      <w:r>
        <w:t>But while those profiles are useful, some people see them as a little more than organized __puffery__.—Smriti Rao, Discover Magazine, 1 Apr. 2010         (sourced from Web)</w:t>
      </w:r>
    </w:p>
    <w:p>
      <w:pPr>
        <w:jc w:val="left"/>
      </w:pPr>
      <w:r>
        <w:t>Some blamed the __frenzy__ on the media coverage or political partisanship, while also distancing themselves from the video.—Eric Rogers, Orlando Sentinel, 7 Jan. 2023         (sourced from Web)</w:t>
      </w:r>
    </w:p>
    <w:p>
      <w:pPr>
        <w:jc w:val="left"/>
      </w:pPr>
      <w:r>
        <w:t>Play is the substrate of autoconstrucción and its driving force, even as Cruzvillegas alternately breaks up and buttresses the idea with a __catholic__ range of historical and artistic touchpoints, interests and memories.—Christina Catherine Martinez, Los Angeles Times, 11 Apr. 2022         (sourced from Web)</w:t>
      </w:r>
    </w:p>
    <w:p>
      <w:pPr>
        <w:jc w:val="left"/>
      </w:pPr>
      <w:r>
        <w:t>As previously reported, Beloussov also hired Masha Drokova, now married and known as Masha Bucher, who was once an ardently pro-Putin teenager who starred in a documentary that featured her kissing the __autocrat__.—Joseph Menn, Anchorage Daily News, 20 Dec. 2022         (sourced from Web)</w:t>
      </w:r>
    </w:p>
    <w:p>
      <w:pPr>
        <w:jc w:val="left"/>
      </w:pPr>
      <w:r>
        <w:t>In his 1942 story "Runaround," Isaac Asimov offered his now-famous Three Laws of Robotics: A robot may not injure a human being or, through inaction, allow a human being to come to harm; a robot must obey orders given to it by human beings except where such orders would conflict with the First Law; and a robot must protect its own existence as long as such protection does not conflict with the First or Second Law. Most of Asimov's stories deal with things going __awry__ because these laws don't equip robots to tackle real-world situations.</w:t>
      </w:r>
    </w:p>
    <w:p>
      <w:pPr>
        <w:jc w:val="left"/>
      </w:pPr>
      <w:r>
        <w:t>Now, Newsom and DeSantis appear poised to take their messages nationally — a competition that could __clash__ in a presidential campaign.—Anthony Izaguirre, BostonGlobe.com, 11 Nov. 2022         (sourced from Web)</w:t>
      </w:r>
    </w:p>
    <w:p>
      <w:pPr>
        <w:jc w:val="left"/>
      </w:pPr>
      <w:r>
        <w:t>Delivery app companies __dangle__ offers of 45,000 rupees per month, or more than $540, in targeted ads on social media, about double the country’s median income.—Karan Deep Singh Atul Loke, New York Times, 4 Jan. 2023         (sourced from Web)</w:t>
      </w:r>
    </w:p>
    <w:p>
      <w:pPr>
        <w:jc w:val="left"/>
      </w:pPr>
      <w:r>
        <w:t>Looking for more decor and furniture to __refresh__ your space?—Rachel Klein, Popular Mechanics, 6 Jan. 2023         (sourced from Web)</w:t>
      </w:r>
    </w:p>
    <w:p>
      <w:pPr>
        <w:jc w:val="left"/>
      </w:pPr>
      <w:r>
        <w:t>Leaving Paul Whelan behind for this is __unconscionable__.—Libby Cathey, ABC News, 8 Dec. 2022         (sourced from Web)</w:t>
      </w:r>
    </w:p>
    <w:p>
      <w:pPr>
        <w:jc w:val="left"/>
      </w:pPr>
      <w:r>
        <w:t>Her __rendition__ transforms For Colored Girls into an invitation, a thrilling call to embrace the expansive nature of Shange’s work and the experiences of the Black women — past, present and future — at its core.—Lovia Gyarkye, The Hollywood Reporter, 20 Dec. 2022         (sourced from Web)</w:t>
      </w:r>
    </w:p>
    <w:p>
      <w:pPr>
        <w:jc w:val="left"/>
      </w:pPr>
      <w:r>
        <w:t>Dead money is salary cap space a team must __allocate__ to a particular player who has been cut.—Scott Horner, The Indianapolis Star, 8 Jan. 2023         (sourced from Web)</w:t>
      </w:r>
    </w:p>
    <w:p>
      <w:pPr>
        <w:jc w:val="left"/>
      </w:pPr>
      <w:r>
        <w:t>But changing behaviors is hard, and critics __quibble__ about the taste ofnon-meat ingredients like pea protein.—Julia Horowitz, CNN, 19 Dec. 2022         (sourced from Web)</w:t>
      </w:r>
    </w:p>
    <w:p>
      <w:pPr>
        <w:jc w:val="left"/>
      </w:pPr>
      <w:r>
        <w:t>This year’s host, comedian Jerrod Carmichael, referred in his opening __monologue__ to criticism that the Hollywood Foreign Press Association, the organization that puts on the event, lacked diversity.—Nicole Acevedo, NBC News, 11 Jan. 2023         (sourced from Web)</w:t>
      </w:r>
    </w:p>
    <w:p>
      <w:pPr>
        <w:jc w:val="left"/>
      </w:pPr>
      <w:r>
        <w:t>And the sunset views and beachside dining on Coronado Island were a memorable way to bid __farewell__ to the Pacific Coast.—Carly Helfand, Condé Nast Traveler, 10 Jan. 2023         (sourced from Web)</w:t>
      </w:r>
    </w:p>
    <w:p>
      <w:pPr>
        <w:jc w:val="left"/>
      </w:pPr>
      <w:r>
        <w:t>Carter had some conventional assets. Although he was a southerner, he had an easy __rapport__ with blacks and the early support of some key black leaders in his home state …</w:t>
      </w:r>
    </w:p>
    <w:p>
      <w:pPr>
        <w:jc w:val="left"/>
      </w:pPr>
      <w:r>
        <w:t>That, protesters say, is the point: To temporarily __disfigure__ a treasured artwork and call out the people who would be more concerned about a painting than the planet.—Alyssa Lukpat, WSJ, 24 Oct. 2022         (sourced from Web)</w:t>
      </w:r>
    </w:p>
    <w:p>
      <w:pPr>
        <w:jc w:val="left"/>
      </w:pPr>
      <w:r>
        <w:t>In the 1960s and 1970s — the heyday of the sort of bipartisan Senate compromise that Biden often seems to hanker for — election turnout dropped, and many people complained that there was little difference between the two parties.—Los Angeles Times, 15 Oct. 2021         (sourced from Web)</w:t>
      </w:r>
    </w:p>
    <w:p>
      <w:pPr>
        <w:jc w:val="left"/>
      </w:pPr>
      <w:r>
        <w:t>And then __upbraid__ me in the comments here for my lack of fairness and good taste.—Sean Carroll, Discover Magazine, 30 May 2011         (sourced from Web)</w:t>
      </w:r>
    </w:p>
    <w:p>
      <w:pPr>
        <w:jc w:val="left"/>
      </w:pPr>
      <w:r>
        <w:t>The __crudity__ of superficial intimacy would make what goes on between them inconsequential.—Marisa Silver, The New Yorker, 17 Oct. 2022         (sourced from Web)</w:t>
      </w:r>
    </w:p>
    <w:p>
      <w:pPr>
        <w:jc w:val="left"/>
      </w:pPr>
      <w:r>
        <w:t>And for coffee drinkers who need that splash of __milk__, mofawar is a traditional, softer-on-the-palate choice brewed gently with cream.—Zareen Syed, Chicago Tribune, 29 Dec. 2022         (sourced from Web)</w:t>
      </w:r>
    </w:p>
    <w:p>
      <w:pPr>
        <w:jc w:val="left"/>
      </w:pPr>
      <w:r>
        <w:t>Eastman, a West Point graduate and Army veteran, has served in the Alaska House since 2017, and has often been at the center of controversy over his __outlandish__, offensive and divisive statements that have alienated him from some fellow Republicans.—Iris Samuels, Anchorage Daily News, 14 Dec. 2022         (sourced from Web)</w:t>
      </w:r>
    </w:p>
    <w:p>
      <w:pPr>
        <w:jc w:val="left"/>
      </w:pPr>
      <w:r>
        <w:t>This is what Keats means by his famous __dictum__ that axioms must be tested on the pulse.—Katy Waldman, The New Yorker, 1 Jan. 2023         (sourced from Web)</w:t>
      </w:r>
    </w:p>
    <w:p>
      <w:pPr>
        <w:jc w:val="left"/>
      </w:pPr>
      <w:r>
        <w:t>Some are fitted while others are looser joggers for comfort; some are high-waisted with drawstrings and zippered pockets, while others are __straightforward__ and streamlined.—Malia Griggs, SELF, 11 Jan. 2023         (sourced from Web)</w:t>
      </w:r>
    </w:p>
    <w:p>
      <w:pPr>
        <w:jc w:val="left"/>
      </w:pPr>
      <w:r>
        <w:t>The second deck, built for guests to __promenade__, overlooked the dance floor.—Dallas News, 8 Feb. 2022         (sourced from Web)</w:t>
      </w:r>
    </w:p>
    <w:p>
      <w:pPr>
        <w:jc w:val="left"/>
      </w:pPr>
      <w:r>
        <w:t>For a half a century, scholars have searched in __vain__ for the source of the jade that the early civilizations of the Americas prized above all else and fashioned into precious objects of worship, trade and adornment.</w:t>
      </w:r>
    </w:p>
    <w:p>
      <w:pPr>
        <w:jc w:val="left"/>
      </w:pPr>
      <w:r>
        <w:t>Recognise and __remunerate__ cultural load as part of an employee’s workload 5.—Alicia Vrajlal, refinery29.com, 25 Oct. 2021         (sourced from Web)</w:t>
      </w:r>
    </w:p>
    <w:p>
      <w:pPr>
        <w:jc w:val="left"/>
      </w:pPr>
      <w:r>
        <w:t>Step 2Meanwhile, __squeeze__ juice of 1/2 lime into medium bowl (about 4 teaspoons), stir in a pinch of salt to dissolve, then stir in onion; let sit 5 minutes.—Joy Cho, Good Housekeeping, 13 Jan. 2023         (sourced from Web)</w:t>
      </w:r>
    </w:p>
    <w:p>
      <w:pPr>
        <w:jc w:val="left"/>
      </w:pPr>
      <w:r>
        <w:t>The husband-and-wife team of Erin and Ben Napier restore houses in Laurel, Mississippi, a small town that, the show suggests, has seen better days.—Megan Garber, The Atlantic, 4 Jan. 2023         (sourced from Web)</w:t>
      </w:r>
    </w:p>
    <w:p>
      <w:pPr>
        <w:jc w:val="left"/>
      </w:pPr>
      <w:r>
        <w:t>But in the pandemic’s wake, the chief human resources officer has morphed into a __highbrow__ position, working with CEOs to drive attraction and retention among a myriad of other talent operations.—Paolo Confino, Fortune, 4 Jan. 2023         (sourced from Web)</w:t>
      </w:r>
    </w:p>
    <w:p>
      <w:pPr>
        <w:jc w:val="left"/>
      </w:pPr>
      <w:r>
        <w:t>The inspection also measures carbon-monoxide __leakage__.—Regina Cole, Forbes, 27 Dec. 2022         (sourced from Web)</w:t>
      </w:r>
    </w:p>
    <w:p>
      <w:pPr>
        <w:jc w:val="left"/>
      </w:pPr>
      <w:r>
        <w:t>The importance of gestural communication: a study of human-dog communication using __incongruent__ information.—Elizabeth Preston, Discover Magazine, 28 Oct. 2016         (sourced from Web)</w:t>
      </w:r>
    </w:p>
    <w:p>
      <w:pPr>
        <w:jc w:val="left"/>
      </w:pPr>
      <w:r>
        <w:t>Each room has its own marble en suite bath with a deep-soaking __whirlpool__ tub.—Dana Givens, Robb Report, 17 Nov. 2022         (sourced from Web)</w:t>
      </w:r>
    </w:p>
    <w:p>
      <w:pPr>
        <w:jc w:val="left"/>
      </w:pPr>
      <w:r>
        <w:t>And rather than doing the right thing and facing these challenges head on, the previous legislature passed a __massive__ expansion of school vouchers that lacks accountability and will likely bankrupt the state.—The Arizona Republic, 10 Jan. 2023         (sourced from Web)</w:t>
      </w:r>
    </w:p>
    <w:p>
      <w:pPr>
        <w:jc w:val="left"/>
      </w:pPr>
      <w:r>
        <w:t>After giving him a __monocle__, a curly mustache, a soul patch and drawings on his forehead, North carefully placed the eyeliner in the elf's arm next to her brother.—Georgia Slater, Peoplemag, 25 Dec. 2022         (sourced from Web)</w:t>
      </w:r>
    </w:p>
    <w:p>
      <w:pPr>
        <w:jc w:val="left"/>
      </w:pPr>
      <w:r>
        <w:t>Club Q's community had been a steadfast support network, said Kent, one which has continued to __undergird__ the community's healing since the tragedy.—Jesse Bedayn, ajc, 30 Nov. 2022         (sourced from Web)</w:t>
      </w:r>
    </w:p>
    <w:p>
      <w:pPr>
        <w:jc w:val="left"/>
      </w:pPr>
      <w:r>
        <w:t>Doctors do not face criminal charges in __palliative__ care situations where terminally ill patients are sedated to unconsciousness and consequently dehydration and starvation contribute to their deaths, Wendlandt noted.—Robert Weisman, BostonGlobe.com, 19 Dec. 2022         (sourced from Web)</w:t>
      </w:r>
    </w:p>
    <w:p>
      <w:pPr>
        <w:jc w:val="left"/>
      </w:pPr>
      <w:r>
        <w:t>An 86th-minute chance from an Obrian cross that Jara tried to __volley__ in nearly hit the target was off, and FCD’s other forays forward were thwarted by a Whitecaps side happy to pack bodies into the box to protect the victory.—Jon Arnold, Dallas News, 18 June 2022         (sourced from Web)</w:t>
      </w:r>
    </w:p>
    <w:p>
      <w:pPr>
        <w:jc w:val="left"/>
      </w:pPr>
      <w:r>
        <w:t>Artsy visitors may want to buy tickets to one of the Broadway in Chicago shows and __meander__ in the galleries of the Art Institute of Chicago.—Jamie Spain, Good Housekeeping, 4 Jan. 2023         (sourced from Web)</w:t>
      </w:r>
    </w:p>
    <w:p>
      <w:pPr>
        <w:jc w:val="left"/>
      </w:pPr>
      <w:r>
        <w:t>And before anyone gets __huffy__ about the cost of living on the coasts, remember that those statewide thresholds would presumably apply to less costly inland California and New York, too.—The Editorial Board, WSJ, 9 May 2021         (sourced from Web)</w:t>
      </w:r>
    </w:p>
    <w:p>
      <w:pPr>
        <w:jc w:val="left"/>
      </w:pPr>
      <w:r>
        <w:t>Healthy coral reefs depend on __herbivorous__ fish, which munch on the algae and sediment that would otherwise blanket the reefs.—Emilie Le Beau Lucchesi, Discover Magazine, 8 Nov. 2022         (sourced from Web)</w:t>
      </w:r>
    </w:p>
    <w:p>
      <w:pPr>
        <w:jc w:val="left"/>
      </w:pPr>
      <w:r>
        <w:t>Desplat is suitably alluring as Karla, but the character’s interactions with Lin generally fail to transcend a certain perfume-ad __vagary__.—Daniel D'addario, Variety, 11 Oct. 2022         (sourced from Web)</w:t>
      </w:r>
    </w:p>
    <w:p>
      <w:pPr>
        <w:jc w:val="left"/>
      </w:pPr>
      <w:r>
        <w:t>In what started as an even, hard-fighting goaltending battle, Reading senior Jack Donnelly opened the scoring with a glove-side __snipe__ off of a feed from TJ Michel.—Carson Tully, BostonGlobe.com, 31 Dec. 2022         (sourced from Web)</w:t>
      </w:r>
    </w:p>
    <w:p>
      <w:pPr>
        <w:jc w:val="left"/>
      </w:pPr>
      <w:r>
        <w:t>In a 2019 comic, Castle is stopped by two New York City officers who __idolize__ him and ask for a selfie.—Dallas News, 13 July 2022         (sourced from Web)</w:t>
      </w:r>
    </w:p>
    <w:p>
      <w:pPr>
        <w:jc w:val="left"/>
      </w:pPr>
      <w:r>
        <w:t>In October the zoo's four-month-old red panda __cub__, Cinder, made her debut in her outdoor exhibit.—Chelsey Lewis, Journal Sentinel, 15 Dec. 2022         (sourced from Web)</w:t>
      </w:r>
    </w:p>
    <w:p>
      <w:pPr>
        <w:jc w:val="left"/>
      </w:pPr>
      <w:r>
        <w:t>The animal welfare assessments at all three Utah facilities found that not all animals were tested for __equine__ infectious anemia (EIA) within a 30-day period, which the BLM mandates.—Anastasia Hufham, The Salt Lake Tribune, 11 Aug. 2022         (sourced from Web)</w:t>
      </w:r>
    </w:p>
    <w:p>
      <w:pPr>
        <w:jc w:val="left"/>
      </w:pPr>
      <w:r>
        <w:t>What’s more, fuel theft is not a crime that’s limited to just __petty__ thieves.—Jim Gorzelany, Forbes, 18 July 2022         (sourced from Web)</w:t>
      </w:r>
    </w:p>
    <w:p>
      <w:pPr>
        <w:jc w:val="left"/>
      </w:pPr>
      <w:r>
        <w:t>No sentence.</w:t>
      </w:r>
    </w:p>
    <w:p>
      <w:pPr>
        <w:jc w:val="left"/>
      </w:pPr>
      <w:r>
        <w:t>So even if you think you've moved past your reputation as The Rebel, two minutes after getting together with your more __demure__ sister, you're likely to fall back into that hell-raiser role.</w:t>
      </w:r>
    </w:p>
    <w:p>
      <w:pPr>
        <w:jc w:val="left"/>
      </w:pPr>
      <w:r>
        <w:t>This low-caffeine blend features ingredients like cacao, turmeric, ginger, and cinnamon to create a delicious feel-good bev that’ll __perk__ up your mornings.—Bon Appétit, 28 Nov. 2022         (sourced from Web)</w:t>
      </w:r>
    </w:p>
    <w:p>
      <w:pPr>
        <w:jc w:val="left"/>
      </w:pPr>
      <w:r>
        <w:t>The advisor also forecasted a series of astonishing crashes within the European Union by predicting the U.K. will reverse its Brexit policy and __rejoin__ the EU, which will subsequently lead to its collapse and disappearance of the euro.—Caitlin Mcfall, Fox News, 27 Dec. 2022         (sourced from Web)</w:t>
      </w:r>
    </w:p>
    <w:p>
      <w:pPr>
        <w:jc w:val="left"/>
      </w:pPr>
      <w:r>
        <w:t>Because of its original purpose, however, the building also has its peculiarities: the __pontifical__ horses lived in grand style on two levels of soaring stalls, connected by a monumental, gently sloping ramp of travertine bricks.—Ingrid D. Rowland, The New York Review of Books, 20 Aug. 2020         (sourced from Web)</w:t>
      </w:r>
    </w:p>
    <w:p>
      <w:pPr>
        <w:jc w:val="left"/>
      </w:pPr>
      <w:r>
        <w:t>The local doctor, Will Hayward, sits down to dinner, clearly __haggard__, thanks to his work mopping up local catastrophes.—Seth Colter Walls, New York Times, 23 Dec. 2022         (sourced from Web)</w:t>
      </w:r>
    </w:p>
    <w:p>
      <w:pPr>
        <w:jc w:val="left"/>
      </w:pPr>
      <w:r>
        <w:t>For the next several weeks, acres of gingham blankets will be unfurled in grassy parkscapes coast to coast upon which thousands of wicker hampers will disgorge their __comestible__ contents for the benefit of those who wish to dine al fresco.—Adam Tschorn, Los Angeles Times, 13 July 2022         (sourced from Web)</w:t>
      </w:r>
    </w:p>
    <w:p>
      <w:pPr>
        <w:jc w:val="left"/>
      </w:pPr>
      <w:r>
        <w:t>Another Ukrainian drone, with a single large __munition__ identified as a KZ-4800, was shot down in June.—David Hambling, Forbes, 20 Dec. 2022         (sourced from Web)</w:t>
      </w:r>
    </w:p>
    <w:p>
      <w:pPr>
        <w:jc w:val="left"/>
      </w:pPr>
      <w:r>
        <w:t>The Harvard psychologist Steven Pinker has long been a loud __votary__ of progress.—Samuel Moyn, The New Republic, 19 Mar. 2018         (sourced from Web)</w:t>
      </w:r>
    </w:p>
    <w:p>
      <w:pPr>
        <w:jc w:val="left"/>
      </w:pPr>
      <w:r>
        <w:t>Pacelli was able to persuade the patient to stay in the hospital long enough to be seen by the __neurology__ team.—Lisa Sanders, M.d., New York Times, 16 Nov. 2022         (sourced from Web)</w:t>
      </w:r>
    </w:p>
    <w:p>
      <w:pPr>
        <w:jc w:val="left"/>
      </w:pPr>
      <w:r>
        <w:t>Photo: __hector__ retamal/Agence France-Presse/Getty Images Seven hours into the march, Mrs. Lam apologized to the Hong Kong people for mishandling the bill.—Wenxin Fan, WSJ, 16 June 2019         (sourced from Web)</w:t>
      </w:r>
    </w:p>
    <w:p>
      <w:pPr>
        <w:jc w:val="left"/>
      </w:pPr>
      <w:r>
        <w:t>The __ecstasy__ and g-force thrill of achieving escape velocity from drab beginnings.—Hillary Kelly, The New Republic, 4 Jan. 2023         (sourced from Web)</w:t>
      </w:r>
    </w:p>
    <w:p>
      <w:pPr>
        <w:jc w:val="left"/>
      </w:pPr>
      <w:r>
        <w:t>The largely similar front __strut__ and rear multilink suspension has been massaged with handling in mind, featuring KYB dampers with an internal check valve that closes when subjected to lateral forces to firm up damping in corners.—Dan Edmunds, Car and Driver, 14 Dec. 2022         (sourced from Web)</w:t>
      </w:r>
    </w:p>
    <w:p>
      <w:pPr>
        <w:jc w:val="left"/>
      </w:pPr>
      <w:r>
        <w:t>There was also the plot to __kidnap__ and kill Democratic Michigan Governor Gretchen Whitmer.—Brynn Tannehill, The New Republic, 12 Dec. 2022         (sourced from Web)</w:t>
      </w:r>
    </w:p>
    <w:p>
      <w:pPr>
        <w:jc w:val="left"/>
      </w:pPr>
      <w:r>
        <w:t>Certainly nothing about modern sport compares to the brutality of the __gladiator__ games that packed arenas in the Roman Empire.—Los Angeles Times, 5 Jan. 2023         (sourced from Web)</w:t>
      </w:r>
    </w:p>
    <w:p>
      <w:pPr>
        <w:jc w:val="left"/>
      </w:pPr>
      <w:r>
        <w:t>All three children have an extremely rare genetic disease called Schimke immuno-__osseous__ dysplasia, or SIOD, that often destroys a person’s ability to fight off infection and leads to kidney failure.—Erika Edwards, NBC News, 15 June 2022         (sourced from Web)</w:t>
      </w:r>
    </w:p>
    <w:p>
      <w:pPr>
        <w:jc w:val="left"/>
      </w:pPr>
      <w:r>
        <w:t>In Latin America, the crusted and scalloped erosions from leishmaniasis were commonly known as forest yaws, or chiclero’s __ulcer__.—Claire Panosian Dunavan, Discover Magazine, 28 Dec. 2016         (sourced from Web)</w:t>
      </w:r>
    </w:p>
    <w:p>
      <w:pPr>
        <w:jc w:val="left"/>
      </w:pPr>
      <w:r>
        <w:t>This big truck came up next to the bus and basically turned it into an __oven__ to kill whatever was in there.—Jonathan Cohen, SPIN, 16 Dec. 2022         (sourced from Web)</w:t>
      </w:r>
    </w:p>
    <w:p>
      <w:pPr>
        <w:jc w:val="left"/>
      </w:pPr>
      <w:r>
        <w:t>Like advocacy groups that __intervene__ in San Diego Gas &amp; Electric rate cases, Consumer Watchdog collects what’s known as intervenor compensation.—San Diego Union-Tribune, 28 Dec. 2022         (sourced from Web)</w:t>
      </w:r>
    </w:p>
    <w:p>
      <w:pPr>
        <w:jc w:val="left"/>
      </w:pPr>
      <w:r>
        <w:t>No sentence.</w:t>
      </w:r>
    </w:p>
    <w:p>
      <w:pPr>
        <w:jc w:val="left"/>
      </w:pPr>
      <w:r>
        <w:t>Sound waves traveling through your ear canal cause your eardrum to __vibrate__.—Jon Healey, Los Angeles Times, 17 Oct. 2022         (sourced from Web)</w:t>
      </w:r>
    </w:p>
    <w:p>
      <w:pPr>
        <w:jc w:val="left"/>
      </w:pPr>
      <w:r>
        <w:t>No sentence.</w:t>
      </w:r>
    </w:p>
    <w:p>
      <w:pPr>
        <w:jc w:val="left"/>
      </w:pPr>
      <w:r>
        <w:t>Diplomats from neighboring countries, Afghans overseas and U.N. officials have all called on the United States to relax its __tightfisted__ approach.—Ishaan Tharoor, Washington Post, 22 June 2022         (sourced from Web)</w:t>
      </w:r>
    </w:p>
    <w:p>
      <w:pPr>
        <w:jc w:val="left"/>
      </w:pPr>
      <w:r>
        <w:t>Best After-Christmas Skin-Care Deals Now through December 31: Skin-care lovers, __rejoice__, because Youth to the People is hopping on the post-holiday sale bandwagon.—Sarah Han And Jennifer Hussein, Allure, 26 Dec. 2022         (sourced from Web)</w:t>
      </w:r>
    </w:p>
    <w:p>
      <w:pPr>
        <w:jc w:val="left"/>
      </w:pPr>
      <w:r>
        <w:t>The needles can also be used as a sort of __potpourri__ to keep rooms smelling fresh all year long.—Karl Schneider, The Indianapolis Star, 26 Dec. 2022         (sourced from Web)</w:t>
      </w:r>
    </w:p>
    <w:p>
      <w:pPr>
        <w:jc w:val="left"/>
      </w:pPr>
      <w:r>
        <w:t>Classic apple and peach notes with hints of brioche and __vanilla__.—Liz Thach, Forbes, 27 Dec. 2022         (sourced from Web)</w:t>
      </w:r>
    </w:p>
    <w:p>
      <w:pPr>
        <w:jc w:val="left"/>
      </w:pPr>
      <w:r>
        <w:t>Fans of Fraser are ecstatic with the actor's career __resurgence__.—Milan Polk, Men's Health, 10 Jan. 2023         (sourced from Web)</w:t>
      </w:r>
    </w:p>
    <w:p>
      <w:pPr>
        <w:jc w:val="left"/>
      </w:pPr>
      <w:r>
        <w:t>Craig Smith and Colorado's Erik Johnson __jockey__ for position during Wednesday's game.—Kevin Paul Dupont, BostonGlobe.com, 7 Dec. 2022         (sourced from Web)</w:t>
      </w:r>
    </w:p>
    <w:p>
      <w:pPr>
        <w:jc w:val="left"/>
      </w:pPr>
      <w:r>
        <w:t>The Palestinians and many Muslims in the region view such visits, particularly by Israeli politicians with a nationalist and religious __agenda__, as part of an effort to alter the status of the site and give Jewish worshipers more rights there.—Isabel Kershner, New York Times, 3 Jan. 2023         (sourced from Web)</w:t>
      </w:r>
    </w:p>
    <w:p>
      <w:pPr>
        <w:jc w:val="left"/>
      </w:pPr>
      <w:r>
        <w:t>The new system retains the latter’s ability to burn the widest possible range of fuels — including not just spent nuclear fuel, but also the ordinarily non-__fissile__ uranium-238.—M. Mitchell Waldrop, Discover Magazine, 26 Feb. 2019         (sourced from Web)</w:t>
      </w:r>
    </w:p>
    <w:p>
      <w:pPr>
        <w:jc w:val="left"/>
      </w:pPr>
      <w:r>
        <w:t>Banks’ wintry, autobiographical sixth novel turns on the lifelong conflict between a __dissolute__ New Hampshire police officer and his son.—Mark Athitakis, Los Angeles Times, 8 Jan. 2023         (sourced from Web)</w:t>
      </w:r>
    </w:p>
    <w:p>
      <w:pPr>
        <w:jc w:val="left"/>
      </w:pPr>
      <w:r>
        <w:t>Kaluuya and Palmer play siblings on a __gulch__ in California who bear witness to an uncanny and chilling discovery.—Rebecca Rubin, Variety, 20 July 2022         (sourced from Web)</w:t>
      </w:r>
    </w:p>
    <w:p>
      <w:pPr>
        <w:jc w:val="left"/>
      </w:pPr>
      <w:r>
        <w:t>Those __unearthly__ howls, shrieks, and grunts that burst out of tennis players' mouths may do more than just fill the silence of tennis stadiums.—Eliza Strickland, Discover Magazine, 4 Oct. 2010         (sourced from Web)</w:t>
      </w:r>
    </w:p>
    <w:p>
      <w:pPr>
        <w:jc w:val="left"/>
      </w:pPr>
      <w:r>
        <w:t>Some of the credit goes to Putin, whose imperialist __ploy__ to conquer neighboring Ukraine struck like a thunderbolt.—Frida Ghitis, CNN, 6 Jan. 2023         (sourced from Web)</w:t>
      </w:r>
    </w:p>
    <w:p>
      <w:pPr>
        <w:jc w:val="left"/>
      </w:pPr>
      <w:r>
        <w:t>Manhattan’s business core, the __kernel__ of New York’s prosperity and growth and identity for well over a century, is depressed.—Curbed, 15 Dec. 2022         (sourced from Web)</w:t>
      </w:r>
    </w:p>
    <w:p>
      <w:pPr>
        <w:jc w:val="left"/>
      </w:pPr>
      <w:r>
        <w:t>All models now come standard with all-wheel drive, which likely contributes to a __slight__ price increase across the board compared with the previous model year.—Eric Stafford, Car and Driver, 11 Jan. 2023         (sourced from Web)</w:t>
      </w:r>
    </w:p>
    <w:p>
      <w:pPr>
        <w:jc w:val="left"/>
      </w:pPr>
      <w:r>
        <w:t>Around that time, the archaeological record shows, a small Andean society that was a __progenitor__ of the Incas began taking shape.—Valerie Ross, Discover Magazine, 24 May 2011         (sourced from Web)</w:t>
      </w:r>
    </w:p>
    <w:p>
      <w:pPr>
        <w:jc w:val="left"/>
      </w:pPr>
      <w:r>
        <w:t>Then __unbend__ and flatten the second bobby pin to make one long, straight lock pick.—Kevin Dupzyk And Joseph Truini, Popular Mechanics, 18 Nov. 2020         (sourced from Web)</w:t>
      </w:r>
    </w:p>
    <w:p>
      <w:pPr>
        <w:jc w:val="left"/>
      </w:pPr>
      <w:r>
        <w:t>No sentence.</w:t>
      </w:r>
    </w:p>
    <w:p>
      <w:pPr>
        <w:jc w:val="left"/>
      </w:pPr>
      <w:r>
        <w:t>Tough break for Lindholm, who was in position to __deflect__ the hard pass with his stick, but missed it by an inch or so.—Globe Staff, BostonGlobe.com, 28 Dec. 2022         (sourced from Web)</w:t>
      </w:r>
    </w:p>
    <w:p>
      <w:pPr>
        <w:jc w:val="left"/>
      </w:pPr>
      <w:r>
        <w:t>Fighters who minutes before unleashed destructive weapons with a thunderous roar settled in a __grove__ of oak trees around a picnic table of wooden ammunition boxes, boiling water on a camp stove and pouring cups of instant coffee.—Andrew E. Kramer, New York Times, 11 Aug. 2022         (sourced from Web)</w:t>
      </w:r>
    </w:p>
    <w:p>
      <w:pPr>
        <w:jc w:val="left"/>
      </w:pPr>
      <w:r>
        <w:t>For the most __destitute__ people, winter could represent more than an annoyance at the gas pump.—Sara Miller Llana, The Christian Science Monitor, 13 Dec. 2022         (sourced from Web)</w:t>
      </w:r>
    </w:p>
    <w:p>
      <w:pPr>
        <w:jc w:val="left"/>
      </w:pPr>
      <w:r>
        <w:t>No sentence.</w:t>
      </w:r>
    </w:p>
    <w:p>
      <w:pPr>
        <w:jc w:val="left"/>
      </w:pPr>
      <w:r>
        <w:t>But what might have been forgiven as part of a complicated restoration process — and quietly corrected — was immediately sucked up into an __ugly__, protracted battle over social media.—Catherine Porter, BostonGlobe.com, 31 Dec. 2022         (sourced from Web)</w:t>
      </w:r>
    </w:p>
    <w:p>
      <w:pPr>
        <w:jc w:val="left"/>
      </w:pPr>
      <w:r>
        <w:t>Above her, the rest of the art-world figures—all, as Bloemink shows, caricatural portraits of real people—__gesticulate__ and grimace.—Adam Gopnik, The New Yorker, 21 Feb. 2022         (sourced from Web)</w:t>
      </w:r>
    </w:p>
    <w:p>
      <w:pPr>
        <w:jc w:val="left"/>
      </w:pPr>
      <w:r>
        <w:t>Because Joseph Ellis has been an outspoken critic of social and women's history, he appears a peculiar choice to write the foreword, despite his many publications on the Revolutionary era. Unsurprisingly, perhaps, he treats Abigail here more as her husband's __adjunct__ and supporter than as her own woman.</w:t>
      </w:r>
    </w:p>
    <w:p>
      <w:pPr>
        <w:jc w:val="left"/>
      </w:pPr>
      <w:r>
        <w:t>Will responding to the gaffe of the day by demanding a six-step apology usher in an age of justice for all, or an end to __iniquity__?—Jill Lepore, The New Yorker, 7 Nov. 2022         (sourced from Web)</w:t>
      </w:r>
    </w:p>
    <w:p>
      <w:pPr>
        <w:jc w:val="left"/>
      </w:pPr>
      <w:r>
        <w:t>While the pandemic spurred many, like Ms. Cliffe, to alter habits, Britain’s __teetotal__ movement has risen steadily since the turn of the millennium.—Shafi Musaddique, The Christian Science Monitor, 24 Jan. 2022         (sourced from Web)</w:t>
      </w:r>
    </w:p>
    <w:p>
      <w:pPr>
        <w:jc w:val="left"/>
      </w:pPr>
      <w:r>
        <w:t>Robert Fratta, 65, is scheduled to receive a lethal injection for the November 1994 __fatal__ shooting of his wife, Farah, amid a contentious divorce and custody fight for their three children.—Juan A. Lozano, Chron, 10 Jan. 2023         (sourced from Web)</w:t>
      </w:r>
    </w:p>
    <w:p>
      <w:pPr>
        <w:jc w:val="left"/>
      </w:pPr>
      <w:r>
        <w:t>Cook said the bomb __cyclone__ — when atmospheric pressure drops very quickly in a strong storm — has weakened.—Carolyn Thompson, Fortune, 27 Dec. 2022         (sourced from Web)</w:t>
      </w:r>
    </w:p>
    <w:p>
      <w:pPr>
        <w:jc w:val="left"/>
      </w:pPr>
      <w:r>
        <w:t>The man is Calum (Normal People's Paul Mescal), dangling on the cusp of 32, handsome in a __hangdog__ way, with an arm in a cast and a big smile that can't entirely hide the distress that nips at his joy.—A.a. Dowd, Chron, 9 Nov. 2022         (sourced from Web)</w:t>
      </w:r>
    </w:p>
    <w:p>
      <w:pPr>
        <w:jc w:val="left"/>
      </w:pPr>
      <w:r>
        <w:t>Instead, European leaders have often seemed to __preach__ to Africans about reducing carbon dioxide emissions while providing little of the necessary financing to help build green energy alternatives, all while continuing to emit far more than Africa.—Dionne Searcey, New York Times, 27 Oct. 2022         (sourced from Web)</w:t>
      </w:r>
    </w:p>
    <w:p>
      <w:pPr>
        <w:jc w:val="left"/>
      </w:pPr>
      <w:r>
        <w:t>No sentence.</w:t>
      </w:r>
    </w:p>
    <w:p>
      <w:pPr>
        <w:jc w:val="left"/>
      </w:pPr>
      <w:r>
        <w:t>Until the 1970s, Chautauqua—which prides itself on being __ecumenical__ in the multifaith and explicitly religious sense—forbade discussions of atheism.—John Semley, The New Republic, 28 Nov. 2022         (sourced from Web)</w:t>
      </w:r>
    </w:p>
    <w:p>
      <w:pPr>
        <w:jc w:val="left"/>
      </w:pPr>
      <w:r>
        <w:t>Her love for the craft is evident here, with Lansbury knowing how to __wink__ at an audience while remaining committed to the work.—Juan A. Ramírez, Vulture, 14 Oct. 2022         (sourced from Web)</w:t>
      </w:r>
    </w:p>
    <w:p>
      <w:pPr>
        <w:jc w:val="left"/>
      </w:pPr>
      <w:r>
        <w:t>But what does Santo Domingo personally __gravitate__ towards?—Kiana Murden, Vogue, 10 Jan. 2023         (sourced from Web)</w:t>
      </w:r>
    </w:p>
    <w:p>
      <w:pPr>
        <w:jc w:val="left"/>
      </w:pPr>
      <w:r>
        <w:t>Unlike those, an __epigram__ has a flash of pleasing humor in it.—Bryan A. Garner, National Review, 15 Sep. 2022         (sourced from Web)</w:t>
      </w:r>
    </w:p>
    <w:p>
      <w:pPr>
        <w:jc w:val="left"/>
      </w:pPr>
      <w:r>
        <w:t>After 15 years, Daniel Craig's (quite good, and always stylish) run as James Bond—the undeniably smooth and always-__savvy__ MI6 secret agent—came to a close with his fifth franchise outing, No Time To Die.—Evan Romano, Men's Health, 15 Dec. 2022         (sourced from Web)</w:t>
      </w:r>
    </w:p>
    <w:p>
      <w:pPr>
        <w:jc w:val="left"/>
      </w:pPr>
      <w:r>
        <w:t>While Kovacs has documented the strange and beautiful larval forms of many species during such dives, this opalescent lionfish fry (Pterois volitans) was a particularly arresting sight.—Biographic, Discover Magazine, 4 Nov. 2019         (sourced from Web)</w:t>
      </w:r>
    </w:p>
    <w:p>
      <w:pPr>
        <w:jc w:val="left"/>
      </w:pPr>
      <w:r>
        <w:t>Some of the provisions to include: · Decanting provision to permit the trustee to __decant__ into a new trust (although some of the proposals may have restricted __decant__ing and those might yet be enacted).—Martin Shenkman, Forbes, 1 Nov. 2021         (sourced from Web)</w:t>
      </w:r>
    </w:p>
    <w:p>
      <w:pPr>
        <w:jc w:val="left"/>
      </w:pPr>
      <w:r>
        <w:t>Nematodes, for instance, have evolved to outwit our immune system, switching off inflammation that would otherwise __purge__ them.—Jerome Groopman, The New Yorker, 5 Dec. 2022         (sourced from Web)</w:t>
      </w:r>
    </w:p>
    <w:p>
      <w:pPr>
        <w:jc w:val="left"/>
      </w:pPr>
      <w:r>
        <w:t>No sentence.</w:t>
      </w:r>
    </w:p>
    <w:p>
      <w:pPr>
        <w:jc w:val="left"/>
      </w:pPr>
      <w:r>
        <w:t>With a queasy thoroughness, Mr. Smith sifts through the __smut__ and tries to place Berry’s behavior in the context of the #MeToo movement.—Eddie Dean, WSJ, 18 Nov. 2022         (sourced from Web)</w:t>
      </w:r>
    </w:p>
    <w:p>
      <w:pPr>
        <w:jc w:val="left"/>
      </w:pPr>
      <w:r>
        <w:t>The abrupt decision to __renege__ on that agreement two days before the start of the tournament and limit sales to the fan fests caught many people off guard and suggested the royal family must have been involved.—Los Angeles Times, 20 Nov. 2022         (sourced from Web)</w:t>
      </w:r>
    </w:p>
    <w:p>
      <w:pPr>
        <w:jc w:val="left"/>
      </w:pPr>
      <w:r>
        <w:t>… air-conditioner cooling towers on the roof provided a __conducive__ summertime abode, from which the germs circulated throughout the edifice in a fine infectious mist.</w:t>
      </w:r>
    </w:p>
    <w:p>
      <w:pPr>
        <w:jc w:val="left"/>
      </w:pPr>
      <w:r>
        <w:t>Conspicuous species of large organisms with small populations are vulnerable—and several fishes and marine mammals, including Steller's sea cow, have succumbed.</w:t>
      </w:r>
    </w:p>
    <w:p>
      <w:pPr>
        <w:jc w:val="left"/>
      </w:pPr>
      <w:r>
        <w:t>Their history, past and recent, may be scribbled with viciousness and deprivation, but the __debonair__ politeness, the good humor, of the Irish I met, who are still among the poorest people in the West, gave me to believe that calamity breeds character.</w:t>
      </w:r>
    </w:p>
    <w:p>
      <w:pPr>
        <w:jc w:val="left"/>
      </w:pPr>
      <w:r>
        <w:t>To maximize these benefits, there needs to be moisture available in the ground to keep the plants and grass from going into __dormancy__ too early.—Chris Mckeown, The Enquirer, 9 Oct. 2022         (sourced from Web)</w:t>
      </w:r>
    </w:p>
    <w:p>
      <w:pPr>
        <w:jc w:val="left"/>
      </w:pPr>
      <w:r>
        <w:t>Drain the rice, __rinse__ it well under water and drain well.—Janelle Bitker, San Francisco Chronicle, 4 Nov. 2022         (sourced from Web)</w:t>
      </w:r>
    </w:p>
    <w:p>
      <w:pPr>
        <w:jc w:val="left"/>
      </w:pPr>
      <w:r>
        <w:t>Instagram dropped images from Vanity Fair’s fashion __pictorial__ with five drivers and Vanity Fair posted a charming interview with the guys to its YouTube channel.—Sophie Brookover, Vulture, 22 Mar. 2022         (sourced from Web)</w:t>
      </w:r>
    </w:p>
    <w:p>
      <w:pPr>
        <w:jc w:val="left"/>
      </w:pPr>
      <w:r>
        <w:t>Two decades ago, physicists first proposed that certain dark matter particles—known as Weakly Interacting Massive Particles, or WIMPs—could __annihilate__ with anti-dark matter to produce matter and antimatter in equal amounts.—Sophia Chen, WIRED, 14 Dec. 2022         (sourced from Web)</w:t>
      </w:r>
    </w:p>
    <w:p>
      <w:pPr>
        <w:jc w:val="left"/>
      </w:pPr>
      <w:r>
        <w:t>And as key pieces of the infrastructure are knocked out, there is no __guarantee__ that they will be repaired or rebuilt, at least not as they were before.</w:t>
      </w:r>
    </w:p>
    <w:p>
      <w:pPr>
        <w:jc w:val="left"/>
      </w:pPr>
      <w:r>
        <w:t>But levees in __rural__ areas don’t need to be as robust.—Raymond Zhong Mira Rojanasakul, New York Times, 5 Jan. 2023         (sourced from Web)</w:t>
      </w:r>
    </w:p>
    <w:p>
      <w:pPr>
        <w:jc w:val="left"/>
      </w:pPr>
      <w:r>
        <w:t>Visually elaborate, and pricey, the first two entries offer a different way to __immerse__ into these seminal figures.—Gary Graff, cleveland, 27 Dec. 2022         (sourced from Web)</w:t>
      </w:r>
    </w:p>
    <w:p>
      <w:pPr>
        <w:jc w:val="left"/>
      </w:pPr>
      <w:r>
        <w:t>The enemies of a strong Israel __besmirch__ me, calling me and my party racist.—Benjamin Weinthal, Fox News, 9 Oct. 2022         (sourced from Web)</w:t>
      </w:r>
    </w:p>
    <w:p>
      <w:pPr>
        <w:jc w:val="left"/>
      </w:pPr>
      <w:r>
        <w:t>In the __intermittent__ light he could make out the shape of a solitary oak tree, spreading great arms from its short tremendous trunk.</w:t>
      </w:r>
    </w:p>
    <w:p>
      <w:pPr>
        <w:jc w:val="left"/>
      </w:pPr>
      <w:r>
        <w:t>Dominik seems to have directed De Armas to lead with her __tremulous__ vulnerability, to drift through the movie in blurred states of fragility, anxiety and panic.—Justin Chang, Los Angeles Times, 26 Sep. 2022         (sourced from Web)</w:t>
      </w:r>
    </w:p>
    <w:p>
      <w:pPr>
        <w:jc w:val="left"/>
      </w:pPr>
      <w:r>
        <w:t>Mok, the former second-in-command of the Yellow Neck daofei, __goggle__d his eyes in surprise.—Christian Holub, EW.com, 5 May 2020         (sourced from Web)</w:t>
      </w:r>
    </w:p>
    <w:p>
      <w:pPr>
        <w:jc w:val="left"/>
      </w:pPr>
      <w:r>
        <w:t>Foreigners who __aggrieve__ the Chinese Communist Party seriously enough typically get banned from the country.—Tiffany Ap, Quartz, 4 Feb. 2022         (sourced from Web)</w:t>
      </w:r>
    </w:p>
    <w:p>
      <w:pPr>
        <w:jc w:val="left"/>
      </w:pPr>
      <w:r>
        <w:t>Why was my daughter so __ravenous__, so much hungrier than others?—Leah Konen, Vogue, 28 Dec. 2022         (sourced from Web)</w:t>
      </w:r>
    </w:p>
    <w:p>
      <w:pPr>
        <w:jc w:val="left"/>
      </w:pPr>
      <w:r>
        <w:t>These iconic dinosaurs evolved during the late-Cretaceous epoch and went extinct about sixty-six million years ago, around the time that an __asteroid__ smashed into the planet.—Ben Crair, The New Yorker, 2 Jan. 2023         (sourced from Web)</w:t>
      </w:r>
    </w:p>
    <w:p>
      <w:pPr>
        <w:jc w:val="left"/>
      </w:pPr>
      <w:r>
        <w:t>Proem means a __preamble__ to a story and this wine does a marvelous job of telling the story of a single plot growing amidst Sonoma Coast’s wild and wicked conditions.—Katie Kelly Bell, Forbes, 19 Dec. 2022         (sourced from Web)</w:t>
      </w:r>
    </w:p>
    <w:p>
      <w:pPr>
        <w:jc w:val="left"/>
      </w:pPr>
      <w:r>
        <w:t>The successful run prompted Fischer and New Republic in May 2021 to agree to extend his initial two-year contract for another two years and, in principle, to replace Fischer’s bonus arrangement with a grant of __equity__.—Los Angeles Times, 3 Jan. 2023         (sourced from Web)</w:t>
      </w:r>
    </w:p>
    <w:p>
      <w:pPr>
        <w:jc w:val="left"/>
      </w:pPr>
      <w:r>
        <w:t>No sentence.</w:t>
      </w:r>
    </w:p>
    <w:p>
      <w:pPr>
        <w:jc w:val="left"/>
      </w:pPr>
      <w:r>
        <w:t>Plastics will continue to __despoil__ the oceans even if all plastic production halts tomorrow.—Ed Yong, The Atlantic, 13 June 2022         (sourced from Web)</w:t>
      </w:r>
    </w:p>
    <w:p>
      <w:pPr>
        <w:jc w:val="left"/>
      </w:pPr>
      <w:r>
        <w:t>Ironically, one of the main reasons the Diversity Lottery was inaugurated was in response to President Ronald Reagan’s 1986 __amnesty__ gift to Mexico.—Christine M. Flowers, Philly.com, 2 Nov. 2017         (sourced from Web)</w:t>
      </w:r>
    </w:p>
    <w:p>
      <w:pPr>
        <w:jc w:val="left"/>
      </w:pPr>
      <w:r>
        <w:t>Less ambitious in its storytelling than its antecedent but also more popular than Interview, House of the Dragon put ur-__prestige__ fantasy brand Game of Thrones on the franchise track.—Time, 5 Jan. 2023         (sourced from Web)</w:t>
      </w:r>
    </w:p>
    <w:p>
      <w:pPr>
        <w:jc w:val="left"/>
      </w:pPr>
      <w:r>
        <w:t>Tiangong go up __piecemeal__, assembled one module at a time over years.—Rahul Rao, Popular Science, 3 Jan. 2023         (sourced from Web)</w:t>
      </w:r>
    </w:p>
    <w:p>
      <w:pPr>
        <w:jc w:val="left"/>
      </w:pPr>
      <w:r>
        <w:t>This result was very interesting, not least because __lexical__ processing is also lateralized to the left hemisphere in most humans.—Neuroskeptic, Discover Magazine, 7 Apr. 2017         (sourced from Web)</w:t>
      </w:r>
    </w:p>
    <w:p>
      <w:pPr>
        <w:jc w:val="left"/>
      </w:pPr>
      <w:r>
        <w:t>As conflicts over book bans escalate across the country, some librarians have also come under attack.—Lora Kelley, New York Times, 30 Dec. 2022         (sourced from Web)</w:t>
      </w:r>
    </w:p>
    <w:p>
      <w:pPr>
        <w:jc w:val="left"/>
      </w:pPr>
      <w:r>
        <w:t>Before the current renovation of the franchised hotels, the rooms looked as if they were stuck in a fussy, frowsy 1980s floral rut.—BostonGlobe.com, 3 Oct. 2019         (sourced from Web)</w:t>
      </w:r>
    </w:p>
    <w:p>
      <w:pPr>
        <w:jc w:val="left"/>
      </w:pPr>
      <w:r>
        <w:t>There might be predatory lenders who would be thrilled to lend and then __foreclose__, but that only delays the inevitable.—Neil Senturia, San Diego Union-Tribune, 21 Nov. 2022         (sourced from Web)</w:t>
      </w:r>
    </w:p>
    <w:p>
      <w:pPr>
        <w:jc w:val="left"/>
      </w:pPr>
      <w:r>
        <w:t>The effect occurs when rapid pulses of energy heat up an object and __jostle__ the air particles surrounding it.—Nathaniel Scharping, Discover Magazine, 21 Feb. 2017         (sourced from Web)</w:t>
      </w:r>
    </w:p>
    <w:p>
      <w:pPr>
        <w:jc w:val="left"/>
      </w:pPr>
      <w:r>
        <w:t>Studies 5-7 provided experimental support for implicit egotism.—Ncbi Rofl, Discover Magazine, 24 Mar. 2011         (sourced from Web)</w:t>
      </w:r>
    </w:p>
    <w:p>
      <w:pPr>
        <w:jc w:val="left"/>
      </w:pPr>
      <w:r>
        <w:t>Marketers should be hyper-aware of viewing habits in order to serve relevant content that upholds Netflix’s creative standards – and ensure that marketing efforts don’t __disgruntle__ users accustomed to ad-free.—Olivia Atkins, Variety, 31 Oct. 2022         (sourced from Web)</w:t>
      </w:r>
    </w:p>
    <w:p>
      <w:pPr>
        <w:jc w:val="left"/>
      </w:pPr>
      <w:r>
        <w:t>Scrapping that archaic __stricture__ would allow a simple majority to approve bills, thereby limiting the power of conservative factions to freeze the lawmaking process.—Alexander Burns, The New York Review of Books, 29 Dec. 2022         (sourced from Web)</w:t>
      </w:r>
    </w:p>
    <w:p>
      <w:pPr>
        <w:jc w:val="left"/>
      </w:pPr>
      <w:r>
        <w:t>There will be more deliveries of the current generation of planes, including the Airbus A350 and Boeing 787, which means more newer jets to fly on, but also some older planes being kept in the __fleet__ longer.—John Walton, CNN, 3 Jan. 2023         (sourced from Web)</w:t>
      </w:r>
    </w:p>
    <w:p>
      <w:pPr>
        <w:jc w:val="left"/>
      </w:pPr>
      <w:r>
        <w:t>These months are some of the most __hectic__ as consumers descend both on brick-and-mortar stores and websites to finalize their holiday shopping.—Alexandre Robicquet, Forbes, 28 Dec. 2022         (sourced from Web)</w:t>
      </w:r>
    </w:p>
    <w:p>
      <w:pPr>
        <w:jc w:val="left"/>
      </w:pPr>
      <w:r>
        <w:t>No sentence.</w:t>
      </w:r>
    </w:p>
    <w:p>
      <w:pPr>
        <w:jc w:val="left"/>
      </w:pPr>
      <w:r>
        <w:t>No sentence.</w:t>
      </w:r>
    </w:p>
    <w:p>
      <w:pPr>
        <w:jc w:val="left"/>
      </w:pPr>
      <w:r>
        <w:t>Miamians dressed well, for Miami Joe dressed well, his purple suits—solid, or with pinstripes of different widths—masterfully tailored, complemented by his collection of short, fat __kipper__ ties.—Colson Whitehead, The New Yorker, 19 July 2021         (sourced from Web)</w:t>
      </w:r>
    </w:p>
    <w:p>
      <w:pPr>
        <w:jc w:val="left"/>
      </w:pPr>
      <w:r>
        <w:t>And her high register tended to lack not volume but richness, so her climactic exclamations were less than __harrowing__.—Zachary Woolfe, New York Times, 1 Jan. 2023         (sourced from Web)</w:t>
      </w:r>
    </w:p>
    <w:p>
      <w:pPr>
        <w:jc w:val="left"/>
      </w:pPr>
      <w:r>
        <w:t>Despite tattooing's deep history in various cultures around the world, tattoos have been __taboo__ for quite some time in the United States.—Gabi Thorne, Allure, 2 Jan. 2023         (sourced from Web)</w:t>
      </w:r>
    </w:p>
    <w:p>
      <w:pPr>
        <w:jc w:val="left"/>
      </w:pPr>
      <w:r>
        <w:t>Bella also packed some trophy __vintage__, including a baby blue and yellow perforated Saffiano leather Prada barrel bag, from Resort 2010.—Alice Cary, Vogue, 6 Jan. 2023         (sourced from Web)</w:t>
      </w:r>
    </w:p>
    <w:p>
      <w:pPr>
        <w:jc w:val="left"/>
      </w:pPr>
      <w:r>
        <w:t>Tanauh has also taken inspiration from other artists, notably British photographer Juno Calypso and American filmmaker Wes Anderson, embracing the director's __signature__ use of symmetry in his work.—CNN, 11 Jan. 2023         (sourced from Web)</w:t>
      </w:r>
    </w:p>
    <w:p>
      <w:pPr>
        <w:jc w:val="left"/>
      </w:pPr>
      <w:r>
        <w:t>I would remember the potential for return, all things circling as they do, into something like fullness, small moments of completion that weave together, like Penelope's cloth, doing and undoing themselves by turns, an unfinished pattern that guides a __weary__ traveler home …</w:t>
      </w:r>
    </w:p>
    <w:p>
      <w:pPr>
        <w:jc w:val="left"/>
      </w:pPr>
      <w:r>
        <w:t>This gift comes with a carrying __pouch__ and plastic funnel for easy filling and is topped off with a wooden cap.—Danny Perez, Popular Mechanics, 19 Dec. 2022         (sourced from Web)</w:t>
      </w:r>
    </w:p>
    <w:p>
      <w:pPr>
        <w:jc w:val="left"/>
      </w:pPr>
      <w:r>
        <w:t>What was the strategic benefit to the US of all this geopolitical __trumpery__?—Peter Bergen, CNN, 28 May 2022         (sourced from Web)</w:t>
      </w:r>
    </w:p>
    <w:p>
      <w:pPr>
        <w:jc w:val="left"/>
      </w:pPr>
      <w:r>
        <w:t>But legal journalists say these measures __infringe__ on their rights.—Matt Ford, The New Republic, 8 Dec. 2022         (sourced from Web)</w:t>
      </w:r>
    </w:p>
    <w:p>
      <w:pPr>
        <w:jc w:val="left"/>
      </w:pPr>
      <w:r>
        <w:t>Biden was taking a harder line with Putin, but when the two met earlier in the summer and Zelensky tried to __interpose__ on the summit with dire warnings about the war, he was ignored.—New York Times, 16 Jan. 2022         (sourced from Web)</w:t>
      </w:r>
    </w:p>
    <w:p>
      <w:pPr>
        <w:jc w:val="left"/>
      </w:pPr>
      <w:r>
        <w:t>And indeed the internet has already been more than happy to __oblige__.—Jennifer Vineyard, New York Times, 5 Sep. 2022         (sourced from Web)</w:t>
      </w:r>
    </w:p>
    <w:p>
      <w:pPr>
        <w:jc w:val="left"/>
      </w:pPr>
      <w:r>
        <w:t>The jean jacket, a favorite of the Highland Park IPA __illuminati__, is free of the problematic associations of the chore coat.—Dave Schilling, Los Angeles Times, 14 Apr. 2022         (sourced from Web)</w:t>
      </w:r>
    </w:p>
    <w:p>
      <w:pPr>
        <w:jc w:val="left"/>
      </w:pPr>
      <w:r>
        <w:t>No sentence.</w:t>
      </w:r>
    </w:p>
    <w:p>
      <w:pPr>
        <w:jc w:val="left"/>
      </w:pPr>
      <w:r>
        <w:t>Ox sonic __mutineer__ Andrew Broder turned their live duo appearances into a toolkit-emptying, 36-minute electronic mash-up that predictably defies genres but not expectations.—Star Tribune, 1 Apr. 2021         (sourced from Web)</w:t>
      </w:r>
    </w:p>
    <w:p>
      <w:pPr>
        <w:jc w:val="left"/>
      </w:pPr>
      <w:r>
        <w:t>Kodak Black and Bobby Shmurda publicly railed against Tory’s guilty __verdict__, with Bobby seemingly blaming Roc Nation for influencing the results.—Andre Gee, Rolling Stone, 4 Jan. 2023         (sourced from Web)</w:t>
      </w:r>
    </w:p>
    <w:p>
      <w:pPr>
        <w:jc w:val="left"/>
      </w:pPr>
      <w:r>
        <w:t>Other leaders were very bad (looking at you, Anders Tegnell) but nobody else in rich countries matched Trump's combination of maliciousness and __addle__-brained incompetence.—Ryan Cooper, The Week, 8 Nov. 2021         (sourced from Web)</w:t>
      </w:r>
    </w:p>
    <w:p>
      <w:pPr>
        <w:jc w:val="left"/>
      </w:pPr>
      <w:r>
        <w:t>For rarity, for sheer automotive __rarefaction__, the flagship of BMW’s 2 billion-euro i Division makes those cars look like link sausage.—Dan Neil, WSJ, 31 Aug. 2017         (sourced from Web)</w:t>
      </w:r>
    </w:p>
    <w:p>
      <w:pPr>
        <w:jc w:val="left"/>
      </w:pPr>
      <w:r>
        <w:t>Clairette, which is the more elegant of the two grapes, according to Cédric, is destemmed and crushed and then put in the ugni blanc juice to __macerate__ for 24 hours at a cool temperature.—Per And Britt Karlsson, Forbes, 19 Jan. 2022         (sourced from Web)</w:t>
      </w:r>
    </w:p>
    <w:p>
      <w:pPr>
        <w:jc w:val="left"/>
      </w:pPr>
      <w:r>
        <w:t>The study also found reductions in risk of death from certain __chronic__ diseases if people improved their diet over time, Hu said.—Sandee Lamotte, CNN, 9 Jan. 2023         (sourced from Web)</w:t>
      </w:r>
    </w:p>
    <w:p>
      <w:pPr>
        <w:jc w:val="left"/>
      </w:pPr>
      <w:r>
        <w:t>Mozart’s Concerto No. 9 in E-flat major (K. 271) is an odd duck, with a brisk finale interrupted by a slow __minuet__.—Dallas News, 13 June 2022         (sourced from Web)</w:t>
      </w:r>
    </w:p>
    <w:p>
      <w:pPr>
        <w:jc w:val="left"/>
      </w:pPr>
      <w:r>
        <w:t>Though gods and magic were often involved in creations such as Talos and Pandora, Mayor argues that these ancient robots were not called into being simply by the __fiat__ of a god.—Avery Hurt, Discover Magazine, 9 Sep. 2022         (sourced from Web)</w:t>
      </w:r>
    </w:p>
    <w:p>
      <w:pPr>
        <w:jc w:val="left"/>
      </w:pPr>
      <w:r>
        <w:t>Imply Data's lawsuit said Twitter failed to pay a $1,092,000 __invoice__ in a software contract that doesn't expire until late 2024 and that Twitter apparently intends to stiff the vendor on another $7 million worth of payments.—Jon Brodkin, Ars Technica, 3 Jan. 2023         (sourced from Web)</w:t>
      </w:r>
    </w:p>
    <w:p>
      <w:pPr>
        <w:jc w:val="left"/>
      </w:pPr>
      <w:r>
        <w:t>Article 27 was originally designed to protect minority groups against genocide and colonial mismanagement in the wake of the Second World War, but ClientEarth sought to __adapt__ and extend its protections.—WIRED, 6 Jan. 2023         (sourced from Web)</w:t>
      </w:r>
    </w:p>
    <w:p>
      <w:pPr>
        <w:jc w:val="left"/>
      </w:pPr>
      <w:r>
        <w:t>National groups protested outside the White House earlier this month, arguing the project will __imperil__ wildlife like polar bears and undermine President Joe Biden’s goals to combat climate change.—Alex Demarban, Anchorage Daily News, 25 Dec. 2022         (sourced from Web)</w:t>
      </w:r>
    </w:p>
    <w:p>
      <w:pPr>
        <w:jc w:val="left"/>
      </w:pPr>
      <w:r>
        <w:t>His face has a __careworn__ quality now, with fatigue and layers of pain around the eyes.—Time, 7 Dec. 2022         (sourced from Web)</w:t>
      </w:r>
    </w:p>
    <w:p>
      <w:pPr>
        <w:jc w:val="left"/>
      </w:pPr>
      <w:r>
        <w:t>Made of microfleece yarns, the warm blanket feels soft and __velvety__, according to reviews.—Isabel Garcia, Peoplemag, 17 Nov. 2022         (sourced from Web)</w:t>
      </w:r>
    </w:p>
    <w:p>
      <w:pPr>
        <w:jc w:val="left"/>
      </w:pPr>
      <w:r>
        <w:t>Republicans are expected to retake at least one chamber of Congress, which could __dash__ advocates’ hopes of sending a broad legalization bill to Biden’s desk if talks slip into next year.—Suzanne Monyak, Dallas News, 7 Oct. 2022         (sourced from Web)</w:t>
      </w:r>
    </w:p>
    <w:p>
      <w:pPr>
        <w:jc w:val="left"/>
      </w:pPr>
      <w:r>
        <w:t>… his apparent inability to keep his pen from drifting from the main objective of his words into __diatribe__ must have taken away from the sound and otherwise convincing arguments that he advanced.</w:t>
      </w:r>
    </w:p>
    <w:p>
      <w:pPr>
        <w:jc w:val="left"/>
      </w:pPr>
      <w:r>
        <w:t>Among the exhibits will be the __capsule__ from the Blue Origin rocket, showcased at STEM Fest before moving to the Exhibitor Marketplace for the rest of the event.—Bill Goodykoontz, The Arizona Republic, 4 Jan. 2023         (sourced from Web)</w:t>
      </w:r>
    </w:p>
    <w:p>
      <w:pPr>
        <w:jc w:val="left"/>
      </w:pPr>
      <w:r>
        <w:t>Standard operating procedures: Systems in a GTM tech stack are simply databases at the mercy of the quality of the data that goes into them and the humans who __manipulate__ that data.—Kelly Grover, Forbes, 20 Dec. 2022         (sourced from Web)</w:t>
      </w:r>
    </w:p>
    <w:p>
      <w:pPr>
        <w:jc w:val="left"/>
      </w:pPr>
      <w:r>
        <w:t>As someone who has consumed __cultivated__ products from half a dozen companies around the world but has not eaten conventional meat in nearly a decade, I was enheartened to see such a positive response from attendees during the tasting.—Jennifer Stojkovic, Rolling Stone, 8 Dec. 2022         (sourced from Web)</w:t>
      </w:r>
    </w:p>
    <w:p>
      <w:pPr>
        <w:jc w:val="left"/>
      </w:pPr>
      <w:r>
        <w:t>Water is used to create hormones and chemicals that transmit __nerve__ signals.—Bryant Stamford, The Courier-Journal, 13 Jan. 2023         (sourced from Web)</w:t>
      </w:r>
    </w:p>
    <w:p>
      <w:pPr>
        <w:jc w:val="left"/>
      </w:pPr>
      <w:r>
        <w:t>Do as Marie Kondo says and __pare__ your things down to just those that bring you joy.—Ysolt Usigan, Woman's Day, 9 Nov. 2022         (sourced from Web)</w:t>
      </w:r>
    </w:p>
    <w:p>
      <w:pPr>
        <w:jc w:val="left"/>
      </w:pPr>
      <w:r>
        <w:t>No sentence.</w:t>
      </w:r>
    </w:p>
    <w:p>
      <w:pPr>
        <w:jc w:val="left"/>
      </w:pPr>
      <w:r>
        <w:t>One of the tell-tale signs that something isn’t right with the liver is __jaundice__.—Amber Smith, Discover Magazine, 15 Dec. 2022         (sourced from Web)</w:t>
      </w:r>
    </w:p>
    <w:p>
      <w:pPr>
        <w:jc w:val="left"/>
      </w:pPr>
      <w:r>
        <w:t>There are times of adversity and moments of __euphoria__.—Todd Sixt, Forbes, 19 Dec. 2022         (sourced from Web)</w:t>
      </w:r>
    </w:p>
    <w:p>
      <w:pPr>
        <w:jc w:val="left"/>
      </w:pPr>
      <w:r>
        <w:t>For Lee, his journey through the virtual meat mixer can be read as an act of __penance__.—Lewis Gordon, Vulture, 2 Dec. 2022         (sourced from Web)</w:t>
      </w:r>
    </w:p>
    <w:p>
      <w:pPr>
        <w:jc w:val="left"/>
      </w:pPr>
      <w:r>
        <w:t>Despite the __fatuity__ of the arguments being posited by the ESG critics, the investment industry is running scared.—Michael Hiltzik, Los Angeles Times, 9 Dec. 2022         (sourced from Web)</w:t>
      </w:r>
    </w:p>
    <w:p>
      <w:pPr>
        <w:jc w:val="left"/>
      </w:pPr>
      <w:r>
        <w:t>Add onion, garlic and ¼ teaspoon of the salt; cook, stirring often, until softened and __fragrant__, about 2 minutes.—People Staff, Peoplemag, 11 Jan. 2023         (sourced from Web)</w:t>
      </w:r>
    </w:p>
    <w:p>
      <w:pPr>
        <w:jc w:val="left"/>
      </w:pPr>
      <w:r>
        <w:t>Can a man __scowl__ not just with his face but with his entire hulking frame?—Justin Changfilm Critic, Los Angeles Times, 20 Oct. 2022         (sourced from Web)</w:t>
      </w:r>
    </w:p>
    <w:p>
      <w:pPr>
        <w:jc w:val="left"/>
      </w:pPr>
      <w:r>
        <w:t>The __stampede__ indicates corporate treasurers may be worried that borrowing costs will climb even further in the year to come.—Matt Wirz, WSJ, 5 Jan. 2023         (sourced from Web)</w:t>
      </w:r>
    </w:p>
    <w:p>
      <w:pPr>
        <w:jc w:val="left"/>
      </w:pPr>
      <w:r>
        <w:t>My grandmother could __pleat__ pork dumplings with grace and speed.—New York Times, 18 May 2022         (sourced from Web)</w:t>
      </w:r>
    </w:p>
    <w:p>
      <w:pPr>
        <w:jc w:val="left"/>
      </w:pPr>
      <w:r>
        <w:t>The ocean’s importance may seem obvious now, but at the time researchers were more focused on flow __velocity__ than on what happened when the glacier reached the ocean.—Marissa Grunes, Smithsonian Magazine, 10 Jan. 2023         (sourced from Web)</w:t>
      </w:r>
    </w:p>
    <w:p>
      <w:pPr>
        <w:jc w:val="left"/>
      </w:pPr>
      <w:r>
        <w:t>Insanity roamed through her large midwestern tribe, cloistered in proverbial dark closets in gabled houses in areas of the country where no one else lived for miles and miles …</w:t>
      </w:r>
    </w:p>
    <w:p>
      <w:pPr>
        <w:jc w:val="left"/>
      </w:pPr>
      <w:r>
        <w:t>They were painted in oil paints on old-fashioned canvas. But the manner of their portrayal was __oblique__ and enigmatic, with an element of hide-and-seek in which hiding most often won out over seeking.</w:t>
      </w:r>
    </w:p>
    <w:p>
      <w:pPr>
        <w:jc w:val="left"/>
      </w:pPr>
      <w:r>
        <w:t>For him, the __drainage__ system was the most pressing issue.—Rick Rojas, New York Times, 10 Jan. 2023         (sourced from Web)</w:t>
      </w:r>
    </w:p>
    <w:p>
      <w:pPr>
        <w:jc w:val="left"/>
      </w:pPr>
      <w:r>
        <w:t>Passengers __glide__ past sleepy coastal villages and hulking mountains towering over tranquil lochs.—Marisel Salazar, Condé Nast Traveler, 23 Dec. 2022         (sourced from Web)</w:t>
      </w:r>
    </w:p>
    <w:p>
      <w:pPr>
        <w:jc w:val="left"/>
      </w:pPr>
      <w:r>
        <w:t>Why, at this moment celebrating body positivity and diversity, the natural __pulchritude__ of all figures, do women continue to wrap wire around their breasts, hoisting them inches above their innate resting position?—Washington Post, 7 Jan. 2022         (sourced from Web)</w:t>
      </w:r>
    </w:p>
    <w:p>
      <w:pPr>
        <w:jc w:val="left"/>
      </w:pPr>
      <w:r>
        <w:t>No sentence.</w:t>
      </w:r>
    </w:p>
    <w:p>
      <w:pPr>
        <w:jc w:val="left"/>
      </w:pPr>
      <w:r>
        <w:t>The Electric Reliability Council of Texas issued a conservation appeal for Wednesday afternoon and evening as triple-digit temperatures continue to __scorch__ the state.—Dallas News, 13 July 2022         (sourced from Web)</w:t>
      </w:r>
    </w:p>
    <w:p>
      <w:pPr>
        <w:jc w:val="left"/>
      </w:pPr>
      <w:r>
        <w:t>President Biden has called on lawmakers to set aside partisan differences and pass groundbreaking legislation focused on improving digital privacy and increasing tech industry __oversight__.—Alexandra Meeks, CNN, 12 Jan. 2023         (sourced from Web)</w:t>
      </w:r>
    </w:p>
    <w:p>
      <w:pPr>
        <w:jc w:val="left"/>
      </w:pPr>
      <w:r>
        <w:t>Within hollies, some cultivars can __ripen__ fruit even without pollination, so are considered self-fruitful or self-pollinating when described in plant catalogs.—Miri Talabac, Baltimore Sun, 14 Dec. 2022         (sourced from Web)</w:t>
      </w:r>
    </w:p>
    <w:p>
      <w:pPr>
        <w:jc w:val="left"/>
      </w:pPr>
      <w:r>
        <w:t>Reilly is still posting TikTok videos, though less frequently, and her __headway__ in show business will surely give her more fodder.—Michael Schulman, The New Yorker, 4 Jan. 2023         (sourced from Web)</w:t>
      </w:r>
    </w:p>
    <w:p>
      <w:pPr>
        <w:jc w:val="left"/>
      </w:pPr>
      <w:r>
        <w:t>By contrast, Martial's friend, Juvenal, learned to transmute Martial's epigrammatic wit into savage __satire__. Juvenal's fierce, if occasionally obscene, tirades against immorality fit easily into the propaganda of the new era.</w:t>
      </w:r>
    </w:p>
    <w:p>
      <w:pPr>
        <w:jc w:val="left"/>
      </w:pPr>
      <w:r>
        <w:t>Touring musicians drop by either of the store’s two cavernous locations, __prowl__ the labyrinthine sales floor, grab up records by the armful for an hour or so, then blab about their purchases on camera.—Chris Richards, Washington Post, 5 Jan. 2023         (sourced from Web)</w:t>
      </w:r>
    </w:p>
    <w:p>
      <w:pPr>
        <w:jc w:val="left"/>
      </w:pPr>
      <w:r>
        <w:t>There is an anti-__scalding__ handle, so your hand is protected and a steam outlet to let off any high pressure steam to protect yourself.—Chris Hachey, BGR, 2 Apr. 2021         (sourced from Web)</w:t>
      </w:r>
    </w:p>
    <w:p>
      <w:pPr>
        <w:jc w:val="left"/>
      </w:pPr>
      <w:r>
        <w:t>Through its political action committee, the union has about 40 people contacting Teamsters in Georgia to __canvass__ for Warnock, said Chuck Stiles, vice president of Local 728.—al, 6 Dec. 2022         (sourced from Web)</w:t>
      </w:r>
    </w:p>
    <w:p>
      <w:pPr>
        <w:jc w:val="left"/>
      </w:pPr>
      <w:r>
        <w:t>When it comes to the boss, there is a real __dilemma__. You're caught between a career-limiting rejection of virtual friendship or a career-limiting access to photos of yourself glassy-eyed at a party.</w:t>
      </w:r>
    </w:p>
    <w:p>
      <w:pPr>
        <w:jc w:val="left"/>
      </w:pPr>
      <w:r>
        <w:t>No sentence.</w:t>
      </w:r>
    </w:p>
    <w:p>
      <w:pPr>
        <w:jc w:val="left"/>
      </w:pPr>
      <w:r>
        <w:t>Lewis’ wife, Willie, however, disliked the home, finding its dark walnut and mahogany paneling too __dreary__.—Dallas News, 18 Feb. 2022         (sourced from Web)</w:t>
      </w:r>
    </w:p>
    <w:p>
      <w:pPr>
        <w:jc w:val="left"/>
      </w:pPr>
      <w:r>
        <w:t>Not everyone was ready to __entrust__ him with leading the city.—Rick Rojas, New York Times, 10 Jan. 2023         (sourced from Web)</w:t>
      </w:r>
    </w:p>
    <w:p>
      <w:pPr>
        <w:jc w:val="left"/>
      </w:pPr>
      <w:r>
        <w:t>Rhys drank heavily to __palliate__ her burdens, and was known for tirades and other skunky behavior.—New York Times, 20 June 2022         (sourced from Web)</w:t>
      </w:r>
    </w:p>
    <w:p>
      <w:pPr>
        <w:jc w:val="left"/>
      </w:pPr>
      <w:r>
        <w:t>O'Connor said the city would be __leery__ of putting any heavy industry there but that no developers have yet approached about commercial developments.—John Tuohy, The Indianapolis Star, 27 Dec. 2022         (sourced from Web)</w:t>
      </w:r>
    </w:p>
    <w:p>
      <w:pPr>
        <w:jc w:val="left"/>
      </w:pPr>
      <w:r>
        <w:t>The project touches on themes of joy and struggle pulled directly from Byrne’s journey as a trans woman, as well as her experiences getting __sober__.—Jon Freeman, Rolling Stone, 12 Jan. 2023         (sourced from Web)</w:t>
      </w:r>
    </w:p>
    <w:p>
      <w:pPr>
        <w:jc w:val="left"/>
      </w:pPr>
      <w:r>
        <w:t>Jurewicz says that many __centrifugal__ juicers come with varying speed options.—Brittany Vanderbill, Better Homes &amp; Gardens, 15 Nov. 2022         (sourced from Web)</w:t>
      </w:r>
    </w:p>
    <w:p>
      <w:pPr>
        <w:jc w:val="left"/>
      </w:pPr>
      <w:r>
        <w:t>Efforts to __immunize__ the world are falling far short of some expectations, and human rights campaigners are pressuring pharmaceutical companies to transfer new vaccine technology to speed global access to shots.—NBC News, 7 Jan. 2022         (sourced from Web)</w:t>
      </w:r>
    </w:p>
    <w:p>
      <w:pPr>
        <w:jc w:val="left"/>
      </w:pPr>
      <w:r>
        <w:t>Decency would have driven a leader to bow out after the very first COVID fine, so would lying to the Queen to __prorogue__ parliament, or accepting Tory donor cash to refurbish his No.10 apartment.—Marina Purkiss, Fortune, 27 May 2022         (sourced from Web)</w:t>
      </w:r>
    </w:p>
    <w:p>
      <w:pPr>
        <w:jc w:val="left"/>
      </w:pPr>
      <w:r>
        <w:t>Some roam freely, while others __cling__ to plants or animals.—Jennie Rothenberg Gritz, Smithsonian Magazine, 6 Jan. 2023         (sourced from Web)</w:t>
      </w:r>
    </w:p>
    <w:p>
      <w:pPr>
        <w:jc w:val="left"/>
      </w:pPr>
      <w:r>
        <w:t>For many years, online prices did nothing but fall as e-commerce was __immune__ to inflationary pressures.—Matt Egan, CNN, 10 Jan. 2023         (sourced from Web)</w:t>
      </w:r>
    </w:p>
    <w:p>
      <w:pPr>
        <w:jc w:val="left"/>
      </w:pPr>
      <w:r>
        <w:t>Wakanda Forever is almost by nature more conventional and less __exultant__ than Black Panther.—Vulture, 9 Nov. 2022         (sourced from Web)</w:t>
      </w:r>
    </w:p>
    <w:p>
      <w:pPr>
        <w:jc w:val="left"/>
      </w:pPr>
      <w:r>
        <w:t>Green-screen effects were employed, showing the singer playing piano, for example, against a __backdrop__ of rolling green hills.—Los Angeles Times, 4 Jan. 2023         (sourced from Web)</w:t>
      </w:r>
    </w:p>
    <w:p>
      <w:pPr>
        <w:jc w:val="left"/>
      </w:pPr>
      <w:r>
        <w:t>But at its best (admittedly, rare), this movement stands as an anarchic __rejoinder__ to conventionality of all kinds.—Dallas News, 28 Sep. 2022         (sourced from Web)</w:t>
      </w:r>
    </w:p>
    <w:p>
      <w:pPr>
        <w:jc w:val="left"/>
      </w:pPr>
      <w:r>
        <w:t>When a couple is killed outside a church after visiting their daughter, investigators discover an underbelly of __deceit__.—Olivia Mccormack, Washington Post, 29 Dec. 2022         (sourced from Web)</w:t>
      </w:r>
    </w:p>
    <w:p>
      <w:pPr>
        <w:jc w:val="left"/>
      </w:pPr>
      <w:r>
        <w:t>We can learn a good deal about the manners and morals of the times from Lautrec, for he was neither a __hypocrite__ nor a sentimentalist, and there is a matter-of-fact-ness about his vision … that precludes both nostalgia and prurience.</w:t>
      </w:r>
    </w:p>
    <w:p>
      <w:pPr>
        <w:jc w:val="left"/>
      </w:pPr>
      <w:r>
        <w:t>A man who built his entire administration upon demanding unctuous loyalty from his allies now finds himself wounded by their shabby betrayal. You'd have to go back to one of Spain's humpbacked Hapsburgs to find court __perfidy__ of the variety that is currently depleting the president's power.</w:t>
      </w:r>
    </w:p>
    <w:p>
      <w:pPr>
        <w:jc w:val="left"/>
      </w:pPr>
      <w:r>
        <w:t>Another GoFundMe has been set up to help __defray__ the costs of Brianna and Emilio's funerals.—Kc Baker, Peoplemag, 28 Sep. 2022         (sourced from Web)</w:t>
      </w:r>
    </w:p>
    <w:p>
      <w:pPr>
        <w:jc w:val="left"/>
      </w:pPr>
      <w:r>
        <w:t>Though 60 operators are currently driving rigs for the __municipality__, Bronson warned that with more snow in the forecast the current pace of plowing might not be sustainable.—Zachariah Hughes, Anchorage Daily News, 13 Dec. 2022         (sourced from Web)</w:t>
      </w:r>
    </w:p>
    <w:p>
      <w:pPr>
        <w:jc w:val="left"/>
      </w:pPr>
      <w:r>
        <w:t>Its share of cases is growing even amid a __monstrous__ surge in cases from the extremely transmissible delta variant.—Beth Mole, Ars Technica, 15 Dec. 2021         (sourced from Web)</w:t>
      </w:r>
    </w:p>
    <w:p>
      <w:pPr>
        <w:jc w:val="left"/>
      </w:pPr>
      <w:r>
        <w:t>If a test is indeed expired, the general recommendation is to throw it away, said Dr. Susan Butler-Wu, an associate professor of clinical __pathology__ at the University of Southern California.—Aria Bendix, NBC News, 10 Jan. 2023         (sourced from Web)</w:t>
      </w:r>
    </w:p>
    <w:p>
      <w:pPr>
        <w:jc w:val="left"/>
      </w:pPr>
      <w:r>
        <w:t>Precisely as Japan becomes a producer of Honda two-stroke engine motorcycles and other consumer distractions, Mishima is preoccupied with the glories of imperial Japan, revealed in the __supererogatory__ sacrifices of its children.—Michael Brendan Dougherty, National Review, 7 Sep. 2020         (sourced from Web)</w:t>
      </w:r>
    </w:p>
    <w:p>
      <w:pPr>
        <w:jc w:val="left"/>
      </w:pPr>
      <w:r>
        <w:t>By heaping __odium__ on Ayatollah Ruhollah Khomeini, one of several prominent opposition figures, the government gave a divided opposition a leader to unite around.—Christopher De Bellaigue, The New York Review of Books, 13 Oct. 2022         (sourced from Web)</w:t>
      </w:r>
    </w:p>
    <w:p>
      <w:pPr>
        <w:jc w:val="left"/>
      </w:pPr>
      <w:r>
        <w:t>The collected testimony of witnesses is inevitably a kind of group __elegy__ for something loved and gone.—Adam Gopnik, The New Yorker, 28 Nov. 2022         (sourced from Web)</w:t>
      </w:r>
    </w:p>
    <w:p>
      <w:pPr>
        <w:jc w:val="left"/>
      </w:pPr>
      <w:r>
        <w:t>An attorney representing slain University of Idaho student Kaylee Goncalves says none of the victims previously knew the __suspect__ accused in the Nov. 13 killings.—Corin Cesaric, Peoplemag, 11 Jan. 2023         (sourced from Web)</w:t>
      </w:r>
    </w:p>
    <w:p>
      <w:pPr>
        <w:jc w:val="left"/>
      </w:pPr>
      <w:r>
        <w:t>High __studied__ biology at Tennessee State University, borrowing used books and lab equipment.—Katie Mettler, Washington Post, 28 Nov. 2022         (sourced from Web)</w:t>
      </w:r>
    </w:p>
    <w:p>
      <w:pPr>
        <w:jc w:val="left"/>
      </w:pPr>
      <w:r>
        <w:t>The incident, which went viral on TikTok and Twitter, showed the white fan in Wisconsin Badgers __attire__ giving Northwestern fans the middle finger before making racist gestures.—NBC News, 21 Jan. 2022         (sourced from Web)</w:t>
      </w:r>
    </w:p>
    <w:p>
      <w:pPr>
        <w:jc w:val="left"/>
      </w:pPr>
      <w:r>
        <w:t>Supporters include many people who passionately __avow__ the medical and recreational benefits.—Phil Diehl, San Diego Union-Tribune, 3 June 2021         (sourced from Web)</w:t>
      </w:r>
    </w:p>
    <w:p>
      <w:pPr>
        <w:jc w:val="left"/>
      </w:pPr>
      <w:r>
        <w:t>No sentence.</w:t>
      </w:r>
    </w:p>
    <w:p>
      <w:pPr>
        <w:jc w:val="left"/>
      </w:pPr>
      <w:r>
        <w:t>That’s one of many key scenes that take place in the house’s huge atrium and Johnson pays __tribute__ to production designer Rick Heinrichs.—Tim Gray, Variety, 11 Jan. 2023         (sourced from Web)</w:t>
      </w:r>
    </w:p>
    <w:p>
      <w:pPr>
        <w:jc w:val="left"/>
      </w:pPr>
      <w:r>
        <w:t>Kids can __scribble__ and write with this doodle board and then erase their creation.—Nicol Natale, Peoplemag, 14 Dec. 2022         (sourced from Web)</w:t>
      </w:r>
    </w:p>
    <w:p>
      <w:pPr>
        <w:jc w:val="left"/>
      </w:pPr>
      <w:r>
        <w:t>The __fissure__ opened just as Mexico was poised to become the No. 1 supplier of fentanyl to the United States, overtaking China, according to the DEA.—Nick Miroff, Washington Post, 12 Dec. 2022         (sourced from Web)</w:t>
      </w:r>
    </w:p>
    <w:p>
      <w:pPr>
        <w:jc w:val="left"/>
      </w:pPr>
      <w:r>
        <w:t>But early on a Monday morning, less than a week out from Christmas, the quote has a bitter __sting__ for those who walk by it, because many of those people had just lost their jobs and were trying to find new ones.—Paighten Harkins, The Salt Lake Tribune, 26 Dec. 2022         (sourced from Web)</w:t>
      </w:r>
    </w:p>
    <w:p>
      <w:pPr>
        <w:jc w:val="left"/>
      </w:pPr>
      <w:r>
        <w:t>From its opening of a cassette clicking into a deck, FKA Twigs’ 17-track mixtape takes us through a __protean__ universe of dancehall, trap-flecked R&amp;B, and dreamy pop that skirts the mainstream to stay inventive.—Spin Staff, SPIN, 26 Dec. 2022         (sourced from Web)</w:t>
      </w:r>
    </w:p>
    <w:p>
      <w:pPr>
        <w:jc w:val="left"/>
      </w:pPr>
      <w:r>
        <w:t>The next big test for the king will be his __coronation__ on May 6.—Mark Landler, New York Times, 25 Dec. 2022         (sourced from Web)</w:t>
      </w:r>
    </w:p>
    <w:p>
      <w:pPr>
        <w:jc w:val="left"/>
      </w:pPr>
      <w:r>
        <w:t>No sentence.</w:t>
      </w:r>
    </w:p>
    <w:p>
      <w:pPr>
        <w:jc w:val="left"/>
      </w:pPr>
      <w:r>
        <w:t>… the esteemed critic James Wood reaches out to assure "the common reader" … that his __prose__ is as free as he can make it of what James Joyce termed "the true scholastic stink" of so much academic writing.</w:t>
      </w:r>
    </w:p>
    <w:p>
      <w:pPr>
        <w:jc w:val="left"/>
      </w:pPr>
      <w:r>
        <w:t>During a holiday __masquerade__ ball, a novice event planner and an affluent socialite who needs to get married to claim his inheritance begin to fall in love.—Chris Foran, Journal Sentinel, 25 Dec. 2021         (sourced from Web)</w:t>
      </w:r>
    </w:p>
    <w:p>
      <w:pPr>
        <w:jc w:val="left"/>
      </w:pPr>
      <w:r>
        <w:t>Rather than showing terror, these chicks were more likely to casually __preen__ themselves during the fear tests.—Elizabeth Preston, Discover Magazine, 9 Dec. 2014         (sourced from Web)</w:t>
      </w:r>
    </w:p>
    <w:p>
      <w:pPr>
        <w:jc w:val="left"/>
      </w:pPr>
      <w:r>
        <w:t>Tax __increment__ financing allows authorities to collect property tax revenue increases in a determined area to develop the area or finance specific projects.—Nushrat Rahman, Detroit Free Press, 10 Jan. 2023         (sourced from Web)</w:t>
      </w:r>
    </w:p>
    <w:p>
      <w:pPr>
        <w:jc w:val="left"/>
      </w:pPr>
      <w:r>
        <w:t>Republicans, some anyway, are complicit in the __travesty__ of a great country having no immigration policy.—Daniel Henninger, WSJ, 21 Dec. 2022         (sourced from Web)</w:t>
      </w:r>
    </w:p>
    <w:p>
      <w:pPr>
        <w:jc w:val="left"/>
      </w:pPr>
      <w:r>
        <w:t>Lotus's prospects have improved immeasurably thanks to the __largess__e of Geely, an operation that has demonstrated a surprisingly delicate touch with its foreign holdings, as exemplified by its purchase of Volvo.—Jamie Kitman, Car and Driver, 31 Dec. 2022         (sourced from Web)</w:t>
      </w:r>
    </w:p>
    <w:p>
      <w:pPr>
        <w:jc w:val="left"/>
      </w:pPr>
      <w:r>
        <w:t>But city data shows Black drivers made up 33% of LMPD traffic stops where a __citation__ was issued and 53% of searches between January 2020 and September 2022.—Bailey Loosemore, The Courier-Journal, 28 Sep. 2022         (sourced from Web)</w:t>
      </w:r>
    </w:p>
    <w:p>
      <w:pPr>
        <w:jc w:val="left"/>
      </w:pPr>
      <w:r>
        <w:t>Bradley Cooper’s character in this psychological thriller is a __bedraggled__ writer whose career and personal life are languishing until a friend slips him a new psychotropic medication called NZT.—Andrew Moseman, Discover Magazine, 4 Mar. 2011         (sourced from Web)</w:t>
      </w:r>
    </w:p>
    <w:p>
      <w:pPr>
        <w:jc w:val="left"/>
      </w:pPr>
      <w:r>
        <w:t>Gas leaks in the home can take many forms, and not all of them smell like __rotten__ eggs.—Lynn Redmile, Good Housekeeping, 3 Jan. 2023         (sourced from Web)</w:t>
      </w:r>
    </w:p>
    <w:p>
      <w:pPr>
        <w:jc w:val="left"/>
      </w:pPr>
      <w:r>
        <w:t>More __muted__ cost changes for goods are expected to help cool overall inflation as supply chains heal.—Jeanna Smialek, New York Times, 12 Jan. 2023         (sourced from Web)</w:t>
      </w:r>
    </w:p>
    <w:p>
      <w:pPr>
        <w:jc w:val="left"/>
      </w:pPr>
      <w:r>
        <w:t>Westerman’s defense team asked the intermediate state appellate court, previously known as the Court of Special Appeals, to overturn the lower court’s judgment and to __grant__ a new trial on four of the original eight charges.—Cassidy Jensen, Baltimore Sun, 12 Jan. 2023         (sourced from Web)</w:t>
      </w:r>
    </w:p>
    <w:p>
      <w:pPr>
        <w:jc w:val="left"/>
      </w:pPr>
      <w:r>
        <w:t>Researchers are looking to the natural world to make other aspects of the plastics industry more sustainable and __circular__ as well.—Sarah Deweerdt, Scientific American, 13 Dec. 2022         (sourced from Web)</w:t>
      </w:r>
    </w:p>
    <w:p>
      <w:pPr>
        <w:jc w:val="left"/>
      </w:pPr>
      <w:r>
        <w:t>The car's charismatic good looks still trace to the 1930s, but its platform and suspension at last are now modern, ridding the Morgan of its __infernal__ and near-eternal nod to antiquity.—Jamie Kitman, Car and Driver, 31 Dec. 2022         (sourced from Web)</w:t>
      </w:r>
    </w:p>
    <w:p>
      <w:pPr>
        <w:jc w:val="left"/>
      </w:pPr>
      <w:r>
        <w:t>Traffickers, experts say, exploit vulnerabilities to __victimize__ people.—Dallas News, 29 July 2022         (sourced from Web)</w:t>
      </w:r>
    </w:p>
    <w:p>
      <w:pPr>
        <w:jc w:val="left"/>
      </w:pPr>
      <w:r>
        <w:t>By 1802, scholars could __deduce__ the meaning of the Greek text.—Emilie Le Beau Lucchesi, Discover Magazine, 29 Dec. 2022         (sourced from Web)</w:t>
      </w:r>
    </w:p>
    <w:p>
      <w:pPr>
        <w:jc w:val="left"/>
      </w:pPr>
      <w:r>
        <w:t>Merit and effort are not always rewarded, and on occasion __machination__ truly pays.—Razib Khan, Discover Magazine, 3 Oct. 2012         (sourced from Web)</w:t>
      </w:r>
    </w:p>
    <w:p>
      <w:pPr>
        <w:jc w:val="left"/>
      </w:pPr>
      <w:r>
        <w:t>Teams typically play one game a week and practice twice a day in __painstaking__ preparation.—San Diego Union-Tribune, 3 Jan. 2023         (sourced from Web)</w:t>
      </w:r>
    </w:p>
    <w:p>
      <w:pPr>
        <w:jc w:val="left"/>
      </w:pPr>
      <w:r>
        <w:t>People who like the methodical grid system of Manhattan will __whimper__ and cry at the baffling knot of streets of England’s capital.—Ed Yong, Discover Magazine, 8 Dec. 2011         (sourced from Web)</w:t>
      </w:r>
    </w:p>
    <w:p>
      <w:pPr>
        <w:jc w:val="left"/>
      </w:pPr>
      <w:r>
        <w:t>Pelé’s personal __charisma__ was amplified by the masterful publicity machinery of Warner Communications, the team’s owner.—Lawrie Mifflin, New York Times, 30 Dec. 2022         (sourced from Web)</w:t>
      </w:r>
    </w:p>
    <w:p>
      <w:pPr>
        <w:jc w:val="left"/>
      </w:pPr>
      <w:r>
        <w:t>BBCThe New York Times As protests continue to __beseech__ Iran, massive crowds in the United States and Europe were seen marching Saturday in solidarity with those in the Middle East.—Justin Klawans, The Week, 23 Oct. 2022         (sourced from Web)</w:t>
      </w:r>
    </w:p>
    <w:p>
      <w:pPr>
        <w:jc w:val="left"/>
      </w:pPr>
      <w:r>
        <w:t>Thursday morning by Downing Street staffers to clarify that the vote was enforced with a three-line whip, Westminster __jargon__ meaning anyone who broke ranks and voted against the government would be disciplined.—Patrick Smith, NBC News, 20 Oct. 2022         (sourced from Web)</w:t>
      </w:r>
    </w:p>
    <w:p>
      <w:pPr>
        <w:jc w:val="left"/>
      </w:pPr>
      <w:r>
        <w:t>And so on a chilly February weeknight, Bedrick began by showing examples of low-cost products that can help with makeup basics, like a brow tint pen, eyeliner pot, contour palette, __stipple__ sponge, and liquid black eyeliner.—Alaina Demopoulos, Allure, 26 Apr. 2022         (sourced from Web)</w:t>
      </w:r>
    </w:p>
    <w:p>
      <w:pPr>
        <w:jc w:val="left"/>
      </w:pPr>
      <w:r>
        <w:t>At the beginning of the pandemic, nurses or techs would be stationed outside the COVID rooms to watch us don and __doff__ the P.P.E.—Rachel Pearson, The New Yorker, 22 Sep. 2021         (sourced from Web)</w:t>
      </w:r>
    </w:p>
    <w:p>
      <w:pPr>
        <w:jc w:val="left"/>
      </w:pPr>
      <w:r>
        <w:t>Not long after the bell sounded, Mr. Inoki flung himself to the mat and proceeded to crawl and kick Ali, a strategy that appeared to __stupefy__ his opponent.—Alex Traub, New York Times, 2 Oct. 2022         (sourced from Web)</w:t>
      </w:r>
    </w:p>
    <w:p>
      <w:pPr>
        <w:jc w:val="left"/>
      </w:pPr>
      <w:r>
        <w:t>Along the way, Benedict, who died Saturday in the Vatican, would become many things: a __conscript__ into the German army in World War II, a war deserter, the longest-living Pope, and the first Pope to step down in more than six centuries.—Joe Murphy, NBC News, 31 Dec. 2022         (sourced from Web)</w:t>
      </w:r>
    </w:p>
    <w:p>
      <w:pPr>
        <w:jc w:val="left"/>
      </w:pPr>
      <w:r>
        <w:t>Moore, who had $1.3 million in his __coffer__ in late August and has been consistently raising money the last two months, has spent $104,000 on ad buys in the past 30 days, according to AdImpact, an ad tracking firm.—Ovetta Wiggins, Washington Post, 11 Oct. 2022         (sourced from Web)</w:t>
      </w:r>
    </w:p>
    <w:p>
      <w:pPr>
        <w:jc w:val="left"/>
      </w:pPr>
      <w:r>
        <w:t>This mass gainer is perfect for those who are trying to bulk up and need an extra __calorie__ boost.—Amber Smith, Discover Magazine, 22 Dec. 2022         (sourced from Web)</w:t>
      </w:r>
    </w:p>
    <w:p>
      <w:pPr>
        <w:jc w:val="left"/>
      </w:pPr>
      <w:r>
        <w:t>Football players __slobber__ all over one other, but they are being regularly tested, and being on a team arguably gives them additional incentive to be careful—to wear masks and avoid parties.—Louisa Thomas, The New Yorker, 29 Aug. 2020         (sourced from Web)</w:t>
      </w:r>
    </w:p>
    <w:p>
      <w:pPr>
        <w:jc w:val="left"/>
      </w:pPr>
      <w:r>
        <w:t>Regardless of what Garoppolo does, the 49ers’ defense has to re-vaunt itself.—Scott Ostler, SFChronicle.com, 20 Sep. 2020         (sourced from Web)</w:t>
      </w:r>
    </w:p>
    <w:p>
      <w:pPr>
        <w:jc w:val="left"/>
      </w:pPr>
      <w:r>
        <w:t>Vocal standouts included Máté Sólyom-Nagy’s rugged Figaro, Florence Losseau’s spicy Cherubino, and Kakhaber Shavidze’s __stentorian__ Bartolo.—Alex Ross, The New Yorker, 13 June 2022         (sourced from Web)</w:t>
      </w:r>
    </w:p>
    <w:p>
      <w:pPr>
        <w:jc w:val="left"/>
      </w:pPr>
      <w:r>
        <w:t>With an aging lineup that was far from being considered class leaders, the future was looking __bleak__.—Mark Takahashi, Ars Technica, 12 Dec. 2022         (sourced from Web)</w:t>
      </w:r>
    </w:p>
    <w:p>
      <w:pPr>
        <w:jc w:val="left"/>
      </w:pPr>
      <w:r>
        <w:t>In general, a quality pickleball shoe is going to have a wider base and be more __sturdy__ in the midsole and outsole.—John Thompson, Men's Health, 3 Jan. 2023         (sourced from Web)</w:t>
      </w:r>
    </w:p>
    <w:p>
      <w:pPr>
        <w:jc w:val="left"/>
      </w:pPr>
      <w:r>
        <w:t>During these men's professional lives, Wall Street has become accustomed to getting what it wants from Washington. America's top bankers have an even longer history of not giving a hoot what the public thinks. Sample (possibly __apocryphal__) quote from the original J.P. Morgan: " I owe the public nothing."</w:t>
      </w:r>
    </w:p>
    <w:p>
      <w:pPr>
        <w:jc w:val="left"/>
      </w:pPr>
      <w:r>
        <w:t>In addition to keeping him on as head of NIAID, President Biden made Fauci his chief medical advisor, a __valediction__ to more than a half-century of public service.—Melissa Healystaff Writer, Los Angeles Times, 22 Dec. 2022         (sourced from Web)</w:t>
      </w:r>
    </w:p>
    <w:p>
      <w:pPr>
        <w:jc w:val="left"/>
      </w:pPr>
      <w:r>
        <w:t>Don’t be intimidated, just start with the easy routes and learn how to __tumble__ a bit.—Chicago Tribune, 4 Jan. 2023         (sourced from Web)</w:t>
      </w:r>
    </w:p>
    <w:p>
      <w:pPr>
        <w:jc w:val="left"/>
      </w:pPr>
      <w:r>
        <w:t>Despite the loss, the Dolphins offense showed signs of rediscovering its __groove__.—John Wawrow, ajc, 18 Dec. 2022         (sourced from Web)</w:t>
      </w:r>
    </w:p>
    <w:p>
      <w:pPr>
        <w:jc w:val="left"/>
      </w:pPr>
      <w:r>
        <w:t>If your significant other is your go-to for fixing everything around the house, this tool includes a __razor__-sharp knife with serrated edge, two screwdrivers, scissors, a pry tool, bottle opener, and awl.—Arricca Elin Sansone, Woman's Day, 4 Jan. 2023         (sourced from Web)</w:t>
      </w:r>
    </w:p>
    <w:p>
      <w:pPr>
        <w:jc w:val="left"/>
      </w:pPr>
      <w:r>
        <w:t>No sentence.</w:t>
      </w:r>
    </w:p>
    <w:p>
      <w:pPr>
        <w:jc w:val="left"/>
      </w:pPr>
      <w:r>
        <w:t>Each episode of the 12-part series features a different tale of __woe__ from a traveler who has come to the inn.—Joshua Dudley, Forbes, 28 Dec. 2022         (sourced from Web)</w:t>
      </w:r>
    </w:p>
    <w:p>
      <w:pPr>
        <w:jc w:val="left"/>
      </w:pPr>
      <w:r>
        <w:t>Mr. Jang’s name has been __expurgate__d from all official records in the North.—Choe Sang-hun, New York Times, 12 Mar. 2016         (sourced from Web)</w:t>
      </w:r>
    </w:p>
    <w:p>
      <w:pPr>
        <w:jc w:val="left"/>
      </w:pPr>
      <w:r>
        <w:t>My 11-year-old daughter was diagnosed as autistic as a toddler, then with attention-deficit/__hyperactivity__ disorder more recently.—Meghan Leahy, Washington Post, 11 Jan. 2023         (sourced from Web)</w:t>
      </w:r>
    </w:p>
    <w:p>
      <w:pPr>
        <w:jc w:val="left"/>
      </w:pPr>
      <w:r>
        <w:t>Like the mythical __chimera__, which combines features from a lion, goat and snake into one body, C. perplexa combines traits from several extinct and living crabs, and from different life stages of crabs.—Charles Choi, Discover Magazine, 29 Apr. 2019         (sourced from Web)</w:t>
      </w:r>
    </w:p>
    <w:p>
      <w:pPr>
        <w:jc w:val="left"/>
      </w:pPr>
      <w:r>
        <w:t>This henley perfectly pulls off a __casual__ vibe without being drab, thanks to an attention to the details that matter, including a classic not-too-skinny fit and the brand’s signature metal buttons.—Todd Plummer, Robb Report, 28 Dec. 2022         (sourced from Web)</w:t>
      </w:r>
    </w:p>
    <w:p>
      <w:pPr>
        <w:jc w:val="left"/>
      </w:pPr>
      <w:r>
        <w:t>No sentence.</w:t>
      </w:r>
    </w:p>
    <w:p>
      <w:pPr>
        <w:jc w:val="left"/>
      </w:pPr>
      <w:r>
        <w:t>Giordano Dance Chicago is not the only institution to benefit from McStraw’s __acuity__.—Lauren Warnecke, Chicago Tribune, 21 Dec. 2022         (sourced from Web)</w:t>
      </w:r>
    </w:p>
    <w:p>
      <w:pPr>
        <w:jc w:val="left"/>
      </w:pPr>
      <w:r>
        <w:t>Today, feral __swine__ in the states — with numbers estimated at over 6 million and rapidly expanding — are typically hybrids of these Eurasian wild boars and domestic pigs that have escaped captivity.—Marisa Sloan, Discover Magazine, 15 Oct. 2021         (sourced from Web)</w:t>
      </w:r>
    </w:p>
    <w:p>
      <w:pPr>
        <w:jc w:val="left"/>
      </w:pPr>
      <w:r>
        <w:t>Unfortunately, an impulse to __abase__ oneself isn’t resolved by a recognition that human life is a collaboration.—Caleb Crain, The Atlantic, 10 Aug. 2021         (sourced from Web)</w:t>
      </w:r>
    </w:p>
    <w:p>
      <w:pPr>
        <w:jc w:val="left"/>
      </w:pPr>
      <w:r>
        <w:t>An airfield at Kursk in southwest Russia, near the Ukrainian border, was __ablaze__ on Tuesday morning, with regional governor Roman Starovoit saying the incident was the result of a drone attack.—Patrick Smith, NBC News, 6 Dec. 2022         (sourced from Web)</w:t>
      </w:r>
    </w:p>
    <w:p>
      <w:pPr>
        <w:jc w:val="left"/>
      </w:pPr>
      <w:r>
        <w:t>The procedures are so __abstruse__ that a parliamentarian must sit below the presiding officer and, essentially, tell him or her what to say.—Margaret Talbot, The New Yorker, 11 Aug. 2021         (sourced from Web)</w:t>
      </w:r>
    </w:p>
    <w:p>
      <w:pPr>
        <w:jc w:val="left"/>
      </w:pPr>
      <w:r>
        <w:t>Patriots quarterback Mac Jones has asked for more __accountability__ from the coaching staff.—Jaylon Thompson, USA TODAY, 11 Dec. 2022         (sourced from Web)</w:t>
      </w:r>
    </w:p>
    <w:p>
      <w:pPr>
        <w:jc w:val="left"/>
      </w:pPr>
      <w:r>
        <w:t>There has been some __acrimony__ between different unions seeking to organize Delta employees in the past.—Kelly Yamanouchi, ajc, 21 Nov. 2022         (sourced from Web)</w:t>
      </w:r>
    </w:p>
    <w:p>
      <w:pPr>
        <w:jc w:val="left"/>
      </w:pPr>
      <w:r>
        <w:t>International law requires that the U.S. take in asylum-seekers and __adjudicate__ their claims.—Henry Gass, The Christian Science Monitor, 13 Dec. 2022         (sourced from Web)</w:t>
      </w:r>
    </w:p>
    <w:p>
      <w:pPr>
        <w:jc w:val="left"/>
      </w:pPr>
      <w:r>
        <w:t>Whatever the reason, ignoring your tax debt is not __advisable__.—Dallas News, 31 Oct. 2022         (sourced from Web)</w:t>
      </w:r>
    </w:p>
    <w:p>
      <w:pPr>
        <w:jc w:val="left"/>
      </w:pPr>
      <w:r>
        <w:t>One juror’s mouth was __agape__ throughout the testimony; other jurors’ brows were furrowed.—Dallas News, 30 Aug. 2022         (sourced from Web)</w:t>
      </w:r>
    </w:p>
    <w:p>
      <w:pPr>
        <w:jc w:val="left"/>
      </w:pPr>
      <w:r>
        <w:t>Gene reprogramming exposes individual cells to proteins active in early-stage embryos, essentially working to turn old cells into something youthful, __akin__ to a stem cell.—Tim Newcomb, Popular Mechanics, 10 Jan. 2023         (sourced from Web)</w:t>
      </w:r>
    </w:p>
    <w:p>
      <w:pPr>
        <w:jc w:val="left"/>
      </w:pPr>
      <w:r>
        <w:t>Until then, one bad call can change the outcome of one game, which can change the course of a team’s season, which can __alter__ the CFP rankings that determine the playoffs.—Paul Sullivan, Chicago Tribune, 11 Jan. 2023         (sourced from Web)</w:t>
      </w:r>
    </w:p>
    <w:p>
      <w:pPr>
        <w:jc w:val="left"/>
      </w:pPr>
      <w:r>
        <w:t>About a million couples divorce each year in the United States, and most, like my ex and me, start out striving to keep the split __amicable__. And though you may have good intentions, things can go awry during the traditional I-win-you-lose adversarial process.</w:t>
      </w:r>
    </w:p>
    <w:p>
      <w:pPr>
        <w:jc w:val="left"/>
      </w:pPr>
      <w:r>
        <w:t>But a new shape has established itself as the perfect mix of __angular__ and oval, trendy and classic.—Melanie Paukner, Glamour, 6 Jan. 2023         (sourced from Web)</w:t>
      </w:r>
    </w:p>
    <w:p>
      <w:pPr>
        <w:jc w:val="left"/>
      </w:pPr>
      <w:r>
        <w:t>The serratus __anterior__ and subclavius are also chest muscles, which rotate the scapula and anchors and depresses the clavicle, respectively.—Brett Williams, Men's Health, 7 Dec. 2022         (sourced from Web)</w:t>
      </w:r>
    </w:p>
    <w:p>
      <w:pPr>
        <w:jc w:val="left"/>
      </w:pPr>
      <w:r>
        <w:t>The spark that ignited it all was a big-budget movie about the historical prophet Muhammad supported by the Black Muslims but damned as blasphemous by an angry __apostate__.—Edward Kosner, WSJ, 28 Dec. 2022         (sourced from Web)</w:t>
      </w:r>
    </w:p>
    <w:p>
      <w:pPr>
        <w:jc w:val="left"/>
      </w:pPr>
      <w:r>
        <w:t>Her vehicle was later found in a ditch after authorities used cell phone tower pings to determine her __approximate__ location.—Jason Hahn, Peoplemag, 15 Dec. 2022         (sourced from Web)</w:t>
      </w:r>
    </w:p>
    <w:p>
      <w:pPr>
        <w:jc w:val="left"/>
      </w:pPr>
      <w:r>
        <w:t>And in their stand-up as well as on the show, Roy Wood Jr. and Ronny Chieng are cagey, __argumentative__ and prolific joke writers who share a delight in the comic kill that would represent its own departure.—Jason Zinoman, New York Times, 9 Dec. 2022         (sourced from Web)</w:t>
      </w:r>
    </w:p>
    <w:p>
      <w:pPr>
        <w:jc w:val="left"/>
      </w:pPr>
      <w:r>
        <w:t>Patterson's collection begins on the walls of the stairway to his basement. "That's where Cindy draws the line. That's probably a real good idea," he says. Mattsson, __ascetic__ for a bachelor, imposes the same rule on himself. LeBeau, who has never been married, is much less restrained.</w:t>
      </w:r>
    </w:p>
    <w:p>
      <w:pPr>
        <w:jc w:val="left"/>
      </w:pPr>
      <w:r>
        <w:t>Following that ruling, the service issued a new report and that — despite receiving 15 letters of opposition — found no corrections or revisions to the initial environmental __assessment__ were necessary.—Karl Schneider, The Indianapolis Star, 6 Jan. 2023         (sourced from Web)</w:t>
      </w:r>
    </w:p>
    <w:p>
      <w:pPr>
        <w:jc w:val="left"/>
      </w:pPr>
      <w:r>
        <w:t>Another __atheist__ has responded brilliantly to P.Z. Meyers.—Keith Kloor, Discover Magazine, 14 Feb. 2013         (sourced from Web)</w:t>
      </w:r>
    </w:p>
    <w:p>
      <w:pPr>
        <w:jc w:val="left"/>
      </w:pPr>
      <w:r>
        <w:t>And Julian would get his first publication in a journal from the Royal Society, one of the world’s most __august__ scientific institutions. .—Ed Yong, Discover Magazine, 30 Oct. 2012         (sourced from Web)</w:t>
      </w:r>
    </w:p>
    <w:p>
      <w:pPr>
        <w:jc w:val="left"/>
      </w:pPr>
      <w:r>
        <w:t>President López Obrador – widely known simply as AMLO for his initials – has not been __averse__ to steps in Mexico to discourage the rising flow north of migrants from Central America, Venezuela, and Haiti, Mexican analysts say.—Howard Lafranchi, The Christian Science Monitor, 6 Jan. 2023         (sourced from Web)</w:t>
      </w:r>
    </w:p>
    <w:p>
      <w:pPr>
        <w:jc w:val="left"/>
      </w:pPr>
      <w:r>
        <w:t>But this year, the industry cranked out an embarrassing number of series that existed solely as awards __bait__.—Kristen Baldwin And Darren Franich, EW.com, 6 Dec. 2022         (sourced from Web)</w:t>
      </w:r>
    </w:p>
    <w:p>
      <w:pPr>
        <w:jc w:val="left"/>
      </w:pPr>
      <w:r>
        <w:t>Solutions have emerged, such as staking providers like Lido and Rocket Pool that reward users with a liquid token for staking Ether that can be swapped for other cryptocurrencies and lower the financial __barrier__ for entry.—Leo Schwartz, Fortune, 13 Jan. 2023         (sourced from Web)</w:t>
      </w:r>
    </w:p>
    <w:p>
      <w:pPr>
        <w:jc w:val="left"/>
      </w:pPr>
      <w:r>
        <w:t>Khudobin’s initial recovery timeline that was announced in March put him on track to be ready for training camp, and making use of his $3.333 million cap hit would __behoove__ the Stars.—Dallas News, 18 June 2022         (sourced from Web)</w:t>
      </w:r>
    </w:p>
    <w:p>
      <w:pPr>
        <w:jc w:val="left"/>
      </w:pPr>
      <w:r>
        <w:t>American audiences may not recognize James Hewitt's name in season four of The Crown, but the military man is at the heart of one of the biggest scandals to __besiege__ the monarchy in the late 20th century.—Lauren Hubbard, Town &amp; Country, 5 Jan. 2023         (sourced from Web)</w:t>
      </w:r>
    </w:p>
    <w:p>
      <w:pPr>
        <w:jc w:val="left"/>
      </w:pPr>
      <w:r>
        <w:t>That's why all of these coaches really need to band together, because the NFL can't __blackball__ everybody.—Brandon Tensley, CNN, 17 Feb. 2022         (sourced from Web)</w:t>
      </w:r>
    </w:p>
    <w:p>
      <w:pPr>
        <w:jc w:val="left"/>
      </w:pPr>
      <w:r>
        <w:t>McCarthy, in their view, has been too willing to work with Democrats in the past and has contributed to a __bloated__ federal government.—Eric Cortellessa, Time, 3 Jan. 2023         (sourced from Web)</w:t>
      </w:r>
    </w:p>
    <w:p>
      <w:pPr>
        <w:jc w:val="left"/>
      </w:pPr>
      <w:r>
        <w:t>One of the most conspicuous heralds is a __bonny__ buttercup named the winter aconite.—Adrian Higgins, Washington Post, 4 Sep. 2019         (sourced from Web)</w:t>
      </w:r>
    </w:p>
    <w:p>
      <w:pPr>
        <w:jc w:val="left"/>
      </w:pPr>
      <w:r>
        <w:t>The water is __brackish__ and will require a fair amount of filtering.—Breanna Draxler, Discover Magazine, 6 Dec. 2013         (sourced from Web)</w:t>
      </w:r>
    </w:p>
    <w:p>
      <w:pPr>
        <w:jc w:val="left"/>
      </w:pPr>
      <w:r>
        <w:t>But folk influences do bristle in the scampers and dance rhythms of the final variation.—Dallas News, 21 Oct. 2022         (sourced from Web)</w:t>
      </w:r>
    </w:p>
    <w:p>
      <w:pPr>
        <w:jc w:val="left"/>
      </w:pPr>
      <w:r>
        <w:t>Many commercial medical kits are __bulky__, overpriced, and lack a lot of useful gear.—Matt Jancer, WIRED, 30 Dec. 2022         (sourced from Web)</w:t>
      </w:r>
    </w:p>
    <w:p>
      <w:pPr>
        <w:jc w:val="left"/>
      </w:pPr>
      <w:r>
        <w:t>The details on this bag harken back to a __bygone__ era.—Roxanne Adamiyatt, Town &amp; Country, 9 Jan. 2023         (sourced from Web)</w:t>
      </w:r>
    </w:p>
    <w:p>
      <w:pPr>
        <w:jc w:val="left"/>
      </w:pPr>
      <w:r>
        <w:t>Could Canary Wharf, the London base for many of the world’s biggest banks, be a __canary__ in the coalmine for postpandemic office demand?—Ben Dummett, WSJ, 22 Dec. 2022         (sourced from Web)</w:t>
      </w:r>
    </w:p>
    <w:p>
      <w:pPr>
        <w:jc w:val="left"/>
      </w:pPr>
      <w:r>
        <w:t>The goal, Adams said, is that, by 2045, 70 percent of the city’s water will come from local sources, from storm-water __capture__ and groundwater, not imported, at great cost, from faraway rivers.—Michael Kimmelman, New York Times, 10 Nov. 2022         (sourced from Web)</w:t>
      </w:r>
    </w:p>
    <w:p>
      <w:pPr>
        <w:jc w:val="left"/>
      </w:pPr>
      <w:r>
        <w:t>The following month, Ben Gvir’s support for settlers in an East Jerusalem neighborhood helped __catalyze__ an 11-day war between Israel and Hamas, the Islamist militant group that rules Gaza.—Claire Parker, Washington Post, 3 Jan. 2023         (sourced from Web)</w:t>
      </w:r>
    </w:p>
    <w:p>
      <w:pPr>
        <w:jc w:val="left"/>
      </w:pPr>
      <w:r>
        <w:t>Gathered below are some of the many photos taken by observers of this __celestial__ event.—Alan Taylor, The Atlantic, 8 Nov. 2022         (sourced from Web)</w:t>
      </w:r>
    </w:p>
    <w:p>
      <w:pPr>
        <w:jc w:val="left"/>
      </w:pPr>
      <w:r>
        <w:t>This family of four needed a __chameleon__, a firm whose signatures were adaptable, while retaining a strong point of view.—Charles Curkin, ELLE Decor, 21 Dec. 2022         (sourced from Web)</w:t>
      </w:r>
    </w:p>
    <w:p>
      <w:pPr>
        <w:jc w:val="left"/>
      </w:pPr>
      <w:r>
        <w:t>Republicans used the attacks to scold and __chasten__ mainstream environmentalists.—New York Times, 26 May 2022         (sourced from Web)</w:t>
      </w:r>
    </w:p>
    <w:p>
      <w:pPr>
        <w:jc w:val="left"/>
      </w:pPr>
      <w:r>
        <w:t>In the weeks leading up to its debut, M3GAN became a viral internet sensation, thanks to her killer choreography and overall chaotic energy.—Rebecca Rubin, Variety, 8 Jan. 2023         (sourced from Web)</w:t>
      </w:r>
    </w:p>
    <w:p>
      <w:pPr>
        <w:jc w:val="left"/>
      </w:pPr>
      <w:r>
        <w:t>More broadly, child welfare proceedings occupy a nebulous space between criminal and __civil__ justice.—Eli Hager, ProPublica, 29 Dec. 2022         (sourced from Web)</w:t>
      </w:r>
    </w:p>
    <w:p>
      <w:pPr>
        <w:jc w:val="left"/>
      </w:pPr>
      <w:r>
        <w:t>The public key bytes 1 to 31 , also en__code__d in the QR __code__, all consist of printable UTF-8 characters.—Dan Goodin, Ars Technica, 10 Jan. 2023         (sourced from Web)</w:t>
      </w:r>
    </w:p>
    <w:p>
      <w:pPr>
        <w:jc w:val="left"/>
      </w:pPr>
      <w:r>
        <w:t>There’s also irate Heimish’s discovery that real estate broker Art is, in fact, broke, and really only came here to beg his father sign over the family home/business as loan __collateral__.—Dennis Harvey, Variety, 9 Jan. 2023         (sourced from Web)</w:t>
      </w:r>
    </w:p>
    <w:p>
      <w:pPr>
        <w:jc w:val="left"/>
      </w:pPr>
      <w:r>
        <w:t>Now Sneaky Pete Created by Bryan Cranston, Sneaky Pete follows an experienced con man who assumes the identity of his prison cellmate, Pete, to avoid his __comeuppance__ at the hands of a violent mobster.—Aimée Lutkin, ELLE, 1 Jan. 2023         (sourced from Web)</w:t>
      </w:r>
    </w:p>
    <w:p>
      <w:pPr>
        <w:jc w:val="left"/>
      </w:pPr>
      <w:r>
        <w:t>But all that paled in __comparison__ to what Johnson supporters poured into the race.—Time, 3 Jan. 2023         (sourced from Web)</w:t>
      </w:r>
    </w:p>
    <w:p>
      <w:pPr>
        <w:jc w:val="left"/>
      </w:pPr>
      <w:r>
        <w:t>"The warden said he wouldn't let just anybody have a young swan, but he'd let you have one because you understand about birds, and he trusts you. That's quite a __compliment__, son." Mr. Beaver looked pleased.</w:t>
      </w:r>
    </w:p>
    <w:p>
      <w:pPr>
        <w:jc w:val="left"/>
      </w:pPr>
      <w:r>
        <w:t>In the big pristine forests of the Congo Basin, governments are selling logging and mining __concession__s to get money …</w:t>
      </w:r>
    </w:p>
    <w:p>
      <w:pPr>
        <w:jc w:val="left"/>
      </w:pPr>
      <w:r>
        <w:t>Carter delivered his opinion in a lawsuit between Trump __confidant__ John Eastman and the now-defunct House Select Committee that investigated the attack.—Robert Legare, CBS News, 6 Jan. 2023         (sourced from Web)</w:t>
      </w:r>
    </w:p>
    <w:p>
      <w:pPr>
        <w:jc w:val="left"/>
      </w:pPr>
      <w:r>
        <w:t>Whether Columbus brought syphilis to the New World—or to the Old World—has been the subject of __conjecture__ for at least 500 years.</w:t>
      </w:r>
    </w:p>
    <w:p>
      <w:pPr>
        <w:jc w:val="left"/>
      </w:pPr>
      <w:r>
        <w:t>Generally speaking, antiperspirants–products formulated to reduce sweat–are more likely to __contain__ aluminum than deodorants, which are created to mask the scent of sweat.—Tatjana Freund, ELLE, 13 Jan. 2023         (sourced from Web)</w:t>
      </w:r>
    </w:p>
    <w:p>
      <w:pPr>
        <w:jc w:val="left"/>
      </w:pPr>
      <w:r>
        <w:t>As kiss-and-tell books go, "Opening Arguments" by Jeffrey Toobin has few, if any, deep and sensuous secrets to reveal—this despite many news stories to the __contrary__.</w:t>
      </w:r>
    </w:p>
    <w:p>
      <w:pPr>
        <w:jc w:val="left"/>
      </w:pPr>
      <w:r>
        <w:t>At least one Republican -- Louisiana Sen. Bill Cassidy who voted to __convict__ Trump at his second impeachment trial, in 2021 -- says Trump is not the leader of the party.—Byrick Klein, Averi Harper, ABC News, 12 Dec. 2022         (sourced from Web)</w:t>
      </w:r>
    </w:p>
    <w:p>
      <w:pPr>
        <w:jc w:val="left"/>
      </w:pPr>
      <w:r>
        <w:t>Essentially, a single-digit change could __corrupt__ the entire system.—Gabe Allen, Discover Magazine, 11 Jan. 2022         (sourced from Web)</w:t>
      </w:r>
    </w:p>
    <w:p>
      <w:pPr>
        <w:jc w:val="left"/>
      </w:pPr>
      <w:r>
        <w:t>There was no doubt that his stubbornly held and trenchantly expressed views—his trenchancy always tempered, however, by his gently __courteous__ manner—contributed significantly to his unpopularity …</w:t>
      </w:r>
    </w:p>
    <w:p>
      <w:pPr>
        <w:jc w:val="left"/>
      </w:pPr>
      <w:r>
        <w:t>But to acknowledge how many Republicans didn’t have to die would mean giving __credence__ to scientific and medical expertise.—Yasmin Tayag, The Atlantic, 23 Dec. 2022         (sourced from Web)</w:t>
      </w:r>
    </w:p>
    <w:p>
      <w:pPr>
        <w:jc w:val="left"/>
      </w:pPr>
      <w:r>
        <w:t>But the Globes have been a mess in other ways for a long time, not least of all thanks to a __crooked__ voting policy that has allowed the tiny membership to reward studio gift-giving with nominations.—Matthew Gilbert, BostonGlobe.com, 29 Dec. 2022         (sourced from Web)</w:t>
      </w:r>
    </w:p>
    <w:p>
      <w:pPr>
        <w:jc w:val="left"/>
      </w:pPr>
      <w:r>
        <w:t>As someone who has consumed __cultivated__ products from half a dozen companies around the world but has not eaten conventional meat in nearly a decade, I was enheartened to see such a positive response from attendees during the tasting.—Jennifer Stojkovic, Rolling Stone, 8 Dec. 2022         (sourced from Web)</w:t>
      </w:r>
    </w:p>
    <w:p>
      <w:pPr>
        <w:jc w:val="left"/>
      </w:pPr>
      <w:r>
        <w:t>The deadline for submitting ideas for the next set has also been extended until Sept. 1, so don’t dilly-__dally__ with yours.—Adam Lashinsky, Fortune, 10 Apr. 2020         (sourced from Web)</w:t>
      </w:r>
    </w:p>
    <w:p>
      <w:pPr>
        <w:jc w:val="left"/>
      </w:pPr>
      <w:r>
        <w:t>The medical community and laypersons alike often blamed victims of the disease for their own suffering, believing that vicious, __debauch__ed, and unhygienic lifestyles begat typhus.—Timothy Kent Holliday, Smithsonian Magazine, 21 Apr. 2020         (sourced from Web)</w:t>
      </w:r>
    </w:p>
    <w:p>
      <w:pPr>
        <w:jc w:val="left"/>
      </w:pPr>
      <w:r>
        <w:t>If uncovered improperly, exposure to air may cause materials that have been protected from the elements for hundreds of years to quickly __decompose__.—C. A. Bridges, USA TODAY, 10 Dec. 2022         (sourced from Web)</w:t>
      </w:r>
    </w:p>
    <w:p>
      <w:pPr>
        <w:jc w:val="left"/>
      </w:pPr>
      <w:r>
        <w:t>Butler never arrived as some sort of next-generation LeBron or, of course, Dwyane Wade, __deferential__ to the Heat’s championship success.—Ira Winderman, Sun Sentinel, 28 Dec. 2022         (sourced from Web)</w:t>
      </w:r>
    </w:p>
    <w:p>
      <w:pPr>
        <w:jc w:val="left"/>
      </w:pPr>
      <w:r>
        <w:t>In developing countries, the imposition of boundaries around national parks and protected areas has been __deleterious__ for both people and wildlife.</w:t>
      </w:r>
    </w:p>
    <w:p>
      <w:pPr>
        <w:jc w:val="left"/>
      </w:pPr>
      <w:r>
        <w:t>Tamariz spread the whole deck in front of me, face up, to __demonstrate__ that all the cards were different.—Shuja Haider, New York Times, 2 Jan. 2023         (sourced from Web)</w:t>
      </w:r>
    </w:p>
    <w:p>
      <w:pPr>
        <w:jc w:val="left"/>
      </w:pPr>
      <w:r>
        <w:t>Celsius is a cryptocurrency lending platform where investors could __deposit__ their cryptocurrency in return for receiving yield on their __deposit__ed assets.—Aaron Katersky, ABC News, 5 Jan. 2023         (sourced from Web)</w:t>
      </w:r>
    </w:p>
    <w:p>
      <w:pPr>
        <w:jc w:val="left"/>
      </w:pPr>
      <w:r>
        <w:t>The aroma of wine made from Concord … grapes is often described as "foxy," a wine term as __derogatory__ as it is vague.</w:t>
      </w:r>
    </w:p>
    <w:p>
      <w:pPr>
        <w:jc w:val="left"/>
      </w:pPr>
      <w:r>
        <w:t>New England travel writer and physician Jonathan Brown visited Sans-Souci in the 1830s, long after the king’s suicide in 1820, when the palace had been completely pillaged and had fallen into utter __desuetude__.—Marlene Daut, Harper's BAZAAR, 8 Oct. 2021         (sourced from Web)</w:t>
      </w:r>
    </w:p>
    <w:p>
      <w:pPr>
        <w:jc w:val="left"/>
      </w:pPr>
      <w:r>
        <w:t>But one of the show’s most striking displays is entirely __devoid__ of people.—Jennifer Schuessler, New York Times, 2 Nov. 2022         (sourced from Web)</w:t>
      </w:r>
    </w:p>
    <w:p>
      <w:pPr>
        <w:jc w:val="left"/>
      </w:pPr>
      <w:r>
        <w:t>Being suspicious of conventions, demotic equals were often at a loss in their daily encounters: shall one act __diffident__ or clamant of one's rights?</w:t>
      </w:r>
    </w:p>
    <w:p>
      <w:pPr>
        <w:jc w:val="left"/>
      </w:pPr>
      <w:r>
        <w:t>The result is that someone who, by __dint__ of his influential position promoting a gambling business, previously would have faced scrutiny by regulators has instead sailed through and become one of the industry’s loudest cheerleaders.—Emily Steel, New York Times, 20 Nov. 2022         (sourced from Web)</w:t>
      </w:r>
    </w:p>
    <w:p>
      <w:pPr>
        <w:jc w:val="left"/>
      </w:pPr>
      <w:r>
        <w:t>These men are here to __disfranchise__ every Black voter.—al, 5 Dec. 2022         (sourced from Web)</w:t>
      </w:r>
    </w:p>
    <w:p>
      <w:pPr>
        <w:jc w:val="left"/>
      </w:pPr>
      <w:r>
        <w:t>First during the nineteen-seventies, but with increasing momentum during the eighties, a loose community of physics researchers had begun to postulate that the __disparate__ small particles that we learned about in high-school science class—electrons, for instance—were actually the varied vibrations of tiny open and closed looped strings.</w:t>
      </w:r>
    </w:p>
    <w:p>
      <w:pPr>
        <w:jc w:val="left"/>
      </w:pPr>
      <w:r>
        <w:t>In preliminary research done for her __dissertation__, one of us, Brittany Lambert, has found that this anxiety can rise to clinically significant levels.—Susan Ashford, The Conversation, 4 Jan. 2023         (sourced from Web)</w:t>
      </w:r>
    </w:p>
    <w:p>
      <w:pPr>
        <w:jc w:val="left"/>
      </w:pPr>
      <w:r>
        <w:t>Crews searched 2,485 miles with no signs of __distress__.—Angie Dimichele, Sun Sentinel, 22 Dec. 2022         (sourced from Web)</w:t>
      </w:r>
    </w:p>
    <w:p>
      <w:pPr>
        <w:jc w:val="left"/>
      </w:pPr>
      <w:r>
        <w:t>In this roundup, progress came from __dogged__ effort and unique perspectives, not extraordinary science or concepts.—Erika Page, The Christian Science Monitor, 20 Dec. 2022         (sourced from Web)</w:t>
      </w:r>
    </w:p>
    <w:p>
      <w:pPr>
        <w:jc w:val="left"/>
      </w:pPr>
      <w:r>
        <w:t>No sentence.</w:t>
      </w:r>
    </w:p>
    <w:p>
      <w:pPr>
        <w:jc w:val="left"/>
      </w:pPr>
      <w:r>
        <w:t>This high-concept, low-key exercise in sustained __drollery__ is an anthology of three unrelated stories about small-town French life, framed as features in the eponymous magazine, which is published as a supplement to a Kansas newspaper.—Kyle Smith, National Review, 6 Oct. 2021         (sourced from Web)</w:t>
      </w:r>
    </w:p>
    <w:p>
      <w:pPr>
        <w:jc w:val="left"/>
      </w:pPr>
      <w:r>
        <w:t>… tournament blackjack is more __dynamic__, and more complex, than simply playing against the house.</w:t>
      </w:r>
    </w:p>
    <w:p>
      <w:pPr>
        <w:jc w:val="left"/>
      </w:pPr>
      <w:r>
        <w:t>What's more, even before that, the site on which the __edifice__ stands used to be the home of the Mercantile Library Association and was where Edgar Allan Poe published The Broadway Journal.—Leena Kim, Town &amp; Country, 5 Jan. 2023         (sourced from Web)</w:t>
      </w:r>
    </w:p>
    <w:p>
      <w:pPr>
        <w:jc w:val="left"/>
      </w:pPr>
      <w:r>
        <w:t>Typically, years __elapse__ before new technologies trickle down into curricula.—Bill Devries, Fortune, 6 Jan. 2023         (sourced from Web)</w:t>
      </w:r>
    </w:p>
    <w:p>
      <w:pPr>
        <w:jc w:val="left"/>
      </w:pPr>
      <w:r>
        <w:t>Many were emaciated, unlike the examples in the current study.—Joshua Sokol, New York Times, 25 Feb. 2020         (sourced from Web)</w:t>
      </w:r>
    </w:p>
    <w:p>
      <w:pPr>
        <w:jc w:val="left"/>
      </w:pPr>
      <w:r>
        <w:t>The trend discerned by Wilde a century ago, of course, has only accelerated in recent years, as the line between trashy celebrity exposés and serious biographies of __eminent__ artists, statesmen and thinkers has grown increasingly blurred.</w:t>
      </w:r>
    </w:p>
    <w:p>
      <w:pPr>
        <w:jc w:val="left"/>
      </w:pPr>
      <w:r>
        <w:t>Polluters can use offsets to cover some of their tab under California’s regulated cap-and-trade system if the landowners follow guidelines that can __encumber__ properties for more than a century.—Ryan Dezember, WSJ, 2 Nov. 2022         (sourced from Web)</w:t>
      </w:r>
    </w:p>
    <w:p>
      <w:pPr>
        <w:jc w:val="left"/>
      </w:pPr>
      <w:r>
        <w:t>The lawsuit asks that a judge strike down the environmental review underlying the lease sale and vacate or __enjoin__ any leases that are issued as part of the sale, among other things.—Becky Bohrer, Anchorage Daily News, 22 Dec. 2022         (sourced from Web)</w:t>
      </w:r>
    </w:p>
    <w:p>
      <w:pPr>
        <w:jc w:val="left"/>
      </w:pPr>
      <w:r>
        <w:t>And if so, would that __entitle__ him to join an affirmative action suit pending against their alma mater?—Dallas News, 28 Mar. 2022         (sourced from Web)</w:t>
      </w:r>
    </w:p>
    <w:p>
      <w:pPr>
        <w:jc w:val="left"/>
      </w:pPr>
      <w:r>
        <w:t>The __episode__ premieres tonight at 8:00 PM and 10:00 PM Eastern Standard Time on USA TODAY Network's streaming channel.—Taylor Wilson, USA TODAY, 13 Jan. 2023         (sourced from Web)</w:t>
      </w:r>
    </w:p>
    <w:p>
      <w:pPr>
        <w:jc w:val="left"/>
      </w:pPr>
      <w:r>
        <w:t>It’s a fool's __errand__ to ask people to stop predicting the future.—Rose Eveleth, WIRED, 30 Dec. 2022         (sourced from Web)</w:t>
      </w:r>
    </w:p>
    <w:p>
      <w:pPr>
        <w:jc w:val="left"/>
      </w:pPr>
      <w:r>
        <w:t>Myanmar’s history even before the 2021 takeover was marked by decades of armed conflict between the central government and __ethnic__ minorities seeking greater autonomy, mostly in border regions.—Time, 4 Jan. 2023         (sourced from Web)</w:t>
      </w:r>
    </w:p>
    <w:p>
      <w:pPr>
        <w:jc w:val="left"/>
      </w:pPr>
      <w:r>
        <w:t>Few things are more alluring than the __everlasting__ hope that overnight your life will be dramatically changed by winning the lottery.—Beck Andrew Salgado, Journal Sentinel, 6 Jan. 2023         (sourced from Web)</w:t>
      </w:r>
    </w:p>
    <w:p>
      <w:pPr>
        <w:jc w:val="left"/>
      </w:pPr>
      <w:r>
        <w:t>Dogs that are more active and excitable are less likely to develop chronic illnesses like hip dysplasia, blindness, deafness and arthritis.—Megan Schmidt, Discover Magazine, 28 Feb. 2019         (sourced from Web)</w:t>
      </w:r>
    </w:p>
    <w:p>
      <w:pPr>
        <w:jc w:val="left"/>
      </w:pPr>
      <w:r>
        <w:t>These upsets shock, disappoint, and __exhilarate__ us, sometimes all at once.—Joe Reid, Vulture, 21 Mar. 2022         (sourced from Web)</w:t>
      </w:r>
    </w:p>
    <w:p>
      <w:pPr>
        <w:jc w:val="left"/>
      </w:pPr>
      <w:r>
        <w:t>Only the brilliant Richard Fleischer–Norman Wexler Mandingo in 1975 would __expiate__ that consciousness.—Armond White, National Review, 27 Apr. 2022         (sourced from Web)</w:t>
      </w:r>
    </w:p>
    <w:p>
      <w:pPr>
        <w:jc w:val="left"/>
      </w:pPr>
      <w:r>
        <w:t>The name of the game here is triple __extension__—the process of extending and straightening your ankles, knees, and hips.—Men's Health, 13 Jan. 2023         (sourced from Web)</w:t>
      </w:r>
    </w:p>
    <w:p>
      <w:pPr>
        <w:jc w:val="left"/>
      </w:pPr>
      <w:r>
        <w:t>Steven Spielberg's career has been famously schizoid. On the one hand, he has made films borne aloft by __exuberant__ juvenility (the Indiana Jones pictures, Jurassic Park, and so forth); on the other hand, he has made mature films of serious intent (The Color Purple, Schindler's List, Saving Private Ryan). And … there is also a third hand: he has combined those two types, most notably in Close Encounters of the Third Kind, in which he transmuted a fascinating science fiction film into near-theology.</w:t>
      </w:r>
    </w:p>
    <w:p>
      <w:pPr>
        <w:jc w:val="left"/>
      </w:pPr>
      <w:r>
        <w:t>Equipment makers and security experts refuted the claim, but Mr. Trump seized on the __falsehood__ and posted the Wisconsin official’s statement on his social media site, Truth Social.—Cecilia Kang, New York Times, 2 Nov. 2022         (sourced from Web)</w:t>
      </w:r>
    </w:p>
    <w:p>
      <w:pPr>
        <w:jc w:val="left"/>
      </w:pPr>
      <w:r>
        <w:t>The all-important Christmas and New Year’s weeks, which producers count on each year to __fatten__ their coffers in anticipation of the lean weeks that follow, generated just $40 million this season, down from $99 million before the pandemic.—New York Times, 16 Jan. 2022         (sourced from Web)</w:t>
      </w:r>
    </w:p>
    <w:p>
      <w:pPr>
        <w:jc w:val="left"/>
      </w:pPr>
      <w:r>
        <w:t>Lawyers representing Alston and Roberts used the opportunity to call witnesses who are experts on the care and control of __feral__ cats.—al, 30 Dec. 2022         (sourced from Web)</w:t>
      </w:r>
    </w:p>
    <w:p>
      <w:pPr>
        <w:jc w:val="left"/>
      </w:pPr>
      <w:r>
        <w:t>Limitless has a simple set-up: loser/author Bradley Cooper who lives in __filth__ and dresses like a hobo is offered a pill that will make everything all better.—Kyle Munkittrick, Discover Magazine, 13 Mar. 2011         (sourced from Web)</w:t>
      </w:r>
    </w:p>
    <w:p>
      <w:pPr>
        <w:jc w:val="left"/>
      </w:pPr>
      <w:r>
        <w:t>Crazy artists, or __flamboyant__ ones, can be strangely comforting. We feel we understand where their visions come from; we're lulled by the symmetry of turbulent art and turbulent lives.</w:t>
      </w:r>
    </w:p>
    <w:p>
      <w:pPr>
        <w:jc w:val="left"/>
      </w:pPr>
      <w:r>
        <w:t>No sentence.</w:t>
      </w:r>
    </w:p>
    <w:p>
      <w:pPr>
        <w:jc w:val="left"/>
      </w:pPr>
      <w:r>
        <w:t>Another advantage to painting in the spring is that trees and shrubbery are just starting to bloom, which lessens the possibilities of landscaping and __foliage__ being in the way of our exterior projects.—Kristina Mcguirk, Better Homes &amp; Gardens, 6 Jan. 2023         (sourced from Web)</w:t>
      </w:r>
    </w:p>
    <w:p>
      <w:pPr>
        <w:jc w:val="left"/>
      </w:pPr>
      <w:r>
        <w:t>The Bears used a __forfeit__ and three wins in the first four matches to take an 18-0 lead and never trailed en route to a 39-27 win over No. 12 Glenelg (5-1) in a Howard County League match.—Mike Frainie, Baltimore Sun, 5 Jan. 2023         (sourced from Web)</w:t>
      </w:r>
    </w:p>
    <w:p>
      <w:pPr>
        <w:jc w:val="left"/>
      </w:pPr>
      <w:r>
        <w:t>No sentence.</w:t>
      </w:r>
    </w:p>
    <w:p>
      <w:pPr>
        <w:jc w:val="left"/>
      </w:pPr>
      <w:r>
        <w:t>This isn’t just a freak year: Such extreme events are occurring with increasing __frequency__ and intensity.—Shuang-ye Wu, The Conversation, 20 Dec. 2022         (sourced from Web)</w:t>
      </w:r>
    </w:p>
    <w:p>
      <w:pPr>
        <w:jc w:val="left"/>
      </w:pPr>
      <w:r>
        <w:t>The most tense sequence in El Camino depends on the __gabby__ old kook from down the hall ever-so-slowly watering plants with a plastic spray bottle.—Darren Franich, EW.com, 11 Oct. 2019         (sourced from Web)</w:t>
      </w:r>
    </w:p>
    <w:p>
      <w:pPr>
        <w:jc w:val="left"/>
      </w:pPr>
      <w:r>
        <w:t>Temple drew a little over 8,600 in the 10,000-seat Liacouras Center to start the season but many games __garner__ just a shade over 4,000.—Scott Springer, The Enquirer, 1 Jan. 2023         (sourced from Web)</w:t>
      </w:r>
    </w:p>
    <w:p>
      <w:pPr>
        <w:jc w:val="left"/>
      </w:pPr>
      <w:r>
        <w:t>But whatever else he is, he is the __genuine__ article. A writer of one terrible book after another, but a writer nonetheless.</w:t>
      </w:r>
    </w:p>
    <w:p>
      <w:pPr>
        <w:jc w:val="left"/>
      </w:pPr>
      <w:r>
        <w:t>Though constitutional amendments − often in dense legal jargon − tend to make voters eyes __glaze__ over, supporters and opponents predict this one is different.—Deborah Yetter, USA TODAY, 26 Oct. 2022         (sourced from Web)</w:t>
      </w:r>
    </w:p>
    <w:p>
      <w:pPr>
        <w:jc w:val="left"/>
      </w:pPr>
      <w:r>
        <w:t>That comes as the growing economic clout of China and oil- and gas-rich autocracies like Qatar continues to gnaw away at Western presumptions about the superiority of liberal democracy.—Time, 20 Nov. 2022         (sourced from Web)</w:t>
      </w:r>
    </w:p>
    <w:p>
      <w:pPr>
        <w:jc w:val="left"/>
      </w:pPr>
      <w:r>
        <w:t>Tracy Alcaide, a __graphic__ designer in California, has applied for more than 200 jobs on sites such as LinkedIn and ZipRecruiter since graduating from a tech boot camp in December 2021.—Imani Moise, WSJ, 11 Jan. 2023         (sourced from Web)</w:t>
      </w:r>
    </w:p>
    <w:p>
      <w:pPr>
        <w:jc w:val="left"/>
      </w:pPr>
      <w:r>
        <w:t>The city’s financial forecast is __grim__, as federal pandemic aid ends and tax revenue falters.—Jeffery C. Mays, New York Times, 1 Jan. 2023         (sourced from Web)</w:t>
      </w:r>
    </w:p>
    <w:p>
      <w:pPr>
        <w:jc w:val="left"/>
      </w:pPr>
      <w:r>
        <w:t>After years of dating, Geoff proposed to Erica on the season 8 finale of the comedy, popping the question on the beach after some inter-family antics between the __grumpy__ Goldberg and Schwartz patriarchs.—Gerrad Hall, EW.com, 21 Feb. 2022         (sourced from Web)</w:t>
      </w:r>
    </w:p>
    <w:p>
      <w:pPr>
        <w:jc w:val="left"/>
      </w:pPr>
      <w:r>
        <w:t>According to Mackessy, because of the small __habitat__ of the island and abundance of birds – which are prey to these snakes – the size, venom and color pattern of the snakes evolved differently.—Joe Phelan, Discover Magazine, 3 Jan. 2023         (sourced from Web)</w:t>
      </w:r>
    </w:p>
    <w:p>
      <w:pPr>
        <w:jc w:val="left"/>
      </w:pPr>
      <w:r>
        <w:t>My father had been a leading Mountaineer and would still maintain the general superiority in skill and __hardihood__ of the Above Boys (his own faction) over the Below Boys (so were they called), of which party his contemporary had been a chieftain.—Lance Eliot, Forbes, 7 Mar. 2022         (sourced from Web)</w:t>
      </w:r>
    </w:p>
    <w:p>
      <w:pPr>
        <w:jc w:val="left"/>
      </w:pPr>
      <w:r>
        <w:t>Scattering is why gummy bears glow under bright light, why milk is opaque and why yeasty beer is __hazy__.—Jason P. Dinh, Discover Magazine, 8 Oct. 2022         (sourced from Web)</w:t>
      </w:r>
    </w:p>
    <w:p>
      <w:pPr>
        <w:jc w:val="left"/>
      </w:pPr>
      <w:r>
        <w:t>In 1900, nearly every country in Europe was a __hereditary__ monarchy.—Max Colchester And Stephen Fidler, WSJ, 9 Sep. 2022         (sourced from Web)</w:t>
      </w:r>
    </w:p>
    <w:p>
      <w:pPr>
        <w:jc w:val="left"/>
      </w:pPr>
      <w:r>
        <w:t>After the queens leave the __hive__ to survive the winter, the rest of the nest typically begins the process of declining after the first frost, Boggs said.—Emily Deletter, The Enquirer, 6 Oct. 2021         (sourced from Web)</w:t>
      </w:r>
    </w:p>
    <w:p>
      <w:pPr>
        <w:jc w:val="left"/>
      </w:pPr>
      <w:r>
        <w:t>Her suit also names the manufacturer of the AR-style semiautomatic rifle that Salvador Ramos used to fire more than 100 rounds in the __horrific__ mass shooting.—Lindsay Whitehurst, USA TODAY, 29 Nov. 2022         (sourced from Web)</w:t>
      </w:r>
    </w:p>
    <w:p>
      <w:pPr>
        <w:jc w:val="left"/>
      </w:pPr>
      <w:r>
        <w:t>Low __humidity__ levels tend to dry out the skin and can trigger psoriasis symptoms, according to the American Academy of Dermatology (AAD).—Beth Krietsch, SELF, 9 Dec. 2022         (sourced from Web)</w:t>
      </w:r>
    </w:p>
    <w:p>
      <w:pPr>
        <w:jc w:val="left"/>
      </w:pPr>
      <w:r>
        <w:t>In contrast to Bingham's __hypothesis__ that Machu Picchu was the birthplace of the first Inca and the hearth area of the Inca civilization, current scholars believe that the city was built as a country estate …</w:t>
      </w:r>
    </w:p>
    <w:p>
      <w:pPr>
        <w:jc w:val="left"/>
      </w:pPr>
      <w:r>
        <w:t>The larvae vacate the premises either enticed by these culinary meat products or to avoid suffocation by meat, a most __ignoble__ death.—Rebecca Kreston, Discover Magazine, 22 July 2013         (sourced from Web)</w:t>
      </w:r>
    </w:p>
    <w:p>
      <w:pPr>
        <w:jc w:val="left"/>
      </w:pPr>
      <w:r>
        <w:t>Researchers at the Université de Bretagne-Sud have found that men __imbibe__ more than 20 percent faster when ambient noise is cranked up from 72 to 88 dB. 14.—Jonathon Keats, Discover Magazine, 22 May 2014         (sourced from Web)</w:t>
      </w:r>
    </w:p>
    <w:p>
      <w:pPr>
        <w:jc w:val="left"/>
      </w:pPr>
      <w:r>
        <w:t>When the Ottoman army was laying siege to Bucharest, Vlad would __impale__ his prisoners — who were still alive — on the city's ramparts to discourage more attacks, says Stevens.—Monica Cull, Discover Magazine, 31 Oct. 2022         (sourced from Web)</w:t>
      </w:r>
    </w:p>
    <w:p>
      <w:pPr>
        <w:jc w:val="left"/>
      </w:pPr>
      <w:r>
        <w:t>The villains in Mohamed’s world are __imperious__ policemen, crooked officials, and the bad temperaments of others as well as ourselves.—Yasmine Alsayyad, The New Yorker, 9 Jan. 2023         (sourced from Web)</w:t>
      </w:r>
    </w:p>
    <w:p>
      <w:pPr>
        <w:jc w:val="left"/>
      </w:pPr>
      <w:r>
        <w:t>That recovery could __imply__ that people are feeling well enough to return to work.—Nicholas Gordon, Fortune, 3 Jan. 2023         (sourced from Web)</w:t>
      </w:r>
    </w:p>
    <w:p>
      <w:pPr>
        <w:jc w:val="left"/>
      </w:pPr>
      <w:r>
        <w:t>There’s just one catch – Bateman and Rudolph aren’t given the script and have to __improvise__ their way through the case.—Lisa Respers France, CNN, 17 Dec. 2022         (sourced from Web)</w:t>
      </w:r>
    </w:p>
    <w:p>
      <w:pPr>
        <w:jc w:val="left"/>
      </w:pPr>
      <w:r>
        <w:t>Authorities said Millete also researched plants like hemlock and pharmaceutical drugs that could possibly be used to __incapacitate__.—San Diego Union-Tribune, 11 Jan. 2023         (sourced from Web)</w:t>
      </w:r>
    </w:p>
    <w:p>
      <w:pPr>
        <w:jc w:val="left"/>
      </w:pPr>
      <w:r>
        <w:t>The New York Times suggesting that belief in evolution might be __incompatible__ with the Catholic faith.—Rachel Donadio, New York Times, 31 Dec. 2022         (sourced from Web)</w:t>
      </w:r>
    </w:p>
    <w:p>
      <w:pPr>
        <w:jc w:val="left"/>
      </w:pPr>
      <w:r>
        <w:t>Over the years, Pearcy has given numerous different accounts of the crime — at times blaming Dailey and other times inculpating himself.—Pamela Colloff, ProPublica, 13 Feb. 2012         (sourced from Web)</w:t>
      </w:r>
    </w:p>
    <w:p>
      <w:pPr>
        <w:jc w:val="left"/>
      </w:pPr>
      <w:r>
        <w:t>To the naked eye, these booze-free cocktails are __indistinguishable__ from the ones that will get you tipsy.—Alyson Krueger, New York Times, 5 Jan. 2023         (sourced from Web)</w:t>
      </w:r>
    </w:p>
    <w:p>
      <w:pPr>
        <w:jc w:val="left"/>
      </w:pPr>
      <w:r>
        <w:t>There's still a chance for the Patriots to mount a late-season run and sneak into the postseason, but a growing sample size of offensive __ineptitude__ makes the notion harder to imagine by the week.—Richard Morin, USA TODAY, 2 Dec. 2022         (sourced from Web)</w:t>
      </w:r>
    </w:p>
    <w:p>
      <w:pPr>
        <w:jc w:val="left"/>
      </w:pPr>
      <w:r>
        <w:t>… the pearls were of __inferior__ quality; they looked like pearlized globs of varying wrinkly shapes.</w:t>
      </w:r>
    </w:p>
    <w:p>
      <w:pPr>
        <w:jc w:val="left"/>
      </w:pPr>
      <w:r>
        <w:t>The project repeatedly observes large regions of the Milky Way in __infrared__ light to unlock the mysteries of star evolution.—Ashley Strickland, CNN, 4 Jan. 2023         (sourced from Web)</w:t>
      </w:r>
    </w:p>
    <w:p>
      <w:pPr>
        <w:jc w:val="left"/>
      </w:pPr>
      <w:r>
        <w:t>To wear a Pleats Please piece was to discover a lack of bodily constraint and, with that, Mr. Miyake hoped, a lack of emotional and creative __inhibition__.—Elizabeth Paton, New York Times, 9 Aug. 2022         (sourced from Web)</w:t>
      </w:r>
    </w:p>
    <w:p>
      <w:pPr>
        <w:jc w:val="left"/>
      </w:pPr>
      <w:r>
        <w:t>Of the five options knowledge, power, immortality, __insanity__, or death, Spider-Man helps her receive immortality, which helps her revert to a younger, healthier version of herself.—Jasmine Washington, Seventeen, 25 May 2022         (sourced from Web)</w:t>
      </w:r>
    </w:p>
    <w:p>
      <w:pPr>
        <w:jc w:val="left"/>
      </w:pPr>
      <w:r>
        <w:t>The Celtics should not walk away the least bit __inspired__ about cutting a 30-point deficit to 5, not a team that was once considered the best in the NBA.—Gary Washburn, BostonGlobe.com, 22 Dec. 2022         (sourced from Web)</w:t>
      </w:r>
    </w:p>
    <w:p>
      <w:pPr>
        <w:jc w:val="left"/>
      </w:pPr>
      <w:r>
        <w:t>The military, which protesters have called on for weeks to join their __insurrection__, remains officially on the sidelines in this conflict.—Ian Bremmer, Time, 13 Jan. 2023         (sourced from Web)</w:t>
      </w:r>
    </w:p>
    <w:p>
      <w:pPr>
        <w:jc w:val="left"/>
      </w:pPr>
      <w:r>
        <w:t>Ward had a tough time defending Chase, and even caught a defensive penalty for a pass __interference__ for chopping his arm in Chase’s area to catch the ball.—Irie Harris, cleveland, 31 Dec. 2022         (sourced from Web)</w:t>
      </w:r>
    </w:p>
    <w:p>
      <w:pPr>
        <w:jc w:val="left"/>
      </w:pPr>
      <w:r>
        <w:t>Telling the story of a struggling New England laborer and a Haitian woman whose lives __intersect__ off the coast of Florida, this is Banks’ grand, brilliant epic — and the best place to start with him.—Mark Athitakis, Los Angeles Times, 8 Jan. 2023         (sourced from Web)</w:t>
      </w:r>
    </w:p>
    <w:p>
      <w:pPr>
        <w:jc w:val="left"/>
      </w:pPr>
      <w:r>
        <w:t>The stronger a psychic’s __intuition__ about a particular person or subject, the more accurate the reading.—Dallas News, 29 Aug. 2022         (sourced from Web)</w:t>
      </w:r>
    </w:p>
    <w:p>
      <w:pPr>
        <w:jc w:val="left"/>
      </w:pPr>
      <w:r>
        <w:t>Most startling of the signs of life after death are __involuntary__ movements mediated by the spinal cord.—Jeremy N. Smith, Discover Magazine, 25 Nov. 2022         (sourced from Web)</w:t>
      </w:r>
    </w:p>
    <w:p>
      <w:pPr>
        <w:jc w:val="left"/>
      </w:pPr>
      <w:r>
        <w:t>The most famous fictional detective of the Victorian era time-jumps into World War II Britain in Harris’s rollicking second novel starring the __irrepressible__ Sherlock Holmes.—Carol Memmott, Washington Post, 17 Dec. 2022         (sourced from Web)</w:t>
      </w:r>
    </w:p>
    <w:p>
      <w:pPr>
        <w:jc w:val="left"/>
      </w:pPr>
      <w:r>
        <w:t>Director Aaron Posner’s organizing notion proves far better suited to a short skit than a full 150 minutes of expository twists — and antiquated __jape__s.—Peter Marks, Washington Post, 22 Jan. 2020         (sourced from Web)</w:t>
      </w:r>
    </w:p>
    <w:p>
      <w:pPr>
        <w:jc w:val="left"/>
      </w:pPr>
      <w:r>
        <w:t>The suit dates back to before Jackson, 58, took on the __jolly__ obligation.—Baltimore Sun Staff, Baltimore Sun, 30 Dec. 2022         (sourced from Web)</w:t>
      </w:r>
    </w:p>
    <w:p>
      <w:pPr>
        <w:jc w:val="left"/>
      </w:pPr>
      <w:r>
        <w:t>Anthony Edwards scored 30 and D’Angelo Russell added 25 points in a __lackluster__ performance from Minnesota, which returned home after a winless four-game road trip and lost its sixth in a row.—Brian Hall, Detroit Free Press, 1 Jan. 2023         (sourced from Web)</w:t>
      </w:r>
    </w:p>
    <w:p>
      <w:pPr>
        <w:jc w:val="left"/>
      </w:pPr>
      <w:r>
        <w:t>Rings made of wood, or with wood inlays, are carved on a __lathe__, and some rings are coated in Cerakote, a hardy ceramic finish that is used to paint guns and airplane parts.—Leto Sapunar, The Salt Lake Tribune, 27 Dec. 2022         (sourced from Web)</w:t>
      </w:r>
    </w:p>
    <w:p>
      <w:pPr>
        <w:jc w:val="left"/>
      </w:pPr>
      <w:r>
        <w:t>The offensive line’s progress, from __liability__ to adequate, put another building block into place.—San Diego Union-Tribune, 8 Jan. 2023         (sourced from Web)</w:t>
      </w:r>
    </w:p>
    <w:p>
      <w:pPr>
        <w:jc w:val="left"/>
      </w:pPr>
      <w:r>
        <w:t>The __lissome__ little murder mystery retails for $15 and totals 100 pages.—Hannah Natanson, Anchorage Daily News, 27 Dec. 2022         (sourced from Web)</w:t>
      </w:r>
    </w:p>
    <w:p>
      <w:pPr>
        <w:jc w:val="left"/>
      </w:pPr>
      <w:r>
        <w:t>Double cleansing with a cleansing balm and __lukewarm__ water is a great way to remove makeup at the start of your skin-care routine.—Chelsea Avila, Allure, 6 Jan. 2023         (sourced from Web)</w:t>
      </w:r>
    </w:p>
    <w:p>
      <w:pPr>
        <w:jc w:val="left"/>
      </w:pPr>
      <w:r>
        <w:t>What can be said about the __malaise__ surrounding work under capitalism today?—Alec Stubbs, The Conversation, 10 Nov. 2022         (sourced from Web)</w:t>
      </w:r>
    </w:p>
    <w:p>
      <w:pPr>
        <w:jc w:val="left"/>
      </w:pPr>
      <w:r>
        <w:t>Mumbai’s flamingos are an accidental __marvel__, an inadvertent creation at the fragile intersection of the urban and natural worlds.—Vaishnavi Chandrashekhar, Smithsonian Magazine, 22 Dec. 2022         (sourced from Web)</w:t>
      </w:r>
    </w:p>
    <w:p>
      <w:pPr>
        <w:jc w:val="left"/>
      </w:pPr>
      <w:r>
        <w:t>Not wanting to __meddle__, Emily continues to keep the intel from Gabriel.—Erica Gonzales, ELLE, 21 Dec. 2022         (sourced from Web)</w:t>
      </w:r>
    </w:p>
    <w:p>
      <w:pPr>
        <w:jc w:val="left"/>
      </w:pPr>
      <w:r>
        <w:t>British identity had long been wrapped up in the dignified personage of a white-haired woman in brightly colored suits who had the patient __mien__ of a grandmother.—Robin Givhan, Washington Post, 14 Nov. 2022         (sourced from Web)</w:t>
      </w:r>
    </w:p>
    <w:p>
      <w:pPr>
        <w:jc w:val="left"/>
      </w:pPr>
      <w:r>
        <w:t>Recession in Europe and the U.K. is already the average of economic predictions, while the U.S. average forecast for next year is growth of a __miserly__ 0.2%, according to Consensus Economics, the third lowest since 1989.—James Mackintosh, WSJ, 4 Dec. 2022         (sourced from Web)</w:t>
      </w:r>
    </w:p>
    <w:p>
      <w:pPr>
        <w:jc w:val="left"/>
      </w:pPr>
      <w:r>
        <w:t>The foundry work was grueling, but for a little longer Brierfield afforded these African Americans a way station of modest freedom and a residue of authentic independence that was fast disappearing for most rural blacks.</w:t>
      </w:r>
    </w:p>
    <w:p>
      <w:pPr>
        <w:jc w:val="left"/>
      </w:pPr>
      <w:r>
        <w:t>One of my goals was to show that Black women are not __monolithic__.—Michael Schulman, The New Yorker, 8 Jan. 2023         (sourced from Web)</w:t>
      </w:r>
    </w:p>
    <w:p>
      <w:pPr>
        <w:jc w:val="left"/>
      </w:pPr>
      <w:r>
        <w:t>The world’s smallest battery is smaller than a dust __mote__.—Joshua Hawkins, BGR, 1 Mar. 2022         (sourced from Web)</w:t>
      </w:r>
    </w:p>
    <w:p>
      <w:pPr>
        <w:jc w:val="left"/>
      </w:pPr>
      <w:r>
        <w:t>Then, seconds before liftoff, two mission operators, silent otherwise, began to __mumble__ a little louder than the rest, typed and clicked, and one pointed at the screen.—David W. Brown, New York Times, 29 Dec. 2022         (sourced from Web)</w:t>
      </w:r>
    </w:p>
    <w:p>
      <w:pPr>
        <w:jc w:val="left"/>
      </w:pPr>
      <w:r>
        <w:t>Both of those backs are still on the Texas sideline, which is a sight that could __nauseate__ Texas Tech fans.—Dallas News, 21 Sep. 2022         (sourced from Web)</w:t>
      </w:r>
    </w:p>
    <w:p>
      <w:pPr>
        <w:jc w:val="left"/>
      </w:pPr>
      <w:r>
        <w:t>No sentence.</w:t>
      </w:r>
    </w:p>
    <w:p>
      <w:pPr>
        <w:jc w:val="left"/>
      </w:pPr>
      <w:r>
        <w:t>Put another way, why is art so effective at washing away the gritty, __noxious__ reality of human ambition, despite the obvious fact that the pharaohs, kings and courtiers of the past were no more substantial than the posers and parvenues of today?—Philip Kennicott, Washington Post, 30 Dec. 2022         (sourced from Web)</w:t>
      </w:r>
    </w:p>
    <w:p>
      <w:pPr>
        <w:jc w:val="left"/>
      </w:pPr>
      <w:r>
        <w:t>Okay, __obligatory__ scene of a cute, precocious kid urging their parent to follow the path of true love.—Emma Specter, Vogue, 17 Dec. 2022         (sourced from Web)</w:t>
      </w:r>
    </w:p>
    <w:p>
      <w:pPr>
        <w:jc w:val="left"/>
      </w:pPr>
      <w:r>
        <w:t>More than 30 cities had sued the gun industry for the costs of violence on their streets. Cuomo had brashly stepped into the legal swamp, hoping he could be the guy to force concessions from an __obstinate__ industry.</w:t>
      </w:r>
    </w:p>
    <w:p>
      <w:pPr>
        <w:jc w:val="left"/>
      </w:pPr>
      <w:r>
        <w:t>The unit will look to bounce back from a disappointing 2022 campaign under second-year __offensive__ line coach Zach Yenser.—The Courier-Journal, 6 Jan. 2023         (sourced from Web)</w:t>
      </w:r>
    </w:p>
    <w:p>
      <w:pPr>
        <w:jc w:val="left"/>
      </w:pPr>
      <w:r>
        <w:t>In some ways, Lee said, Ukraine has already won, not only by holding off the initial Russian __onslaught__ but taking back almost half the territory that was snatched by Russia in the first weeks of the war.—Liz Sly, Washington Post, 9 Jan. 2023         (sourced from Web)</w:t>
      </w:r>
    </w:p>
    <w:p>
      <w:pPr>
        <w:jc w:val="left"/>
      </w:pPr>
      <w:r>
        <w:t>Investors are increasingly __optimistic__ that the Fed is getting closer to the end of its campaign to slow the economy by raising the cost of borrowing.—Larry Edelman, BostonGlobe.com, 12 Jan. 2023         (sourced from Web)</w:t>
      </w:r>
    </w:p>
    <w:p>
      <w:pPr>
        <w:jc w:val="left"/>
      </w:pPr>
      <w:r>
        <w:t>There is something very pure about it, an unknown — through some combination of __osmosis__ and charisma — capturing an audience's attention and hurdling themselves against the larger tapestry of comedy and American pop culture.—Andy Hoglund, EW.com, 3 Dec. 2022         (sourced from Web)</w:t>
      </w:r>
    </w:p>
    <w:p>
      <w:pPr>
        <w:jc w:val="left"/>
      </w:pPr>
      <w:r>
        <w:t>In 2021, for example, TCM placed emphasis on conversations around seminal films with depictions of gender or race that are long __outmoded__, and even offensive.—Brian Steinberg, Variety, 9 Jan. 2023         (sourced from Web)</w:t>
      </w:r>
    </w:p>
    <w:p>
      <w:pPr>
        <w:jc w:val="left"/>
      </w:pPr>
      <w:r>
        <w:t>No sentence.</w:t>
      </w:r>
    </w:p>
    <w:p>
      <w:pPr>
        <w:jc w:val="left"/>
      </w:pPr>
      <w:r>
        <w:t>In addition, Justin Bartha’s guest appearance as Ben’s sidekick Riley in episode four injects a welcome shot of self-aware goofiness, starting with a hilariously __overwrought__ entrance.—Angie Han, The Hollywood Reporter, 13 Dec. 2022         (sourced from Web)</w:t>
      </w:r>
    </w:p>
    <w:p>
      <w:pPr>
        <w:jc w:val="left"/>
      </w:pPr>
      <w:r>
        <w:t>Job growth surged during the pandemic recovery, but 2023 is projected to produce more __paltry__ gains.—Dallas News, 28 Dec. 2022         (sourced from Web)</w:t>
      </w:r>
    </w:p>
    <w:p>
      <w:pPr>
        <w:jc w:val="left"/>
      </w:pPr>
      <w:r>
        <w:t>In a world in which the relationship between agriculture and the environment is too often disastrously __parasitic__, such stories of healthy dependence are important to tell.—The New Yorker, 9 Jan. 2023         (sourced from Web)</w:t>
      </w:r>
    </w:p>
    <w:p>
      <w:pPr>
        <w:jc w:val="left"/>
      </w:pPr>
      <w:r>
        <w:t>The destructive myth/legend of Herbert Hoover strikes again. The nation's 31st President has chronically been portrayed as passive in the face of the Great Depression and his successor, Franklin Roosevelt, as the exact opposite—an activist who, if he didn't actually cure the Depression, at least profoundly improved the nation's battered psychology.</w:t>
      </w:r>
    </w:p>
    <w:p>
      <w:pPr>
        <w:jc w:val="left"/>
      </w:pPr>
      <w:r>
        <w:t>Stand-out flavors featured in Blondery's curated collection include a classic red velvet, a fan-favorite __pecan__ and salted cameral, and a gluten-free blackout.—Sophie Dweck, Town &amp; Country, 24 Nov. 2022         (sourced from Web)</w:t>
      </w:r>
    </w:p>
    <w:p>
      <w:pPr>
        <w:jc w:val="left"/>
      </w:pPr>
      <w:r>
        <w:t>The problem … is inherent and __perennial__ in any democracy, but it has been more severe in ours during the past quarter-century because of the near universal denigration of government, politics and politicians.</w:t>
      </w:r>
    </w:p>
    <w:p>
      <w:pPr>
        <w:jc w:val="left"/>
      </w:pPr>
      <w:r>
        <w:t>Many of these programs, which are estimated to serve as many as 200,000 kids at any one time, are allowed to operate with virtual impunity, thanks to federal inaction and __permissive__ state laws.—Adam Piore, Rolling Stone, 5 Jan. 2023         (sourced from Web)</w:t>
      </w:r>
    </w:p>
    <w:p>
      <w:pPr>
        <w:jc w:val="left"/>
      </w:pPr>
      <w:r>
        <w:t>Thomas Bernhard’s incisive roman à clef targets the never-ending rivalries and bitterness that can __pervade__ any artistic milieu.—Juan A. Ramírez, New York Times, 7 Dec. 2022         (sourced from Web)</w:t>
      </w:r>
    </w:p>
    <w:p>
      <w:pPr>
        <w:jc w:val="left"/>
      </w:pPr>
      <w:r>
        <w:t>The wineries are working to trademark the Negev as a wine-producing region, with the help of the David &amp; Laura Merage Foundation, a __philanthropic__ organization that focuses on desert technology, agriculture and tourism.—Isabel Kershner, New York Times, 7 Sep. 2022         (sourced from Web)</w:t>
      </w:r>
    </w:p>
    <w:p>
      <w:pPr>
        <w:jc w:val="left"/>
      </w:pPr>
      <w:r>
        <w:t>Known for their __piety__, the people of Cianjur live mostly in towns of one- and two-story buildings and in smaller homes in the surrounding countryside.—Andi Jatmiko And Edna Tarigan, USA TODAY, 22 Nov. 2022         (sourced from Web)</w:t>
      </w:r>
    </w:p>
    <w:p>
      <w:pPr>
        <w:jc w:val="left"/>
      </w:pPr>
      <w:r>
        <w:t>The number of casualties is not yet known — and the Kremlin denies targeting civilians — but experts say the incident is an indication that Russian President Vladimir Putin has turned to a familiar and __pitiless__ playbook.—Alexander Smith, NBC News, 18 Mar. 2022         (sourced from Web)</w:t>
      </w:r>
    </w:p>
    <w:p>
      <w:pPr>
        <w:jc w:val="left"/>
      </w:pPr>
      <w:r>
        <w:t>In our solar system, the biggest moon is Jupiter's Ganymede, which has a mass only 2.5 percent that of Earth—too small to easily hang on to an Earth-like atmosphere. But I realized that there are __plausible__ ways for moons approaching the mass of Earth to form in other planetary systems, potentially around giant planets within their stars' habitable zones, where such moons could have atmospheres similar to our own planet.</w:t>
      </w:r>
    </w:p>
    <w:p>
      <w:pPr>
        <w:jc w:val="left"/>
      </w:pPr>
      <w:r>
        <w:t>Her tenure presided over a period when the court made several significant rulings around religious pluralism in Israel.—Sun Sentinel, 4 Jan. 2023         (sourced from Web)</w:t>
      </w:r>
    </w:p>
    <w:p>
      <w:pPr>
        <w:jc w:val="left"/>
      </w:pPr>
      <w:r>
        <w:t>Not to mention: food, wine, overblown French accents, and ludicrous __pomposity__.—Megan Garber, The Atlantic, 4 Jan. 2023         (sourced from Web)</w:t>
      </w:r>
    </w:p>
    <w:p>
      <w:pPr>
        <w:jc w:val="left"/>
      </w:pPr>
      <w:r>
        <w:t>No sentence.</w:t>
      </w:r>
    </w:p>
    <w:p>
      <w:pPr>
        <w:jc w:val="left"/>
      </w:pPr>
      <w:r>
        <w:t>Erinys doesn't __prate__ about democracy or social betterment but simply guards oil pipelines.—Bruce Sterling, WIRED, 1 July 2004         (sourced from Web)</w:t>
      </w:r>
    </w:p>
    <w:p>
      <w:pPr>
        <w:jc w:val="left"/>
      </w:pPr>
      <w:r>
        <w:t>While the heat is expected to be the main story this weekend and next week, dry weather will also be a __predominate__ theme.—Dallas News, 12 May 2022         (sourced from Web)</w:t>
      </w:r>
    </w:p>
    <w:p>
      <w:pPr>
        <w:jc w:val="left"/>
      </w:pPr>
      <w:r>
        <w:t>Future greatness does not always inspire popularity. Coolness, in the high-school or hip sense of the word, is not a __prerequisite__ for leadership.</w:t>
      </w:r>
    </w:p>
    <w:p>
      <w:pPr>
        <w:jc w:val="left"/>
      </w:pPr>
      <w:r>
        <w:t>It is hard to be __pretentious__ or elevated in Yiddish, and easy to poke fun.</w:t>
      </w:r>
    </w:p>
    <w:p>
      <w:pPr>
        <w:jc w:val="left"/>
      </w:pPr>
      <w:r>
        <w:t>Data from the report and its findings are used to evaluate, review and modify DCS policy, practice and __procedure__ when needed.—Rachel Fradette, The Indianapolis Star, 5 Jan. 2023         (sourced from Web)</w:t>
      </w:r>
    </w:p>
    <w:p>
      <w:pPr>
        <w:jc w:val="left"/>
      </w:pPr>
      <w:r>
        <w:t>Snow Cone is unlike others, smothered in small but __profuse__ white blooms.—Adrian Higgins, Washington Post, 27 May 2021         (sourced from Web)</w:t>
      </w:r>
    </w:p>
    <w:p>
      <w:pPr>
        <w:jc w:val="left"/>
      </w:pPr>
      <w:r>
        <w:t>To __promulgate__ a mission worldwide, one needs followers, people – in the Book of Genesis, children – who will keep alive the covenantal dream.—Rabbi Avi Weiss, Sun Sentinel, 31 Oct. 2022         (sourced from Web)</w:t>
      </w:r>
    </w:p>
    <w:p>
      <w:pPr>
        <w:jc w:val="left"/>
      </w:pPr>
      <w:r>
        <w:t>… the esteemed critic James Wood reaches out to assure "the common reader" … that his __prose__ is as free as he can make it of what James Joyce termed "the true scholastic stink" of so much academic writing.</w:t>
      </w:r>
    </w:p>
    <w:p>
      <w:pPr>
        <w:jc w:val="left"/>
      </w:pPr>
      <w:r>
        <w:t>Helping to weave all those strands into a single, elegant narrative is an Emory University astrochemist with a __providential__ name: Susanna Widicus Weaver.—Andrew Grant, Discover Magazine, 31 Jan. 2011         (sourced from Web)</w:t>
      </w:r>
    </w:p>
    <w:p>
      <w:pPr>
        <w:jc w:val="left"/>
      </w:pPr>
      <w:r>
        <w:t>Why, at this moment celebrating body positivity and diversity, the natural __pulchritude__ of all figures, do women continue to wrap wire around their breasts, hoisting them inches above their innate resting position?—Washington Post, 7 Jan. 2022         (sourced from Web)</w:t>
      </w:r>
    </w:p>
    <w:p>
      <w:pPr>
        <w:jc w:val="left"/>
      </w:pPr>
      <w:r>
        <w:t>McKay’s co-defendant stabbed a police K-9 during that __pursuit__.—Los Angeles Times, 30 Dec. 2022         (sourced from Web)</w:t>
      </w:r>
    </w:p>
    <w:p>
      <w:pPr>
        <w:jc w:val="left"/>
      </w:pPr>
      <w:r>
        <w:t>Brian Frutiger’s edgy tenor perfectly suits the __querulous__ Dr. Caius.—Dallas News, 2 Aug. 2022         (sourced from Web)</w:t>
      </w:r>
    </w:p>
    <w:p>
      <w:pPr>
        <w:jc w:val="left"/>
      </w:pPr>
      <w:r>
        <w:t>This 10-year-old Tawny Porto is produced by Kobrand house Via Nova de Gaia — very appealing with rum __raisin__, black currants, toasty oak and caramel notes on the palate.—Tan Vinh And Owen Bargreen, Anchorage Daily News, 16 Dec. 2022         (sourced from Web)</w:t>
      </w:r>
    </w:p>
    <w:p>
      <w:pPr>
        <w:jc w:val="left"/>
      </w:pPr>
      <w:r>
        <w:t>Hotel workers at the famed Chateau Marmont voted unanimously to __ratify__ their first union contract Wednesday evening.—Kiera Feldmanstaff Writer, Los Angeles Times, 22 Dec. 2022         (sourced from Web)</w:t>
      </w:r>
    </w:p>
    <w:p>
      <w:pPr>
        <w:jc w:val="left"/>
      </w:pPr>
      <w:r>
        <w:t>In the wake of Russia’s brazen invasion of Ukraine, nothing is out of the __realm__ of possibility.—Time Staff, Time, 4 Jan. 2023         (sourced from Web)</w:t>
      </w:r>
    </w:p>
    <w:p>
      <w:pPr>
        <w:jc w:val="left"/>
      </w:pPr>
      <w:r>
        <w:t>Inattention to this reciprocal relationship damages both.—Eileen J. O’connor, WSJ, 14 Dec. 2022         (sourced from Web)</w:t>
      </w:r>
    </w:p>
    <w:p>
      <w:pPr>
        <w:jc w:val="left"/>
      </w:pPr>
      <w:r>
        <w:t>After a broadcast, Stockdell would __reenact__ the game with a neighbor kid and a wiffle bat and ball.—April Wallace, Arkansas Online, 22 Dec. 2022         (sourced from Web)</w:t>
      </w:r>
    </w:p>
    <w:p>
      <w:pPr>
        <w:jc w:val="left"/>
      </w:pPr>
      <w:r>
        <w:t>Don’t just __rehearse__ the same old scripts; send some notes to the writers’ room.—Joshua Rothman, The New Yorker, 9 Jan. 2023         (sourced from Web)</w:t>
      </w:r>
    </w:p>
    <w:p>
      <w:pPr>
        <w:jc w:val="left"/>
      </w:pPr>
      <w:r>
        <w:t>But my favorite is the Puebla, a twin stack topped with Neuman’s pepper __relish__ in which poblanos and red onions are tossed in tallow, smoked, and combined with cider vinegar and honey.—Tim Carman, Washington Post, 9 Jan. 2023         (sourced from Web)</w:t>
      </w:r>
    </w:p>
    <w:p>
      <w:pPr>
        <w:jc w:val="left"/>
      </w:pPr>
      <w:r>
        <w:t>That's what Jonah craves after a particularly painful moment that Snyder delivers with __rend__ing clarity.—Melinda Morris, NOLA.com, 10 July 2017         (sourced from Web)</w:t>
      </w:r>
    </w:p>
    <w:p>
      <w:pPr>
        <w:jc w:val="left"/>
      </w:pPr>
      <w:r>
        <w:t>It’s the __repetitious__ movement of the music that helps.—Dan Hyman, Vulture, 12 Aug. 2022         (sourced from Web)</w:t>
      </w:r>
    </w:p>
    <w:p>
      <w:pPr>
        <w:jc w:val="left"/>
      </w:pPr>
      <w:r>
        <w:t>His hateful messages are enticing material for media, the central nervous system of the nation, to give a platform to his messages — no matter how __repugnant__.—Andrew Gelwicks, The Hollywood Reporter, 11 Dec. 2022         (sourced from Web)</w:t>
      </w:r>
    </w:p>
    <w:p>
      <w:pPr>
        <w:jc w:val="left"/>
      </w:pPr>
      <w:r>
        <w:t>The external and internal geometry is also more anti-__resonant__ for greater clarity.—Mark Sparrow, Forbes, 3 Oct. 2022         (sourced from Web)</w:t>
      </w:r>
    </w:p>
    <w:p>
      <w:pPr>
        <w:jc w:val="left"/>
      </w:pPr>
      <w:r>
        <w:t>Distraught after the hit-and-run death of his son by a group of callous teenagers, Ed Harley (Henriksen) seeks out Haggis (Florence Schauffer), a local witch, begging her to __resurrect__ his son.—Declan Gallagher, EW.com, 11 Jan. 2023         (sourced from Web)</w:t>
      </w:r>
    </w:p>
    <w:p>
      <w:pPr>
        <w:jc w:val="left"/>
      </w:pPr>
      <w:r>
        <w:t>The pair did not __reveal__ what was said during their surprising interaction.—Sophia Slacik, Fox News, 6 Jan. 2023         (sourced from Web)</w:t>
      </w:r>
    </w:p>
    <w:p>
      <w:pPr>
        <w:jc w:val="left"/>
      </w:pPr>
      <w:r>
        <w:t>McKinney made her name in Georgia politics as a __rhetorical__ bomb-thrower. Colleagues in the statehouse dubbed her "Hanoi Cynthia" after a 1991 speech denouncing the Persian Gulf War.</w:t>
      </w:r>
    </w:p>
    <w:p>
      <w:pPr>
        <w:jc w:val="left"/>
      </w:pPr>
      <w:r>
        <w:t>Within hollies, some cultivars can __ripen__ fruit even without pollination, so are considered self-fruitful or self-pollinating when described in plant catalogs.—Miri Talabac, Baltimore Sun, 14 Dec. 2022         (sourced from Web)</w:t>
      </w:r>
    </w:p>
    <w:p>
      <w:pPr>
        <w:jc w:val="left"/>
      </w:pPr>
      <w:r>
        <w:t>Is your makeup __routine__ a full beat, or just tinted moisturizer and rosy blush?—Jamie Primeau, Seventeen, 11 Jan. 2023         (sourced from Web)</w:t>
      </w:r>
    </w:p>
    <w:p>
      <w:pPr>
        <w:jc w:val="left"/>
      </w:pPr>
      <w:r>
        <w:t>Best for: Families or friends looking for outdoor entertainment options Modern and __rustic__ blend perfectly in this chic two-bedroom cabin helmed by Joshua Tree Superhost Ryan Keller.—Emily Pennington, Condé Nast Traveler, 29 Dec. 2022         (sourced from Web)</w:t>
      </w:r>
    </w:p>
    <w:p>
      <w:pPr>
        <w:jc w:val="left"/>
      </w:pPr>
      <w:r>
        <w:t>No sentence.</w:t>
      </w:r>
    </w:p>
    <w:p>
      <w:pPr>
        <w:jc w:val="left"/>
      </w:pPr>
      <w:r>
        <w:t>The mood is too __saturnine__, the occasional nods to social criticism too stilted.—Sophie Gilbert, The Atlantic, 27 Jan. 2022         (sourced from Web)</w:t>
      </w:r>
    </w:p>
    <w:p>
      <w:pPr>
        <w:jc w:val="left"/>
      </w:pPr>
      <w:r>
        <w:t>D’Amico and Bobbitt also have pleaded guilty to their roles in the __scheme__.—Jim Walsh, USA TODAY, 12 Jan. 2023         (sourced from Web)</w:t>
      </w:r>
    </w:p>
    <w:p>
      <w:pPr>
        <w:jc w:val="left"/>
      </w:pPr>
      <w:r>
        <w:t>Wall Street traders left for Christmas in __sedate__ spirits after a day of modest gains failed to arrest the S&amp;P 500’s skid to a third week of losses, colored by fears of inflation and recession.—WSJ, 27 Dec. 2022         (sourced from Web)</w:t>
      </w:r>
    </w:p>
    <w:p>
      <w:pPr>
        <w:jc w:val="left"/>
      </w:pPr>
      <w:r>
        <w:t>No sentence.</w:t>
      </w:r>
    </w:p>
    <w:p>
      <w:pPr>
        <w:jc w:val="left"/>
      </w:pPr>
      <w:r>
        <w:t>This coming weekend, Orion will __shatter__ NASA’s distance record for a spacecraft designed for astronauts — nearly 250,000 miles (400,000 kilometers) from Earth, set by Apollo 13 in 1970.—Marcia Dunn, ajc, 22 Nov. 2022         (sourced from Web)</w:t>
      </w:r>
    </w:p>
    <w:p>
      <w:pPr>
        <w:jc w:val="left"/>
      </w:pPr>
      <w:r>
        <w:t>Unlike those family haulers, however, the ARX-05's V-6 churns out 600 horsepower at 6500 rpm and sends that __shove__ to the rear wheels through an Xtrac six-speed sequential transaxle.—Caleb Miller, Car and Driver, 16 Dec. 2022         (sourced from Web)</w:t>
      </w:r>
    </w:p>
    <w:p>
      <w:pPr>
        <w:jc w:val="left"/>
      </w:pPr>
      <w:r>
        <w:t>Allow to __simmer__ for 5-8 minutes, stirring occasionally, until cubed bread is rehydrated.—Bethany Thayer, Detroit Free Press, 17 Dec. 2022         (sourced from Web)</w:t>
      </w:r>
    </w:p>
    <w:p>
      <w:pPr>
        <w:jc w:val="left"/>
      </w:pPr>
      <w:r>
        <w:t>Non-profit organizations with significant humanitarian missions will often find their donations __skyrocket__ in response to a major disaster.—Matthew Cascio, Fortune, 26 Dec. 2022         (sourced from Web)</w:t>
      </w:r>
    </w:p>
    <w:p>
      <w:pPr>
        <w:jc w:val="left"/>
      </w:pPr>
      <w:r>
        <w:t>Football players __slobber__ all over one other, but they are being regularly tested, and being on a team arguably gives them additional incentive to be careful—to wear masks and avoid parties.—Louisa Thomas, The New Yorker, 29 Aug. 2020         (sourced from Web)</w:t>
      </w:r>
    </w:p>
    <w:p>
      <w:pPr>
        <w:jc w:val="left"/>
      </w:pPr>
      <w:r>
        <w:t>Like many other ubiquitous infections that regularly __smite__ the population, such as the flu or pneumonia, chickenpox was once a significant burden on the public health system (1).—Rebecca Kreston, Discover Magazine, 1 Oct. 2016         (sourced from Web)</w:t>
      </w:r>
    </w:p>
    <w:p>
      <w:pPr>
        <w:jc w:val="left"/>
      </w:pPr>
      <w:r>
        <w:t>Kupp must be the greatest player ever because when the Rams don’t target him, the chain gang can __snooze__.—Tom Krasovic, San Diego Union-Tribune, 6 Nov. 2022         (sourced from Web)</w:t>
      </w:r>
    </w:p>
    <w:p>
      <w:pPr>
        <w:jc w:val="left"/>
      </w:pPr>
      <w:r>
        <w:t>Prices doubled to some $400 per ton, and just like that, the coal industry is __solvent__ again.—Christopher Helman, Forbes, 29 Dec. 2022         (sourced from Web)</w:t>
      </w:r>
    </w:p>
    <w:p>
      <w:pPr>
        <w:jc w:val="left"/>
      </w:pPr>
      <w:r>
        <w:t>No sentence.</w:t>
      </w:r>
    </w:p>
    <w:p>
      <w:pPr>
        <w:jc w:val="left"/>
      </w:pPr>
      <w:r>
        <w:t>Despite our desire to live thankfully and be happy, we are controlled by our thoughts that __spew__ out constantly and keep us on the defensive worrying about things, real or imagined.—Bryant Stamford, The Courier-Journal, 23 Nov. 2022         (sourced from Web)</w:t>
      </w:r>
    </w:p>
    <w:p>
      <w:pPr>
        <w:jc w:val="left"/>
      </w:pPr>
      <w:r>
        <w:t>Shane has a lovely habit of paying us __spontaneous__ visits: one time she brought over a jar of a pickle she'd recently put up; another time just a good story or two.</w:t>
      </w:r>
    </w:p>
    <w:p>
      <w:pPr>
        <w:jc w:val="left"/>
      </w:pPr>
      <w:r>
        <w:t>For those who are __squeamish__ about needles, this might not be for you!—Hannah Oh, Seventeen, 18 Nov. 2022         (sourced from Web)</w:t>
      </w:r>
    </w:p>
    <w:p>
      <w:pPr>
        <w:jc w:val="left"/>
      </w:pPr>
      <w:r>
        <w:t>Work still must be done to find the right way to __sterilize__ the alien material.—Sarah Scoles, New York Times, 31 Aug. 2022         (sourced from Web)</w:t>
      </w:r>
    </w:p>
    <w:p>
      <w:pPr>
        <w:jc w:val="left"/>
      </w:pPr>
      <w:r>
        <w:t>With that type of backing, Andretti hopes to take what are sometimes __stodgy__, private buildings hidden inside industrial parks and turn his Andretti Global headquarters into a center of activity within the ever-growing Fishers landscape.—Nathan Brown, The Indianapolis Star, 7 Dec. 2022         (sourced from Web)</w:t>
      </w:r>
    </w:p>
    <w:p>
      <w:pPr>
        <w:jc w:val="left"/>
      </w:pPr>
      <w:r>
        <w:t>As a four-time winner of the World's Strongest Man competition, Brian Shaw's brute __strength__ never comes into question.—Philip Ellis, Men's Health, 11 Jan. 2023         (sourced from Web)</w:t>
      </w:r>
    </w:p>
    <w:p>
      <w:pPr>
        <w:jc w:val="left"/>
      </w:pPr>
      <w:r>
        <w:t>Many advocates hoped the release would mark the beginning of an end to brutal, litigious patent wars that __stultify__ innovation.—Michael Fitzgerald, Discover Magazine, 26 Nov. 2014         (sourced from Web)</w:t>
      </w:r>
    </w:p>
    <w:p>
      <w:pPr>
        <w:jc w:val="left"/>
      </w:pPr>
      <w:r>
        <w:t>Relating it to friends as an anecdote was to __submit__ to its surreal quality.—Lucie Elven, The New Yorker, 5 Jan. 2023         (sourced from Web)</w:t>
      </w:r>
    </w:p>
    <w:p>
      <w:pPr>
        <w:jc w:val="left"/>
      </w:pPr>
      <w:r>
        <w:t>Although artists and patrons in Venice still sought images of ideal figures, they insisted that this imagery be rooted in a more __subtle__ and insightful interpretation of human life and character.</w:t>
      </w:r>
    </w:p>
    <w:p>
      <w:pPr>
        <w:jc w:val="left"/>
      </w:pPr>
      <w:r>
        <w:t>At the start of each fruitless round of voting for the House speakership, someone from the ranks of each political party offered a nominating speech, a glowing __summation__ of the sterling qualities of the nominee.—Peter Marks, Washington Post, 7 Jan. 2023         (sourced from Web)</w:t>
      </w:r>
    </w:p>
    <w:p>
      <w:pPr>
        <w:jc w:val="left"/>
      </w:pPr>
      <w:r>
        <w:t>During the study, participants were __supine__, or lying on their backs, for 72 straight hours, which created enough pressure to alter the shape of the eyeball.—Ashley Strickland, CNN, 9 Dec. 2021         (sourced from Web)</w:t>
      </w:r>
    </w:p>
    <w:p>
      <w:pPr>
        <w:jc w:val="left"/>
      </w:pPr>
      <w:r>
        <w:t>Researchers at the University of South Carolina say that a chemical found abundantly in red wine, apples and onions helps protect against influenza, especially after a rigorous respiratory workout, when the body is more __susceptible__ to infection.</w:t>
      </w:r>
    </w:p>
    <w:p>
      <w:pPr>
        <w:jc w:val="left"/>
      </w:pPr>
      <w:r>
        <w:t>Outcry against the move was __swift__, with critics zeroing in on the financial pragmatism of the clubs involved.—Jeff Zymeri, Fox News, 20 Dec. 2022         (sourced from Web)</w:t>
      </w:r>
    </w:p>
    <w:p>
      <w:pPr>
        <w:jc w:val="left"/>
      </w:pPr>
      <w:r>
        <w:t>Champagne flutes are __synonymous__ with life’s celebrations and a symbol of good times ahead.—Maria Conti, Better Homes &amp; Gardens, 5 Jan. 2023         (sourced from Web)</w:t>
      </w:r>
    </w:p>
    <w:p>
      <w:pPr>
        <w:jc w:val="left"/>
      </w:pPr>
      <w:r>
        <w:t>These days, an environmentally conscious motorist can walk into a Toyota or Honda dealer and snap up an efficient gasoline-electric hybrid, but the omega point of green driving—the pollution-free hydrogen fuel cell vehicle—is so elusive that one wonders if it will ever become __tangible__.</w:t>
      </w:r>
    </w:p>
    <w:p>
      <w:pPr>
        <w:jc w:val="left"/>
      </w:pPr>
      <w:r>
        <w:t>Another powerful __technique__: progressive muscle relaxation.—Macaela Mackenzie, Glamour, 28 Dec. 2022         (sourced from Web)</w:t>
      </w:r>
    </w:p>
    <w:p>
      <w:pPr>
        <w:jc w:val="left"/>
      </w:pPr>
      <w:r>
        <w:t>Her voice, agile and __tensile__, is the thing that propelled her from a career as a kid on Broadway (in Les Miz and Ragtime) to Spring Awakening and Glee.—Vulture, 2 Oct. 2022         (sourced from Web)</w:t>
      </w:r>
    </w:p>
    <w:p>
      <w:pPr>
        <w:jc w:val="left"/>
      </w:pPr>
      <w:r>
        <w:t>The movie, which received a very limited __theatrical__ release ahead of premiering December 30 on Netflix, is an adaptation of Don DeLillo’s canonical postmodern novel from 1985.—K. Austin Collins, Rolling Stone, 30 Dec. 2022         (sourced from Web)</w:t>
      </w:r>
    </w:p>
    <w:p>
      <w:pPr>
        <w:jc w:val="left"/>
      </w:pPr>
      <w:r>
        <w:t>The reason some areas of our bodies are more __ticklish__ than others is unknown, as well.—Nathaniel Scharping, Discover Magazine, 11 Nov. 2016         (sourced from Web)</w:t>
      </w:r>
    </w:p>
    <w:p>
      <w:pPr>
        <w:jc w:val="left"/>
      </w:pPr>
      <w:r>
        <w:t>Interested adopters can view available pets, like extra-__toed__ Mr. Thumbs, and schedule an appointment online at azhumane.org/adopt.—The Arizona Republic, 6 May 2022         (sourced from Web)</w:t>
      </w:r>
    </w:p>
    <w:p>
      <w:pPr>
        <w:jc w:val="left"/>
      </w:pPr>
      <w:r>
        <w:t>Here, two black feather wreaths (available at many craft stores), accented with long lengths of shimmery silver ribbon, dress up the __towering__ front doors.—Sarah Martens, Better Homes &amp; Gardens, 13 Oct. 2022         (sourced from Web)</w:t>
      </w:r>
    </w:p>
    <w:p>
      <w:pPr>
        <w:jc w:val="left"/>
      </w:pPr>
      <w:r>
        <w:t>Like the visually accessible aspects of astronomy paleogenetics appeals to something deep within us on a level which is more __transcendent__ than the real and concrete achievements of civil engineering.—Razib Khan, Discover Magazine, 3 May 2012         (sourced from Web)</w:t>
      </w:r>
    </w:p>
    <w:p>
      <w:pPr>
        <w:jc w:val="left"/>
      </w:pPr>
      <w:r>
        <w:t>An early pioneer of electronic music, Jarre’s experiences start in the aftermath of WWII and __traverse__ many cultural and musical eras, across continents and key moments of global change.—Lily Moayeri, Billboard, 21 Oct. 2022         (sourced from Web)</w:t>
      </w:r>
    </w:p>
    <w:p>
      <w:pPr>
        <w:jc w:val="left"/>
      </w:pPr>
      <w:r>
        <w:t>More than 20 lawsuits have been filed against Sig Sauer in federal court by individual law enforcement officers and gun enthusiasts alleging the P320 fired without anyone pulling the __trigger__ and injured the defendants.—Elliot Hughes, Journal Sentinel, 14 Dec. 2022         (sourced from Web)</w:t>
      </w:r>
    </w:p>
    <w:p>
      <w:pPr>
        <w:jc w:val="left"/>
      </w:pPr>
      <w:r>
        <w:t>For years, the Caribbean nation has pushed much of the blame for its economic __turmoil__ on the United States' six-decade trade embargo on Cuba, which has strangled much of the island’s economy.—Megan Janetsky, ajc, 24 Dec. 2022         (sourced from Web)</w:t>
      </w:r>
    </w:p>
    <w:p>
      <w:pPr>
        <w:jc w:val="left"/>
      </w:pPr>
      <w:r>
        <w:t>No sentence.</w:t>
      </w:r>
    </w:p>
    <w:p>
      <w:pPr>
        <w:jc w:val="left"/>
      </w:pPr>
      <w:r>
        <w:t>The Carver-Montgomery defensive duo of James Smith and Qua Russaw – the top two __uncommitted__ players in the state -- committed and signed with the Crimson Tide over rival Auburn and many other schools.—Ben Thomas | Bthomas@al.com, al, 21 Dec. 2022         (sourced from Web)</w:t>
      </w:r>
    </w:p>
    <w:p>
      <w:pPr>
        <w:jc w:val="left"/>
      </w:pPr>
      <w:r>
        <w:t>The investigation similarly faulted him for using an __underling__ to work on his travel awards accounts, including for personal trips.—Paul Pringlestaff Writer, Los Angeles Times, 7 Jan. 2023         (sourced from Web)</w:t>
      </w:r>
    </w:p>
    <w:p>
      <w:pPr>
        <w:jc w:val="left"/>
      </w:pPr>
      <w:r>
        <w:t>Those __unearthly__ howls, shrieks, and grunts that burst out of tennis players' mouths may do more than just fill the silence of tennis stadiums.—Eliza Strickland, Discover Magazine, 4 Oct. 2010         (sourced from Web)</w:t>
      </w:r>
    </w:p>
    <w:p>
      <w:pPr>
        <w:jc w:val="left"/>
      </w:pPr>
      <w:r>
        <w:t>This includes integrating the CDP with data sources and activation channels and configuring CDP components such as data __unification__ logic, audiences and segments and activations.—Swapnil Srivastava, Forbes, 27 Dec. 2022         (sourced from Web)</w:t>
      </w:r>
    </w:p>
    <w:p>
      <w:pPr>
        <w:jc w:val="left"/>
      </w:pPr>
      <w:r>
        <w:t>No sentence.</w:t>
      </w:r>
    </w:p>
    <w:p>
      <w:pPr>
        <w:jc w:val="left"/>
      </w:pPr>
      <w:r>
        <w:t>After years of virtually __unremitting__ drought, the state is now suddenly, tragically, swamped with an overabundance of water.—Jacob Stern, The Atlantic, 11 Jan. 2023         (sourced from Web)</w:t>
      </w:r>
    </w:p>
    <w:p>
      <w:pPr>
        <w:jc w:val="left"/>
      </w:pPr>
      <w:r>
        <w:t>Curtis, the daughter of Tony Curtis and Janet Leigh, took to Instagram last week to defend herself from false assumptions that all nepotism babies are automatically __untalented__ or undeserving of their fame.—Jenna Ryu, USA TODAY, 30 Dec. 2022         (sourced from Web)</w:t>
      </w:r>
    </w:p>
    <w:p>
      <w:pPr>
        <w:jc w:val="left"/>
      </w:pPr>
      <w:r>
        <w:t>Their orientation is usually diagonal, from top left to bottom right, suggesting weird amalgams of __upright__ and recumbent positions and varieties of squirming engagement with the fact — the process — of being gazed upon.—Sebastian Smee, Washington Post, 29 Dec. 2022         (sourced from Web)</w:t>
      </w:r>
    </w:p>
    <w:p>
      <w:pPr>
        <w:jc w:val="left"/>
      </w:pPr>
      <w:r>
        <w:t>When my three years of military service ended, I looked around for some way to get to spend time in rural Vietnam as a civilian. The driving force was still primarily intellectual curiosity, along with a desire to improve my language ability in a non-Western language and some __vague__ idea of doing folkloristic or literary studies in the future.</w:t>
      </w:r>
    </w:p>
    <w:p>
      <w:pPr>
        <w:jc w:val="left"/>
      </w:pPr>
      <w:r>
        <w:t>Since the companies are global, all these efforts must take into account the __variety__ of tastes and conditions of the countries where the products will be manufactured and sold.—Anne Marie Knott, Forbes, 28 Dec. 2022         (sourced from Web)</w:t>
      </w:r>
    </w:p>
    <w:p>
      <w:pPr>
        <w:jc w:val="left"/>
      </w:pPr>
      <w:r>
        <w:t>Brady produced and appears in the movie alongside the four veteran actresses, who play New England Patriots fans who __venture__ to Houston for 2017's Super Bowl LI.—Tommy Mcardle, Peoplemag, 9 Dec. 2022         (sourced from Web)</w:t>
      </w:r>
    </w:p>
    <w:p>
      <w:pPr>
        <w:jc w:val="left"/>
      </w:pPr>
      <w:r>
        <w:t>The Hurston/Wright Foundation, a community of Black writers, celebrates the birthday of namesake Zora Neale Hurston with prose and poetry, ranging from original __verse__ to readings of Hurston’s work.—Chris Kelly, Washington Post, 5 Jan. 2023         (sourced from Web)</w:t>
      </w:r>
    </w:p>
    <w:p>
      <w:pPr>
        <w:jc w:val="left"/>
      </w:pPr>
      <w:r>
        <w:t>Traffickers, experts say, exploit vulnerabilities to __victimize__ people.—Dallas News, 29 July 2022         (sourced from Web)</w:t>
      </w:r>
    </w:p>
    <w:p>
      <w:pPr>
        <w:jc w:val="left"/>
      </w:pPr>
      <w:r>
        <w:t>One of the stark realities of the Morgenthau story is how __virulent__ antisemitism at all levels of government conspired against Henry Sr. and his son.—Andrew Kirtzman, Washington Post, 8 Dec. 2022         (sourced from Web)</w:t>
      </w:r>
    </w:p>
    <w:p>
      <w:pPr>
        <w:jc w:val="left"/>
      </w:pPr>
      <w:r>
        <w:t>According to Dueñas, 3A hair represents loose, __voluminous__ curls, while 4C hair is the tightest and most coiled texture.—Jasmine Washington, Seventeen, 3 Jan. 2023         (sourced from Web)</w:t>
      </w:r>
    </w:p>
    <w:p>
      <w:pPr>
        <w:jc w:val="left"/>
      </w:pPr>
      <w:r>
        <w:t>Even after a year-over-year rise in consumer prices slowed to 7.7% in October from a 40-year high of 9.1% in June , consumers still aren't feeling optimistic that inflation will __wane__ any time soon.—Medora Lee, USA TODAY, 7 Dec. 2022         (sourced from Web)</w:t>
      </w:r>
    </w:p>
    <w:p>
      <w:pPr>
        <w:jc w:val="left"/>
      </w:pPr>
      <w:r>
        <w:t>These horror-comedies do not spare the __wicked__, and their moments of cinematic justice are that much more satisfying thanks to the hysterical precision in Long and McTeer’s performances.—Robyn Bahr, The Hollywood Reporter, 28 Dec. 2022         (sourced from Web)</w:t>
      </w:r>
    </w:p>
    <w:p>
      <w:pPr>
        <w:jc w:val="left"/>
      </w:pPr>
      <w:r>
        <w:t>Each episode of the 12-part series features a different tale of __woe__ from a traveler who has come to the inn.—Joshua Dudley, Forbes, 28 Dec. 2022         (sourced from Web)</w:t>
      </w:r>
    </w:p>
    <w:p>
      <w:pPr>
        <w:jc w:val="left"/>
      </w:pPr>
      <w:r>
        <w:t>Unlike many of his fellow astronauts, McDivitt didn’t __yearn__ to fly from childhood.—Seth Borenstein, Chicago Tribune, 19 Oct.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